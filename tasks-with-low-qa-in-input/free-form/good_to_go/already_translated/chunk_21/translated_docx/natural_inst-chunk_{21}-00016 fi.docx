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7.4943</w:t>
      </w:r>
    </w:p>
    <w:p>
      <w:r>
        <w:t xml:space="preserve">Teksti: ilmoittauduin kurssille "kehon uudelleenkoulutus ja uudelleensuuntaus" ennen toista lukukautta pienessä yliopistossa. tällä kurssilla opimme liikkumaan, venyttelemään ja harjoittelemaan pitkän aikavälin tavoitteena parantaa ryhtiämme. professorimme tapasi meidät yksilöllisesti, ja keskustelimme vartalomme ongelmista, kuten lantion ja vartalon siirtymistä, nivelten liiallisesta ojentumisesta, aiemmista loukkaantumisista johtuvista ongelmista ja joissakin ääritapauksissa kyfoosista ja lordoosista (epäsäännöllisesti kaareva selkäranka). Se oli erittäin mielenkiintoinen kurssi, ja haluaisin ajatella oppineeni siitä paljon. joka tapauksessa, lopputyötämme varten professorimme pyysi meitä valitsemaan liikkeen, jota halusimme parantaa. esimerkiksi minä valitsin liikkeekseni deadliftin, vaikka jotkut valitsivat niinkin yksinkertaisen liikkeen kuin pystysuuntaisen hyppynsä parantamisen. Tuntui kuin olisin lyönyt kaksi kärpästä yhdellä iskulla, sillä olin joka tapauksessa aikonut parantaa deadlift-muotoa. olin niin omistautunut projektilleni, että sain sen valmiiksi etuajassa ja päätin jättää sen noin viikkoa ennen kuin meidän piti esitellä ne. valitettavasti en keksinyt, miten sen voisi lähettää suoraan hänelle, joten laitoin sen muistitikulle ja toin sen eräänä päivänä luokkaan. nyt projekti ei ollut ainoa asia tällä muistitikulla. Otan paljon kuvia, ja kun kamerani täyttyy, tallennan ne tälle muistitikulle. osa kuvista on peräisin lukioajoilta. joka tapauksessa tunnin jälkeen, kun kaikki olivat lähteneet, istuin hänen kanssaan alas ja kytkimme muistitikun hänen tietokoneeseensa. kauhukseni ensimmäinen asia, joka avautui näytölle, oli kuva valtavasta footlong-juomasta, jonka pyöräytin toisena lukiovuotenani lukiossa. "no eihän se ole sitä, mitä me etsimme", professorini sanoi, kun hän yritti kuumeisesti sulkea ikkunan. valitettavasti hän ylikuormitti tietokoneen raivoisissa yrityksissään lopettaa ohjelma. kuva jäi näkyviin, mutta ruudulle avautui toinen kuva, tosin isosta bluntista. seuraavat viisi minuuttia odottelimme kuolettavan kiusallisessa hiljaisuudessa, että tietokone rekisteröi hänen käskynsä sulkea ikkuna. löysimme vihdoin projektin, ja tallensin sen hänen laitteeseensa.</w:t>
      </w:r>
    </w:p>
    <w:p>
      <w:r>
        <w:rPr>
          <w:b/>
        </w:rPr>
        <w:t xml:space="preserve">Tulos</w:t>
      </w:r>
    </w:p>
    <w:p>
      <w:r>
        <w:t xml:space="preserve">opin, että on aika kasvaa aikuiseksi ja lopettaa typerien kuvien ottaminen...</w:t>
      </w:r>
    </w:p>
    <w:p>
      <w:r>
        <w:rPr>
          <w:b/>
        </w:rPr>
        <w:t xml:space="preserve">Esimerkki 7.4944</w:t>
      </w:r>
    </w:p>
    <w:p>
      <w:r>
        <w:t xml:space="preserve">Teksti: tämä ei todellakaan ole suurin moka, mutta halusin silti jakaa tämän typerän pienen hetken, joka tapahtui pari minuuttia sitten.Kaikki alkoi sen jälkeen, kun olin mennyt iltapäivälenkille. pidän musiikista taustalla, kun venyttelen treenin jälkeen, joten laitan radion päälle. kuuntelemassani radiossa (suuri hollantilainen radioasema) on tämä juttu, jossa he saavat melko tuntemattoman kappaleen ja ihmisten täytyy lähettää "repeat" tai "niet" (tarkoittaa ei hollanniksi) sovellukseensa, jotta asema voi valita, soittavatko he sitä useammin. useimmiten he myös soittavat jollekin henkilölle, jolla on hauska kommentti, ja tämä henkilö voi sanoa muutaman sanan suorassa lähetyksessä. joten lähetän jotain hauskaa toivoen, että minut valittaisiin radioon. koska kappale ei loppuisi hetkeen, ajattelin hakea itselleni kylmän lasin vettä, jotta voisin nesteyttää itseni treenin jälkeen, koska olen aika janoinen, ja jätän puhelimeni sohvalle. palaan takaisin ja näen vastaamattoman puhelun. Lähetin hänelle jopa viestin sovelluksen kautta, ja hän vastasi, että tällaista sattuu, että juominen on erittäin tärkeää tällä säällä ';-)'ja että 'toisto' on huomioitu, hän myös kiitti minua viestistä.[todiste, hollanniksi](http://i.imgur.com/towbvey.jpg).</w:t>
      </w:r>
    </w:p>
    <w:p>
      <w:r>
        <w:rPr>
          <w:b/>
        </w:rPr>
        <w:t xml:space="preserve">Tulos</w:t>
      </w:r>
    </w:p>
    <w:p>
      <w:r>
        <w:t xml:space="preserve">lähetin viestin suurelle hollantilaiselle radioasemalle toivoen, että pääsisin suorana lähetykseen, menin keittiöön hakemaan lasin vettä, ja näen radioaseman kaverin vastaamattoman puhelun....</w:t>
      </w:r>
    </w:p>
    <w:p>
      <w:r>
        <w:rPr>
          <w:b/>
        </w:rPr>
        <w:t xml:space="preserve">Esimerkki 7.4945</w:t>
      </w:r>
    </w:p>
    <w:p>
      <w:r>
        <w:t xml:space="preserve">Teksti: Olin työpaikallani, jossa teen huolto- ja korjaustöitä yli 100 asunnon taloyhtiössä. olin juuri lopettamassa yhtä tehtävää yhdessä rakennuksistamme (kadulla, jossa on neljä eri rakennusta), kun kuulin tutun lumiauran äänen. menin ulos ja näin, että aura aloitti juuri edessäni olevasta rakennuksesta ja jatkaisi matkaa katua pitkin sinne, missä muut rakennuksemme ovat, ja monilla vuokralaisillamme oli vielä autot pysäköitynä kadulle, jossa ne varmasti tukkeutuivat. Minun oli varoitettava heitä. ainoa keino, jolla pystyin siihen, oli juosta muihin rakennuksiin ja koputtaa oville, joissa tunsin joitakin asukkaita. yritin tehdä niin, mutta liukastuin jäällä ja kaaduin takamukselleni heti, kun menin kadulle, suoraan vastaantulevan lumiauran eteen. nousin jaloilleni ja juoksin pois tieltä. kun olin kulkenut kadun varrella hyvän matkaa, huomasin, että jotain puuttui. Tuttu paino takkini etutaskussa oli kadonnut. avaimeni olivat poissa. yleisavaimeni, joilla pystyi avaamaan melkein minkä tahansa asuntomme, olivat poissa. avaimet olivat pudonneet taskustani kaatuessani, ja ne olivat jossakin suuressa lumikasassa, jonka aura oli jättänyt jälkeensä. avaimenperässä oli myös kuorma-auton avaimeni, ja siinä kuorma-autossa oli hanskani, koska olin tehnyt sisätöitä. vittu! nappasin lumilapion ensimmäisestä rakennuksesta ja yritin kaivaa lumikasaa esiin, mutta se oli kuin sananlaskun neula heinäsuovassa, mutta vain yksinumeroisissa lämpötiloissa. Käteni kestivät vain tietyn aikaa, joten menin sisälle sulamaan ja soitin pomolleni apua. pomoni on kunnon kaveri. hän on sellainen pomo, joka likaa kätensä, kun asiat ovat todella vaikeita, joten älkää ajatelko pahaa siitä, että hän nauroi, kun sanoin tarvitsevani häntä avaamaan lava-auton lukituksen. hän ei pitänyt sitä niinkään hauskana, kun selitin, että avaimet olivat kadonneet eikä vain jääneet autoon loukkuun, kuten hän luuli. hän tuli hakemaan minut takaisin kuorma-autoon vara-avaimen kanssa, mutta meidän oli löydettävä nuo yleisavaimet. niiden jättäminen lumeen tarkoitti, että kaikkien vuokralaisten turvallisuus olisi vaarassa, eikä sitä voitu hyväksyä. hän lähetti minut vuokrafirmaan, joka lainasi meille metallinpaljastimen, ja aloin etsiä. pian sen jälkeen seuraani liittyi tim*, yksi vuokralaisistamme, joka aina juttelee kanssani siitä, mitä naapurustossa tapahtuu. kerroin hänelle, mitä oli tapahtunut, ja hän haki oman lapionsa ja auttoi minua. kaivoimme ja heiluttelimme metallinpaljastinta vuorotellen kahden tunnin ajan, eikä meillä ollut mitään onnea. aloin huolestua, että joku oli nähnyt minun pudottaneen avaimeni ja napannut ne ennen kuin aura tuli. olin nähnyt joidenkin ihmisten kävelevän pois alueelta kovaa vauhtia, kun olin aloittanut etsinnät. pitäisikö minun soittaa poliisille? aloin miettiä, mitä vaatisi kaikkien asuntojen kaikkien lukkojen vaihtaminen uuteen. olin pahassa pulassa, mutta olin uupunut, ja huomasin, että myös tim oli poikki. Sanoin, että meidän on lopetettava ennen kuin saamme paleltumia, ja hän lähti kotiin. kun menin laittamaan metallinpaljastinta autoon, huomasin, että vaikka se oli päällä, se ei pitänyt mitään ääntä kuorma-auton koripaneelien vieressä. näpelöin hieman herkkyyssäädintä, ja yhtäkkiä se piippasi hullun lailla! se hemmetin metallinpaljastin ei ollut toiminut koko etsinnän ajan, ja se oli tuhlannut niin paljon aikaa. kiipesin takaisin lumikasan päälle ja aloin heilutella pyöreää ilmaisimen päätä edestakaisin, etenin hitaasti linjaa pitkin. kolme minuuttia ja 20 metriä myöhemmin metallinpaljastin antoi saman "pay dirt" -äänen kuin elokuvissa. upotin hansikkaalla varustetun käteni lumeen siinä kohdassa ja vedin avaimet suoraan ulos. nostin käteni pääni yläpuolelle, avaimet toisessa kädessä ja metallinpaljastin toisessa, ja huusin. tim, joka poltti savuketta kadun varrella, katsoi ylös ja hymyili. nyt etsin täydellistä tapaa kiinnittää avaimet kehooni, jotta tällaista ei enää koskaan tapahtuisi.</w:t>
      </w:r>
    </w:p>
    <w:p>
      <w:r>
        <w:rPr>
          <w:b/>
        </w:rPr>
        <w:t xml:space="preserve">Tulos</w:t>
      </w:r>
    </w:p>
    <w:p>
      <w:r>
        <w:t xml:space="preserve">kaaduin jäihin ja hukkasin avaimet lumipenkkaan. niiden löytäminen kesti yli kaksi tuntia.</w:t>
      </w:r>
    </w:p>
    <w:p>
      <w:r>
        <w:rPr>
          <w:b/>
        </w:rPr>
        <w:t xml:space="preserve">Esimerkki 7.4946</w:t>
      </w:r>
    </w:p>
    <w:p>
      <w:r>
        <w:t xml:space="preserve">Teksti: olen nainen. hän on ystäväni. se sattuu, mutta haluan hänen olevan onnellinen, joten annan hänelle edelleen poikaystäväneuvoja ja olkapään, jolle itkeä, kun hänen poikaystävänsä kohtelee häntä kuin paskaa.</w:t>
      </w:r>
    </w:p>
    <w:p>
      <w:r>
        <w:rPr>
          <w:b/>
        </w:rPr>
        <w:t xml:space="preserve">Tulos</w:t>
      </w:r>
    </w:p>
    <w:p>
      <w:r>
        <w:t xml:space="preserve">Olen idiootti.</w:t>
      </w:r>
    </w:p>
    <w:p>
      <w:r>
        <w:rPr>
          <w:b/>
        </w:rPr>
        <w:t xml:space="preserve">Esimerkki 7.4947</w:t>
      </w:r>
    </w:p>
    <w:p>
      <w:r>
        <w:t xml:space="preserve">Teksti: tämä ei tapahtunut tänään, vaan pari vuotta sitten. olin menossa nukkumaan, joten menin kylpyhuoneeseen pesemään hampaat. siellä näin haisukärpäsen lavuaarissa ja päätin hukuttaa sen lavuaarin viemäriin, koska en pidä ötököiden koskettamisesta. tämä on minun mokani. seuraavana aamuna näin haisukärpäsen hammasharjassani ja minun oli pakko heittää se pois.</w:t>
      </w:r>
    </w:p>
    <w:p>
      <w:r>
        <w:rPr>
          <w:b/>
        </w:rPr>
        <w:t xml:space="preserve">Tulos</w:t>
      </w:r>
    </w:p>
    <w:p>
      <w:r>
        <w:t xml:space="preserve">haisukärpäset voivat ryömiä lavuaarin viemäristä hammasharjaan.</w:t>
      </w:r>
    </w:p>
    <w:p>
      <w:r>
        <w:rPr>
          <w:b/>
        </w:rPr>
        <w:t xml:space="preserve">Esimerkki 7.4948</w:t>
      </w:r>
    </w:p>
    <w:p>
      <w:r>
        <w:t xml:space="preserve">Teksti: niin tämä vittu tapahtui muutama yö sitten, ja olen edelleen tuskissani.niin alle kahdessa vuodessa mieheni ja minä olemme saaneet kaksi kaunista ja hyvin isoa vauvaa. he ovat ihania ja rakastan heitä niin paljon, mutta seksielämästämme tuli hyvin harva johtuen libidon puutteesta (kiitos imetyksen) ja siitä, että kehoni otti suuren iskun kantaessaan 10 kilon painoisia vauvoja peräkkäin. Joten myöhään eräänä iltana selatessani amazonia, törmäsin [tähän hieromasauvaan] (https://www.amazon.com/gp/aw/d/b01gxonrk6/ref=mp_s_a_1_16_a_it?ie=utf8&amp;qid=1520447056&amp;sr=8-16&amp;keywords=massager+sauva) . Katsoin arvosteluja ja huomasin, että se oli hyödyllinen kipeille lihaksille ja useat naiset väittivät, että se oli loistava muilla alueilla käytettäväksi nautintoon. ajattelin, että ehkä tämä on se, mitä tarvitsin saadakseni seksihaluni takaisin liikkeelle. niin nopeasti eteenpäin viime yöhön, ja aloin käyttää tätä sauvaa klitoriksellani ja huomasin, että se oli hieman liian voimakas, joten pienensin nopeutta, mutta se oli vielä voimakkaampi, koska se tuntui kovemmalta värähtelyltä, ja se alkoi todella satuttaa. laitoin sen takaisin korkeimmalle värähtelylle ja pidin sen siellä, koska se alkoi tuntua hyvältä, mutta myös edelleen satuttaa. No, mieheni ja minä aloimme harrastaa seksiä, kun käytin edelleen tätä vehjettä, ja se. tuntui. uskomattomalta. noin 20 "kyllä, kyllä, kyllä, kyllä" -lauseen jälkeen me molemmat lopetimme, ja minä horjahdin kylpyhuoneeseen puhdistamaan sauvaa. ja silloin näin sen, verta koko sauvan päässä. aloin panikoida, sitten tarkastin klitorikseni alueen ja huomasin, että iho klitorikseni päällä ja sen ympärillä oli puhjennut auki. itkin samalla, kun taputtelin sitä vessapaperilla ja kysyin itseltäni, miksi edes vaivauduin käyttämään tätä typerää sauvaa. nyt minulla on kipuja ja olen liian nolona soittaakseni lääkärille asiasta. edit: no hitto, tämä tavallaan räjähti! edit: kiitos kaikista (enimmäkseen) ystävällisistä sanoista! en ole koskaan ennen saanut näin paljon rakkautta klitoristani 😂 edit: alunperin lähetin tämän toissapäivänä, mutta se poistettiin "viikonloppusäännön" takia, joten tallensin sen ja lähetin sen uudelleen viikonloppuna, ja unohdin laittaa "pikakelaus eilisiltana"." edit: etusivulle! klitorikseni.....lta klitorikseni? olen väsynyt, menen nyt nukkumaan! kiitos paljon kaverit ja tytöt! lopullinen edit: kiitos kultaa, ystävällinen muukalainen! ja kiitos useimmille teistä, jotka olette olleet niin ystävällisiä! muille, no, en ole mikään läski sika 😂 anteeksi, että jouduitte pettymään!</w:t>
      </w:r>
    </w:p>
    <w:p>
      <w:r>
        <w:rPr>
          <w:b/>
        </w:rPr>
        <w:t xml:space="preserve">Tulos</w:t>
      </w:r>
    </w:p>
    <w:p>
      <w:r>
        <w:t xml:space="preserve">huomiotta jätetty kipu, jonka hieromasauva aiheutti minulle, repi ihon auki klitorikseni päällä ja sen ympärillä.</w:t>
      </w:r>
    </w:p>
    <w:p>
      <w:r>
        <w:rPr>
          <w:b/>
        </w:rPr>
        <w:t xml:space="preserve">Esimerkki 7.4949</w:t>
      </w:r>
    </w:p>
    <w:p>
      <w:r>
        <w:t xml:space="preserve">Teksti: Okei, tämä oli pari kuukautta sitten. arvosanani koulussa olivat olleet huonot, mutta olin onnistunut nostamaan niitä. halusin kertoa äidilleni hyvät uutiset, mutta olin vessassa, joten avasin puhelimeni selaimen, nostin arvosanani koulun verkkosivuilta ja otin kuvakaappauksen. sillä välin... ystäväni ja minä olimme löytäneet /r/whywouldyoufuckthat . olin löytänyt [tämän kuvan (nsfw)](http://i.imgur.com/tjsnzlt.gif) ja aioin lähettää sen ystävilleni shokkiarvon vuoksi. lähetettyäni kuvan heille, minulla oli edelleen linkki kopioitu puhelimeeni. joten avasin tekstiviestisovellukseni, ja jostain syystä yritin lähettää äidilleni kuvakaappauksen kuvan sijasta liittämistoiminnolla.    Lähetin hänelle imgur-linkin. en ikinä unohda sitä ryntäystä, jonka tein kylpyhuoneesta kesken pyyhkimisen (aivan oikein, en edes lopettanut pyyhkimistä) hänen makuuhuoneeseensa. anelin ja pyysin häntä olemaan avaamatta hänelle lähettämääni linkkiä, mutta kuten odotettua, tämä vain kiihotti hänen uteliaisuuttaan. Hän avasi sen ja oletti heti, että se oli pornoa (ja niille teistä, jotka eivät avanneet linkkiä, en syytä häntä, vaikkei se sitä ollutkaan), ja samoin, että olin riippuvainen pornosta (en ole). hän on melko uskonnollinen ihminen ja pakotti minut lukemaan Raamatusta joka ilta lähes kuukauden ajan, ja olen melko varma, että hän luulee yhä tänäkin päivänä, että olen riippuvainen pornosta.</w:t>
      </w:r>
    </w:p>
    <w:p>
      <w:r>
        <w:rPr>
          <w:b/>
        </w:rPr>
        <w:t xml:space="preserve">Tulos</w:t>
      </w:r>
    </w:p>
    <w:p>
      <w:r>
        <w:t xml:space="preserve">lähetin vahingossa äidilleni ällöttävän imgur-linkin, ja minua pidettiin pornoriippuvaisena. jouduin lukemaan rangaistukseksi Raamatusta.</w:t>
      </w:r>
    </w:p>
    <w:p>
      <w:r>
        <w:rPr>
          <w:b/>
        </w:rPr>
        <w:t xml:space="preserve">Esimerkki 7.4950</w:t>
      </w:r>
    </w:p>
    <w:p>
      <w:r>
        <w:t xml:space="preserve">Teksti: tämä tifu alkaa viikonloppuna ja saavutti huippunsa noin tunti sitten. myös esipuheena tämä tarina, olen 5 jalka 2 kaksikymmentä jotain female.on lauantaina, olin kiireinen ympäri käynnissä juoksevia asioita töiden jälkeen. minulla oli päivämäärä sinä iltana ja halusin varmistaa sain kaiken tehtyä ajoissa. yksi asioilla minun piti suorittaa oli ajaa noin 40 minuutin päässä poimia paketin teemapuisto lippuja ja lahjakortteja, että siskoni oli ostanut. Pääsin sinne kovassa liikenteessä, kassatyöntekijä ahdisteli minua, kävelin lopulta ulos kirjekuori mukanani ja vaelsin takaisin omaan kaupunginosaani. pysäköityäni taloni eteen tarkastelin autoani ja päätin, että minun oli siivottava nopeasti etupenkille ripotellut to-go-tuotteet, kuitit ja sekalaiset paperit treffejä varten. tunki tietenkin kaiken muutamaan muovipussiin, jotka roikkuivat ympärillä, ja vannoin käyväni läpi sotkun sisältä.Myöhästyin valmistautumisesta, kävin nopeasti läpi pusseissa olevat tavarat, heitin pois to-go -ruokapussin, joitakin kuitteja ja jatkoin yöllä. polttoaine nousee tänään. olen laiminlyönyt roskien keräämistä ja päätin pudottaa ne kiinteistöni edessä olevalle roskikselle matkallani töihin. tarkistettuani, ettei pussi ole vuotanut, laitoin sen takapenkille ja jatkoin matkaa. pysähdyttyäni roskikselle ponnistelin heittääkseni painavan pussin suhteellisen tyhjään säiliöön. Lopulta sain tarpeeksi vauhtia ja kuulin onnellisena, kuinka se pamahti pohjaan. päästäänkin tähän iltaan. puhun siskoni kanssa puhelimessa matkalla töistä kotiin pimeän laskeutuessa. hän pyytää teemapuistolippujen numeroita saadakseen ne pikakortteja varten, ja lupaan antaa numerot, kun pääsen kotiin. voitte selvästi nähdä, mihin tämä johtaa. kun olin periaatteessa penkonut kotini, kirjekuorta ei löytynyt mistään. Kun ajatukseni kiihtyivät, tiesin, että kirjekuori, jossa oli noin 500 dollarin arvosta lippuja ja lahjakortteja, oli heitetty autoni roskien mukana, ja se istui sopivasti lähimmän roskiksen pohjalla. puin päälleni vanhat tennarit, mustat säärystimet ja tumman paidan valmistautuakseni hiippailuun. taskulampulla ja puutarhahanskoilla varustautuneena olin valmis tiedustelutehtävääni varten. kun saavuin roskiksen luo lähes pilkkopimeässä yössä, huomasin sen olevan täysin täynnä. mahtavaa.yläpuoli oli täynnä joulukuusen luurankoa, homeista pahvia ja paljon erilaisia roskapusseja. aloin irrottaa pusseja seisoessani varpaillaan ja raahasin niitä ulos kaikin voimin. sitten näin kolme pussia, jotka näyttivät omiltani. kahteen niistä pääsin käsiksi ulkopuolelta. reikiä yksi toisensa jälkeen repimällä ei löytynyt yhtään roskista, joka olisi näyttänyt omaltani. viimeisessä pussissa oli vain yksi kerros pohjasta, ja rukoilin löytäväni pussin tuon pikkuruisen taskulampun avulla. Olen suhteellisen urheilullinen, mutta mikään, mihin olen koskaan treenannut, ei valmistanut minua kiipeämään roskikseen, pudottautumaan nurkkaan ja suunnistamaan vanhan pahvin ja mätänevän roskan läpi. tässä vaiheessa olin kokonaan roskiksessa, roskien loukussa nurkkaani vasten. pystyin juuri ja juuri kurkottamaan siihen pussiin, jonka tunnistin mahdolliseksi omakseni. repimällä osan auki näin chickfila-kupin, ja tiesin, että olin oikeassa paikassa. kun jotain tihkui polvelleni roskiksesta, joka kiinnitti minut paikalleni, jatkoin pussin repimistä ja tein käteni mätänevään pussiin. käteni löysi erilaista muovia, joten vedin ja tuotin esiin to-go-pussin, jonka olin aiemmin heittänyt. siinä istui täydellisesti säilynyt kirjekuoreni, jossa oli etsimäni kultaiset liput. irrotin itseni roskiksesta ja venäytin lihakseni poistuessani. en todellakaan kerro siskolleni tätä tarinaa.</w:t>
      </w:r>
    </w:p>
    <w:p>
      <w:r>
        <w:rPr>
          <w:b/>
        </w:rPr>
        <w:t xml:space="preserve">Tulos</w:t>
      </w:r>
    </w:p>
    <w:p>
      <w:r>
        <w:t xml:space="preserve">vei roskikseen kirjekuoren, jossa oli 500 dollarin arvosta siskoni ostamia huvipuistolippuja ja lahjakortteja. sukelsi roskikseen saadakseen ne takaisin.</w:t>
      </w:r>
    </w:p>
    <w:p>
      <w:r>
        <w:rPr>
          <w:b/>
        </w:rPr>
        <w:t xml:space="preserve">Esimerkki 7.4951</w:t>
      </w:r>
    </w:p>
    <w:p>
      <w:r>
        <w:t xml:space="preserve">Teksti: tämä tifu tapahtui viime lukukaudella liiketalouden kurssillani. nolostun vieläkin, kun muistelen tapahtunutta.oli maanantai, ja kuten useimmat ihmiset, selasin redditissä edellisenä iltana r/nosleep-osiota, ja ennen kuin tajusinkaan, kello oli jo kaksi aamulla. Nyt minun pitäisi mainita, että minun piti herätä klo 7 aamulla valmistautuakseni kouluun, joten tässä vaiheessa päätin mennä nukkumaan, mutta lukemani tarinat pitivät minut hereillä jonkin aikaa, kunnes lopulta nukahdin noin klo 4-5 aamulla. nopeasti eteenpäin aamuun, onnistuin heräämään klo 8 aamulla ja olin helvetin väsynyt. tässä vaiheessa minulla oli vain noin 30 minuuttia aikaa valmistautua kouluun, joten valmistauduin ja söin aamupalan niin nopeasti kuin pystyin ja lähdin kouluun. onnistuin selviytymään ohjelmointitunnista, mutta toisella tunnilla en enää pysynyt hereillä. koska kopioimme muistiinpanoja powerpointista, päätin nukahtaa kasvot alaspäin pulpetilleni. tästä se fu alkaa. istuin keskellä 30 hengen luokkaa, luokka oli todella hiljainen ja ainoa asia, joka kuului, oli lyijykynän kirjoittamisen ääni paperille. Tiedättekö sen, kun putoaa unessa ja herää yhtäkkiä tosielämässä? no en muista untani, mutta muistan, että putosin taivaalta ja heti kun osuin maahan, heräsin huutamaan ja hyppimään, menetin tasapainoni ja putosin tuoliltani työntäessäni pulpettiani maahan. kun putosin tuolilta, löin pääni pulpetin sivuun, jolla ystäväni istui (hän oli takanani). tässä vaiheessa kaikki säikähdettiin kuoliaaksi ja luultiin, että sain kohtauksen. luokka hiljeni muutamaksi sekunniksi, kun makasin maassa, päässäni valtava mustelma, ja yritin käsitellä tapahtunutta. sitten nostin hitaasti tuolini ja pulpettini ylös ja kysyin opettajaltani, voisinko mennä toimistoon hakemaan jäitä. hän yritti piilottaa naurunsa, ja kun poistuin luokasta, kuulin luokkatovereideni nauravan perseelleen, ja tässä vaiheessa halusin vain ampua itseni. en koskaan enää palannut luokkaan sinä päivänä.</w:t>
      </w:r>
    </w:p>
    <w:p>
      <w:r>
        <w:rPr>
          <w:b/>
        </w:rPr>
        <w:t xml:space="preserve">Tulos</w:t>
      </w:r>
    </w:p>
    <w:p>
      <w:r>
        <w:t xml:space="preserve">nukahdin tunnilla ja heräsin huutaen, kun sain kouristuskohtauksen ja säikäytin luokkatoverini, ja päädyin lopulta lyömään pääni pulpettiin.</w:t>
      </w:r>
    </w:p>
    <w:p>
      <w:r>
        <w:rPr>
          <w:b/>
        </w:rPr>
        <w:t xml:space="preserve">Esimerkki 7.4952</w:t>
      </w:r>
    </w:p>
    <w:p>
      <w:r>
        <w:t xml:space="preserve">Teksti: Olen ollut koko viikon vapaaehtoistyössä piirikuntamessuillamme eri tehtävissä. perjantaina olin siellä 12 tuntia, kun valvoin yhden luokan tuomarointia, autoin rakennuksen valvojan tehtävissä, 4 tunnin ruokakoju-vuorossa ja jouduin odottamaan 45 minuutin raekuuroa. Se ei ole kovin suuri juttu, mutta en ole tottunut olemaan jaloillani koko päivää. lauantaina olin jo hieman väsynyt ja heräsin pahaan selkäkipuun, johon otc-lääkkeet eivät tehonneet. en yleensä syö aamiaista muutenkaan, joten kun pääsin paikalle puoli yhdeksältä, aloitin heti auttamaan 4 h:n satavuotisjuhlatoiminnan järjestelyissä. (100 vuotta wi:ssä!) valvoin jalkakäytävän liitutaidekilpailua mustapinnalla. oli kuuma, hyvin kosteaa, eikä tuullut yhtään. join soben (maustettua vettä) aamulla, mutta join vain pari tölkkiä limsaa, kunnes kilpailu ja tuomarointi ja voittajien julkistaminen oli ohi; noin kello 14.00. ei mikään yllätys, että tunsin oloni kuumaksi, heikoksi ja huteraaksi. Pyysin tytärtäni hakemaan minulle vesipullon ja jotain syötävää sekä märän pyyhkeen viilentääkseni itseäni. kesti noin kaksi tuntia toipua niin paljon, että pystyin ajamaan kotiin. olin onnekas, etten joutunut sairaalaan. otin tänään mukaani uudelleentäytettävän vesipullon!</w:t>
      </w:r>
    </w:p>
    <w:p>
      <w:r>
        <w:rPr>
          <w:b/>
        </w:rPr>
        <w:t xml:space="preserve">Tulos</w:t>
      </w:r>
    </w:p>
    <w:p>
      <w:r>
        <w:t xml:space="preserve">pop ei ole riittävä nesteytys.</w:t>
      </w:r>
    </w:p>
    <w:p>
      <w:r>
        <w:rPr>
          <w:b/>
        </w:rPr>
        <w:t xml:space="preserve">Esimerkki 7.4953</w:t>
      </w:r>
    </w:p>
    <w:p>
      <w:r>
        <w:t xml:space="preserve">Teksti: vitun hyvää päivää teille kaikille.muutama päivä sitten päätimme muuttaa vitun sääntöjä ja luoda "terveellisemmän" vitun yhteisön tekemällä vitun vitun postauksistamme "puhtaampia" kieltämällä mauttoman slangin. menimme jopa niin pitkälle, että muutimme vitun otsikon "tänään minä fudged up" kuten luultavasti voitte vitun kertoa jo nyt, se oli aprillipila. haha, me täysin vitun saimme teidät kusipäät.&amp;nbsp;Hyvää vitun aprillipilaa.~david***</w:t>
      </w:r>
    </w:p>
    <w:p>
      <w:r>
        <w:rPr>
          <w:b/>
        </w:rPr>
        <w:t xml:space="preserve">Tulos</w:t>
      </w:r>
    </w:p>
    <w:p>
      <w:r>
        <w:t xml:space="preserve">voitte vittu kiroilla taas, ämmä.**</w:t>
      </w:r>
    </w:p>
    <w:p>
      <w:r>
        <w:rPr>
          <w:b/>
        </w:rPr>
        <w:t xml:space="preserve">Esimerkki 7.4954</w:t>
      </w:r>
    </w:p>
    <w:p>
      <w:r>
        <w:t xml:space="preserve">Teksti: tämä tapahtui muutama vuosi sitten, mutta se kummittelee unissani tähän päivään asti.Vuokrasin kellariasunnon rivitalossa, joka rakennettiin 70-luvulla, kun ihmiset luulivat popcorn-levyjen olevan trendikkäitä. tätä tavaraa oli tuuletusaukoissa ja seinissä, sitä oli kaikkialla.Tyttöystäväni ja minä aloimme huomata raapivia ääniä katossa, kun yritimme nukkua. Se alkoi ärsyttää suunnattomasti, mutta oletin, että se saattoi olla hiiri tai jokin muu, joka lopulta kuolisi ja jättäisi meidät rauhaan. Seuraavien viikkojen aikana ääni paheni yhä enemmän, siinä määrin, että aloin tulla todella vihaiseksi sängyssä maatessani ja yrittäessäni nukahtaa.eräänä yönä päätin, että olin saanut tarpeekseni, joten ryntäsin sängystä ylös ja hakkasin kattoa niin kovaa kuin pystyin. mikä oli minun mokani. päädyin rikkomaan popcornin läpi ja sain kuulla vihaisimman surisevan äänen, jonka olin koskaan kuullut, ja pieniä otuksia, jotka lentelivät ympäri kasvojani ja pistivät minua kerta toisensa jälkeen.Tyttöystäväni ja minä huusimme ja ryntäsimme ulos talosta paiskaamalla oven perässämme nähdessämme kauhuksemme koko rivitalon kuhisevan horneteja. noin minuutin kuluttua kuulimme naisen, jolta vuokrasimme kellarin, ja hänen lastensa huutavan hornettien tulvittua yläkertaan. en ole koskaan elämässäni tuntenut oloani näin pahaksi.</w:t>
      </w:r>
    </w:p>
    <w:p>
      <w:r>
        <w:rPr>
          <w:b/>
        </w:rPr>
        <w:t xml:space="preserve">Tulos</w:t>
      </w:r>
    </w:p>
    <w:p>
      <w:r>
        <w:t xml:space="preserve">tifu lyömällä reiän kattoni ja hornetinpesän läpi.</w:t>
      </w:r>
    </w:p>
    <w:p>
      <w:r>
        <w:rPr>
          <w:b/>
        </w:rPr>
        <w:t xml:space="preserve">Esimerkki 7.4955</w:t>
      </w:r>
    </w:p>
    <w:p>
      <w:r>
        <w:t xml:space="preserve">Teksti: Olen melko uusi kuljettaja; sain ajokorttini hiljattain muutama kuukausi sitten. Äitini nalkuttaa minulle autossa ajotaidoistani ja komentaa minua edelleen, kun peruutin ulos pihatieltä, hän alkoi huutaa minulle, että menisin takaisin pihatietä ylöspäin ja peruuttaisin toisesta kulmasta; yrittäessäni todistaa, että hän on väärässä, jatkoin samaa kulmaa ja päädyin reunakiven yli, lommo etupuskuriin ja nyt rekisterikilveni näyttää siltä kuin orava olisi mennyt Hulk-tilaan ja taivuttanut sen kahtia. p.s. Ensimmäinen viesti, olen aina halunnut lähettää tänne ja tämä sattui olemaan fu</w:t>
      </w:r>
    </w:p>
    <w:p>
      <w:r>
        <w:rPr>
          <w:b/>
        </w:rPr>
        <w:t xml:space="preserve">Tulos</w:t>
      </w:r>
    </w:p>
    <w:p>
      <w:r>
        <w:t xml:space="preserve">uusi kuljettaja, ei kuunnellut äitiä, ajoi autoni rikki...</w:t>
      </w:r>
    </w:p>
    <w:p>
      <w:r>
        <w:rPr>
          <w:b/>
        </w:rPr>
        <w:t xml:space="preserve">Esimerkki 7.4956</w:t>
      </w:r>
    </w:p>
    <w:p>
      <w:r>
        <w:t xml:space="preserve">Teksti: olimme tekemässä iltarutiinejamme, valmistauduimme nukkumaan, pesimme hampaat ja hiukset, rukoilimme, luimme kirjoja jne. 3-vuotias tyttäreni sanoi koko ajan haluavansa nukkua äidin ja isin sängyssä. selitin hänelle, että meidän on todella vaikea saada kunnon yöunia, koska hän on pieni skouliki (joka tarkoittaa kreikaksi pientä matoa) ja kiemurtelee koko sängyn ympäri yöllä.hän kysyi, mitä se tarkoittaa, joten kerroin, että hän on kiemurteleva pieni mato eikä voi nukkua yöllä paikallaan, kuten pieni ötökkä. hän sai heti kauhistuneen ilmeen kasvoilleen ja sanoi: "ei! ötökät ovat ulkona!" minä sanoin: "kyllä, ötökät kuuluvat ulos. meidän sänky on kuin koti, ja sinun sänkysi on kuin ulkona, ja koska olet pieni skoulikki, sinun pitäisi olla 'ulkona' kuin ötökkä." nyt hän on hysteerinen siitä, että hänen sängyssään on ötököitä, ei mene sen lähellekään, ja makaa nyt minun puolellani sängyssäni. Kaiken kukkuraksi pyysin anteeksi, että pelästytin hänet, ja sanoin, että teen hänestä varmasti hirviön, kun annan hänen nukkua meidän sängyssämme tänä yönä, mutta hän on aina hirviö muutenkin, joten mikään ei taida oikeastaan muuttua. nyt hän on kauhuissaan siitä, että talossakin on hirviöitä... arvatkaapa, kuka ei saa kunnon yöunia tänä yönä?!</w:t>
      </w:r>
    </w:p>
    <w:p>
      <w:r>
        <w:rPr>
          <w:b/>
        </w:rPr>
        <w:t xml:space="preserve">Tulos</w:t>
      </w:r>
    </w:p>
    <w:p>
      <w:r>
        <w:t xml:space="preserve">vertasi 3-vuotiasta tytärtä ötökkään, sanoi hänelle, että hänen pitäisi pysyä sängyssään kuten ötökät pysyvät ulkona, kauhistutti hänet uskomaan, että hänen sängyssään ryömii ötököitä. vakuutti hänelle, että siellä ei ole ötököitä, antoi hänen nukkua sängyssäni, kutsui häntä sitten hirviöksi. nyt talossa on myös hirviöitä.</w:t>
      </w:r>
    </w:p>
    <w:p>
      <w:r>
        <w:rPr>
          <w:b/>
        </w:rPr>
        <w:t xml:space="preserve">Esimerkki 7.4957</w:t>
      </w:r>
    </w:p>
    <w:p>
      <w:r>
        <w:t xml:space="preserve">Teksti: Päällisin puolin tämä ei vaikuta kovin pahalta. siitä on noin kaksi viikkoa, ja olin brittiläisessä ravintolassa nimeltä zizzi. en ole varma, onko sitä olemassa usa:ssa, mutta se on aika hyvä. heillä on pizza nimeltä sofia. periaatteessa se on sellainen "liha-ateria", jota näkee dominoissa (tavallaan). tähän kuuluu myös kanaa. muistakaa se. en pidä chilistä, mutta chilittömyyden pyytäminen ei tule mieleeni. pizza tulee siis. näen chilin. käytän noin 3-5 minuuttia sen poimimiseen, koska sellainen tyyppi olen. pöytääni tarjoileva henkilö näkee tämän ja sanoo, että jos hän olisi tiennyt, hän olisi sanonut, ettei chiliä. tunnen loukanneeni häntä jotenkin. näin jälkikäteen ajateltuna tämä oli luultavasti ensimmäinen mokani. chili pois, nyt on aika syödä se perkeleen juttu. leikkaan viipaleen pizzaa. viipaleella on kaikki liha. jatkan kyseisen viipaleen syömistä. seuraava tunne yllättää minut. kuumuus suussani tuntuu kuin helvetin tuli olisi purkautunut kielelläni. teen näkyvää reaktiota tähän, mutta en sano mitään. teen toisen viipaleen. se tapahtuu uudelleen. Tällä kertaa sanon jotain tyyliin "jessus perkele, taisin juuri syödä kokonaisen chilin, tarvitsen vettä, kiitos". juon vettä, mutta ei mitään vaikutusta. päätän sitten maistaa ja katsoa, mikä tämän aiheuttaa. nyt perheeni katsoo minua oudosti. en välitä heistä. ensin tavallinen viipale. ei mitään. seuraavaksi jauheliha. ei vieläkään mitään. siirryn kanaan. minun olisi todella pitänyt tietää. sen lisäksi, että se oli merkitty "mausteiseksi kanaksi", siinä oli punaisia täpliä, melkein kuin varoitusvärejä. mutta viimeksi se ei ollut lainkaan mausteinen. jotenkin ajattelin, että se olisi edelleen samanlainen kuukausia edellisen käyntini jälkeen. tietämättä kaikkea tätä, syön koko palan tätä kanaa, ja hetken ajan tuntuu kuin suustani valuisi laavaa. sanon jotain samanlaista kuin aiemmin. jotenkin onnistun syömään koko palan. en tiedä miten, olin varmaan vain hyvin nälkäinen. jostain syystä päätän hieroa vasenta silmääni. unohdan, että käsittelin chiliä aiemmin. silmäni tuntuu kuin se olisi kehittänyt oman tahtonsa ja haluaisi repiä itsensä kappaleiksi. seuraavat 5 minuuttia olen vessassa raivokkaasti taputtelemassa silmääni märällä vessapaperilla. edit:words</w:t>
      </w:r>
    </w:p>
    <w:p>
      <w:r>
        <w:rPr>
          <w:b/>
        </w:rPr>
        <w:t xml:space="preserve">Tulos</w:t>
      </w:r>
    </w:p>
    <w:p>
      <w:r>
        <w:t xml:space="preserve">pizza taisteli vastaan</w:t>
      </w:r>
    </w:p>
    <w:p>
      <w:r>
        <w:rPr>
          <w:b/>
        </w:rPr>
        <w:t xml:space="preserve">Esimerkki 7.4958</w:t>
      </w:r>
    </w:p>
    <w:p>
      <w:r>
        <w:t xml:space="preserve">Teksti: kuten lähes kaikki viestiä tässä subreddit, tämä ei tapahtunut tänään, se tapahtui muutama vuosi sitten, kun olin 11. luokalla tarkalleen ottaen. hieman asiayhteyttä, menin charter koulu luokkien 6-12 "lahjakkaille" opiskelijoille, joka erikoistui opiskelijoille, joilla oli adhd, autismihäiriöt, sosiaalinen ahdistuneisuus jne. minulla oli joitakin mielenkiintoisia ystäviä tässä koulussa, jotka kaikki olivat.... eksentrisiä, mutta myös hullun fiksuja, pari tuttavaani tässä koulussa osasi tehdä/muuttaa/korjata kaikkea ilotulitteista, tykeistä autoihin ja tietokoneisiin. tämä tapahtui eräänä päivänä koulun jälkeen kahden ystäväni kanssa, joita kutsumme nimillä "l" ja "j". l päätti näyttää meille nopean reseptin, jonka hän oli löytänyt kiinteän rakettipolttoaineen valmistukseen.  kyseinen resepti on pöytäsokerin ja kaliumkloraatin seos sekoitettuna 65/35 suhteessa. lisäksi polttoaine saataisiin palamaan paremmin, jos sitä lämmitettäisiin, kunnes sokeri karamellisoituisi. niinpä päätimme tehdä. l hankki ainekset, punnitsi ne, kunnes meillä oli 200 g seosta, ja j ja minä lämmitimme seoksen paistinpannussa ja sekoitimme sitä lusikalla (tämä on tärkeää myöhemmin) hänen isänsä grillissä.Noin 10 minuutin kuluttua seos oli muuttunut tahmeaksi ruskeaksi lietteeksi (joka tuoksui muuten herkulliselta). kaadoimme seoksen vanhaan muoviämpäriin ja veimme sen hänen nurmikolleen jäähtymään. odottaessamme seoksen jäähtymistä käännyin l:n puoleen ja kysyin: "sytytämmekö tämän koko jutun vai vain vähän?".", johon minä vastaan: "Ei, se olisi aivan liian paljon, hae sekoituslusikka ja sytytä se, mitä siihen on jäänyt, niin saatte käsityksen siitä, miten reaktiivista tämä aine on." Menen siis hakemaan lusikan, johon oli tarttunut vähän seoksen jäänteitä, ja sytyttimen ja tuon sen takaisin sinne, missä minä ja j odottivat nurmikolla.  Tässä alkaa varsinainen fu, sytytän lusikan ja se syttyy melko nopeasti, palaa kirkkaan vaaleanpunaiseksi ja lähettää pieniä kipinöitä kaikkialle.......including polttoainesämpäriin, aivan jalkojeni vieressä. emme ole juuri tajunneet mitä on tapahtunut ja päässeet pois tieltä, kun kuumaa vaaleanpunaista tulta purskahtaa pylväs ämpäristä äänekkään pamahduksen saattelemana.  Pylväs nielaisee nopeasti ämpärin ja kasvaa noin metrin korkuiseksi muutamassa sekunnissa, ja tässä vaiheessa voimme ystävieni kanssa vain istua ja katsella ilotulitusta. Noin 30 sekunnin kuluttua tuli alkaa sammua, ja noin minuutin kuluttua se sammuu.  savun hälvettyä näemme, että ämpäristä ei ole jäljellä enää yhtään mitään, nurmikko sen paikan ympärillä, jossa se seisoi, on kärventynyt kokonaan pois, ja naapurit katsovat meitä likaisesti keittiönsä ikkunoista. onneksi kukaan meistä ei joutunut vaikeuksiin onnettomuudesta, eikä kumpikaan ystävistäni ole vihainen minulle, koska hekään eivät ajatelleet siirtää rakettipolttoainetta. video reaktiosta: https://www.youtube.com/watch?v=tjfy-_mzkhm.</w:t>
      </w:r>
    </w:p>
    <w:p>
      <w:r>
        <w:rPr>
          <w:b/>
        </w:rPr>
        <w:t xml:space="preserve">Tulos</w:t>
      </w:r>
    </w:p>
    <w:p>
      <w:r>
        <w:t xml:space="preserve">sytytin vahingossa kokonaisen ämpärillisen kotitekoista rakettipolttoainetta.</w:t>
      </w:r>
    </w:p>
    <w:p>
      <w:r>
        <w:rPr>
          <w:b/>
        </w:rPr>
        <w:t xml:space="preserve">Esimerkki 7.4959</w:t>
      </w:r>
    </w:p>
    <w:p>
      <w:r>
        <w:t xml:space="preserve">Teksti: tämä tapaus sattui tänään vuosi sitten, ja sillä on ollut suurin yksittäinen vaikutus elämääni. tuntuu niin itsekkäältä sanoa. pakollinen heitto. en tiedä, mitä tästä puhuminen tekee. tiedän vain, ettei minulla ole montaa ihmistä, jolle puhua, eikä ainakaan ketään, jonka kanssa haluaisin jakaa jotakin, jonka olen tehnyt niin paskasti. helvetti, en tiedä. ehkä luulen, että valepisteet saavat minut voimaan paremmin tai ehkä minun on vain kirjoitettava se ylös, koska olen ajatellut sitä jatkuvasti sen jälkeen, kun se tapahtui. olen pahoillani niille, jotka etsivät koomista tai seksitarinaa, tämä ei ole sellainen. anteeksi rönsyilevä, kirjoitan vain sitä mukaa kuin kirjoitan. jos asioista ei saa tolkkua, se johtuu siitä, että tämä vaivaa minua suuresti. en usko, että tämä saa kuitenkaan paljon huomiota. minun oli vain pakko sanoa se. kuten sanoin, tämä tapahtui vuosi sitten. kuitenkin on tapahtumia, jotka johtivat siihen. työskentelen kauheassa tehtaassa, jossa maksetaan huonompaa palkkaa ja jossa on vähemmän koulutettuja tai sosiaalisesti integroituneita ihmisiä kuin mihin olen tottunut. steve (sanotaan häntä) oli kaveri, joka oli lievästi sanottuna täysi paska. Aivan kuin koko hänen olemassaolonsa olisi ollut saada kaikki ympärillään olevat kärsimään. minut mukaan lukien. päivittäin hän teki asioita, meni ulos tieltään, vain satuttaakseen sinua pohjimmiltasi. hän ja minä riitelimme paljon. no, enemmänkin huutelimme ja uhkasimme väkivallalla, kunnes ihmiset erottivat meidät toisistamme. On vähättelyä sanoa, että vihasin tätä ihmistä kaikin voimin. mutta se, että toivoisin jollekulle mitään pahaa (muuta kuin näennäisen epäolennaisia ärsytyksiä), on jotain sellaista, mitä luulin, etten tehnyt. en edes halua eritellä niitä asioita, joita hän teki, koska ne tuntuvat niin vähäpätöisiltä verrattuna siihen, mitä minä tein. niinpä kyseiseen päivään. se oli kuin mikä tahansa muukin, steve käyttäytyi kuin todellinen kusipää. suoraan sanottuna olin kyllästynyt siihen ja otin hänet vastaan. tällä tarkoitan sitä, että huusin hänelle. olen ihmistyyppi, joka ei yleensä kadu sitä, mitä sanon vihaisena, koska pystyn yleensä pitämään pääni melko hyvin hartioillani, mutta en myöskään kaunistele mitään. Vaihto alkoi periaatteessa sillä, että sanoin jotain tyyliin "varo vittu suusi, ääliö", ja menimme edestakaisin huutamalla/kiistelemällä. tosin tällä kertaa kukaan ei puuttunut asiaan kuten normaalisti. joten tilanne kärjistyi, ja kun hän uhkasi lyödä minua, sanoin hänelle tietenkin, että hän on liian iso nössö. me molemmat emme olleet pieniä. minä olin 180 cm ja hän noin 180 cm. sen jälkeen kun olin sanonut sen, hän alkoi töniä minua, ja minä jatkoin hänen kasvoilleen sanomalla sellaisia asioita kuin "haluan että lyöt minua, niin minulla on tekosyy haudata sinut" ja muita kliseisiä kovaotteisia juttuja. tämä sinänsä, ajattelin, että se oli normaalia toimintaani suurempaa. Ilmeisesti ei. Muistakaa, että olin toisen vuoron esimies ja hän oli tavallinen työntekijä ensimmäisessä vuorossa. vaikka vuorovaikutushistoria ja työpaikan yleiset käyttäytymissäännöt tukivat tämäntyyppistä käytöstä, minun ei olisi missään tapauksessa pitänyt puuttua siihen. joka tapauksessa, paljon yllyttämisen jälkeen hän lopulta löi minua. sitten huomaan hänen perääntyvän hieman, koska olin juuri ottanut hänen kovimman iskunsa suoraan grilliin ja hymyilin. tässä kohtaa mokasin, enkä koskaan unohda, mitä sanoin:&gt;*tyhjä yhden iskun jälkeen, senkin pikku ämmä? hae tappelu ja juokse pois, aivan kuten silloin, kun juoksit pois tappaen ystäväsi. *tyhmä. totuus tuosta tarinasta oli enemmän kuin olisin voinut kuvitella. kun hän oli lukiossa, hän aloitti tappelun muutaman pojan kanssa toisesta koulusta. he haastoivat hänet, ja hän keräsi kaikki kaverinsa ja ajoi sinne. kun he pääsivät sinne, he kasaantuivat autoista tappelemaan muita vastaan, ja kun lisää tuli, he hyppäsivät takaisin autoihin saadakseen itse lisää. steve hyppäsi autoonsa, koska he tähtäsivät häneen yllyttäjänä, ja peruutti todella nopeasti. prosessissa hän peruutti parhaan ystävänsä päälle, ajoi tämän pään yli ja tappoi hänet. kuten asiayhteydessä sanotaan, en kasvanut tässä pikkukaupungissa. olin kuullut tarinan suusta enkä uskonut, että se oli sataprosenttisesti totta. se oli. Minun olisi pitänyt tietää, etten saisi sanoa mitään sellaista. en ole koskaan ennen ylittänyt tätä rajaa, mutta steve vain sai minut tajuihinsa. sillä sekunnilla, kun sanoin sen, näin elämän lähtevän hänen silmistään. vaikka en koskaan lyönytkään häntä, näin hänen silmiensä kyynelehtivän. näin, että mursin hänet täysin yhdellä lauseella, ja sillä hetkellä olin siitä onnellinen. tämä paskiainen, joka on saanut minut tuntemaan oloni kamalaksi niin pitkään, saa vihdoin omaa lääkettään. siis siihen asti, kunnes seuraavana päivänä hän ei tullut töihin. aluksi en ajatellut siitä mitään. tässä vaiheessa tajusin, että mokasin. se johtui siitä, että hän yritti tappaa itsensä. en tiennyt, että hänellä oli kaksisuuntainen mielialahäiriö, ennen kuin sanoin sen hänelle, mutta olisi pitänyt. hänellä oli kaikki oireet, mutta annoin vain vihani tulla tielle ja kirjasin hänet kusipääksi. en mene yksityiskohtiin, mutta hänen yrityksensä johti siihen, että jonkun on nyt hoidettava häntä 24/7. olen tuntenut itseni täydelliseksi paskaksi siitä lähtien, ja luultavasti ansaitusti. haluan todeta, että en aio satuttaa itseäni. eikä tämä ole avunhuuto. tämä on jotain, mikä on painanut minua raskaasti ja minun oli saatava se julki, varsinkin kun vuosipäivä on tänään/huomenna. **jos tunnet jonkun (tai itseäsi), joka tarvitsee apua, ole hyvä ja [katso tämä vihjelinjaluettelo](https://www.reddit.com/r/suicidewatch/wiki/hotlines). **.</w:t>
      </w:r>
    </w:p>
    <w:p>
      <w:r>
        <w:rPr>
          <w:b/>
        </w:rPr>
        <w:t xml:space="preserve">Tulos</w:t>
      </w:r>
    </w:p>
    <w:p>
      <w:r>
        <w:t xml:space="preserve">- heitti tragedian jonkun kasvoille, joka lopulta yritti riistää itseltään hengen.</w:t>
      </w:r>
    </w:p>
    <w:p>
      <w:r>
        <w:rPr>
          <w:b/>
        </w:rPr>
        <w:t xml:space="preserve">Esimerkki 7.4960</w:t>
      </w:r>
    </w:p>
    <w:p>
      <w:r>
        <w:t xml:space="preserve">Teksti: kuten useimmat viestit täällä, tämä ei tapahtunut tänään, vaan muutama viikko sitten. minulla on ollut vaikeuksia nukahtaa viimeiset 6 kuukautta. tunti unta (korkeintaan) joka yö yhdistettynä kouluun ja sosiaaliseen elämään ei sovi hyvin yhteen. sanomattakin on selvää, että olin uupunut kuukauden minimaalisen unen jälkeen. arvosanani putosivat ja näytin yhdeltä Shrekin jälkeläisistä. Joten tein sen, mitä kuka tahansa tervejärkinen ihminen tekisi - rukoilin ja anelin lääkäriltä jotain, joka auttaisi minua nukkumaan. hän määräsi minulle melatoniinia, luonnollista unihormonia. kaverit, elämäni palasi takaisin. nukuin kuin vauva **joka. yksittäinen. yö.** sen jälkeen. melatoniini on herrani ja pelastajani. nopeasti eteenpäin pari viikkoa, pakkaan hiihtoreissua varten tänne skandinaviaan. Koska olen ihminen, joka aina unohtaa asioita, päätin, että olisi fiksua pakata mukaan vain niin monta unilääkettä kuin tarvitsisin. joten laitoin ne pieneen peltirasiaan yhdessä beetasalpaajieni kanssa (minulla on paljon migreeniä). matka sujuu hyvin, ja kävi ilmi, että hiihto on täydellinen korvike melatoniinipillereille. en ole koskaan ennen ollut yhtä väsynyt kahdeksalta illalla. joten minulla on muutama niistä jäljellä käsilaukussani. viikkoa myöhemmin olen koulussa ja kello kääntyy 11:een - aikaan, jolloin otan beetasalpaajani joka päivä. joten avaan peltirasian, otan pillerin, nielaisen sen ja jatkan luokkatyötäni. tunti kuluu ja alan tuntea itseni hyvin väsyneeksi. outo tunne minulle tuolloin, koska en osaa nukahtaa itsekseni. mutta minuuttien kuluessa tunnen itseni yhä uneliaammaksi. **ja sitten kaikki valkeni.** avaan hitaasti peltirasian, ja uskomuksekseni siellä oli beetasalpaajia unilääkkeiden kera. v*ttu. nyt ei ollut enää paluuta. en pystynyt nukahtamaan koulussa. en kestänyt väistämätöntä nöyryytystä siitä, että vaipuisin syvään, syvään uneen paikassa, jossa viettäisin vielä kaksi vuotta tunnettuna "unipäänä" tai jotain sinnepäin. ei tule tapahtumaan. lähdin täysillä mukaan, täyteen ninjatyyliin. join 3 espressoa millisekunneissa koulun kahvilasta ja nipistelin oikeaa käsivarttani muutaman sekunnin välein, jotta en nukahtaisi. kuuntelin häiritsevintä death metalia maksimivolyymilla, jotta en nukahtaisi. sanomattakin on selvää, etten tehnyt mitään tuottavaa seuraavien tuntien aikana. melkein nukahdin metrossa kotimatkalla. kaaduin sänkyyn takki, kengät, hanskat ja kaikki päällä ja nukuin elämäni parhaat unet. nykyään pidän unilääkkeet aina toisessa peltirasiassa kuin beetasalpaajieni kanssa.</w:t>
      </w:r>
    </w:p>
    <w:p>
      <w:r>
        <w:rPr>
          <w:b/>
        </w:rPr>
        <w:t xml:space="preserve">Tulos</w:t>
      </w:r>
    </w:p>
    <w:p>
      <w:r>
        <w:t xml:space="preserve">Luulin ottaneeni beetasalpaajaa, mutta se olikin unilääke.</w:t>
      </w:r>
    </w:p>
    <w:p>
      <w:r>
        <w:rPr>
          <w:b/>
        </w:rPr>
        <w:t xml:space="preserve">Esimerkki 7.4961</w:t>
      </w:r>
    </w:p>
    <w:p>
      <w:r>
        <w:t xml:space="preserve">Teksti: ensinnäkin, parhaan tietämykseni mukaan en ole henkisesti tai fyysisesti vammainen. ok, tämä tarina tuli esille askreddit-syötteen aikana viime yönä, ja tarpeeksi moni kysyi tarinaa/ajatteli minua valehtelijaksi/ kysyi, varastinko mitalin kehitysvammaiselta henkilöltä, joten päätin julkaista koko tarinan täällä. ennen lukemista, huomioikaa, että tämä on moka. näen sen mokana. se on hauska tarina, ja rehellisesti sanottuna, jos voisin palata taaksepäin, en ole varma, muuttaisinko mitään, mutta se on silti moka, enkä tarkoita millään tavalla epäkunnioittavasti erikoisolympialaisia tai ketään niissä kilpailevaa kohtaan. (paitsi jos olet kaltaiseni kusipää, jonka ei pitäisi olla niissä.) Kuten useimmat mokailut täällä, tämä ei tapahtunut tänään. se tapahtui itse asiassa muutama vuosi sitten. valmistuakseen koulustani oppilaiden piti tehdä vuoden mittainen projekti, johon kuului yhteiskuntapalvelua. yksi parhaista ystävistäni - kutsumme häntä Ronnieksi - päätti tehdä projektinsa erityisolympialaisista, ja sai vapaaehtoistuntejaan harjoittelemalla kouluni erityisolympiajoukkueessa, joka kilpailisi keväällä bocce-ottelussa (takapihan keilailussa). Muutaman viikon kuluttua ronnie suostutteli minutkin vapaaehtoistyöhön joukkueen kanssa. se oli hauskaa, antoisaa ja minulla oli tuomioistuimen määräämiä yhdyskuntapalvelutunteja vesipallovälikohtauksen vuoksi. kuukausien harjoittelun jälkeen menimme ronnien kanssa joukkueen kanssa varsinaiseen erityisolympialaistapahtumaan kannustamaan heitä. tässä kohtaa kaikki meni pieleen. kun koulumme joukkue lämmitteli, valmentaja tuli minun ja ronnien luokse sivurajalla. hän sanoi näin. "pojat, meillä on vain kuusi jäsentä, ja joukkueessa pitää olla neljä pelaajaa, jotta se voi kilpailla. tarvitsen teitä kahta pelaamaan jommassakummassa joukkueessa, tai kaksi lasta ei pääse pelaamaan." Olimme yhtä yllättyneitä. ilmeisesti kun valmentaja kirjoitti koulumme joukkueeseen, hän sanoi, että pelaajia on kahdeksan, vaikka tiesi, että heitä oli kuusi. hän kai suunnitteli, että ronnie ja minä ottaisimme yhden joukkueen puolesta koko ajan.Niinpä se oli siinä. ronnie ja minä emme voineet tehdä muuta, koska siellä oli kaksi erityislasta, jotka eivät olisi päässeet kilpailemaan, jos emme olisi pelanneet heidän joukkueessaan. joten ronnie ja minä laitoimme aurinkolasit päähämme ja kävelimme kentälle heidän kanssaan. ensimmäisessä ottelussamme emme ole tainneet koskaan tuntea oloamme näin epämukavaksi. ja me olemme aika ekstrovertteja. niille, jotka eivät tunne boccian sääntöjä, tavoitteena on vierittää palloja mahdollisimman lähelle kentän pistettä ja tyrmätä toisen joukkueen pallot, jos pystyt siihen, jotta saat mahdollisimman monta pistettä joka kierroksella. ensimmäinen 12 pisteeseen päässyt voittaa. ronnie ja minä vieritimme palloja laiskasti, koska mitä vittua muuta meidän olisi pitänyt tehdä. joukkueemme kaksi erityislasta olivat kuitenkin harjoitelleet jo kuukausia, ja he onnistuivat voittamaan pelin, vaikka emme olleetkaan sataprosenttisen kiinnostuneita voitosta. Heti voiton jälkeen siirryimme eteenpäin, ja silloin tv-kamerat alkoivat yrittää haastatella meitä. ronnie ja minä vältimme niitä kuin ruttoa. toki olimme halukkaita kilpailemaan erityisolympialaisissa. mutta emme aikoneet esittää kehitysvammaista mediaa varten. meillä oli moraali. valitettavasti moraali ei ollut kovin vahva. kun etenimme, ronnie ja minä tavallaan saimme yhä enemmän ja enemmän puhtia, jota kannustava yleisö ja joukkueemme kahden muun lapsen innostus ruokki. lyhyesti sanottuna, kun pääsimme finaaliin, nelihenkinen ryhmämme oli niin täynnä kilpailuhenkeä, että voitimme 12-0. en usko, että tajusimme, mitä olimme tehneet, ennen kuin olimme palkintokorokkeella ja saimme mitalin. hauskuus ei loppunut siihen. vuoden lopussa koulussani oli palkintojenjakotilaisuus, jossa ihmiset, jotka voittivat asioita/saivat stipendejä ja muuta sellaista, palkittiin koko koulun edessä. ronnien ja minun oli noustava koko koulun eteen, mitalit rinnoillamme loistaen, ja sanottava: "Antakaa aplodit erikoisolympialaisten kultamitalisteillemme!"." kuulutettiin auditorion kaiuttimista. ystävämme eivät anna meidän koskaan unohtaa sitä. joten siinä se oikeastaan oli. meistä molemmista tuntui jotenkin rankalta, ja olemme siitä lähtien tehneet vapaaehtoistyötä/keränneet rahaa erityisolympialaisille. en edes pidä sanan "jälkeenjäänyt" sanomisesta. joten toivottavasti emme joudu suoraan helvettiin, vaikka ennätyksemme on nyt samanlainen kuin eric cartmanilla. edit: wowzers, en odottanut näin paljon huomiota tälle. kun kerran näin moni näkee tämän, katsokaa tämä linkki http://www.specialolympics.org/get_involved.aspx, jossa kerrotaan, miten voitte tehdä vapaaehtoistyötä lähellänne. se on uskomaton järjestö, vaikka en lupaa, että vapaaehtoistyöstä saatte mitalin. kiitos muuten ystävälliselle viisastelijalle, joka kullasi tämän viestin.</w:t>
      </w:r>
    </w:p>
    <w:p>
      <w:r>
        <w:rPr>
          <w:b/>
        </w:rPr>
        <w:t xml:space="preserve">Tulos</w:t>
      </w:r>
    </w:p>
    <w:p>
      <w:r>
        <w:t xml:space="preserve">Yritin toimia vapaaehtoisena erityisolympialaisissa, ja päädyin kilpailemaan ja voittamaan.</w:t>
      </w:r>
    </w:p>
    <w:p>
      <w:r>
        <w:rPr>
          <w:b/>
        </w:rPr>
        <w:t xml:space="preserve">Esimerkki 7.4962</w:t>
      </w:r>
    </w:p>
    <w:p>
      <w:r>
        <w:t xml:space="preserve">Teksti: Ystävälläni on ollut viime aikoina pahimmat viikot, kun kuusi hänen perheenjäsentään on kuollut Irakissa isisin ja muiden ääriterroristien toimesta. kaikki erillisiä tapauksia. se on ollut hänelle vaikeaa aikaa, joten tein kaikkeni varmistaakseni, että hän saa ajatukset muualle.No tänään olimme kävelemässä ja näimme mustan variksen polun vieressä edessämme. perus taikauskon mukaan varis symboloi kuolemaa, joten hän sanoi: "no vittu, eikö olekin sopivaa, olen nähnyt näitä liikaa viime aikoina." Luonnollisesti, optimistisena ihmisenä, joka olen, vakuutin hänelle, ettei kukaan muu kuole ja että se on vain typerä taikausko, lupasin hänelle, että kaikki järjestyy. se tuntui helpolta lupaukselta, kaveriporukka olisi musertunut, jos joku muu olisi kuollut. muutamaa tuntia myöhemmin hän saa kuulla, että hänen isoisänsä on kuollut.</w:t>
      </w:r>
    </w:p>
    <w:p>
      <w:r>
        <w:rPr>
          <w:b/>
        </w:rPr>
        <w:t xml:space="preserve">Tulos</w:t>
      </w:r>
    </w:p>
    <w:p>
      <w:r>
        <w:t xml:space="preserve">en enää koskaan halua liittyä yövartioon.</w:t>
      </w:r>
    </w:p>
    <w:p>
      <w:r>
        <w:rPr>
          <w:b/>
        </w:rPr>
        <w:t xml:space="preserve">Esimerkki 7.4963</w:t>
      </w:r>
    </w:p>
    <w:p>
      <w:r>
        <w:t xml:space="preserve">Teksti: Pidetään se lyhyenä.Tämä viikko on täynnä loppukokeiden ja olin menossa luokkaan, kun yksi minun piilolasit satunnaisesti disappeared.I vietti kaikki tentit nähdä vain yhdellä silmällä.</w:t>
      </w:r>
    </w:p>
    <w:p>
      <w:r>
        <w:rPr>
          <w:b/>
        </w:rPr>
        <w:t xml:space="preserve">Tulos</w:t>
      </w:r>
    </w:p>
    <w:p>
      <w:r>
        <w:t xml:space="preserve">En osannut odottaa sitä.</w:t>
      </w:r>
    </w:p>
    <w:p>
      <w:r>
        <w:rPr>
          <w:b/>
        </w:rPr>
        <w:t xml:space="preserve">Esimerkki 7.4964</w:t>
      </w:r>
    </w:p>
    <w:p>
      <w:r>
        <w:t xml:space="preserve">Teksti: niin tämä on yksi ensimmäisistä tapauksista minun ruoanlaitto tyhmyys, joka tapahtui melko kauan sitten. luotu puoliksi heittää pois, koska minun huono kämppäkaverit olisivat liian kauhuissaan antaa minun kokata, jos he kuulisivat tämän tarinan. vähän taustatietoa, isäni oli sertifioitu kulinaarinen kokki jossain vaiheessa ja äitini kasvoi kotitaloudessa, jossa ruoanlaitto ja leipominen hallitsivat ylivaltaa. Niinpä minun odotettiin aina olevan se lapsi, josta kasvaisi mahtava ruoanlaittotaitoinen. he eivät olisi voineet olla enempää väärässä. kyseisenä päivänä olin ollut kipeä ja kotona koko päivän. se oli yksi niistä päivistä, jolloin ruokahaluni ei ollut paras mahdollinen, enkä siksi ollut syönyt kovinkaan paljon koko päivänä. kun iltapäivä kuitenkin koitti, ruokahaluni alkoi palata ja sen myötä tuli henkilökohtainen helvettini. olin tuolloin yksin kotona, joten kun alkoi tulla nälkä, minulla ei ollut sitä ylellisyyttä, että olisin voinut anella jotakuta toista tuomaan sairaalle ruokaa. joten raivasin hitaasti tieni sohvalta keittiöön. tiskipöydällä istui muutama toissapäivänä tehty muffinssi, ja koska niihin oli helpoin päästä käsiksi, niistä tuli välipalani. en kuitenkaan halunnut typeriä huoneenlämpöisiä muffinsseja. halusin lämpimiä, kuin ne olisivat tulleet juuri uunista. siellä, keittiön nurkassa kimaltelemassa, oli pelastajani... tai ainakin niin luulin. meillä oli ihana leivänpaahdin (sellainen, jossa on hyllyt ja muuta sellaista), ja ajattelin, että olisi loistava idea laittaa muffinssit sinne ja laittaa se päälle lämmittämään niitä hieman. perheessäni oli tavallista, että kun muffinsseja tehtiin, käytimme niitä pieniä paperikääreitä. olin lämmittänyt niitä koko ajan mikrossa, joten leivänpaahtimeen laittaminenkin olisi hyvä, eikö? Väärin. seisoin katsomassa muffinssini lämpenemistä ja toivoin, että se menisi nopeammin, kun kaikki meni pieleen. muffinssini leimahti liekkeihin. nyt tämä ei ollut vain pieni kynttilänliekki, vaan minusta se näytti täysimittaiselta infernolta. paniikissa tein ainoan asian, joka tuntui loogiselta... heitin laatikon auki ja otin esiin kankaisen uunikintaani. Eikö se suojaa kättäni kuumuudelta? sekuntia sen jälkeen, kun olin napannut tulisen muffinin, uunikinnas liittyy leirinuotiojuhliin. jotenkin en ollut vielä alkanut huutaa, mutta se teki sen. kauhusta kiljuen heitin henkilökohtaisen leirinuotioni tiskialtaaseen ja käänsin veden päälle, jolloin kasa muuttui läpimäräksi, palaneeksi sotkuksi. En koskenut jälkiseurauksiin pitkään aikaan, ja myöhemmin päädyin kertomaan äidilleni koko tarinan, vaikka ylpeyteni oli loukkaantunut. hän nauroi minulle sen jälkeen reilut kymmenen minuuttia. luulen, että hän piti lopulta uunikintaansa, vaikka siihen oli palanut reikä, vain muistuttaakseen, että olen yksi perheeni tyhmimmistä kokkaajista. edit: sanamuotoilu.</w:t>
      </w:r>
    </w:p>
    <w:p>
      <w:r>
        <w:rPr>
          <w:b/>
        </w:rPr>
        <w:t xml:space="preserve">Tulos</w:t>
      </w:r>
    </w:p>
    <w:p>
      <w:r>
        <w:t xml:space="preserve">paperinen muffinssikääre + leivänpaahdin = sisätilojen leirinuotio + pilalle menneet uunikintaat</w:t>
      </w:r>
    </w:p>
    <w:p>
      <w:r>
        <w:rPr>
          <w:b/>
        </w:rPr>
        <w:t xml:space="preserve">Esimerkki 7.4965</w:t>
      </w:r>
    </w:p>
    <w:p>
      <w:r>
        <w:t xml:space="preserve">Teksti: Okei, joten hyppään L.A. vierailee ystäväni viikon tai niin. pari päivää olen todella kiimainen ja tylsistynyt, kun tulin takaisin hänen taloltaan. joten joka tapauksessa, minulle ensimmäistä kertaa tehdä tätä, saan backpage ja vain selata läpi. löydän nämä erittäin kuuma latina tytöt (duo) ja olen kuin vittu joo, soitetaan ne ylös. ja teen. mutta, minulla ei ole tietoa siitä, että, joten en yksinkertaisesti kysyi kustannuksia ja sopi 300$ varten 30minutes. he sanoivat tulevansa 10-20minuutin päästä, ja juuri nyt sekoan, koska olen niin hermostunut. en tiedä mitä mielessäni liikkui sillä hetkellä, miksi soittaisin kahdelle ensimmäisellä kerralla?! toinen pää taisi käsitellä "rationaalisuutta" tässä... joka tapauksessa, 30minuuttia odottelemassa heitä, eivätkä he vieläkään ole saapuneet. tuolloin muistan, etten ole ajanut partaani, jolloin menetän vain paskani sen lisäksi, että olen ahdistunut ja helvetin hermostunut. joten ryntään kylpyhuoneeseen, haen partaveitsen ja ajelen kuumeisesti. verta... paljon verta vuotaa, koska en ollut kiinnittänyt mitään huomiota. joten olin niinku, paskat! ja sitten vain haen pari pyyhettä siivoamaan verta yrittäen pysäyttää sen, ja 10-15 minuutissa se vihdoin jotenkin loppui verenvuoto. ja ei, he eivät vieläkään ole saapuneet huoneeseeni. veljeni oli myös ulkona, ja hän tulisi koska tahansa, koska heillä kesti niin kauan. ja niinpä puolitoista tuntia alun perin odotettuani heitä, päästin valtavan huokauksen helpotuksesta, koska en todellakaan halunnut tehdä tätä, kun ajattelen primaaripäästä. joten menin uupuneena nukkumaan, ja muutamaa minuuttia myöhemmin kuulin hyvin kovaäänisen koputuksen. pettymyksen tunne ja vain hieman jännitystä täytti ilmeeni, kun lähdin avaamaan ovea. ja se, mitä näin, ei ollut mitään sellaista kuin näkemäni kuvat. Näen pullean, lyhyen valkoisen naisen ja hyvin laihan eebenpuun värisen naisen. he olivat nussimiskelpoisia, joten ajattelin, että ihan sama, mutta olin silti hyvin tyytymätön. ja sitten tarjoan heille istumapaikkaa, kun istun sängyssä, ja me vain rennosti jutustelimme noin 5 minuuttia, ja minä välitin ahdistuneen ja hermostuneen tunteeni heille. he sanoivat, että älkää huoliko, me emme pure. annan heille 300 dollaria varmistaakseni maksun, ja hän vain avaa oven ja antaa sen jollekulle muillekin (luulisin???). ja rehellisesti sanottuna en etsinyt enempää kuin pelkkää suuseksiä, joten en edes ottanut kondomeja mukaan. jokin tuntui kuitenkin oudolta. en saanut keneltäkään heistä mitään fiiliksiä seksuaalisesta halusta, se tuntui vain luonnolliselta kavereiden väliseltä keskustelulta. joten otan esille sen, etten halua mennä liian syvälle tähän, koska se on ensimmäinen kertani ja minulla ei ole kondomeja. ja he katsovat minua todella hämmentyneesti. sillä hetkellä mietin "hitto, sanoinko jotain väärin...?". ja he sanovat "ai, me ei tehdä full serviceä". epätoivon ja surun katse täyttää silmäni, kun katson alaspäin osoittaen, kuinka paljon mokasin, joten he nauravat ja sanovat, että se on yleinen virhe. pyydän heitä lähtemään nyt ja antaisin heille 100 tai 150 dollaria. mutta he sanoivat "vittu, ei". Joten eebenpunainen tyttö vain sanoo minulle, että hän soittaa ystävälleen ja tämä tulee 20 minuutin päästä, pyydän kuvaa, ja hän antaa sellaisen; hän näytti todella hyvältä, mutta siinä vaiheessa en enää luota kuviin. joten hän antaa minulle numeronsa, ja molemmat lähtevät hymyillen. tämä oli todella pelottavaa ja kiusallista. tässä vaiheessa olen sekoamassa, koska veljeni voi tulla milloin tahansa ja "täyden palvelun" ystävän pitäisi tulla pian. joten odotan 20 minuuttia... 30... 40... hän ei ilmesty, ja veljeni sanoo olevansa tulossa. ja siinä meni 300 dollaria, häpykarvojeni iho ja arvokkuuteni. kun hän tulee sisään ja menemme vain sänkyyn, en saanut unta tuntiin tai kahteen tapahtuneen takia ja sen mahdollisuuden takia, että hän saattaa koputtaa oveen minä hetkenä hyvänsä, mutta sitä ei varmasti koskaan tapahtuisi. herään seuraavana aamuna, kirjoitan tätä, ja luulen, että tämä on kokemus, josta olen oppinut, mutta mokasin täysin.</w:t>
      </w:r>
    </w:p>
    <w:p>
      <w:r>
        <w:rPr>
          <w:b/>
        </w:rPr>
        <w:t xml:space="preserve">Tulos</w:t>
      </w:r>
    </w:p>
    <w:p>
      <w:r>
        <w:t xml:space="preserve">oli kiimainen, soitti 2 "kuuma latinas" minun ensimmäinen kerta backpage. täysin ei kuten kuvat, eebenpuu ja lyhyt pullea valkoinen tyttö tuli sisään. he vain ilmoittaa minulle, että he vain tehdä hieronta. oli hermostunut ja naiivi, joten menetin hieman verta minun häpyalue, 300 dollaria ja paljon aikaa vastineeksi 5mins small talk.</w:t>
      </w:r>
    </w:p>
    <w:p>
      <w:r>
        <w:rPr>
          <w:b/>
        </w:rPr>
        <w:t xml:space="preserve">Esimerkki 7.4966</w:t>
      </w:r>
    </w:p>
    <w:p>
      <w:r>
        <w:t xml:space="preserve">Teksti: *Samaan aikaan, kun tämä koko juttu on meneillään, olin saanut uuden kannettavan tietokoneen; ja kun kaikki uudet asiat, joissa on kameraominaisuudet, ottavat pakolliset kyrvänkuvat. lopetan, suljen kannen ja menen arkeen ajattelematta asiaa. myöhemmin päivällä menen hänen vanhempiensa luokse, läppäri/kaikki muut tavarat kädessä. hän on töissä, joten laitan kaikki tavarani hänen yläkerran huoneeseensa... paitsi läppärini. heitän sen pöydälle ja menen keittiöön ryöstämään jääkaapin - vainajien perheillä on aina paska määrä herkullista ruokaa. Kun tein makaronia, hän ja hänen veljensä tulevat kotiin. Hän on kauhean järkyttynyt isoisänsä kuolemasta - kuten kuuluukin. Yritän vaihtaa puheenaihetta ja mainitsen läppärini. "Kulta, katso uutta leluani!" käynnistän sen ja odotan, kun hän pyyhkii kyyneleitä silmistään hihansa takaosalla. Tällä hetkellä hänen 13-vuotias veljensä tulee portaita alas ja (tekniikkaintoilijana) on erittäin innostunut läppäristäni. windows 8 avautuu, ja laitan salasanani... siinä kohtaa mokasin. kaikkien kolmen katseemme kohteena on kuva minusta, joka makaa selälläni alastomana, hoivaten valtavaa seisokkiani ja leikkien palleillani. kumpikaan heistä ei ole vieläkään tähän päivään mennessä hyväksynyt sitä.</w:t>
      </w:r>
    </w:p>
    <w:p>
      <w:r>
        <w:rPr>
          <w:b/>
        </w:rPr>
        <w:t xml:space="preserve">Tulos</w:t>
      </w:r>
    </w:p>
    <w:p>
      <w:r>
        <w:t xml:space="preserve">otin itsestäni joitakin rivoja kuvia, unohdin ne ja päädyin lopulta näyttämään ne tyttöystävälleni ja hänen 13-vuotiaalle veljelleen.</w:t>
      </w:r>
    </w:p>
    <w:p>
      <w:r>
        <w:rPr>
          <w:b/>
        </w:rPr>
        <w:t xml:space="preserve">Esimerkki 7.4967</w:t>
      </w:r>
    </w:p>
    <w:p>
      <w:r>
        <w:t xml:space="preserve">Teksti: alrighty niin tämä alkoi noin tunti sitten. vähän taustaa: olen nostanut noin vuoden ajan nyt ja olen noin 155 kiloa. olen ottanut monia monia pre harjoitukset viime vuonna. olen käyttänyt halpaa tavaraa ja olen käyttänyt hyvää stuff.I käytetään minun kaksi viimeistä kauhallista crackhead eilen ja tilasi toisen kanisterin tänä aamuna. mutta sillä välin tarvitsin korvaavan aineen. jotkut teistä saattavat tuntea kali musclein(youtube meat head) ja hänen "hyphy mud":nsä, joka on 4 kasaavaa mittalusikallista pikakahvia sekoitettuna puoleen tölkkiin kokista. joten minä ja painonnostokumppanini päätimme kokeilla sitä. meiltä kesti noin 15 minuuttia pakottaa tämä aine alas... se oli yksi huonoimmista mauista, johon olen koskaan törmännyt.. se ei maistu miltään kahvilta tai kokikselta... muistaakseni tarkat sanani olivat "mieluummin ottaisin suihin kaverilta, jonka mulkku vuotaa jatkuvasti halpaa vodkaa, kuin joisin tätä."." aloitimme treenaamisen ja saimme siitä melkoisen kunnon pöhinän. kumppanini selvisi vain noin puolet tavallisista treeneistämme ennen kuin romahti. mutta minä en, en anna periksi niin helposti. aloitin deadliftingin ja heti kun aloitin, vatsani alkoi kääntyä ja palaa samaan aikaan. ei mitään hätää. "taistele sitä vastaan syvillä, kontrolloiduilla hengityksillä ja raskaalla murinalla" (tämä toimii muutenkin, kun olen tajuttomassa humalassa.) pääsin kolmanteen sarjaan ja heti kun nostin 250ibs:n pfft! suuni täyttyi oksennuksesta, purin alahuuleeni juuri ajoissa, jotta suurin osa siitä ei päässyt suustani ulos. Pudotin painon ja syöksyin vessaan, jossa jatkoin oksennusta mustaa tervaa ja verta ympäriinsä...joten tässä minä nyt makaan alasti maassa alasti alavartaloni alaosa suihkussa kuntosalilla kirjoittamassa tätä yrittäen pidätellä oksennusta ja kyyneleitä.</w:t>
      </w:r>
    </w:p>
    <w:p>
      <w:r>
        <w:rPr>
          <w:b/>
        </w:rPr>
        <w:t xml:space="preserve">Tulos</w:t>
      </w:r>
    </w:p>
    <w:p>
      <w:r>
        <w:t xml:space="preserve">teki ghettovankilan pre workout, kuoli.</w:t>
      </w:r>
    </w:p>
    <w:p>
      <w:r>
        <w:rPr>
          <w:b/>
        </w:rPr>
        <w:t xml:space="preserve">Esimerkki 7.4968</w:t>
      </w:r>
    </w:p>
    <w:p>
      <w:r>
        <w:t xml:space="preserve">Teksti: niin tifu seuraamalla tavallisia rutiinejani ja sain sylkeä puhtauden jumalat.olin suihkussa, keskellä puhdistaa uskomattoman keskiverto vartaloni. olen töissä startup-yrityksessä, joka tekee 12-14-tuntisia päiviä, joten tulen aika helvetin haisevaksi. joten matkustan junalla sudstowniin, shampooin pääni mopin vittuun. huuhtelen sen paskan pois ja räpyttelen hiuksiani kuin vitun supermalli, vaikka minulla on ajeltu pää. nyt on aika puhdistaa vanha vartalo. otan vanhan tilalle (ei ole varaa oikeaan paskaan), avaan korkin ja ruiskutan helvetin ison nokareen geeliä käteeni.Tässä kohtaa minä vittu mokasin. innostuneena siitä, että pääsen ihan helvetin puhtaaksi, räpäytän vanhan spaceen korkin kiinni. räpäytän sitä niin helvetin kovaa, että se ampuu geeliä suoraan piilareiden peittämään silmämunaani. tuntuu heti siltä, kuin synnyttäisin vauvan silmäkuopastani. tuhannen saippuaisen auringon tuli raiskaa silmääni, kun yritän parhaani mukaan raapia sitä auki yhtä saippuaisilla sormillani. saan silmäni auki juuri sen verran, että voin työntää käteni makkaran sisään, repiä piilolinssin ulos ja huuhdella silmämunani höyryävän kuumalla vedellä. nyt silmäni on niin turvonnut, etten voi sulkea sitä.</w:t>
      </w:r>
    </w:p>
    <w:p>
      <w:r>
        <w:rPr>
          <w:b/>
        </w:rPr>
        <w:t xml:space="preserve">Tulos</w:t>
      </w:r>
    </w:p>
    <w:p>
      <w:r>
        <w:t xml:space="preserve">Puhtain silmämuna na</w:t>
      </w:r>
    </w:p>
    <w:p>
      <w:r>
        <w:rPr>
          <w:b/>
        </w:rPr>
        <w:t xml:space="preserve">Esimerkki 7.4969</w:t>
      </w:r>
    </w:p>
    <w:p>
      <w:r>
        <w:t xml:space="preserve">Teksti: tai, tifu by fucking up the spinaroonie.After pitkä päivä juhlii minun mahtava äiti, redditing, ja katsomassa vanhoja paini pay per views (palkittu wwe verkossa, saatavilla alhainen hinta 9,99 dollaria) päätin asettua mukavaan uneen. Vaihdoin univaatteet päälle (pelkät booty shortsit, on kuuma, älkää tuomitko minua) ja pesin hampaat/pesin kasvot/kaikkea muuta sellaista jazzia, joka saa minut hehkumaan kuin vitun enkeli, kun herään. kävelen makuuhuoneeseeni, katson sänkyäni ja ajattelen: "hmm. tuosta voisi tulla painikehä." Yhtäkkiä saan inspiraatiopuuskan. * voisin kokeilla spinaroonieta tuolla! * Mikä on spinaroonie? No, rakas lukijani, [spinaroonie] (https://33.media.tumblr.com/ad26c8e035d12957c8c8158d39d8a17f/tumblr_n1eu806fak1t1xc0so1_400.gif) on booker t:n patentoitu tunnusliike, jonka muistatte spinaroonien tehneen tiensä sydämiimme 90-luvun lopun wcw:ssä ja 2000-luvun alun wwf/e:ssä. Nähtyäni hänen tekevän sen, ajattelin: "kokeillaanpa tätä! pystyn siihen!" Joten valmistaudun ja asetun. käteni kasvojeni edessä, vaihdan jalkani ja siirrän painoni olkapäilleni, nostaen jalkani ilmaan. tässä kohtaa tajuan tehneeni huonon päätöksen: aloitan pyörimisen olkapäälläni, enkä tee täyttä kiertoa. *pahus*, ajattelin. päättänyt tehdä sen, yritän uudestaan, ja tällä kertaa annan lantiolleni hieman *vauhtia* antaakseni itselleni vauhtia, ja pyörähdän olkapäälläni. itse asiassa pyörähdän niin paljon, että päädyn liukumaan sängyn reunalta. katkaisen putoamiseni. ranteellani. ja koko laiha kehoni romahtaa laihan ranteeni päälle. ja nyt olen taas redditissä pakastepussi parsakaalia ranteeni päällä.</w:t>
      </w:r>
    </w:p>
    <w:p>
      <w:r>
        <w:rPr>
          <w:b/>
        </w:rPr>
        <w:t xml:space="preserve">Tulos</w:t>
      </w:r>
    </w:p>
    <w:p>
      <w:r>
        <w:t xml:space="preserve">Minun olisi pitänyt kuunnella niitä "älä kokeile tätä kotona" -varoituksia, joita näytetään wwe-ohjelmien alussa.</w:t>
      </w:r>
    </w:p>
    <w:p>
      <w:r>
        <w:rPr>
          <w:b/>
        </w:rPr>
        <w:t xml:space="preserve">Esimerkki 7.4970</w:t>
      </w:r>
    </w:p>
    <w:p>
      <w:r>
        <w:t xml:space="preserve">Teksti: Tämä tapahtui kuukausi sitten, mutta sain vasta tietää siitä, kun menin viimeiselle oikeustapaamiselle tässä nimenomaisessa tapauksessa. aluksi pieni selitys siitä, mitä tein. en ollut tapauksen hoitaja, mutta työskentelin yritykselle, jolla oli sopimus perhe- ja lapsipalveluiden osaston kanssa ja johon kuului tapaamisten järjestäminen sisarusten ja biologisten perheenjäsenten kanssa, mikä tarkoittaa, että minun piti toisinaan todistaa oikeudessa, miten tapaamiset sujuivat, jotta tuomari voi käyttää sitä sijoitusvaihtoehtojen harkinnassa. Muutin eri osavaltioon ennen oikeuden istuntopäivää, mutta tapaamisten aikana oli tapahtunut joitakin melko merkittäviä asioita, joiden vuoksi minun oli ehdottomasti oltava paikalla, vaikka en teknisesti ottaen enää työskennellyt samassa yhtiössä. Joka tapauksessa kävelin oikeustalon aulaan, ja tapauksen hoitaja tuli puhumaan minulle ilme kasvoillaan ei kovin iloinen. Hän aloittaa pienen jutustelun ja kysyy sitten, milloin tarkalleen ottaen lähdin työpaikastani. Silloin tajusin sen. kaikessa siinä sekamelskassa, jota aiheutti muutto toiseen osavaltioon ja se, että yritin saada mahdollisimman paljon asioita valmiiksi ennen kuin parikymmentä tapaustani siirrettiin uudelleen, hän oli ainoa henkilö, jolle en koskaan henkilökohtaisesti kertonut lähteväni. Yhtiöni ei ollut vaivautunut kertomaan hänellekään, eikä se ilmeisesti myöskään siirtänyt tapausta uudelleen.Loppujen lopuksi kerroin sijaisäidille viimeisellä tapaamiskerralla, etten enää työskentelisi heidän kanssaan, ja vaikka en ollutkaan varma, kuka tulisi tilalleni, jonkun pitäisi ottaa häneen pian yhteyttä asiasta. Näin ei käynyt, ja jälkeenpäin ajateltuna minun olisi pitänyt tehdä hänelle selväksi, ettei hän tarvitsisi huolehtia tapaamisista, ennen kuin joku soittaa hänelle. Niinpä sinä päivänä, jolloin meillä oli tavallisesti tapaamiset, hän jätti lapsen päivähoitoon ja meni töihin odottaen, että joku toisi lapsen kotiin tapaamisten päätyttyä. Lyhyesti sanottuna lapsi jäi päivähoitoon, ja dfcs kutsuttiin paikalle hylkäämisestä. Sijaisäitiä tutkittiin. onneksi kävi selväksi, että kyseessä oli vain valtava, kauhea väärinkäsitys, mutta hitto, se oli hänelle silti paljon turhaa turhautumista, varsinkin kun otetaan huomioon, että tämä nainen yritti vain tehdä jotain hyvää maailmalle. Pyysin anteeksi vuolaasti tapauspäälliköltä, mutta sijaisäiti ei ollut paikalla. annoin todistukseni, tuomari vapautti minut ennenaikaisesti, koska olin tulossa toisesta osavaltiosta, ja häivyin sieltä. vanha yritykseni jätti myös pallon pois, mutta olisin voinut tehdä enemmänkin estääkseni sen tapahtumasta.</w:t>
      </w:r>
    </w:p>
    <w:p>
      <w:r>
        <w:rPr>
          <w:b/>
        </w:rPr>
        <w:t xml:space="preserve">Tulos</w:t>
      </w:r>
    </w:p>
    <w:p>
      <w:r>
        <w:t xml:space="preserve">lapsi jäi päivähoitoon, koska entinen työnantajani ja minä emme olleet riittävän hyvin yhteydessä sijaisäidin ja tapauksen hoitajan kanssa. sijaisäiti ilmoitettiin dfcs:lle hylkäämisestä.</w:t>
      </w:r>
    </w:p>
    <w:p>
      <w:r>
        <w:rPr>
          <w:b/>
        </w:rPr>
        <w:t xml:space="preserve">Esimerkki 7.4971</w:t>
      </w:r>
    </w:p>
    <w:p>
      <w:r>
        <w:t xml:space="preserve">Teksti: Sallikaa minun ensin aloittaa sanomalla, että poikani penis on täysin normaali. siinä ei ole mitään vikaa, ja se on normaalikokoinen... tai ainakin luulen niin pienelle lapselle. joka tapauksessa, tämä fu alkoi, kun olin saamassa poikani valmiiksi päiväunille. hän on juuri alkanut päästä potalle ja kannustamme häntä yrittämään ennen kuin hän ottaa päiväunet. hyvin jotkut lapset saavat hieman hassu, kun he ovat väsyneitä, ja poikani on yksi niistä. Niinpä hän istuu posliinisella valtaistuimellaan ja heiluu yleisesti ottaen ympäriinsä, kuten pikkulapsilla on tapana. muistutan häntä, että hänen pitää "työntää peniksesi sisään" niin, että se osoittaa alaspäin kulhoon. juuri kun hän alkaa työntää sitä alaspäin, hänellä alkaa seisoa. jos et ole vanhempi, et ehkä ymmärrä, mutta pikkulapsilla seisoo aivan kuten pojillakin aina silloin tällöin, ja jos et välitä niistä, ne yleensä katoavat muutamassa minuutissa. tällä kertaa hän ei jättänyt sitä huomiotta. Hän istui kyyryssä ja tajusi ensimmäistä kertaa, että hän pystyi liikuttamaan penistään koskematta siihen. hän alkoi nykiä sitä ylös ja alas lihaksillaan ja kikatti ihastuksesta. vanhempana sinun on pidettävä tällaisissa tilanteissa kasvot suorina, sillä jos hymyilet ja alat nauraa... hän pitää sitä hulvattomana ja saat toistoa aina, kun tilaisuus tarjoutuu. en kuitenkaan pystynyt siihen, se oli liian hauskaa. aloin nauraa, ja nauruni sai hänet nauramaan vielä enemmän. ja sitten se tapahtui. hän alkoi pissata. mutta hän ei ollut koskaan työntänyt sitä alas, hänen peniksensä oli tuulesta temmattu. ja kun hänen vauvamaisen seisokkinsa oli vielä ehjä, se oli kuin vesipistooli, joka vain roiskuu. hän kasteli minut ja puolet kylpyhuoneesta, ja kun yritin työntää sitä alas, se vain ponnahti takaisin ylös. hän nukkuu nyt, kylpyhuone on siivottu, olen käynyt suihkussa... ja toivon todella, ettei hän muista tätä seuraavan kerran, kun hän menee vessaan. koska hänestä se oli hulvatonta.</w:t>
      </w:r>
    </w:p>
    <w:p>
      <w:r>
        <w:rPr>
          <w:b/>
        </w:rPr>
        <w:t xml:space="preserve">Tulos</w:t>
      </w:r>
    </w:p>
    <w:p>
      <w:r>
        <w:t xml:space="preserve">nauroin baby bonerille... siitä tuli super soaker.</w:t>
      </w:r>
    </w:p>
    <w:p>
      <w:r>
        <w:rPr>
          <w:b/>
        </w:rPr>
        <w:t xml:space="preserve">Esimerkki 7.4972</w:t>
      </w:r>
    </w:p>
    <w:p>
      <w:r>
        <w:t xml:space="preserve">Teksti: pakollinen tämä tapahtui muutama viikko sitten. vanhempani omistavat veneen, jolla he lähtevät lomalle joka vuosi. se ei ole mikään massiivinen jahti tai mitään, vain jotain, jolla he kiertävät maata (hollanti) lomien aikana. muutama viikko sitten sain äidiltäni puhelun, jossa hän kertoi olleensa siivoamassa venettä ja huomanneensa ison öljytynnyrin kelluvan vedessä. päivän edetessä se ajautui hitaasti lähemmäs, ja äitini pelkäsi, että se osuisi veneeseen ja alkaisi naarmuttaa/vaurioittaa sitä. hän yritti työntää sitä pois [*pikhaak*](http://i.imgur.com/qtl2kps.jpg) avulla. en löydä englanninkielistä käännöstä siitä, mutta se on pohjimmiltaan vain tanko, jonka päässä on koukku ja jota käytetään köysien ohjaamiseen kiinnityksessä. hän ei onnistunut pääsemään siitä eroon, ja silloin hän soitti minulle ja kysyi, voisinko tulla auttamaan.Ajan sinne ja alan tutkia tynnyriä. huomaan, että siitä vuotaa jotain, joka antaa sateenkaarimaisen vaikutelman, jonka näkee, kun bensiiniä tai öljyä valuu veteen. paitsi että se on valkoista. tämän olisi pitänyt olla punainen lippu, mutta en ajatellut asiaa, vaan aloin tutkia tynnyriä, yritin nostaa sitä ja kääntää sitä nähdäkseni, missä aukko on. Muutaman minuutin kuluttua päätin laittaa työhanskat käteeni välttääkseni bakteerikammoisen äitini kiukuttelun. ajattelin, että se oli auki, täynnä vettä, ja jos tyhjentäisin sen, voisin nostaa sen ulos. yllätyksekseni yläosassa oleva aukko oli suljettu tiukasti. ajattelin, että koska ohi kulkee paljon teollisuusaluksia, he olivat varmasti hukanneet tynnyrin, jossa oli öljyä tai dieseliä tai jotain. ensimmäinen ajatukseni oli: olen rikas! olen iskenyt öljyä! ja jos se on dieseliä, voin käyttää sitä veneen tankkaamiseen. mutta alan tajuta, etten missään nimessä pysty yksin vetämään täyttä öljytynnyriä vedestä ~1 metrin korkuiselle laiturille. päätän sitoa sen kiinni niin, ettei se voi vahingoittaa mitään, ja palata myöhemmin samana iltana avun kanssa. tynnyri oli painava, joten käytin reilut 20 minuuttia yrittäessäni nostaa sitä ja saada köyttä menemään sen alle. tämä köysi kelluu, joten se oli syvältä. pitkän nykäisyn ja vetämisen jälkeen saan köyden menemään sen alle ja sidon sen kiinni sekä laituriin että kiinnitysmastojuttuun. lähden kotiin ja menestyksen tuntien päätän käydä matkalla syömässä hampurilaisia. herkullisia tavallaan voitokkaita hampurilaisia.jonotan, että menen illalla isäni kanssa takaisin auttamaan sen nostamisessa. satamaa johtava nainen tulee juosten sanomaan, että poliisi kävi lähdettyäni. ilmeisesti jotkut tyypit heittivät huumelaboratorion jätteet veteen ja he etsivät tynnyreitä. yksi tynnyri lähistöllä avautui veteen ja sitä ympäröi kuolleita kaloja.he kysyivät, voisivatko he käyttää köyttä, jonka olin sitonut siihen vetääkseen sen pois, ja ilmeisesti he olivat tyytyväisiä, että se sopi, koska he halusivat olla koskematta tynnyriin. he kertoivat meille, että se on erittäin myrkyllistä ja että meidän pitäisi puhdistaa tai heittää pois kaikki, mikä on joutunut kosketuksiin tynnyrin kanssa. minua kehotettiin pesemään käteni perusteellisesti. niinpä pesin ne valkaisuaineella, mutta... vasta sen jälkeen, kun olin syönyt itselleni herkulliset tavallaan voittoisat myrkkyjätehampurilaiset.</w:t>
      </w:r>
    </w:p>
    <w:p>
      <w:r>
        <w:rPr>
          <w:b/>
        </w:rPr>
        <w:t xml:space="preserve">Tulos</w:t>
      </w:r>
    </w:p>
    <w:p>
      <w:r>
        <w:t xml:space="preserve">: auttoi äitiäni kiinnittämään kelluvan öljytynnyrin. päätyi syömään myrkkyjätteen hampurilaisia.</w:t>
      </w:r>
    </w:p>
    <w:p>
      <w:r>
        <w:rPr>
          <w:b/>
        </w:rPr>
        <w:t xml:space="preserve">Esimerkki 7.4973</w:t>
      </w:r>
    </w:p>
    <w:p>
      <w:r>
        <w:t xml:space="preserve">Teksti: tämä tapahtui noin viikko sitten &amp; olin melko rauhallisesti ajamassa matkalla kuntosalille, kun näin edessäni erittäin suuren ruuhkan ja kiertotieviitan, joka johti hautausmaan läpi. nyt... ilmeisesti ajattelin itsekseni, että on melko epäkunnioittavaa ohjata liikenne hautausmaan läpi vain säästääkseen matka-aikaa. useat muut autot/moottoripyörät olivat menossa tätä kiertotietä pitkin, joten ajattelin, että voisin yhtä hyvin seurata väkijoukkoa, yksinkertaisesti ajaa sen läpi ja jatkaa matkaani. tässä, järkyttävää kyllä, minä mokasin.Seurasin liikenneriviä hautausmaan läpi (on tärkeää huomata, että se koostui pääasiassa moottoripyöräkerhon jäsenistä harley davidson -moottoripyörillä ja minusta, joka rummutin rennosti keskellä ohjauspyörää johonkin metalliin) ja minut johdettiin parkkipaikalle, jossa useat sadat pukumiehet hyppäsivät ulos/ulos ajoneuvoistaan ja suuntasivat hautaustoimistoon. minut pakotettiin pysäköimään ja eräs jäsen lähestyi minua ja kysyi, kuka olen hyvin järkyttynyt ilme kasvoillani vastasin yksinkertaisesti: "En yritä olla töykeä, mutta minulla ei ole aavistustakaan, mitä on tekeillä, kaveri." Hyvin vakava ilme kasvoillaan herra tuijotti minua useita sekunteja ja sanoi: "Poika....jatka matkaa. annan sinulle 5 sekuntia aikaa löytää uloskäynti" hyppäsin nopeasti takaisin autooni ja yritin löytää uloskäynnin, joka näytti loputtomalta sokkelolta, joka muistutti labyrinttiä. Tulen liikenneympyrään, joka johtaa uloskäynnille (sen jälkeen, mikä tuntuu 30 minuutilta, mutta se oli luultavasti noin kolme kulmaa), kun alan kiertää liikenneympyrää, noin 50 paikattua moottoripyöräilijää saapuu hautausmaalle ja tukkii kaikki uloskäynnit odottaen ruumisautojen saapumista. joten siinä minä olen... jumissa puolivälissä liikenneympyrää tukkimassa mahdollista tietä ruumisautolle, jonka nyt muistan olleen hyvin arvostettu jäsen yhdestä maan suurimmista ja tunnetusti vaarallisimmista moottoripyöräjengeistä. pysyttelen vain rennosti liikenneympyrän keskellä, kunnes he menevät ohi, ja yritän välttää katsekontaktia, mutten kuitenkaan ole jotenkin epäkunnioittavampi kuin olen jo ollut. Tuntuu kuin olisin ollut 20 minuuttia paikallaan liikenneympyrässä, mutta onnistun poistumaan hautausmaalta ja pääsemään vihdoin kuntosalille. minun piti kuitenkin vain istua siinä muutaman minuutin ja... lopettaa täriseminen.tl:dr matkalla kuntosalille -&gt; seurasin viitoitettua kiertotietä -&gt; päädyin hautausmaalle pahamaineisen moottoripyöräjengin tärkeän hahmon hautajaisten aikana -&gt; jengin jäsen lähestyi minua ja käski minun häipyä &gt; yritin häipyä &gt; muut moottoripyöräjengin jäsenet ja ruumisauto tulivat hautausmaalle ja ajoivat minut nurkkaan kesken liikenneympyrän uloskäynnin &gt; yritin olla pahentamatta tilannetta entisestään &gt; poistuin turvallisesti hautausmaalta.</w:t>
      </w:r>
    </w:p>
    <w:p>
      <w:r>
        <w:rPr>
          <w:b/>
        </w:rPr>
        <w:t xml:space="preserve">Tulos</w:t>
      </w:r>
    </w:p>
    <w:p>
      <w:r>
        <w:t xml:space="preserve">on viestin lopussa.</w:t>
      </w:r>
    </w:p>
    <w:p>
      <w:r>
        <w:rPr>
          <w:b/>
        </w:rPr>
        <w:t xml:space="preserve">Esimerkki 7.4974</w:t>
      </w:r>
    </w:p>
    <w:p>
      <w:r>
        <w:t xml:space="preserve">Teksti: pakollinen "tämä ei oikeastaan tapahtunut tänään", mutta tapahtui pari päivää sitten.Päätin, että koska olen vaihtanut öljyn toiseen automme jo jonkin aikaa, minun pitäisi alkaa tehdä myös toinen, säästää muutaman dollarin ja kaikki se. niin osti öljyä, tilasi oem-suodatin, kaikki asetettu, valmis rumble. Menen auton alle ja etsin öljypohjaa, löydän sen ja aloitan. avaan tulpan ja annan öljyn valua, öljy näytti melko puhtaalta, mutta ihan sama. annan öljyn valua jonkin aikaa ja vedän suodattimen, jotta se valuu loppuun. laitan tulpan takaisin ja pyydän ystävääni, joka oli mukanani, täyttämään öljyn, ja hän täyttää sen. Tarkistamme öljytason ja se on erittäin korkealla, mikä on outoa, mutta ehkä sen pitää vain tasaantua. käynnistän auton ja annan sen käydä hetken, öljyn lukema on edelleen todella korkealla. outoa, mutta miten vain. hyppään autoon ja lähden autozonelle viemään vanhan öljyn. kun käännyn ulos ajotieltä, auton takaosa sulkeutuu, outoa..... päätän kiertää korttelin ympäri varmistaakseni, että kaikki on kunnossa. joka kerta kun menemme kulman ympäri auto sulkeutuu. menen takaisin ja pysäköin, tarkistan öljytason, edelleen todella korkea. ehkä on liikaa öljyä? menen avaamaan tulpan uudestaan ja valutan sopivalta näyttävän määrän uutta öljyä. tarkistan öljytason, edelleen lukee liian täysi....uh..... **mental light bulb** paska...**aloitan googlaamaan** "snoopytrb's make/model of car oil drain plug location "osoittautuu, että öljypannu on piilossa luistilevyn keskellä olevassa raossa, ja tuo super ilmeinen öljypannun näköinen juttu on itse asiassa vaihteistonestesäiliö. Säiliö, josta onnistuin tyhjentämään suurimman osan 13 litrasta kahdella "öljyn" tyhjennyskerralla. **lisää googlausta** Autoni vaatii luonnollisesti erityistä vaihteistonestettä, joka on pumpattava sisään, koska täyttöaukko on auton alla. Luulen, että se on matkalla jälleenmyyjälle seuraavana aamuna. menimme eteenpäin ja vaihdoimme öljyn, koska olimme jo käyneet läpi ongelman....siten seuraavana päivänä kirkkaana ja aikaisin, vitsi vain, satoi rankkasadetta ukkosmyrskystä, joka pudotti 3 tuumaa sadetta tunnissa, soitin hinausauton ja hinautin auton jälleenmyyjälle, jotta he voisivat korjata sen. He olivat niin ystävällisiä, että ajoivat minut töihin, josta vaimoni haki minut iltapäivällä ja palasi hakemaan autoni, onneksi ei ollut pysyviä vaurioita lukuun ottamatta 600 dollarin reikää pankkitilillämme.</w:t>
      </w:r>
    </w:p>
    <w:p>
      <w:r>
        <w:rPr>
          <w:b/>
        </w:rPr>
        <w:t xml:space="preserve">Tulos</w:t>
      </w:r>
    </w:p>
    <w:p>
      <w:r>
        <w:t xml:space="preserve">luulin vaihtaneeni öljyn, mutta valutin sen sijaan erittäin kalliin vaihteistonesteeni.**</w:t>
      </w:r>
    </w:p>
    <w:p>
      <w:r>
        <w:rPr>
          <w:b/>
        </w:rPr>
        <w:t xml:space="preserve">Esimerkki 7.4975</w:t>
      </w:r>
    </w:p>
    <w:p>
      <w:r>
        <w:t xml:space="preserve">Teksti: On kaunis päivä ja halusin päästä ulos vesille, joten varustautuin ja lähdin hakemaan venettä. valitsin vanhimman kajakkini, 8' kalastuskajakin, jota en ole käyttänyt vähään aikaan.Kun nostin sen koukusta, kuulin sisältä raapimista ja liukumista.  Kurkistelin istuimen taakse ja näin ison kasan oksia ja lehtiä. arvelin, että ne olivat kertyneet syksyllä tuulen puhaltamista tavaroista. käänsin istuimen ylös, kurotin melani sisään ja vedin massaa ylös, jotta sain sen kiinni.  Kun kurkotin sisään, huomasin pienen linnunpoikasen oksissa. kauhistuneena laskin veneen alas ja katsoin. keskelle, pirstoutuneen pesän ulkopuolelle, oli kasattu [neljä linnunpoikasta](http://imgur.com/a/0avb2). ne hengittivät raskaasti ja avasivat välillä suunsa ruokkimista varten. tein parhaani muotoillakseni pesän siihen muotoon, jossa sen mielestäni piti olla. yritin varovasti sujauttaa ne yksitellen takaisin pesään.  Kun ne olivat kaikki sisällä, nostin veneen takaisin koukkuunsa ja laitoin pesän takaisin paikalleen. sitten menin takaisin sisälle ja katselin ikkunasta. minuutin kuluttua kaksi lintua palasi ja tutki venettä. ne hyppivät veneen pohjalla ja lensivät läheisen pensaan oksille. ajattelin, etten ehkä jättänyt istuinta tarpeeksi auki, joten menin takaisin ulos. kun kävelin veneen ympäri, säikäytin kaksi lintua.  Ne olivat päässeet sisälle ja olivat veneen perässä (keulasta roikkuen) pelleilemässä pesän kanssa. ne säikähdettiin ja lensivät ulos, kun lähestyin niitä. vetäydyin takaisin sisälle, ja hetken kuluttua ne tulivat molemmat takaisin. ne kiljuivat minulle puskasta. päätin antaa niille hieman yksityisyyttä, joten vedin verhot kiinni. tämä säikäytti ne ja ne lensivät pois. olen tarkkaillut niitä siitä lähtien, eivätkä ne ole koskaan palanneet. :(</w:t>
      </w:r>
    </w:p>
    <w:p>
      <w:r>
        <w:rPr>
          <w:b/>
        </w:rPr>
        <w:t xml:space="preserve">Tulos</w:t>
      </w:r>
    </w:p>
    <w:p>
      <w:r>
        <w:t xml:space="preserve">vedin kajakistani pesän täynnä linnunpoikasia, ja vanhemmat hylkäsivät ne.</w:t>
      </w:r>
    </w:p>
    <w:p>
      <w:r>
        <w:rPr>
          <w:b/>
        </w:rPr>
        <w:t xml:space="preserve">Esimerkki 7.4976</w:t>
      </w:r>
    </w:p>
    <w:p>
      <w:r>
        <w:t xml:space="preserve">Teksti: teillä on tarina.... napatkaa välipalaa ja istukaa.... tänään sain kaikki kotityöt tehtyä ja päätin suunnata appivanhempien (naapureiden) latoon ja hakea telan ulos, jotta voisin teloa pihani. jos ette tiedä, mikä se on, se on iso rumpu, jonka täytätte vedellä ja kiinnitätte ruohonleikkuriin, ja se painaa pihan epätasaisuudet alas. kaiken sateen jälkeen se tuntui hyvältä ajatukselta. näytti...., että kaikki alkoi ihan viattomasti. Minun piti siirtää perävaunu pois tieltä, mikä vaati hieman voimia, mutta ei ollut mitään, mitä en olisi voinut hoitaa. sitten kiinnitin telan ruohonleikkuriini tangon ja tapin avulla. valitettavasti tappi puuttui. ei hätää, olen vain erityisen varovainen, kun vien sen kotiin, ja kiinnitän sen, kun pääsen sinne. kaikki sujuu suunnitelmien mukaan, kunnes erehdyin siirtymään hiukan vasemmalle soijapellon puolelle väistääkseni puuta, joka oli kaatunut polulle, joka kulkee noin 100 hehtaarin keskellä. Seuraavaksi tajuan, etten enää liiku ja olen 15 senttiä syvällä märässä mössössä. Yritin epäonnistuneesti muutaman kerran keinuttaa sitä ulos edestakaisin ja yrittää vetää sen ulos fyysisesti. ei mitään..... nyt, jos tunnet minut, tiedät, etten aikonut vain istua ja odottaa, että minut pelastetaan, en ole mikään neito hädässä..... ei, aioin saada tuon nyyhkytyksen pois mudasta, vaikka se olisi viimeinen asia, jonka tekisin. lähden kotiin jalkaisin ja nappaan lapion, vähän vaneria ja puen likaiset saappaat jalkaani. Kävelen 15 hehtaarin matkan takaisin jumissa olevan ruohonleikkurini luo ja alan kaivaa sen ympäriltä ja yritän työntää vaneria alleen, jotta saisin vähän pitoa. etenin pikkuhiljaa 20 minuutin aikana. vihdoin tiesin, mitä minun piti tehdä. kaikella ylävartalon voimalla, jonka pystyin keräämään, sekä kaikella vipuvoimalla, jonka jalkojeni lihakset pystyivät löytämään, nykäisin ja nykäisin ja nykäisin ruohonleikkuriani mudasta huutaen kuin kehonrakentaja haisevalla kuntosalilla, kunnes sain sen irti ja vedin sen vapaaksi!!! 😣 käytin lihaksia, joita en tiennyt minulla olevan, paikoissa, joista en tiennyt, että lihaksia oli... jos tarinassa ei olisi muuta, en kirjoittaisi sitä, koska suoraan sanottuna se oli aika noloa. ei, olen nimittäin isäni tytär, emmekä ole tunnettuja hyvästä tuuristamme.... Kiinnitin varovasti rullan takaisin ruohonleikkuriin ja päätin ottaa rauhallisesti, jotta tanko ei irtoaisi, kun lähden vastakkaiseen suuntaan kotiin. kaikki sujui ongelmitta, joten alan eksyä ajatuksiini matkalla peltojen poikki kotiini. pääsen kotiin hieman uupuneena, mutta valmiina rullaamaan pihaani. menen autotalliin ja haen letkun, jonka olimme tuoneet talven ajaksi tynnyrin täyttämistä varten, ja kun kävelen ulos täyttämään sitä, rullani oli kadonnut.... niin kuin se ei olisi ollutkaan kiinnitettynä ruohonleikkuriini, kadonnut.... missä ihmeessä se on kysyin itseltäni... yhtäkkiä paniikki iskee. katsoin yli 15 hehtaaria, joiden yli olin äsken ajanut, ja rullaa ei ollut näkyvissä. "Rakas herra taivaassa. auta minua! sano, ettei jyrä rullaa takaisin mäkeä alas ja törmää latoon tai pahempaa, taloon!" 🙈🙈🙈 hyppään takaisin niittokoneeni selkään ja jäljitän askeleeni siltä varalta, että löytäisin jostain matkan varrelta tangon, joka yhdisti sen. pääsen kukkulan huipulle valmistautuen siihen, mitä saattaisin löytää rukoillen jumalalta armoa. kukkulan juurella typerä rulla istui, täysin tietämättömänä siitä tuskasta, jonka se aiheutti minulle. löysin myös tangon ja kiinnitin rullan takaisin niittokoneeseen ja lähdin hitaasti kotiin katsoen taakseni 3 1/2 sekunnin välein. pääsen vihdoin kotiin ja alan täyttää telaa vedellä. sain sen tukittua ja pyöritän typerien myyräkoirien pihalle tekemiä kumpuja juuri sopivasti ennen kuin lapseni pääsevät bussista... ya'll..... jokaiseen lihakseen sattuu. saatan kuolla. mutta hitto, irrotin sen typerän ruohonleikkurin, pelastin telan ja tasoitin pihani, ja se on valmiina - kotonani - ensi viikolla. on mahdollista, etten pysty liikkumaan huomenna, mutta ainakin myyräkukkulat ovat poissa. 🙄i otin kuvia ja pohjimmiltaan niissä näkyy ruohonleikkurini ja saappaat mudan peitossa. en ottanut itsestäni kuvaa mutta näytin samalta.</w:t>
      </w:r>
    </w:p>
    <w:p>
      <w:r>
        <w:rPr>
          <w:b/>
        </w:rPr>
        <w:t xml:space="preserve">Tulos</w:t>
      </w:r>
    </w:p>
    <w:p>
      <w:r>
        <w:t xml:space="preserve">tänään jäin ruohonleikkurini kanssa jumiin mutaan ilman apua ja melkein tapoin itseni, kun sain sen ulos.</w:t>
      </w:r>
    </w:p>
    <w:p>
      <w:r>
        <w:rPr>
          <w:b/>
        </w:rPr>
        <w:t xml:space="preserve">Esimerkki 7.4977</w:t>
      </w:r>
    </w:p>
    <w:p>
      <w:r>
        <w:t xml:space="preserve">Teksti: tämä tapahtui noin 30 minuuttia sitten. olin menossa pitkälle ajomatkalle norjasta ruotsiin, kun minun oli pysähdyttävä tankkaamaan. siellä oli vanha nainen, joka ei osannut avata autonsa polttoainekattoa. sanoin hänelle, että voisin auttaa, jos hän tankkaisi sillä välin dieselöljyä autooni. autettuani häntä menin sisään maksamaan dieselöljyn. "Diesel pumpulla 6", sanoin. "mutta ettehän te tankannut dieseliä", myyjä sanoi. sitten tajusin. hän tankkasi bensiiniä eikä dieseliä. minun piti soittaa ystävälle, joka hinasi autoni lähimpään korjaamoon, jotta voisimme tyhjentää tankin ja täyttää sen uudelleen dieselillä.</w:t>
      </w:r>
    </w:p>
    <w:p>
      <w:r>
        <w:rPr>
          <w:b/>
        </w:rPr>
        <w:t xml:space="preserve">Tulos</w:t>
      </w:r>
    </w:p>
    <w:p>
      <w:r>
        <w:t xml:space="preserve">piti tankata dieseliä, päätyi bensaan ja hinaus korjaamolle.</w:t>
      </w:r>
    </w:p>
    <w:p>
      <w:r>
        <w:rPr>
          <w:b/>
        </w:rPr>
        <w:t xml:space="preserve">Esimerkki 7.4978</w:t>
      </w:r>
    </w:p>
    <w:p>
      <w:r>
        <w:t xml:space="preserve">Teksti: tämä moka tapahtui teknisesti viime yönä, mutta en tietenkään huomannut sitä ennen kuin tänä aamuna, kun keräsin piilolinssini.Normaalisti käytän hienoja kemiallisia piilolinssikoteloita, joissa on happoinen pesu ja neutraloiva aine, joka on kiinnitetty koteloon, mutta neste loppui viime yönä, ja minun oli palattava vanhoihin tapoihin.  Onneksi pidän aina pullon vanhanaikaista virkistävää pesu- ja säilytysliuosta varmuuden vuoksi, joten se ei ollut iso juttu. ja minulla on tietysti tavallinen piilolinssikotelo, joka sopii tällaiseen perustuotteeseen. itse asiassa minulla on ollut tämä kotelo viime huhtikuusta lähtien, jolloin käytin sitä myös viimeksi.Laitoin piilolinssit koteloon, täytin molemmat sivut liuoksella ja menin nukkumaan. täysin normaalisti. sitten tänä aamuna herätessäni laitoin piilolinssit koteloon. oikea on hieman... rähjäinen. ehkä minulla oli iso silmänpuristus, joka jäi huomaamatta, tai jotain, tällaista sattuu.  Olen myös tottunut erilaisiin liuoksiin, joten ehkä räpyttelen tämän vain pois. vasen piilolinssi on kuitenkin kunnossa. outoa. okei, otan siis oikean linssin pois, huuhtelen sen pois ja laitan takaisin, se on edelleen huuruinen ja hieman tahmea. hieron sitä hieman, tökkäisen sitä silmääni asettaakseni sen uudelleen... ei mitään. en näe oikealla silmälläni lainkaan hyvin.  Aivan kuin minulla ei olisi piilolaseja, paitsi että näen peilistä selvästi, että siellä on piilolasi. otan sen siis uudelleen pois. ja näen heti kaiken täydellisesti.Tein kirjaimellisesti hidastetun, suu auki, "tapahtuiko juuri taikuutta" -panoroinnin katsomasta piilolinssiä sormessani, piilolinssien koteloon ja vanhanaikaiseen piilolinssien liuokseen, joka juuri paransi silmäni 28 vuoden likinäköisyydestä. pidän piilolinssiä kädessäni, eikä se todellakaan ole silmässäni, ja näen täydellisesti! okei, tarkistetaanpa, että "taikuutta ei ole olemassa".  laitan piilolinssin takaisin koteloonsa ja kosketan silmääni samalla liikkeellä, jolla normaalisti ottaisin piilolinssin pois. ja toinen piilolinssi tulee ulos silmästäni. laitan sen takaisin silmääni ja tarkistan sitten kotelossa olevan piilolinssin. se, jonka voin nyt todeta, on hieman normaalia tahmeampi ja hiukan hämärtynyt.niin lähellä kuin voin sanoa, siellä oli *kuukausia vanha* piilolinssi, joka oli periaatteessa liimautunut vanhan koteloni pohjaan, joka lusikoi nykyistä linssiäni kosteusliuoksessa koko yön, muodostaen jonkun kauhistuttavan kaksoislinssin hybridin limaa. jonka sitten laitoin silmääni. odotan aika lailla, että taudit iskevät päälle ja syövät hitaasti aivoni.</w:t>
      </w:r>
    </w:p>
    <w:p>
      <w:r>
        <w:rPr>
          <w:b/>
        </w:rPr>
        <w:t xml:space="preserve">Tulos</w:t>
      </w:r>
    </w:p>
    <w:p>
      <w:r>
        <w:t xml:space="preserve">liimasin vahingossa kuukausia vanhan piilolinssin nykyiseen ja laitoin tahmean hybridin silmääni.</w:t>
      </w:r>
    </w:p>
    <w:p>
      <w:r>
        <w:rPr>
          <w:b/>
        </w:rPr>
        <w:t xml:space="preserve">Esimerkki 7.4979</w:t>
      </w:r>
    </w:p>
    <w:p>
      <w:r>
        <w:t xml:space="preserve">Teksti: Hei kaikki, tämä tapahtui juuri pari minuuttia sitten. tämä vaatii vain hieman taustatarinaa, joten kuunnelkaa minua.Tämän vuoden tammikuussa olin vielä aktiivipalveluksessa asevoimissa. olin viimeistelemässä viimeistä kiertuettani ennen kuin lähdin lopullisesti. yllätyksekseni sain sähköpostiini pienen ilmoituksen, jossa ilmoitettiin, että hakemukseni liiketalouden kurssilleni on hyväksytty! mahtavaa! olin riemuissani mahdollisuudesta palata vihdoinkin opiskelemaan pitkän palvelusajan jälkeen. aloin kiirehtiä ulosprosessoinnin ja siviilimaailmaan paluun kanssa. sain töitä harjoittelijana konsulttiyrityksessä laajentaakseni kokemustani ja saadakseni hieman käyttörahaa tulevaa yliopistoelämää varten. sain jopa yliopistolta pienen paketin, jossa täsmennettiin orientaatiota ja majoitusta. huom. selasin paketin läpi ja siinä luki, että "majoitushakemuksista ilmoitetaan lähempänä lukuvuotta." hienoa! tässä kohtaa tapahtuu mun moka. nopeasti eteenpäin nykypäivään. puhuin ystäväni kanssa, joka jo opiskelee yliopistossa, johon minut on hyväksytty. keskustelu meni näin: ystävä: "jännittääkö yliopistoelämä? onko kaikki järjestetty? "minä: "tottakai mies, täytyy vain odottaa, että majoituskirje saapuu!"ystävä: Minä: "Ai, etkö ole saanut sitä vielä?" minä: "En: "mitä tarkoitat? hakemukset piti lähettää minulle. "ystävä: "hemmo... hakemusten *tulokset* lähetetään sinulle. sinun täytyy itse lähettää hakemukset **maaliskuussa**." tässä vaiheessa paskoin itseni selaamaan sivupöydälläni olevaa pakettiani. luin sen uudelleen huolellisesti. "majoitushakemuksista ilmoitetaan lähempänä lukuvuotta, **jos hakemuksenne menestyy**" no vittu minua tisseihin. olen nyt käytännössä koditon muuttamassa toiseen maahan kahden kuukauden päästä. olen lähettänyt sähköpostia undergraduate housingille enkä ole vielä kuullut vastausta. auttakaa minua reddit. en voi palata asumaan pellolle. edit: muotoilu.</w:t>
      </w:r>
    </w:p>
    <w:p>
      <w:r>
        <w:rPr>
          <w:b/>
        </w:rPr>
        <w:t xml:space="preserve">Tulos</w:t>
      </w:r>
    </w:p>
    <w:p>
      <w:r>
        <w:t xml:space="preserve">luin väärin ja unohdin majoituksen yliopistoa varten vieraassa maassa. nyt olen koditon.</w:t>
      </w:r>
    </w:p>
    <w:p>
      <w:r>
        <w:rPr>
          <w:b/>
        </w:rPr>
        <w:t xml:space="preserve">Esimerkki 7.4980</w:t>
      </w:r>
    </w:p>
    <w:p>
      <w:r>
        <w:t xml:space="preserve">Teksti: kuten tavallista, tämä ei tapahtunut tänään, vaan viikonloppuna. haava tuntuu kuitenkin yhä tuoreelta. annas kun kerron tilanteen. aina kun olen muuttanut aiemmin, olen vuokrannut pakettiauton ja tehnyt sen itse. tällä kertaa päätin hankkia muuttopalvelun. täällä (australiassa) on kesä, kosteus on mieletön, ja minulle on kertynyt melkoinen määrä tavaraa viimeisen vuoden aikana. Olisin voinut muuttaa itse, mutta päätin "hemmotella" itseäni "ammattilaisen" avulla. tästä se polttopiste alkaa. varasin kello 8 aamulla noudon muuttofirmalta, jota ystäväni oli suositellut minulle (tarinan lopussa ymmärrätte, miksi haluan murhata tämän ystävän). Ajattelin, että varhaisen aamun nouto oli hyvä idea, koska saisin kaiken kovan työn tehtyä päivän ensimmäisellä puoliskolla, ja sitten voisin rentoutua ja nauttia lopusta australianpäivän pitkästä viikonlopustani. maksan siis 200 dollarin takuumaksun muutama päivä ennen muuttoa ja ryhdyn pakkaamaan. no... kun muuttopäivä koittaa, kello on 8:05 ja olen täysin pakattu ja valmis ryminään. Olen ylpeä itsestäni, että olen ollut niin ennakoiva, ja olen jopa onnistunut siivoamaan joitakin huoneita, mikä säästää aikaa myöhemmin. kello tikittää... 8:30 menee ohi ilman, että muuttopalvelusta olisi kuulunut mitään... 9:00... 9:30... sitten, lopulta, 9:50 saan puhelun, että he ovat 20 minuutin päässä. *mitä järkeä oli varata nouto kello 8:00?* ajattelen. mutta hyvä niin, päätän leikkiä tosielämän tetristä ja yrittää tukkia autoni muutamalla ylimääräisellä laatikolla odottaessani. kello on melkein 10:30, kun kuulen viimein kuorma-auton saapuvan. Menen yläkertaan ja katson, kun kuljettaja käytännössä tuhoaa pihatieni lähellä olevan gumtree-puun, kun hän peruuttaa rekan sisään. ei hyvä alku, mutta se ei ollut minun puuni, joten en ota sitä esille. hän ja toinen kaveri kiipeävät alas rekasta, ja pettyneenä huomaan, että he ovat laihoja intiaaneja. olen puoliksi intiaani, ja jos olisin halunnut luurankomaisia ruskeita poikia auttamaan minua muutossa, olisin pyytänyt serkkujani ja tehnyt sen ilmaiseksi. ja ennen kuin tuomitsette minut, sanonpa vain, että yhdellä niistä kavereista oli hauislihas, joka oli ohuempi kuin ranteeni. olen 180-senttinen tyttö. Tämä koko asetelma ei näytä kovin lupaavalta. menemme alakertaan asuntooni, jotta he voivat tarkistaa kaiken sen tavaran, jota minun on siirrettävä. laihin vilkaisee sohvaani ja sanoo heti, ettei hän usko, että saamme sen yläkertaan. Kysyin, voisimmeko edes yrittää, koska se ei ole kovin iso ja ajattelin, että pienellä manöövereillä saisimme sen pieniin portaisiin (niissä on korkeintaan 12 askelmaa). hän ei näyttänyt kovin innostuneelta ajatuksesta, mutta sanoi, että he voivat yrittää. he vilkaisivat sänkyäni ja sanoivat, ettei se todellakaan mahtuisi ovesta ulos. olemme siis lähteneet hyvin liikkeelle, muutan tänään ja vietän ensimmäisen yöni uudessa asunnossani sängyn kanssa. sen sijaan, että painostaisin asiaa, päätän, että minun on palattava huomenna ja mietittävä, mitä teen sängyn kanssa. tiedän, että olen idiootti, mutta se on vasta alkua. no, alamme työstää pienempiä huonekaluja ja laatikoita yläkertaan. Teen yhtä paljon, ellei enemmänkin, "muuttoa" kuin he, mutta ajattelin, että koska he veloittavat tuntipalkkiota, voin yhtä hyvin auttaa ja saada sen nopeammin tehtyä kuin joutua maksamaan enemmän. kun hikoilemme Sydneyn aamuauringossa, he yrittävät keskustella, ja laihin kysyy minulta, mistä olen kotoisin. "australiasta", sanon. hän kysyy "ei, mistä vanhempasi ovat kotoisin?" kerron, että äiti on intiasta ja isä englannista. hän sanoo "ahh kyllä madam, tiesin heti, että olet intialainen". *hienoa*, luulen. *voisitko nyt auttaa minua nostamaan jääkaapin oman osuutesi?" kohteliaan keskustelun kohteliaisuudet olivat hukassa 70 prosentin kosteudessa ja 30 asteen sydneyn auringossa. se tuntui vievän tuntikausia, enkä pelleile, kun sanon, että raahasin yli 50 prosenttia tavaroista ylös itse. mutta lopulta sohva oli ainoa asia, joka oli jäljellä yläkertaan. he alkavat työntää sitä kohti sisäänkäyntiä, ja kaikki sujuu hyvin, kunnes he pääsevät portaiden alapäähän ulko-oveni eteen. portaat ovat melko kapeat, joten ymmärrettävästi ison sohvan siirtäminen on hankalaa, mutta se on varmasti mahdollista (siis... sain sen sinne kyllä itse). laiha pudottaa sohvan päänsä, kun hän pääsee kolmannelle portaalle. Hän kääntyy puoleeni, luultavasti nähdessään lievän kalpeuden kasvoillani, ja sanoo: "rouva, teidän olisi pitänyt kertoa pääkonttoriin, että teillä on raskaita tavaroita. tämä ei ole hyvä asia." Minusta tuntui pahalta, ja sen sijaan, että olisin toiminut älykkäästi ja jäänyt katsomaan, menin keittiöön näpyttelemään hyödyttömästi luudan kanssa ja lakaistakseni linolevyjä. Minulla ei ollut aavistustakaan siitä, millaista häpäisyä oli tapahtumassa. he raahasivat sohvaa portaita ylös kuin cowboy, jonka jalka on juuttunut pulttaavan hevosen jalustimiin. sanomattakin on selvää, että sohva, johon käytin 600 dollaria, on pahasti hajalla. laihan pojan puolen verhoilu oli käytännössä silpoutunut, kun hän raahasi sitä sementtiportaita ylös aina ylös asti. *"Mitä sitten?" sanon itselleni heikosti. *se osa, jonka päällä istut, toimii yhä. muuta ei sohvalta oikeastaan tarvita...eikö niin?* joo. en minäkään ollut vakuuttunut. uutuudenviehätys siitä, että hemmottelin itseäni muuttomiesten kanssa, on tässä vaiheessa jo mennyt ohi. näen, kun he alkavat sulkea kuorma-auton ovia, säikähdän, kun lamppuni putoaa ulos, ja huokaan, kun käynnistän ylikuormitetun Kia-parkani ajaakseni uuteen asuntooni. ajon aikana tajuan, etten ole tainnut koskaan olla kiitollisempi ilmastoinnista koko elämäni aikana. olen laittanut sen ämmän täysille, enkä välitä tunteesta, että huuleni halkeilevat, kun hiki kuivuu niihin. kun saavun uuteen asuntoon ja löydän parkkipaikan, poikaystäväni tulee alas purkamaan autoni. lähden kadulle tapaamaan kahta intialaista painajaista ja näyttämään heille, missä hissi on.Kun menemme sisälle, minä lastattuna niin paljon kuin pystyn kantamaan yrittäessäni lyhentää tätä koettelemusta, laiha poika näkee poikaystäväni ja kysyy: "ahh joo, muutatko veljesi kanssa yhteen, eikö?" Olen pieni ruskea tyttö. poikaystäväni on hyvin pitkä, hyvin valkoinen ja hyvin punatukkainen. tämä on hämmentävää. jos näytin niin selvästi intialaiselta aiemmin, miten tämä kaveri luulee, että voisimme mahdollisesti olla sukua? säteilevä kuumuus oli ollut ahdistava, mutta eihän se voinut vaikuttaa häneen niin pahasti. vastaan sarkastisesti: "jep, valkoinen punapää on ehdottomasti sukua minulle." hän ei ole vaikuttunut ja aloittaa tiradin, jossa hän kyseenalaistaa makuni - miksi en seurustele intialaisen kanssa? miksi en pidä intialaisista? mikä vika intialaisissa pojissa on? tämä. tämä on se, mikä heitä vaivaa. "en pidä intialaisista miehistä, koska en pidä heitä viehättävinä ja he haisevat pahalle", vastaan. hän nauraa ja sanoo sitten, että jos seurustelisin intialaisen kanssa, minun ei tarvitsisi liikuttaa sormeakaan ja he tekisivät kaikki raskaat työt, kun muuttaisimme taloon. tämän ironia ei jää minulta huomaamatta, sillä olin juuri raahannut omaa jääkaappiani yläkertaan tämän idiootin kanssa ei edes puoli tuntia aiemmin. En ole varma, luuliko hän, että poikaystäväni loukkaaminen saisi minut yhtäkkiä haluamaan seurustella hänen kanssaan, vai luuliko hän, että kärsin lämpöuupumuksesta, vai mitä. mutta sen jälkeen hissimatka oli aika kiusallinen. noin 27 reissun jälkeen kaikki oli vihdoin sisällä. lukuun ottamatta sohvaa, joka oli menetetty tapaus, seinässä oli useita kolhuja, hylly oli pudonnut poikaystäväni jalan päälle, ja minusta tuntui todella siltä, että minun piti latautua kunnon mummon päiväunilla. tarvitsin näiden kavereiden lähtevän. he eivät lähde ilman maksua. kaveri halusi lukea pankkikorttini tiedot puhelimessa jollekin tyypille, jonka väitettiin olevan heidän pääkonttorissaan, ja onneksi minulla ei ollut tarpeeksi voimakasta lämpöhalvausta, jotta olisin mennyt siihen lankaan. he väittelivät hieman hindiksi (heti sen jälkeen, kun he olivat saaneet selville, etten osaa sitä) ja lopulta suostuivat siihen, että voisin tehdä pankkisiirron, joten siirsin surutta loput 234 dollaria heille. 434 dollaria taskusta ammattiapuun + 1 silputtu 600 dollarin sohva + peruuttamattomasti pilalla oleva ylpeys. laskekaa itse - olen idiootti, enkä voi luottaa itseeni tämän jälkeen. mutta ansaitsin sen. en usko, että olen koskaan katunut rahan käyttämistä oletettuun "ylellisyyteen" enempää kuin juuri nyt. ja kyllä, ja sänkyäni, jota nämä kaksi ammattilaista eivät todellakaan voineet siirtää? nuorempi siskoni nouti sen äitini kanssa, manöövereerasi sen portaat ylös ja heitti sen maasturinsa takapenkille samana iltapäivänä. enkä voi edes valittaa, koska he veivät sen pois ja nukuin sen päällä parhaat kahdeksan tuntia sinä yönä. valitettavasti, niin hyvät kuin rem-unet ovatkin, en pystynyt unohtamaan koko tätä tapausta herättyäni.</w:t>
      </w:r>
    </w:p>
    <w:p>
      <w:r>
        <w:rPr>
          <w:b/>
        </w:rPr>
        <w:t xml:space="preserve">Tulos</w:t>
      </w:r>
    </w:p>
    <w:p>
      <w:r>
        <w:t xml:space="preserve">tifu muuttamalla australialaisen kesän aikana, palkkaamalla paskoja muuttomiehiä, jotka pakottivat minut tekemään puolet työstä, hajottamalla sohvani, olemalla kykenemätön ottamaan sänkyäni, kyseenalaistamalla miesmakuni ja lopulta joutumalla miettimään, onko elämä sen arvoista.</w:t>
      </w:r>
    </w:p>
    <w:p>
      <w:r>
        <w:rPr>
          <w:b/>
        </w:rPr>
        <w:t xml:space="preserve">Esimerkki 7.4981</w:t>
      </w:r>
    </w:p>
    <w:p>
      <w:r>
        <w:t xml:space="preserve">Teksti: joten kuten voitte arvata sen uudenvuodenaattona ja olen pukeutunut yli 9000s varten kokoontuminen olen menossa. ohittaa muutaman tunnin tanssia ja juominen ja muita juttuja. kaikki ovat täysin pois tissejä humalassa (paitsi minä, koska en juo paljon). väistämätön draama puhkeaa välillä muutama ystäväni. yksi ystävä - kutsu häntä L - suuteli toinen ystävä - c - kun I oli jo suhde. jossain vaiheessa kolmas ystävä - M - sai tietää l:n tempauksista. M sattuu myös olemaan valtavan ihastunut l:ään, joten hän sekoaa ja kaikki saavat tietää kaiken, paitsi l:n tyttöystävä, joka oli mennyt aikaisin nukkumaan. c ottaa tämän pahasti. todella vitun pahasti. hän luulee, että on hänen vikansa, että kaikki alkoi (ehkä niin oli, ehkä ei ollut). tässä se vittu on. löydän c:n yksin ulkona itkemässä hillittömästi, joten minun on tietenkin yritettävä rauhoitella ja lohdutettava häntä. Noin kymmenen minuuttia hän itkee olkapäähäni, kun minä huudan rohkaisevia sanoja kuin tourettesin omaava cheerleader ja yritän vakuuttaa hänelle, ettei se ollut hänen vikansa. ja se toimii! hän lakkaa itkemästä. olimme edelleen lukittuna halaukseen kolmisenkymmentä sekuntia, ja sitten hän katsahtaa ylös ja sanoo: "kiitos, että olet ystävä", ja hymyilen, ja sitten avaan tyhmän suuni, ja aivoni melkeinpä jyräävät kalloni sisäpuolelle, ja vastaan: "se ei ole kenenkään muun vika kuin sinun". ei sanaakaan valehtelematta kesti noin 20 sekuntia tajuta, mitä olin sanonut, ja koko sen ajan tyttö yritti kiemurrella ulos paulakahvasta karhunhalauksestani ilmeet puhtaasti ällöttävinä, kun minä vielä virnistin kuin simpanssi. tajuttuani, mitä olin tehnyt, päästin hänet irti otteestani, ja kirjaimellisesti tukehduin, kun hän spurttasi karkuun. puhuin hänen kanssaan joka päivä collegessa, enkä ole nähnyt häntä sen jälkeen.</w:t>
      </w:r>
    </w:p>
    <w:p>
      <w:r>
        <w:rPr>
          <w:b/>
        </w:rPr>
        <w:t xml:space="preserve">Tulos</w:t>
      </w:r>
    </w:p>
    <w:p>
      <w:r>
        <w:t xml:space="preserve">Epäonnistuin surullisen ystäväni elämänvalmennuksessa syyttämällä häntä asioista.</w:t>
      </w:r>
    </w:p>
    <w:p>
      <w:r>
        <w:rPr>
          <w:b/>
        </w:rPr>
        <w:t xml:space="preserve">Esimerkki 7.4982</w:t>
      </w:r>
    </w:p>
    <w:p>
      <w:r>
        <w:t xml:space="preserve">Teksti: toinen tämä ei tapahtunut tänään vaan hiljaa joitakin vuosia sitten tifu. toisen kerroksen parvekkeemme oli suoraan uima-altaan aurinkoterassin yläpuolella. äiti paistoi auringossa, joten ajattelin tehdä hauskan tempun heittämällä häntä parvekkeelta vesipallolla. ainoa ongelma oli, etten löytänyt vesipalloa. teini-ikäiset aivoni ajattelivat: "Tiedän, täytän ostoskassin vedellä, pidän sitä yläpuolella ja päästän irti." Joten tein niin. enemmän vettä, enemmän hassua. äiti makasi siinä silmät kiinni eikä tiennyt, että tähtäsin hänen päätään vettä täynnä olevalla ostoskassilla, joka oli aikeissa päästää irti. kun se osui, hän sanoi vain "mmph". huusin "haa haaaaaaaaa" ja juoksin sitten portaita alas saadakseni vuoden hauskin poika -palkintoni äidin pysyessä paikallaan. Katsoin kauhuissani, kun hänen nenästään alkoi tulla verta. huusin "äiti" ja ravistin hänen olkapäitään, mikä sai hänet heräämään. hän sanoi vain "olet helvetin idiootti" ja kompuroi hitaasti sisälle.</w:t>
      </w:r>
    </w:p>
    <w:p>
      <w:r>
        <w:rPr>
          <w:b/>
        </w:rPr>
        <w:t xml:space="preserve">Tulos</w:t>
      </w:r>
    </w:p>
    <w:p>
      <w:r>
        <w:t xml:space="preserve">täytti ostoskassin ääriään myöten vedellä ja pudotti sen äitini pahaa-aavistamattoman pään päälle.</w:t>
      </w:r>
    </w:p>
    <w:p>
      <w:r>
        <w:rPr>
          <w:b/>
        </w:rPr>
        <w:t xml:space="preserve">Esimerkki 7.4983</w:t>
      </w:r>
    </w:p>
    <w:p>
      <w:r>
        <w:t xml:space="preserve">Teksti: unohdin siis pestä khakihousut, joita käytän yleensä töissä. näin pimeässä kaapissani puhtaat khakihousut ja muistin, etten ole pukenut niitä päälle 4 vuoteen. housut eivät olleet tiukat seistessä, joten päätin vain käyttää niitä. työskentelen ennaltaehkäisevänä huoltomiehenä pelihalliravintolassa, joten se vaatii jonkin verran fyysistä aktiivisuutta, ja heti kun kyykistyin avaamaan kolikkoautomaatin, kuulin "riiiiiiiiiiiiip!"." ja katsoin henkilöä, jota olin auttamassa.... ja sanoin "et näe mitään"... juoksin tekniseen huoneeseen... nappasin teippirullan ja bam! helppo korjaus! mutta joo.... nyt olen matkalla jonnekin muualle ja hankin toisen parin, koska esimieheni ei halunnut minun tekevän vieraita epämukavaksi.</w:t>
      </w:r>
    </w:p>
    <w:p>
      <w:r>
        <w:rPr>
          <w:b/>
        </w:rPr>
        <w:t xml:space="preserve">Tulos</w:t>
      </w:r>
    </w:p>
    <w:p>
      <w:r>
        <w:t xml:space="preserve">käytin vanhoja housuja, korjasin kolikkopeliä jollekulle, housut repesivät henkilön edessä, korjasin sen ilmastointiteipillä, johtaja käski minun ostaa uudet housut.</w:t>
      </w:r>
    </w:p>
    <w:p>
      <w:r>
        <w:rPr>
          <w:b/>
        </w:rPr>
        <w:t xml:space="preserve">Esimerkki 7.4984</w:t>
      </w:r>
    </w:p>
    <w:p>
      <w:r>
        <w:t xml:space="preserve">Teksti: oli pitkä päivä töissä. olen iloinen, kun vihdoin pääsen kotiin ja avaan oluen. kun siemailen, saan loistoidean leipoa juhlapizzaa ja pelata vähän guild wars 2:ta. nyt, iltaisin yleensä kakkaan kun pääsen kotiin, mutta laitan pizzan uuniin, kun tunne iskee. juhlapizzat kestävät noin 10 minuuttia, joten ajattelin odottaa. odottaessani olin aika syvällä pelissä. kun ajastin soi kaivoin pizzan uunista ja lopetin sen mitä olin tekemässä. kun olin tyytyväinen guild warsiin, tuon kuuman buffalokana-bilepizzan tuoksu kutsui nimeäni. leikkasin sen neljään osaan ja pinosin 2 kuin voileipään ja lähdin olueni kanssa vessaan. kaikki on hyvin. syön ja kakkaan joskus, joten se ei ole mitään uutta. syön pizzani loppuun ja pudotan kakkosen ja pyyhin perseeni. voi hyvä jumala halpa vessapaperini meni rikki. rasvaiset buffalokana-sormet tylsyivät suoraan valtavaan peräpukamaani sytyttäen sen tuleen. en halunnut herättää sulhastani, joten yritin pysyä hiljaa. perseeni on yhä kakan peitossa ja se polttaa. mikä auttaa?! vesi?? ei, otan tämän olutpullon ja ravistan sitä perseeni päälle kuin suolaa ja hieron sitä...en puhtaalla kädellä vaan tulisella buffalokädelläni.lopulta päädyin ottamaan kesäillan pillupyyhkeen ja hieromaan persereikääni 5 minuuttia.</w:t>
      </w:r>
    </w:p>
    <w:p>
      <w:r>
        <w:rPr>
          <w:b/>
        </w:rPr>
        <w:t xml:space="preserve">Tulos</w:t>
      </w:r>
    </w:p>
    <w:p>
      <w:r>
        <w:t xml:space="preserve">Jeesus ei pidä epähygieenisistä ruokailutottumuksistani ja laittoi buffalokastiketta peppukielelleni...</w:t>
      </w:r>
    </w:p>
    <w:p>
      <w:r>
        <w:rPr>
          <w:b/>
        </w:rPr>
        <w:t xml:space="preserve">Esimerkki 7.4985</w:t>
      </w:r>
    </w:p>
    <w:p>
      <w:r>
        <w:t xml:space="preserve">Teksti: pieni taustatarina: minä, 17 v/o vanhempi lukiolainen, ja joukko ystäviäni (väärennetyt nimet, jotka ovat peräisin varhaisista sarjakuvista) Tom ja Jerry, jotka ovat myös 17 v/o vanhoja oppilaita, hengailevat paikallisessa ostoskeskuksessa.Joten Tom, Jerry ja minä istumme ostoskeskuksen ruokalassa, olemme helvetin kyllästyneitä, emmekä löydä yhtään "rakkauden kiinnostuksen kohteita". Ilmoitan ryhmälle, että "hei, alkaa olla myöhä (noin klo 19.00-20.00), mennään näköalapaikalle". näköala on paikallista slangia tälle pussailupaikalle, josta näkee koko kaupungin. olemme kaikki samaa mieltä siitä, että siellä saattaa olla yksinäisiä tyttöjä, jotka tarvitsisivat vähän halailua joidenkin urosten kanssa. Joten pääsemme sinne kaupungin toiselle puolelle ja se on aika kiireinen, yleensä 4-5 autoa, mutta siellä oli 10 autoa ja se oli täynnä... joten kaikki paitsi minä nousevat ulos ja viilettävät autoni konepellillä, ja koska minulla on aika hyvät stereot, jään sisälle ja soitan musiikkia sen jälkeen kun olen laskenut ikkunat alas (ensimmäinen vittuilu). Muutaman minuutin kuluttua Tom istuu konepellillä ja puhun hänelle etutuulilasin läpi, ja Jerry on katolla vain pelleilemässä tai jotain idk, seuraavaksi auto pysähtyy ja sieltä tulvii ulos joukko tyttöjä, siistejä naisia...mutta he näyttivät vähän nuoremmilta joten en kiinnittänyt heihin huomiota, joka tapauksessa kun puhuin Tomille ja puhalsi musiikkia jossa tuskin kuulin häntä (myöhemmin selvisi että kaikki kuulevat minut hyvin selvästi) näen tyttöjen kävelevän takaisin autolle ja sanon "Tom ravista sitä persettä puolestani" ja oheiskuvassani näen tyttöjen pysähtyvän mutta en välittänyt koska en puhunut heille, Joten kun Tom vain pudistaa päätään ja virnistää jostain syystä sanon "tule kulta mulla on 10 dollaria" ja hän vain katsoo minua järkyttyneenä ja minä vain katson alas puhelimeeni koska hän käyttäytyy oudosti. powerpuff-tytöt olivat juuri lähteneet ja Tom ja Jerry hyppäsivät autoon ja alkoivat kuolla nauruun... "mikä on hauskaa?" kysyin..... ilmeisesti kun pyysin Tomia ravistamaan persettään powerpuff-tytöt luulivat että tarkoitin heitä ja sanoivat "ööh hän on 13" kun sitten sanoin "come on baby mulla on 10 dollaria".....omfg he hyppäsivät autoonsa niin nopeasti ja häipyivät vittuun sieltä.</w:t>
      </w:r>
    </w:p>
    <w:p>
      <w:r>
        <w:rPr>
          <w:b/>
        </w:rPr>
        <w:t xml:space="preserve">Tulos</w:t>
      </w:r>
    </w:p>
    <w:p>
      <w:r>
        <w:t xml:space="preserve">Pyysin 13-vuotiasta ravistelemaan tuota persettä 10 dollarilla, niin paljon naamakämmeniä...</w:t>
      </w:r>
    </w:p>
    <w:p>
      <w:r>
        <w:rPr>
          <w:b/>
        </w:rPr>
        <w:t xml:space="preserve">Esimerkki 7.4986</w:t>
      </w:r>
    </w:p>
    <w:p>
      <w:r>
        <w:t xml:space="preserve">Teksti: okei; tämä ei tietenkään ollut tänään. mutta löysin aamulla kaapista loukkaavan esineen ja tämä tuli mieleeni. tiedättekö ne pilot frixion -kynät? ne, jotka voi pyyhkiä pois? vuosina 2014-15 minulla oli pakkomielle niihin; kirjoitin vain niillä. ne olivat loistavia kyniä, ja ne olivat ainoat, joita minulla oli. olimme juuri myyneet yhden automme, ja meille annettiin kaikki asiakirjat allekirjoitettavaksi myynnin vahvistamiseksi. tiedättehän, kuten omistusoikeuden luovuttaminen ja muuta. isäni halusi kynän, jolla allekirjoittaa ne, joten annoin hänelle yhden frixion-kynäni, jolla hän voisi allekirjoittaa ne - unohdin täysin tekstin, jossa luki "älä allekirjoita laillisia asiakirjoja tällä kynällä" sivuilla. isäni ei tiennyt, mikä kynä oli, joten hän otti sen mukaansa ja allekirjoitti ja täytti kaikki asiakirjojen tiedot sillä kynällä.Tässä on se juttu näistä kynistä; ne pyyhkiytyvät pois lämmön vaikutuksesta. jos esimerkiksi silität kirjan, johon olet kirjoittanut jotain, teksti katoaa kokonaan, ja sinun täytyy jäädyttää se saadaksesi sen takaisin, jos ollenkaan. isäni oli siis allekirjoittanut kaikki nämä asiakirjat ja antanut ne uusille omistajille, joiden piti viedä ne moottoriajoneuvovirastoon hakemaan vakuutusta ja vahvistamaan auto ja mitä kaikkea. en ole varma. kun heille annettiin asiakirjat, he olivat jättäneet ne kansiossa autonsa kojelaudan yläosaan tuulilasin alle. kuumassa eteläaasian maassa, jossa lämpötila on yleensä 25 celsiusastetta tai enemmän, voitte ymmärtää, mihin tämä johtaa. he olivat jättäneet sen sinne ulos, kun he olivat menneet tekemään jotain.nopeasti eteenpäin muutamaa päivää myöhemmin, isäni saa puhelun näiltä ihmisiltä, jotka sanoivat, että kaikki kirjoitus asiakirjoissa oli täysin kadonnut ja dov ei nähnyt mitään. he olivat paniikissa. tässä vaiheessa isäni oli ymmällään, joten hän tuli samana päivänä kotiin ja sanoi, että he soittivat hänelle ja kertoivat tämän, ja ehkä he yrittivät huijata meitä tai jotain? tämän kuultuaan asiat alkoivat napsahtaa paikoilleen, ja purskahdin nauruun kysyessäni, mitä kynää hän oli käyttänyt. hän näytti minulle frixionin, jota hän oli käyttänyt siellä edelleen. käskin häntä katsomaan kynän sivuja. hän näki ja ymmärsi myös vitsin. onneksi isäni on tyyppi, joka ymmärtää tällaisen vitsin, joten hän ei suuttunut minulle tai mitään. tässä vaiheessa asia ei ollut kovin vakava; hänen täytyisi vain tulostaa ja postittaa heille nämä asiakirjat uudelleen. pelkkää ajanhukkaa. ihmiset tulivat kotiimme hakemaan uudet paperit ja kertoivat meille, kuinka mielettömiä he olivat, kun eivät löytäneet niistä mitään, kun he aikoivat luovuttaa ne. emme tietenkään halunneet myöntää valtavaa mokaamme, joten leikimme mukana ja myönsimme, kuinka mystistä kaikki oli, ehkä se johtui paperista tai kuumuudesta... (haha). he eivät oikein voineet käsittää sitä, ja he lähtivät pois oikein allekirjoitettujen asiakirjojensa kanssa (me käytimme *normaalia* kynää), kun taas me jäimme nauramaan. joten joo, he saivat autonsa, me saimme rahat ja saimme myös tämän aivan typerän tarinan, joka tulee mieleen aina kun näemme tällaisen kynän. opetus tästä: älkää allekirjoittako laillisia asiakirjoja näillä kynillä, koska viestin pitäisi olla melko ilmeinen; pysykää selvin päin.</w:t>
      </w:r>
    </w:p>
    <w:p>
      <w:r>
        <w:rPr>
          <w:b/>
        </w:rPr>
        <w:t xml:space="preserve">Tulos</w:t>
      </w:r>
    </w:p>
    <w:p>
      <w:r>
        <w:t xml:space="preserve">isäni myi automme ja allekirjoitti asiakirjat pyyhittävällä, lämpöherkällä musteella, joka oli sitten pyyhkiytynyt auringon alla, kun uudet omistajat tarvitsivat sitä.</w:t>
      </w:r>
    </w:p>
    <w:p>
      <w:r>
        <w:rPr>
          <w:b/>
        </w:rPr>
        <w:t xml:space="preserve">Esimerkki 7.4987</w:t>
      </w:r>
    </w:p>
    <w:p>
      <w:r>
        <w:t xml:space="preserve">Teksti: tämä tapahtui melkein tarkalleen vuosi sitten. olin ulkona terassillani illalla puoli yhdentoista aikaan lukemassa. päätin pitää hetken tauon käydäkseni vessassa. sammutin savukkeeni ja kun nousin ylös, päätin tyhjentää tuhkakupin samalla matkalla. kävelen sisälle ja huomaan, että roskakori on aika täynnä.  en halua lähteä juuri nyt roskikselle, mutta en myöskään halua, että nämä tuhkat valuvat lattialle. oven vieressä on muutenkin pari laatikkoa odottamassa aamulla ulosmenoa, joten päätän vain heittää ne sinne. menen vessaan, teen asiani ja palaan ulos jatkamaan lukemista.kuluu parikymmentä minuuttia. kirjassa, jota luen, viitataan lil waynen videoon, jossa hän juo styroksimukissa, jossa on rip dj screw. en muistanut nähneeni tätä videota koskaan, joten laitan kuulokkeet päähän ja katson sen. huomaan kaksi asiaa... ensinnäkin sen, miten kamala ja mitäänsanomaton video oli.  ja toiseksi (koska siinä esiintyi eminem), kuinka kiistattomasta lahjakkuudestaan ja, kuten voisi olettaa, cooluudestaan huolimatta eminem näyttää ja käyttäytyy kuin vitun typerys useimmissa videoissa, joissa hän on mukana. tämä toinen ajatus johti minut eminemin musiikkivideoiden katselun kaninkoloon, joka huipentui hänen ja rihannan välisen love the way you lie -videon toistamiseen.  tämä ei ollut poikkeuksellista, paitsi se, mitä tapahtui seuraavaksi... aloin kuulla kovaäänistä, digitaalista piippausta. naapurustossani on paljon ääniä. ilotulituksia, helikoptereita, sireenejä, vauvoja, koiria... ja olen oppinut sulkeutumaan suurimpaan osaan niistä. mutta minuutin kuluttua tämä ääni on lakkaamatta ärsyttävä.  en ole yhtään huolestunut, mutta päätän keskeyttää katsomani videon, jossa eminem ja rihanna seisovat palavan talon edessä, nähdäkseni, "mikä kusipää pitää tätä meteliä". otan kuulokkeet esiin ja katselen ympärilleni. se on varmasti lähellä... naapuri? katson ympärilleni parvekkeen yli ja katson sitten sisälle talooni.  Jumalauta, ikkunani ovat likaiset. en ole ennen huomannut tätä... ikkunoiden yläpinnat näyttävät ihan tahmeilta ja sumeilta. .... ....... umso, en tiedä, onko sinulla ollut ilo kävellä kotiisi ja nähdä nurkassa liekehtivän lähes yhtä suuri kuin sinä itse... mutta se vie ajatukset moniin paikkoihin, kaikki kerralla.  Se oli melkein kuin pääni sisällä olisi ollut todella vastuuntuntoinen ihminen, joka juuri heräsi kuolleesta unesta ja näki, mitä oli tapahtumassa, ja alkoi huutaa: "hätätilanne... travis... travis! hätätilanne!!!! jätkä, hätätilanne!!!" Tämä oli suunnilleen samaan aikaan, kun sain tietää, että savunilmaisimeni puhuu myös.  "Piip piip piip piip, tulipalo! tulipalo!, hiilimonoksidi havaittu!, tulipalo! tulipalo!", beep beep beep!" jumankauta oli uusi mantrani seuraavan minuutin tai kahden ajan, kun nappasin kaapista pannun ja aloin juosta edestakaisin lavuaarin ja eteisen välillä ja heittää vettä tuleen. sammutin liekit ja avasin ulko-oven.  Siellä minua kohtasi, jota aion vain kutsua, "egyptiläinen tyyppi alakerrasta", jolla oli napittamaton paita ja pyyhe vyötärönsä ympärille käärittynä. hän oli selvästi huolissaan savun määrästä, joka virtasi ulos oveni yläosasta. olin melkein sekaisin tässä vaiheessa.  Tulipalo oli periaatteessa sammunut, mutta sain sanottua hänelle vain "kaikki on hyvin, kaikki on hyvin" kädet ylhäällä kuin olisin joutumassa pidätetyksi. "mutta tulipalo!" hän protestoi. "ei, kaikki on hyvin. ei ole tulipaloa.""piip piip piip, tulipalo! tulipalo! tulipalo!" savunilmaisimeni huusi, että oli todisteita päinvastaisesta "savua!"." hän osoitti taas oveani juu, ei helvetti mies. jätin hänet ja juoksin takaisin sisälle. laatikot kytevät yhä ja muutama hiillos hehkui reunoilla. nappasin ne ja heitin ne suihkuun, sitten menin takaisin varmistamaan, ettei mitään jäänyt palamaan.yritän vetää savuhälyttimeni irti seinästä. se ei onnistu. jumiudun nappulaan, jonka toiminta näyttää olevan suunniteltu hiljentämään hälytys noin viideksi sekunniksi, mutta vain jos sitä painaa noin 1 100 kertaa. hyväksyn, että hälytin on nyt vain osa elämääni.Ulkona alakerran egyptiläisen miehen seuraan on liittynyt hänen vaimonsa. en todellakaan tiedä, mitä hän haluaa minulta tässä vaiheessa. toinen naapuri työntää päänsä ulos, ja nyt tunnen velvollisuudekseni tehdä julkisen ilmoituksen siitä, mitä olen melkein tehnyt kaikille kodeillemme.  Astun kaiteelle, puhdistan kurkkuni ja tunnen itseni kuin olisin juuri juossut maratonin, jonka maalissa on pidettävä lehdistötilaisuus. "Kaikki on hyvin, kaverit... pahvi syttyi hetkeksi tuleen. tuuletan savua. hälytys laukeaa hetken kuluttua", sanon.......Olen pahoillani. olen pahoillani." Juuri silloin hälytys pysähtyi, ja kaikki vaikuttivat pääosin tyytyväisiltä, joskaan eivät hieman luonnostuneilta. luojan kiitos puulattioista ja savuhälyttimistä. en voi kuvitella, mitä olisi voinut tapahtua, jos olisin tehnyt tuon juuri ennen nukkumaanmenoa tai jos olisin lähtenyt talosta.</w:t>
      </w:r>
    </w:p>
    <w:p>
      <w:r>
        <w:rPr>
          <w:b/>
        </w:rPr>
        <w:t xml:space="preserve">Tulos</w:t>
      </w:r>
    </w:p>
    <w:p>
      <w:r>
        <w:t xml:space="preserve">Meni sekaisin musiikkivideoiden katselusta. heitti tuhkakupin tyhjien laatikoiden pinoon. melkein poltti koko kompleksin.</w:t>
      </w:r>
    </w:p>
    <w:p>
      <w:r>
        <w:rPr>
          <w:b/>
        </w:rPr>
        <w:t xml:space="preserve">Esimerkki 7.4988</w:t>
      </w:r>
    </w:p>
    <w:p>
      <w:r>
        <w:t xml:space="preserve">Teksti: vajaa vuosi sitten hemmottelin itseäni hienoilla aurinkolaseilla. olin saanut hyvin palkatun harjoittelupaikan enkä ollut koskaan aiemmin käyttänyt aurinkolaseihin yli kolmea puntaa. tuhlasin ja käveltyäni tuntikausia kaupoissa etsimässä paria päädyin 180 punnan ray-baneihin. pidin näistä laseista hyvää huolta. Tänään oli vaihteeksi aurinkoinen päivä Yhdistyneessä kuningaskunnassa. minun piti mennä luennolle, joten menin hakemaan moottoripyöräni. laitoin kypärän päähäni ja kiinnitin aurinkolasit reppuuni. teen niin aina, kun laitan kypärän päähäni - sitten laitan aurinkolasit päähäni sen jälkeen.unohdin aurinkolasit tänään, sillä kun yritin käynnistää pyörää, akku oli tyhjä. tein niin kuin olen tehnyt aiemminkin, kun akku on ollut tyhjä, ja yritin käynnistää pyörän puskurikäynnistyksellä. tästä alkaa tifu. tämä on ensimmäinen 1000-kuutioinen moottoripyöräni, ja se on myös polttoainesuihkutettu. se ei suostunut käynnistymään puskurikäynnistyksellä. edessä ei ollut enää tilaa, joten peruutin pyörän taaksepäin istuen sen päällä. Silloin tunsin vastarintaa ja kuulin napsahduksen. hyppäsin pyörän selästä huolestuneena siitä, mitä olin rikkonut. kun katsoin alas, näin tämän: http://i.imgur.com/47ebqvk.jpgthe lasit olivat varmaan pudonneet pois, kun lisäsin vauhtia, ja murskasin ne tuodessani pyörää takaisin yrittäessäni käynnistää sitä uudelleen.</w:t>
      </w:r>
    </w:p>
    <w:p>
      <w:r>
        <w:rPr>
          <w:b/>
        </w:rPr>
        <w:t xml:space="preserve">Tulos</w:t>
      </w:r>
    </w:p>
    <w:p>
      <w:r>
        <w:t xml:space="preserve">Yritin käynnistää moottoripyöräni, ja päätyin murskaamaan ainoat hienot aurinkolasit, jotka olen koskaan ostanut.</w:t>
      </w:r>
    </w:p>
    <w:p>
      <w:r>
        <w:rPr>
          <w:b/>
        </w:rPr>
        <w:t xml:space="preserve">Esimerkki 7.4989</w:t>
      </w:r>
    </w:p>
    <w:p>
      <w:r>
        <w:t xml:space="preserve">Teksti: okei reddit, 2 tuntia sitten mokasin pahasti.tänään oli tavallinen päivä töissä, tulin kotiin ja päätin ottaa kylvyn.meillä on tämä mahtava kylpyamme kellarikylpyhuoneessamme, ja olen käyttänyt sitä vain kerran sen jälkeen, kun asensimme sen. täytin sen täyteen ja minulla oli rentouttavin tunti. tyhjennettyäni kaiken veden ja valmistauduttuani nousemaan ulos huomaan, että koko lattia on tulvinut vedellä, ja kaikki vaatteeni ovat vittumaisen märkiä. hm, mitä vittua teen? soitanko äidilleni ja kerron tilanteesta vai yritänkö ratkaista ongelman itse. muistin, että äitini osti paskalasti siivouspaperia, joten aloin siivota. kesti noin 40 minuuttia siivota niagra fallsin jäänteet kylpyhuoneestani. **kuva tulvineesta kylpyhuoneesta:** http://puu.sh/ehtp1/9a6bc7079a.jpg**kuva siivoamisesta:** http://puu.sh/ehtsd/97cd22c6cd.jpg</w:t>
      </w:r>
    </w:p>
    <w:p>
      <w:r>
        <w:rPr>
          <w:b/>
        </w:rPr>
        <w:t xml:space="preserve">Tulos</w:t>
      </w:r>
    </w:p>
    <w:p>
      <w:r>
        <w:t xml:space="preserve">otti kylvyn, ja koko kylpyhuone tulvi.</w:t>
      </w:r>
    </w:p>
    <w:p>
      <w:r>
        <w:rPr>
          <w:b/>
        </w:rPr>
        <w:t xml:space="preserve">Esimerkki 7.4990</w:t>
      </w:r>
    </w:p>
    <w:p>
      <w:r>
        <w:t xml:space="preserve">Teksti: nörttinä en tiedä, mitä tehdä juhlissa ollenkaan, mutta koska kaikki oli kutsuttu, ajattelin, että miksi ei. ja tässä on syy. seison siis muutaman ystäväni kanssa (kaksi tyttöä, yksi poika ja ihastukseni), vielä melko selvin päin ja kännisten ihmisten ympäröimänä. hetken kuluttua huomaamme, että olemme siirtyneet katolla olevan mistelinoksan alle, ja toinen tytöistä ja ihastukseni halailevat sen alla. minusta tuntui hassulta halata ystävääni, koska olin juonut hieman ja pidän halauksista. sitten huomaan, että toisella kanssamme olevalla tytöllä ei ole ketään halattavaa, joten irrottaudun ystävästäni ja halaan häntä, jotta hän ei tuntisi oloaan jätetyksi. on varmaan tärkeää huomata, että olemme 16-vuotiaita, uskomattoman huonoja ystävystymään ja vain kahdella ryhmämme jäsenellä on ollut tyttö- tai poikaystävä. joten kaikki ottavat tämän halauksen vakavasti ja tekevät siitä suuren numeron. siitä huolimatta vietän seuraavan tunnin yrittäen edelleen päästä irti ihastuksestani.hän joko leikkii vaikeasti tavoiteltavaa, tai hän ei ole oikeasti kiinnostunut (luultavasti jälkimmäinen). mutta silmäkulmastani näen, että tyttö, jota halasin, vain katselee minua. kymmenien typerien ideoiden jälkeen, joilla yritin aloittaa keskustelun ihastukseni kanssa, tyttö, jota halasin, pyysi minua mukaansa baariin hakemaan toisen drinkin. hän ottaa juomansa ja juo sen kuin normaali ihminen, mutta tarttuu heti sen jälkeen minuun ja halaa minua. ajattelin, ettei minulla ole koskaan ollut tyttöystävää ja voisin yhtä hyvin ottaa siitä kaiken irti, joten halaan takaisin, ja hän kertoo rakastaneensa minua jo jonkin aikaa. tosissani? jo nytkö se "l-sana"? Minun olisi varmaan pitänyt perääntyä, mutta päädyin pussailemaan hieman, ja monet ihmiset nostivat siitä suuren numeron. nopeasti eteenpäin, menen vessaan, ja palatessani näen hänet odottamassa minua, hän tarttuu heti minuun ja alkaa suudella minua ympäri kasvojani. Yritän kävellä ystävieni luo, mutta hän ei päästä irti minusta, ja olen liian kiltti käskemään häntä jättämään minut rauhaan. joten saan hänet lähelle ystäviäni ja hänen olkapäänsä yli viestin heille, että tarvitsen apua. seuraavat kaksi tuntia seison siinä tytön kanssa, josta en ole kiinnostunut, mutta jolla on jostain syystä pakkomielle minuun, ja joka roikkuu minussa kiinni, kun yritän nauttia ajasta ystävieni kanssa. bileet päättyivät siihen, että joko teeskentelin olevani liian väsynyt tai teeskentelin tarvitsevani vessaa. en jaksa erota tytöstä, koska olen saanut niin monelta ihmiseltä kielteisen vastauksen ja tiedän, miltä se tuntuu. toivon vain, että hän oli liian humalassa ja unohti.</w:t>
      </w:r>
    </w:p>
    <w:p>
      <w:r>
        <w:rPr>
          <w:b/>
        </w:rPr>
        <w:t xml:space="preserve">Tulos</w:t>
      </w:r>
    </w:p>
    <w:p>
      <w:r>
        <w:t xml:space="preserve">menin juhliin, yritin päästä irti tytöstä, josta pidin, pääsin irti jonkun kanssa, josta en ollut kiinnostunut, nyt minulla on tyttöystävä, joka ei voi jättää minua rauhaan.</w:t>
      </w:r>
    </w:p>
    <w:p>
      <w:r>
        <w:rPr>
          <w:b/>
        </w:rPr>
        <w:t xml:space="preserve">Esimerkki 7.4991</w:t>
      </w:r>
    </w:p>
    <w:p>
      <w:r>
        <w:t xml:space="preserve">Teksti: niin tämä tapahtui useita vuosia sitten, kun olin noin 9 tai 10. vähän taustaa noin 9/10 vuotta vanha minä: olin alkamassa minun hankala vaiheessa siinä vaiheessa elämääni. eräänä päivänä olin yli minun naapuri talossa, joka oli "cool kid". minun toinen naapuri oli myös yli hänen talossaan, joka oli myös cool kid (tarkemmin sanottuna, coolest neljännellä luokalla). en tullut heidän kanssaan kovin hyvin toimeen, koska he eivät olleet kivoja ihmisiä silloin. joka tapauksessa, olin juuri odottamassa äitiäni tai jotain ulkona, kun kaksi naapuriani alkoivat pelata jalkapalloa. pitää muistaa, että molemmat naapurini ovat poikia ja, kuten käyttäjätunnukseni kertoo, minä olen tyttö. Joka tapauksessa, he alkoivat pelata jalkapalloa ja halusin liittyä mukaan, koska halusin myös olla cool! se oli ollut neljäs tai viides vuoteni pelata jalkapalloa, joten olin aika hyvä 10-vuotiaaksi. olin (ja olen edelleen) jalkapallojoukkueeni maalivahti, joten ajattelin, että heidän olisi hauskaa ampua minua, ja sitten he tajuaisivat, että olin loistava urheilija tai jotain, ja tekisivät minusta osan heidän coolia lapsiklaaniaan. ilkeämpi heistä pilkkasi minua, koska hän ei uskonut, että olisin kovin hyvä. joten hän ampui ja en antanut sen mennä ohitseni. tämä toistuu vielä pari kertaa ja sitten toinen heistä ampuu sivulle niin että minun olisi pitänyt sukeltaa sen perään sukelsin suoraan koiranpaskaan.</w:t>
      </w:r>
    </w:p>
    <w:p>
      <w:r>
        <w:rPr>
          <w:b/>
        </w:rPr>
        <w:t xml:space="preserve">Tulos</w:t>
      </w:r>
    </w:p>
    <w:p>
      <w:r>
        <w:t xml:space="preserve">paskat tahraiset vaatteet + ilkeät suositut pojat + kömpelö, itkevä 10-vuotias = seurasi pilkkaamista.</w:t>
      </w:r>
    </w:p>
    <w:p>
      <w:r>
        <w:rPr>
          <w:b/>
        </w:rPr>
        <w:t xml:space="preserve">Esimerkki 7.4992</w:t>
      </w:r>
    </w:p>
    <w:p>
      <w:r>
        <w:t xml:space="preserve">Teksti: tämä itse asiassa tapahtui tänään, aamuyön tunteina. intensiivisen 2 tunnin nosto- ja sitä seuranneen potkunyrkkeilysession jälkeen viime yönä tunsin loistavan alkavan arkuuden, joka merkitsi hyvin tehtyä harjoittelua. kipu jalkovälialueellani paheni kuitenkin edelleen, mikä osoitti venähdystä tai pientä venähdystä; ei sitä maukasta harjoittelun jälkeistä burny burnya. Koska nyt oli nukkumaanmenoaika, tiesin, että minun pitäisi vain käyttää terapeuttista lämpöä epämiellyttävään tilanteeseen herkkien nivustaipeideni läheisyydessä - olin kuullut monia reddit-kauhutarinoita siitä, että on käytetty jäistä hittia tai tiikeripalsamia liian lähellä perheen palloja. Löysin muovisen lämmitystyynyn ja siihen kiinnitetyn säätimen, mutta siitä puuttui suojaava kangaspäällyste. onneksi tässä lämmitystyynyssä oli erilaisia lämpötila-asetuksia, kuten sängyssämme jo olevassa lämmityspeitteessä, jota käytämme öisin tämän keskilännen viileän syksyn aikana säästäksemme koko talon lämmittämisessä. koska oli yö ja minä olin laiska ja uupunut, ajattelin, että sen käyttäminen jalkaani raa'alla koiralla, mutta matalalla tasolla, olisi turvallinen veto. Niinpä nipistin lämpölaitteen reideni yläosan ja kylkipähkinäni väliin ja antauduin nopeasti mehevään uneen. nyt, kun olen naimisissa oleva mies enkä ole hulluna siihen, että ottaisin teräviä tai moottoroituja esineitä herkkään lihapussiini, en ollut manscapedoinut vähään aikaan (eli pariin vuoteen). tämä oli mukavaa, koska se auttoi eristämään jalkani ja sääreni suoralta parantavan lämmön lähteeltä. kun vaimoni kuitenkin tuli myöhään nukkumaan, käänsi lämmitetyn peiton säätimen korkealle (koska oli kylmä yö) ja liukui sänkyyn, kaikki meni pieleen. kuten ehkä arvasitte, hän käänsi väärän säätimen korkealle, lämmitystyynyni eikä lämmitettyä peittoa. Pian sen jälkeen heräsin liian tuttuun katkeran makeaan hajuun palaneista häpykarvoista ja äärimmäiseen tyytymättömyyteen 1. asteen palovammoista kolikkokukkarossani. nyt istun täällä töissä liian kireissä housuissani ja jäinen vesipullo lepää ylikypsän huevokseni päällä.</w:t>
      </w:r>
    </w:p>
    <w:p>
      <w:r>
        <w:rPr>
          <w:b/>
        </w:rPr>
        <w:t xml:space="preserve">Tulos</w:t>
      </w:r>
    </w:p>
    <w:p>
      <w:r>
        <w:t xml:space="preserve">ohjaimen sekaannus melkein sytytti pähkinäharjan palon.</w:t>
      </w:r>
    </w:p>
    <w:p>
      <w:r>
        <w:rPr>
          <w:b/>
        </w:rPr>
        <w:t xml:space="preserve">Esimerkki 7.4993</w:t>
      </w:r>
    </w:p>
    <w:p>
      <w:r>
        <w:t xml:space="preserve">Teksti: tämä tapahtui viime viikolla. ratkaistu tänään, joten kirjoitan sen nyt.töiden jälkeen, olin vähissä käteistä. meni ATM. pistää kortti. näppäilin PIN-numeron. ATM hylkää. miksi?? näppäilin PIN-numeron toisen kerran. ATM nielee korttini, ja tulostaa paperin pyytää minua ottamaan yhteyttä pankkiin. vain huomata, että olen syöttää luottokortti. sitten syötän debit-kortti, ja sai käteistä. välttää toistumisen, olen merkinnyt debit-korttini. Eilen pankista soitettiin, lähdin töistä aikaisin klo 18.30, ryntäsin kotiinpaluuliikenteen läpi, saavuin pankkiin, sain korttini takaisin, kiitin virkailijaa, virkailija sanoi, että "kortti on melkein peruutettu, koska sitä ei ole lunastettu yli viikkoon", ja minä virnistin. ihmettelen, onko pankkikortilla myös pin-numero.</w:t>
      </w:r>
    </w:p>
    <w:p>
      <w:r>
        <w:rPr>
          <w:b/>
        </w:rPr>
        <w:t xml:space="preserve">Tulos</w:t>
      </w:r>
    </w:p>
    <w:p>
      <w:r>
        <w:t xml:space="preserve">syötetty ATM-kone luottokortillani</w:t>
      </w:r>
    </w:p>
    <w:p>
      <w:r>
        <w:rPr>
          <w:b/>
        </w:rPr>
        <w:t xml:space="preserve">Esimerkki 7.4994</w:t>
      </w:r>
    </w:p>
    <w:p>
      <w:r>
        <w:t xml:space="preserve">Teksti: tänään minulla on ollut ilmestys, joka on heittänyt kauhean varjon elämäni viimeiselle vuosikymmenelle. oli vaikea päättää, mihin subiin tämä lähetetään, joten perustellakseni lähettämistä tifussa vahingot vaihtelevat 1000 ja 1500 dollarin välillä. rakastan musiikkia ja olen aina rakastanut. minulla on ollut korvakuuloke korvassani siitä lähtien, kun ensimmäiset korvakuulokkeet tulivat hyllyille 2000-luvun puolivälissä. Olen hieman amatööri audiofiili ja olen huolellisesti virittänyt taajuuskorjaimet jokaiseen omistamaani kuulokkeisiin, korvanappeihin, kaiuttimiin ja kaiutinpalkkeihin. kuitenkin, koska ne ovat käteviä, korvakuulokkeet ovat aina olleet suosikkini, joten niihin on mennyt suurin osa äänentoistoon liittyvistä rahoistani vuosien varrella. vartuin kotitaloudessa, jossa uskottiin, että "mitään kyynärpäätä pienempää ei pitäisi laittaa korvaan.", joten en ole kertaakaan tullut ajatelleeksi työntää korvakuulokkeitani kokonaan sisään, kuten ne on tarkoitettu käytettäväksi. minulla on ollut niin paljon vaikeuksia löytää korvakuulokkeita, jotka eivät putoa ulos sen jälkeen, kun olen työntänyt ne 50 prosenttia sisään. minua vitutti se, että toinen kallis korvakuulokepari ei kuulostanut hyvältä molemmissa korvissa, joten tönäisin ne niin kovaa sisään kuin pystyin. Ne muuttuivat hyvästä äänenlaadusta vääristyneiksi (tulpatut korvat kuin korkeuserojen muutokset), paremmaksi äänenlaaduksi kuin mitä olen kuullut mistään minun äänivalikoimastani, joten nyt olen täällä kokemassa joitain suosikkialbumejani 150 dollarin korvakuulokkeillani, käytännössä itkien ilosta sekä katumuksesta niin monien täydellisesti hyvien korvakuulokkeiden heittämisestä ulos ja niin monista puuttuvista hienouksista suosikkikappaleissani.</w:t>
      </w:r>
    </w:p>
    <w:p>
      <w:r>
        <w:rPr>
          <w:b/>
        </w:rPr>
        <w:t xml:space="preserve">Tulos</w:t>
      </w:r>
    </w:p>
    <w:p>
      <w:r>
        <w:t xml:space="preserve">vietti reilusti yli 1000 dollaria yrittäen löytää täydellisesti sopivia korvanappeja viime ~ vuosikymmenen aikana, kävi ilmi, etten vain työntänyt niitä tarpeeksi pitkälle sisään.</w:t>
      </w:r>
    </w:p>
    <w:p>
      <w:r>
        <w:rPr>
          <w:b/>
        </w:rPr>
        <w:t xml:space="preserve">Esimerkki 7.4995</w:t>
      </w:r>
    </w:p>
    <w:p>
      <w:r>
        <w:t xml:space="preserve">Teksti: tämä ei tapahtunut tänään, mutta se tapahtui muutama viikko sitten elokuussa. olin purjehduksella leirillä ja huomasin, että omenamehussani ei ollut jäätä. en välittänyt siitä enkä ollut huolissani. laivalla mehuni kuitenkin lämpeni niin, etten halunnut juoda sitä. kuivuin järjettömästi ja tunsin oloni paskaksi suurimman osan päivästä.</w:t>
      </w:r>
    </w:p>
    <w:p>
      <w:r>
        <w:rPr>
          <w:b/>
        </w:rPr>
        <w:t xml:space="preserve">Tulos</w:t>
      </w:r>
    </w:p>
    <w:p>
      <w:r>
        <w:t xml:space="preserve">ei laittanut jäitä pulloon, melkein pyörtyy kuivumisesta.</w:t>
      </w:r>
    </w:p>
    <w:p>
      <w:r>
        <w:rPr>
          <w:b/>
        </w:rPr>
        <w:t xml:space="preserve">Esimerkki 7.4996</w:t>
      </w:r>
    </w:p>
    <w:p>
      <w:r>
        <w:t xml:space="preserve">Teksti: Okei, tämä tapahtui noin 5 vuotta sitten, kun olin yläasteella... uutena oppilaana yläasteen kapseloivassa ympäristössä minulla oli suhteellisen vähän ystäviä. joten vuoden alussa otin tavoitteekseni käyttää huumorintajuani (olen mielestäni aika hauska kaveri) saadakseni uusia ystäviä. istuin lukutunnilla kolmen tuntemattoman ihmisen pöytäryhmäni kanssa. pöytäryhmäni koostui yhdestä pojasta (kutsumme häntä Loganiksi) ja kahdesta tytöstä. Keskustelimme jostain romaanista, jonka olimme lukeneet kesän aikana, ja ajattelin itsekseni, että tämä oli täydellinen hetki vitsailla ja ehkä aloittaa uusi ystävyys. olinpa väärässä... kuudesluokkalaisena yo mama -vitsit olivat periaatteessa ihan jees. katsoin syvälle yo mama -vitsejäni ja otin esiin likaisimman. kun olin aikeissa (vitsillä) paahtaa loganin uuteen ulottuvuuteen ja ehkä saada toisen, ellei jopa molemmat tytöt, nauramaan, käännyin hänen puoleensa ja tuijotin häntä suoraan silmiin. "yo mama niin lihava, että kun hän astui vaa'alle, hän näki puhelinnumeronsa" peräännyn ihailemaan työtäni kuin olisin juuri sylkenyt suoraa liekkiä tämän kaverin elämään. molemmat tytöt tuijottavat minua järkyttyneinä ja kunnioitettuina, ja ajattelen vain "sain eeeemmm", sitten hän alkaa itkeä...ilmeisesti pojalla on kaksi isää ja hän todella halusi äidin... paniikissa sanoin ainoan asian mikä tuli mieleeni, eli "anteeksi anteeksi anteeksi anteeksi anteeksi! voit kertoa yo mama vitsin minulle jos haluat" sanomattakin on selvää etten saanut uutta ystävää sinä päivänä....</w:t>
      </w:r>
    </w:p>
    <w:p>
      <w:r>
        <w:rPr>
          <w:b/>
        </w:rPr>
        <w:t xml:space="preserve">Tulos</w:t>
      </w:r>
    </w:p>
    <w:p>
      <w:r>
        <w:t xml:space="preserve">kertoi yo mama -vitsin lapselle, jolla oli kaksi isää, ja hieroi sitä sitten hänen naamalleen.</w:t>
      </w:r>
    </w:p>
    <w:p>
      <w:r>
        <w:rPr>
          <w:b/>
        </w:rPr>
        <w:t xml:space="preserve">Esimerkki 7.4997</w:t>
      </w:r>
    </w:p>
    <w:p>
      <w:r>
        <w:t xml:space="preserve">Teksti: tämä tapahtui noin 20 minuuttia sitten. esipuheena tarina, noin kaksi viikkoa sitten läheinen ystäväni päätti käyttää yhteistä karvojen poisto tuote päästä eroon joitakin ei-toivottuja kehon karvat. se meni erittäin hyvin hänelle ja päätin antaa sen ampua. joten menen paikalliseen myymälään löytää tarkka pullo hän sai turhaan. sen sijaan löysin toisen version nimenomaan suunnattu miehille (hän käytti naisten). nyt päästään alas messinkiä takit, löydän vihdoinkin aikaa käyttää sitä juuri ennen suihkussa töihin. nappasin tyylikäs pullo ja alkoi lukea ohjeita. Silmäni vilkuilivat nopeasti sekalaisten ohjeiden yli ja menivät suoraan varoitusetikettiin. siinä luki selvästi, että sitä ei saa käyttää sukupuolielimiin, mutta katsoin myös ystäväni pulloa, ja siinä luki sama asia, ja hänen kokemuksensa meni täysin hienosti, mikä tarkoittaa, että sen on oltava sama minulle, eikö niin? joten noudatin, mitä siinä sanottiin, ja levitin paksun kerroksen voidetta alueelle, jonka halusin olevan vauvamaisen sileä. etiketissä luki useaan kertaan selvästi, että älä ylitä 10 minuuttia. varmistin, että katsoin kelloa, kun levitin muhkean annoksen karvatuhoojaa. ensimmäiset minuutit olivat melko turvottavia, se tuntui oikeastaan viilentävältä mentolilta, jota saa icy hotista tai jostain muusta paikallisesti käytettävästä voiteesta. aloin jo ajatella, että tämä voisi olla nautinnollinen kokemus, kunnes minuutti kolme koitti. se alkoi erottamattomana tuntemuksena, aivan kuin kun haistat tai maistat jotakin, etkä voi heti sanoa, onko se hyvä vai huono haju/maku. tämä jatkui kaksi minuuttia, ja silloin se iski minuun. jos olisi ollut halloween, olisin vannonut, että kyseessä oli saatanan lähettämien tulidemonien herääminen. tuntemukset muuttuivat selvästi polttavaksi kivuksi, mutta olin päättänyt kestää 10 minuuttia ja saada haluamani vauvan sileän lopputuloksen. myönnän, etten ole niin paljon mies kuin toivoin olevani, sillä toisen tuskallisen kahden minuutin jälkeen annoin periksi ja päästin arktisen suihkuveden jumalolennon poltetuille nenäalueilleni. Kun astuin ulos suihkusta, olin kuin joku, joka on juuri noussut huvipuiston hirsiradalta ja jonka farkkushortsit hiertävät väärissä paikoissa. nyt on kulunut noin 30 minuuttia levityksestä, ja olen tullut siihen tulokseen, että olen onnistuneesti paahtanut rintani karvojenpoistokemikaaleilla.</w:t>
      </w:r>
    </w:p>
    <w:p>
      <w:r>
        <w:rPr>
          <w:b/>
        </w:rPr>
        <w:t xml:space="preserve">Tulos</w:t>
      </w:r>
    </w:p>
    <w:p>
      <w:r>
        <w:t xml:space="preserve">sain kemiallisia palovammoja miehuuteeni käyttämällä karvanpoistoainetta...</w:t>
      </w:r>
    </w:p>
    <w:p>
      <w:r>
        <w:rPr>
          <w:b/>
        </w:rPr>
        <w:t xml:space="preserve">Esimerkki 7.4998</w:t>
      </w:r>
    </w:p>
    <w:p>
      <w:r>
        <w:t xml:space="preserve">Teksti: tämä tapahtui tänään, olin töissä meksikolaisessa ravintolassa, jossa olen tällä hetkellä apulaisjohtajan asemassa, sanon tällä hetkellä, koska tämän illan jälkeen en tiedä, kuinka kauan minulla on työpaikkani. olimme sulkemassa ja jotkut työntekijöistäni olivat vielä töissä, jotkut olivat vapaalla ja tavallaan hengailivat muutaman minuutin ennen kuin he lähtivät. minulla on upouusi kassanhoitaja, tarkoitan, että tämä on hänen ensimmäinen viikko. Aloitan keskustelun, hän sanoo, että hän on koulussa ja menee syksyllä kristilliseen collegeen ja niin edelleen. Hän on mukava tyttö, ja yritin vain saada hänet tuntemaan olonsa tervetulleeksi. Aloitan puhumaan pennustani, joka on puolivuotias, juuri hoidettu ja ihastuttava. Hän haluaa luonnollisesti nähdä siitä kuvan, ja minä suostun mielelläni. Otan puhelimeni esiin, ja katsomme ensimmäistä kuvaa. Boom, ihastuttava pentu. Muistan, että olen ottanut viime aikoina muutaman mulkkukuvan, enkä muistanut olenko poistanut niitä vai en. otan puhelimeni takaisin ja sanon ääneen "haluan varmistaa, ettei rullassani ole mitään irstaita kuvia." selaan ehkä 10-15 kuvaa, mutta ei mulkkuja. luulin olevani kuivilla. menin liian pitkälle kamerarullassa, hän näki ei yhden vaan kaksi mulkkukuvaa. yritin pyyhkäistä sen ohi todella nopeasti, kun tajusin, mikä se oli, ja siirryin vain seuraavaan kuvaan, joka oli vieläkin parempi otos kyrvästäni. Hän oli helvetin punainen tässä vaiheessa. päästin ulos "omg im so sorry!" Jatkan anteeksipyytämistä ja hän sanoi, että se on ok, mutta silti hän ei voi lopettaa punastumista. annan sille minuutin ja menen hänen luokseen sanomaan "jos et voisi haastaa minua oikeuteen seksuaalisesta häirinnästä, olisin todella kiitollinen siitä." Hän sanoi, että hän ei tekisi sitä, mutta siitä ei ole kulunut vielä edes kokonaista päivää. tunnen itseni todella huonoksi ja toivon todella, etten saa potkuja tai minua pidätetä tai mitään.</w:t>
      </w:r>
    </w:p>
    <w:p>
      <w:r>
        <w:rPr>
          <w:b/>
        </w:rPr>
        <w:t xml:space="preserve">Tulos</w:t>
      </w:r>
    </w:p>
    <w:p>
      <w:r>
        <w:t xml:space="preserve">Yritin saada uuden tytön tuntemaan olonsa tervetulleeksi töihin ja päädyin näyttämään hänelle penikseni hyvin pystyssä olevaa versiota.</w:t>
      </w:r>
    </w:p>
    <w:p>
      <w:r>
        <w:rPr>
          <w:b/>
        </w:rPr>
        <w:t xml:space="preserve">Esimerkki 7.4999</w:t>
      </w:r>
    </w:p>
    <w:p>
      <w:r>
        <w:t xml:space="preserve">Teksti: pakollinen tämä ei tapahtunut tänään, tapahtui kesällä 2017. heittotili b/c ystävät tietävät minun tärkein ja en koskaan eläisi tätä alas. kesäloma 2017, olen sängyssäni, 2 aamuyöllä, aikeissa runkata, siivota ja mennä nukkumaan. tänä yönä tunnen kuitenkin erilaisen olon, asiat alkoivat käydä tylsiksi, ja kiimainen, neitsyt aivot päättivät, että tarvitsen seksilelun.katson youtubesta miten sellainen tehdään ja näen jonkun videon, jossa kerrotaan, että tarvitaan lateksikäsine ja liukuvoidetta ja pussi tai jotain. alan etsiä ympäri taloa mahdollisimman vähän ääntä pitäen. löydän vesipullon, kaksi sieniä, nenäliinoja ja voidetta liukuvoiteeksi.  luulin olevani masturboiva nero tai jotain, kun työnsin sienet leveimpään vesipulloon, jonka löysin, ja ajattelin, kuinka hauskaa minulla olisi. laitoin sisään muutaman kerroksen nenäliinaa, lisäsin liukuvoidetta ja sanoin, että se riittää. laitoin jotain hubista ja aloitin hitaasti.  pullo oli hyvin tiukka, ikään kuin liian tiukka, enkä päässyt edes kokonaan sisään. päätän tuplata ja mennä nopeammin ja kovempaa. huono idea. tunnen lievää poltetta, kuin harjanpolttoa, päätän, ettei se ole mitään pahaa, jatkan. se ei toimi. päätän, että ihan sama, vielä muutama sekunti ja sitten luovutan. vuoden huonoin idea.  *vittu!* pahin kipu, jota olen koskaan tuntenut, purkautui kalussani ja tuntui kuin se olisi levinnyt koko vartalooni. otan heti pois nähdäkseni, että olen polttanut koko kaluni pään sivut ja noin puoli tuumaa ihoa pään vasemman puolen alla. myös pään vasemman puolen alla oli puolentoista sentin repeämä kaluni ympärysmitassa.  voide poltti niin paljon kuin en ole koskaan tuntenut kipua, ja otin heti likaiset vaatteet vierestäni ja yritin imeä voiteen pois kuin sienellä, koska hankaaminen vain pahentaisi asiaa. nousin ylös kävelin kaksi askelta ja tunsin suunnatonta kipua. olin kirjaimellisesti rampa jalkojeni välistä.  olin hukassa, mitä tehdä, tunnin ajan makasin istumassa ja mietin, miten selittäisin isälleni, etten voisi mennä huomenna töihin, miten paranisin. menen kylpyhuoneeseen, katson alalaatikkoon ja löydän melkein tyhjän pullon reseptillä myytävää kortizone-10:tä, joka minulla on pikkulapsena sairastamastani ihottumaongelmasta.  levitin sitä pahimpiin kohtiin ja rukoilin parasta. menin nukkumaan kommandopipo ja joustavat shortsit jalassa, heräsin ja tilanteeni oli 2x yhtä hyvä, mutta silti niin paha, että pystyin hädin tuskin kävelemään. minua painostetaan kovasti menemään töihin, koska työ on työlästä ja olin osa 4 hengen porukkaa, joten töistä poisjääminen oli rasittavaa muulle porukalle.  Ajattelin muutamia ratkaisuja, kuten teippiä, mutta tulin siihen tulokseen, että minun pitäisi tunnustaa. jälkikäteen ajateltuna olisin voinut keksiä 10 miljoonaa muuta parempaa ratkaisua tähän, mutta kerroin isälleni (joka kuuluu työporukkaan), etten voinut mennä, koska nivusissani oli ihottumaa, joka johtui siitä, että olin tehnyt punnerruksia väärissä shortseissa.  Hän tietysti tiesi, ettei asia ollut niin, mutta kaikki oli hyvin, ja hän meni töihin, kun minä istuin koko päivän katsomassa netflixiä ja levittelin kortizonia muutaman tunnin välein. sen päivän jälkeen kipu oli lähes kokonaan poissa. mutta kalussani oli edelleen haava, ja joka kerta, kun kävin sen kimppuun, haava aukesi. rupesi umpeen, aukesi. uudestaan ja uudestaan.  Tämä loppui vasta, kun perheeni ja laajempi perheeni lähtivät kesämökille elokuun viimeiseksi viikoksi ja rajoitin itseäni koko ajan. se parani melko hyvin, pieni jälki, mutta luulin, että se oli ohi. väärässä, se repesi auki toisella kerralla, kun menin siihen sen jälkeen, kun olin päässyt kotiin. nopeasti eteenpäin kaksi viikkoa sitten, tämä rupi oli edelleen siellä.  lähdin lomalle viikoksi. pidättäydyin täysin ja päätin pidättäytyä vielä viikon lomani jälkeen. olen nyt parantunut, jäljellä on vain kevyt arpi, ja oppitunti on opittu loppuelämäksi. kiitos, että luitte kauhutarinani. voin halutessani antaa kuvan kuuluisasta cortizone-pullosta ja vastata kysymyksiin kommenteissa.</w:t>
      </w:r>
    </w:p>
    <w:p>
      <w:r>
        <w:rPr>
          <w:b/>
        </w:rPr>
        <w:t xml:space="preserve">Tulos</w:t>
      </w:r>
    </w:p>
    <w:p>
      <w:r>
        <w:t xml:space="preserve">tein taskupillun vääristä materiaaleista, loukkasin kaluni niin pahasti, etten pystynyt kävelemään, ja jatkoin sitten masturbointia, avasin haavan joka kerta, eikä se parantunut täysin ennen kuin noin 8 kuukautta myöhemmin.</w:t>
      </w:r>
    </w:p>
    <w:p>
      <w:r>
        <w:rPr>
          <w:b/>
        </w:rPr>
        <w:t xml:space="preserve">Esimerkki 7.5000</w:t>
      </w:r>
    </w:p>
    <w:p>
      <w:r>
        <w:t xml:space="preserve">Teksti: tämä on lyhyt fuck up, että toisin kuin monet fus tapahtui tänään. löysin uuden työpaikan, hyvä työaika, palkka ja ihmiset, haastateltiin ja hyväksyi työtarjouksen viime yönä. tänä aamuna jätin kirjeeni irtisanomista esimiehelleni ja menin noin työni. noin tuntia myöhemmin istuin kuutiossani selata reddit tavalliseen tapaan. no, koska olin jo irtisanoutunut esimieheni kertoi minulle lähteä ja että he eivät enää tarvitse palveluksiani. joten nyt olen työtön seuraavan kahden viikon ajan.</w:t>
      </w:r>
    </w:p>
    <w:p>
      <w:r>
        <w:rPr>
          <w:b/>
        </w:rPr>
        <w:t xml:space="preserve">Tulos</w:t>
      </w:r>
    </w:p>
    <w:p>
      <w:r>
        <w:t xml:space="preserve">jäi kiinni redditin selaamisesta ja sai potkut.</w:t>
      </w:r>
    </w:p>
    <w:p>
      <w:r>
        <w:rPr>
          <w:b/>
        </w:rPr>
        <w:t xml:space="preserve">Esimerkki 7.5001</w:t>
      </w:r>
    </w:p>
    <w:p>
      <w:r>
        <w:t xml:space="preserve">Teksti: pakollinen se ei tapahtunut tänään, vaan seitsemän vuotta sitten. siis, seitsemän vuotta sitten olin töissä supermarketissa, ja pelasimme ystäväni kanssa typeriä pelejä ajanvietteeksi. kerran oli tunti ennen sulkemisaikaa, ja teini-ikäisinä totesimme, että koripallon pelaaminen retiiseillä oli hauskaa. tästä alkaa vittuilu. sain loistoidean vaihtaa urheilulajia ja kokeilla baseballia (pelasin baseballia tuohon aikaan) käyttämällä englantilaista kurkkua (pitkää kurkkua) mailana ja retiisiä pallona. heitin retiisin ilmaan ja tähtäsin sen täysin keskittyneesti kurkkuuni ja löin sitä retiisiä niin kovaa kuin pystyin. retiisi tietysti lentää suoraan kohti vanhaa rouva parkaa, joka oli yksi harvoista asiakkaista myymälässä, ja **murskaa** hänen päänsä.ensimmäinen reaktioni osuttuani täydellisesti tuon vanhan rouvan päähän oli tietysti heittää työpaitani ja kurkkuni lattialle, koska minulla oli alla normaali paita, ja aloin teeskennellä, että käyn ruokaostoksilla. kurkku putosi suoraan ystäväni viereen, joka oli sillä hetkellä kuolemaisillaan naurusta koko tilanteesta, mikä sai vanhan rouvan tulemaan vihaisena häntä kohti. hän alkoi huutaa täyttä huutoa hänelle ja syyttää häntä. Tarkoitan, että hän saavutti aivan uuden tason vihaisuudessa, kun hän huusi ja sylki, mutta ystäväni nauroi koko ajan. otin lopulta korini, joka oli täynnä satunnaisia tavaroita, ja vaihdoin käytävää välttäen katsekontaktia naisen kanssa. hän valitti ystävästäni eikä minusta, eikä ystäväni myöskään koskaan kertonut minusta, mutta esimieheni päätteli nopeasti, että se oli sellainen asia, jonka tekisin, joten sain siitä silti paskaa.</w:t>
      </w:r>
    </w:p>
    <w:p>
      <w:r>
        <w:rPr>
          <w:b/>
        </w:rPr>
        <w:t xml:space="preserve">Tulos</w:t>
      </w:r>
    </w:p>
    <w:p>
      <w:r>
        <w:t xml:space="preserve">ampui vanhaa rouvaa päähän pesäpalloradalla, ja työkaverini sai syyt niskoilleen.</w:t>
      </w:r>
    </w:p>
    <w:p>
      <w:r>
        <w:rPr>
          <w:b/>
        </w:rPr>
        <w:t xml:space="preserve">Esimerkki 7.5002</w:t>
      </w:r>
    </w:p>
    <w:p>
      <w:r>
        <w:t xml:space="preserve">Teksti: tämä oli oikeastaan sunnuntai, mutta kuka laskee? viime sunnuntaina työkaverini ja ystäväni menivät naimisiin. kaunis seremonia, aivan tampa Bayn rannalla jne jne. avoimen baarin häät ovat suosikkejani. tulen aika paskaksi vastaanotolla yhdessä monien muiden ihmisten kanssa. suljimme klubin/ravintolan alas ja huomattava joukko meistä etsii lisää ongelmia. mukaan lukien suurin osa morsiuspariskunnasta. palaamme takaisin hotelliin, lisää juomia ja kävelemme toiseen hotelliin, jossa oli baari vielä avoinna. lisää juomia jne.Seuraavaksi nousen autosta yhden kaupungin hienomman strippiklubin edessä (ainakin tietääkseni), jonka nimi on 2001 odyssey... sci-fi on siistiä, eikö? Joka tapauksessa olin siellä kahden sulhasen ystävän kanssa, joita en tuntenut juuri lainkaan. Olimme tavanneet muutamaa viikkoa aiemmin polttariviikonloppuna ft.lauderdalessa. menimme siis sisään ja saimme heti kumpikin tytön kyytiin. tässä vaiheessa en muista enää nähneeni kahta muuta kaveria. seuraava asia, jonka muistan, on se, että olin yksityishuoneessa erään erittäin kuuman, nuoren stripparin kanssa. hän näyttää sellaiselta tytöltä, jonka kanssa haluaisin seurustella. ei ollut pornon alku tai mitään vastaavaa. hän oli vain todella kaunis jne. joka tapauksessa ennen huoneeseen menemistä muistan hämärästi keskustelun siitä, että tämä maksoi 400 dollaria, mistä en ollut kovin huolissani.Myöhemmin, kun asiat olivat menossa alaspäin, tuo sama toinen tyttö tulee takaisin sisään ja selittää minulle jonkin muun maksun (minulla ei ole aavistustakaan mitä, mutta suostuin vain kaikkeen, mitä he kysyivät minulta) tyttöni pitää tauon jossain vaiheessa mennäkseen hakemaan jotakin, ja silloin otin puhelimeni esiin ja tekstasin parhaalle ystävälleni "luulen, että olen strippiklubilla".... se oli viimeinen kerta, kun muistan nähneeni puhelimeni. tyttö tulee takaisin, asiat jatkuvat, mitä tahansa. seuraava asia, jonka tiedän, on se, että portsari saattoi minut ulos, kun he olivat sulkemassa, ja olin viimeinen siellä. minut autettiin taksiin ja minut vietiin pois yöhön... tai niin voisi luulla. en muista keskustelua, mutta ilmeisesti puhuin maksusta taksikuskin kanssa ja hän pysäytti... suoraan strippiklubia vastapäätä, toisen strippiklubin luona -_-en löytänyt pankkikorttiani, eikä minulla ollut käteistä.... taisin yrittää maksaa hänelle vanhentuneella gamestop-rewards-kortillani. en ole varma, miksi hän ei ottanut sitä. sanomattakin on selvää, että nousin taksista ja mietin elämää istuen penkillä strippiklubin ulkopuolella.en voinut olla siellä kuin muutaman minuutin, kun tajusin, että tilanne oli toivoton ja minun oli päästävä kotiin. joten lähdin kävelemään. säästän teidät selityksiltä tampan paikasta ja muusta, mutta riittää, että päädyin kävelemään valtatietä pitkin muutaman kilometrin. olin melkein ylittämässä howard franklandin siltaa, kun valkoinen rekka pysähtyi tien sivuun. ilmeisesti tämä kaveri, jonka nimi taisi olla joey, oli matkalla töistä kotiin (kello oli noin 6-7 jotain aamulla tässä vaiheessa) ja halusi antaa minulle kyydin kotiin. hyppäsin kyytiin ja lähdimme. Hänen piti pysähtyä asunnollaan (jäin autoon, kun hän meni sisään, ja olin poissa ehkä noin minuutin), pääsimme takaisin tielle ja juttelimme siitä, miten ihmiset eivät ole nykyään ystävällisiä, ja miten olin todella kiitollinen siitä, että hän antoi minulle kyydin. Hän kysyy minulta, poltanko ruohoa. Minä poltan, ja hän sytytti bluntin, ja me vain jatkoimme jutustelua, tupakointia jne. Käskin hänen jättää minut kotikulmilleni, koska en halunnut, että joku tuntematon tietäisi, missä asun. Tässä vaiheessa tajusin vihdoin, ettei minulla ole puhelinta, ja hän auttoi minua etsimään sitä kuorma-autosta, mutta tuloksetta. Menen sisälle talooni ja tajuan, että minulla ei ole paitsi puhelinta ja luottokorttia, myös ajokorttini.Onnistuin saamaan ajokortin ja pankkikortin takaisin. kävi ilmi, että otin yhden niistä kavereista puvun takin ennen kuin edes pääsimme strippiklubille, ja laitoin kaiken tuon kaman takin taskuihin. he halusivat lähteä, mutta olin painokkaasti sitä mieltä, että he jäävät, ja annoin hänelle takin takaisin. puhelinta ei ole vieläkään löytynyt. se on perseestä, sillä olin juuri hankkinut uuden puhelimen (iphone 5) ja maksoin sen heti, jotta voisin pitää rajoittamattoman datapakettini Verizonilla. joten ellen saa puhelinta takaisin, olen menettänyt siitäkin noin 1000 dollaria.</w:t>
      </w:r>
    </w:p>
    <w:p>
      <w:r>
        <w:rPr>
          <w:b/>
        </w:rPr>
        <w:t xml:space="preserve">Tulos</w:t>
      </w:r>
    </w:p>
    <w:p>
      <w:r>
        <w:t xml:space="preserve">olin aivan liian humalassa häissä/jälkihäissä, käytin lähes 2000 dollaria strippiklubilla ja hukkasin uuden iphone 5:n, pankkikorttini ja ajokorttini.</w:t>
      </w:r>
    </w:p>
    <w:p>
      <w:r>
        <w:rPr>
          <w:b/>
        </w:rPr>
        <w:t xml:space="preserve">Esimerkki 7.5003</w:t>
      </w:r>
    </w:p>
    <w:p>
      <w:r>
        <w:t xml:space="preserve">Teksti: halloweenina meillä oli tekohautausmaa, jossa oli hauskoja nimiä/sanontoja, kuten anna rexic ja niin edelleen. sen pystyttäminen kesti vähän aikaa, mutta siitä tuli aika hieno. halloweenin jälkeisenä päivänä päätin jättää ne nurmikolle, koska en halunnut laittaa niitä pois, ja se näytti hienolta, ja ajattelin, että miksi vaivautua. näin jatkui pari viimeistä päivää, koska olin poikkeuksellisen laiska. siirrymme nopeasti tähän päivään. naapurini kadun toisella puolella oli mukava vanhempi mies. hän oli noin 80-vuotias ja oli asunut siinä talossa niin kauan kuin muistan. hän huusi meille, kun pelasimme katukiekkoa, mutta vain siksi, että hän piti aina huolta noin 50 vuotta vanhasta vuodepotilaana olleesta vaimostaan, joka oli herkkä äänille. kunnioitimme häntä aina ja teimme kaiken, mitä hän halusi meidän tekevän. hän jakoi yhä karkkia halloweenina, mutta hänestä näki, ettei hän ollut kovin hyvällä tuulella viime aikoina. jos ette vielä tajunneet, minun on puhuttava naapuristani menneessä aikamuodossa, sillä hän kuoli aikaisin tänä aamuna. se oli aika surullista. Hän kaatui ja kuoli, melko karmealla tavalla. hän mursi niskansa ja käsi, jota hän käytti tukeakseen putoamistaan, repeytyi palasiksi, koska hänen ihonsa oli niin heikko ikänsä vuoksi. hyvin arpeuttava tapahtuma. kun olin lähdössä talosta tänä aamuna, tunsin melko voimakkaan tuulen, joten päätin palata sisälle hakemaan tuulitakkia. kun palasin ulos, aloin kävellä autolleni, mutta huomasin jotain vanhan naapurini nurmikolla. uteliaana ihmettelin sitä. mitä lähemmäksi pääsin esinettä, sitä enemmän sydämeni alkoi hakata. Nostin sen ylös enkä voinut uskoa, mitä näin. se oli yksi hautakivistäni, jonka tuuli oli puhaltanut hänen talolleen. se ei kuitenkaan ollut mikä tahansa hautakivi. hänen nurmikolleen päätynyt hautakivi oli Humppilasta, ja siinä oli lause "minua työnnettiin!"." Olin kauhuissani. nostin nopeasti hautakiven ja vein sen takaisin kotiini. nyt uskon, että hän lähti talostaan poimiakseen koristeen nurmikoltaan, mikä johti hänen putoamiseensa. mikä ironia, mikä kauhu. tänään mokasin.</w:t>
      </w:r>
    </w:p>
    <w:p>
      <w:r>
        <w:rPr>
          <w:b/>
        </w:rPr>
        <w:t xml:space="preserve">Tulos</w:t>
      </w:r>
    </w:p>
    <w:p>
      <w:r>
        <w:t xml:space="preserve">ei laittanut halloween-koristeita pois, naapuri kaatuu ja kuolee, ironinen hautakivi jo paikalla.</w:t>
      </w:r>
    </w:p>
    <w:p>
      <w:r>
        <w:rPr>
          <w:b/>
        </w:rPr>
        <w:t xml:space="preserve">Esimerkki 7.5004</w:t>
      </w:r>
    </w:p>
    <w:p>
      <w:r>
        <w:t xml:space="preserve">Teksti: okei, tämä tapahtui noin 5 minuuttia sitten. olin lähettämässä viestiä läheiselle ystävälle facebookissa ja vitsailin hänen kanssaan. *luulin* kirjoittavani hänelle viestin ja kirjoitin "palaa helvetissä". se ei näkynyt, joten oletin, etten vain klikannut ruutua. niinpä kului noin 3-5 minuuttia, ja kuulin äitini kävelevän huoneeseeni hämmentynyt, inhottava, loukkaantunut ja vihainen ilme kasvoillaan. hän kysyi, miksi kommentoin niin ilkeän vihamielistä asiaa hänen äskettäiseen kuvaansa äitinsä taideteoksesta. olin hämmentynyt ja yritin selittää, etten koskaan kommentoi mitään. sitten tajusin, että tarkistin hänen kuvansa ja sanoin vahingossa äidilleni ja hänen seinälleen, että "palaa helvetissä". pyysin 1000 kertaa anteeksi ja selitin, että se oli tarkoitettu ystävälle vitsiksi, hän ei vaikuttanut 100% varmalta, että olin rehellinen. joten luulen, että äitini suuttui aika tavalla.</w:t>
      </w:r>
    </w:p>
    <w:p>
      <w:r>
        <w:rPr>
          <w:b/>
        </w:rPr>
        <w:t xml:space="preserve">Tulos</w:t>
      </w:r>
    </w:p>
    <w:p>
      <w:r>
        <w:t xml:space="preserve">facebook on perseestä ja kirjoitin vahingossa "palaa helvetissä" äitini facebook-kuvaan.</w:t>
      </w:r>
    </w:p>
    <w:p>
      <w:r>
        <w:rPr>
          <w:b/>
        </w:rPr>
        <w:t xml:space="preserve">Esimerkki 7.5005</w:t>
      </w:r>
    </w:p>
    <w:p>
      <w:r>
        <w:t xml:space="preserve">Teksti: lähettäminen tämän alle alt sen varalta, että todellinen tilini koskaan löydetään, koska en todellakaan halua, että kukaan tuntemani tietää tästä tarinasta. olen tällä hetkellä käpertynyt peiton alle huoneessani raitistumassa ja ihmettelen, tunnenko koskaan enää todella puhtaaksi. valmistautukaa kuitenkin, koska tästä tulee vähän pitkä juttu. ja kyllä, se tapahtui oikeasti tänään. aiemmin iltapäivällä nautin (laillista) paholaisen salaattia (älkää käyttäkö huumeita, lapset) ja olin, sanomattakin on selvää, huonossa mielentilassa. pienen ulkona tapahtuneen seikkailuni jälkeen päätin tulla sisälle ja tehdä itselleni pientä välipalaa. löysin pakastimesta jäätelöä, bam, kaikkien aikojen lempivälipala selvin päin tai pilvessä. söin jäätelöä helvetin paljon, samoin kuin grillattua juustovoileipää. tyytyväisenä itseeni menin makuuhuoneeseeni katsomaan youtubea ja ehkä ottamaan torkut. makasin sängyssäni hetken, kun äkkiä mieleeni tuli ajatus: olin yksin kotona, vain hieman pilvessä, ja se oli täydellinen aika pienelle itserakkaussessiolle. Nappasin luotettavan pienen "selkähierontalaitteeni" ja kuulokkeet (kaiken varalta), ja jostain syystä päätin tehdä sen kylpyhuoneessa. kutsukaa sitä linoleumilattian ja halkeilevan suihkun oven houkuttelevaksi tunnelmaksi tai miksi tahansa, mutta tulen ikuisesti olemaan kiitollinen tuosta viime hetken päätöksestä syistä, jotka käyvät pian täysin selviksi. menemättä liian graafisiin yksityiskohtiin, pääsin asiaan, ja asiat sujuivat loistavasti. olo oli loistava. pystyin olemaan välittämättä vatsani kurinasta, joka tuli esiin muutaman minuutin pelin jälkeen. Koska, aivan kuten se homo, johon olit ihastunut lukuvuonna, en saa jäätelöä rakastamaan itseäni takaisin. Silti tunne ei ollut mitään, mitä en olisi kestänyt... kunnes niin kävi. Juuri kun asiat saavuttivat lopullisen crescendon, paskansin kylpyhuoneen lattialle. Kaiken kukkuraksi se varmaan laukaisi jonkin refleksin, koska rakkoni päätti avata tulvaportit muutamaa sekuntia myöhemmin. istuin siinä minuutin verran epäuskoisena, enkä kyennyt käsittelemään sitä, mitä oli juuri tapahtunut. sitten nousin seisomaan, häpeissäni, ja siivosin sotkun lattialta. se oli suhteellisen helppoa, mutta tunsin silti inhoa itseäni kohtaan. Päätin, että paras keinoni siivoamiseen oli kyykistyä suihkussa ja käyttää käsikäyttöistä letkua alakerran siivoamiseen. niin tein, paitsi että kun menin säätämään asentoani, liukastuin kakkahiukkaseen ja kaaduin toiselle puolelle. Laskeuduin kovaa kyynärpäätäni vasten, mikä sai minut enimmäkseen pois siitä, mitä oli jäljellä. huusin kivusta, kun kurottauduin hanaan sulkeakseni veden. sen sijaan, että olisin painanut sitä alas, väänsin sen "kuumalle" puolelle, ja sain välittömästi vastaani räjähdysmäisen kuuman vesisuihkun alapäähäni. se sattui äärettömän paljon pahemmin kuin kyynärpääni kaatuminen. oletko koskaan samanaikaisesti polttanut persettäsi ja sukupuolielimiäsi? etkö? hyvä. älä. onnistuin lopulta sulkemaan veden ja kiipeämään ulos ammeesta. seuraavat kaksikymmentä minuuttia makasin sikiöasennossa kylpymatolla, kylmä pesulappu jalkojeni välissä, yrittäen olla itkemättä. Sitten äitini tuli kotiin. en maininnut tätä aiemmin, mutta olen nuori aikuinen, joka on tällä hetkellä kotona lomalla yliopisto-opinnoilta muualla kuin osavaltiossa. olen tässä oudossa olotilassa, jossa en ole oikeastaan vieras, mutta en myöskään enää varsinainen kotitalouden jäsen. Mutta kun kuulet äitisi huutavan koko nimesi täysillä alakerrasta, kuten hän teki, kun olit pieni tyttö, sinun on parasta lyödä vetoa, että perseesi tulee juosten. Ja niin tein. alakerran kylpyhuone - joka sijaitsee sopivasti yläkerran kylpyhuoneeni alapuolella - oli tulvinut täysin. Ja hitto, olin unohtanut, että yläkerran suihkun putket olivat vaurioituneet, mikä tarkoitti, että jos yritit käyttää yläkerran suihkua, se valui katon läpi alakerran kylpyhuoneeseen likaisena, kattovetenä. vastaani tuli moppi ja 1,5 metriä pitkä vihainen äiti. sen sijaan, että olisin laittanut kunnon sadekengät jalkaani ennen moppaamista, päätin marssia suohon paljain jaloin. vedessä kävellessä ei oikein oteta huomioon sitä, että vesi on liukasta vasta, kun se on suurimmaksi osaksi poissa. sain siis suurimman osan vedestä mopattua pois, ja lattialle jäi vain ohut kosteuskalvo. Vasta sitten liukastuin ja kaaduin, laskeuduin kovaa ja sain tuulta alleen ja peittyin ikäviin lattian roskiin. kaksi pahasti ruhjoutunutta polvilumpiota ja mahdollisesti nyrjähtänyt ranne myöhemmin - puhumattakaan kyynärpäästä - ja kauhea iltapäiväni oli vihdoin ohi.</w:t>
      </w:r>
    </w:p>
    <w:p>
      <w:r>
        <w:rPr>
          <w:b/>
        </w:rPr>
        <w:t xml:space="preserve">Tulos</w:t>
      </w:r>
    </w:p>
    <w:p>
      <w:r>
        <w:t xml:space="preserve">ryyppäsin pilvessä, kakkasin/pissasin housuihini, kaaduin siivouksen aikana, loukkasin kyynärpääni ja kuumensin takamukseni/naisosani, tulvin alakerran kylpyhuoneeseen, suututin menninkäisen, loukkasin itseni lisää.</w:t>
      </w:r>
    </w:p>
    <w:p>
      <w:r>
        <w:rPr>
          <w:b/>
        </w:rPr>
        <w:t xml:space="preserve">Esimerkki 7.5006</w:t>
      </w:r>
    </w:p>
    <w:p>
      <w:r>
        <w:t xml:space="preserve">Teksti: Aloittaakseni tästä, asun Alaskassa ja minulla on kanoja. koko koppi/juoksutuskokoonpano on metsässä ehkä 50 metrin päässä talosta, joten päästäkseni ulos tarkistamaan munat/täyttämään ruokaa/antamaan vettä/taistelemaan kettujen kanssa minun on juostava hyvin käytettyä polkua pitkin lumen läpi. Yleensä tämä ei ole iso juttu. Kylmä kova kuoppa antaa melko hyvän pidon, vaikka jalkineet olisivat keskinkertaiset, joten jokin aika sitten päätin säästää minuutin tai kaksi joka päivä käyttämällä tossuja. Koska on ollut lämmintä - 20-lukua ja aurinkoista - menin tänä aamuna ulos pyjamahousut jalassa, toppi päällä ja tossut jalassa, mukanani pyrex-astia, jossa on sianrasvan tähteitä, ja gallonallinen astia vettä. kaikki sujuu hienosti - avaan ovet karjan juoksutilaan, täytän veden, annan niille sianlihan tähteitä ja aiheutan niille yleisesti ottaen hämminkiä. tytöt ovat hulluna sianrasvan tähteisiin. kaikki ja kaikki näyttää hyvältä, joten astun ulos tarhasta ja menen sulkemaan oven. valitettavasti oven ulkopuolella olevan kovapohjaisen pintamaan päällä on puuhaketta, ja ne ovat auringon kanssa luoneet pariin kohtaan hurjan jääkerroksen. Kun yritin sulkea ovea, astuin vetokyvyttömällä tossulallani yhden päälle, ja putosin alas. se kesti ehkä sekunnin, ja putosin niin kovaa, että molemmat tossuni lensivät pois: toinen lensi suoraan takaisin juoksuradalle ja sen poikki ja toinen lumeen. menetin otteeni pyrexistä, ja se läimäytti minua kevyesti päähän, kun se putosi alas. en menettänyt otettani puoliksi täydestä vesiastiasta, ja kun osuin maahan, se oli suunnattu sivuttain, suoraan minua kohti. makaan siinä muutaman sekunnin. selkääni sattuu. takapuoleeni sattuu. paljaisiin käsiini sattuu, kun ne osuvat kovaan sohjoon. olen läpimärkä. paljaat jalkani ovat kylmät, varsinkin se, joka on lumessa. ja mikä pahinta, en ollut kanojen webbikameroiden näkyvillä, joten en voi tehdä hienoa gif-kuvaa. olin jo valmis nousemaan ylös, kun jokin astui vasemman jalkani päälle, ja katsoin ylös nähdäkseni, että jalkani estää ovea sulkeutumasta. Suurin lintumme, vaalea brahma nimeltä trouble, sai päänsä kokoisen rasvapalan ja puristui jalkani tekemästä raosta läpi, ja sitten se jatkoi liikkumistaan jalkaani pitkin, kunnes se seisoi vatsallani (kaikki 10 kiloa sitä!). ja sitten se alkoi niittää possua. lopulta laitoin sen pois ja pääsin takaisin sisälle. en ole... kovin siisti. selkääni sattuu vieläkin. wah.</w:t>
      </w:r>
    </w:p>
    <w:p>
      <w:r>
        <w:rPr>
          <w:b/>
        </w:rPr>
        <w:t xml:space="preserve">Tulos</w:t>
      </w:r>
    </w:p>
    <w:p>
      <w:r>
        <w:t xml:space="preserve">huonot jalkinevalinnat tekivät minusta läpimärän märän ruokalautasen lihavalle kanalleni.</w:t>
      </w:r>
    </w:p>
    <w:p>
      <w:r>
        <w:rPr>
          <w:b/>
        </w:rPr>
        <w:t xml:space="preserve">Esimerkki 7.5007</w:t>
      </w:r>
    </w:p>
    <w:p>
      <w:r>
        <w:t xml:space="preserve">Teksti: okei, tämä tapahtui eilen. olen mies, ja tyttöystäväni haluaa minun ajavan partani alakerrassa. edellisestä kerrasta oli kulunut jo viikko tai kolme, koska aamusuihkuni koostui vain suihkussa käymisestä ennen töitä tai yliopistoa. tai ehkä olen vain laiska.Joka tapauksessa, eilen minulla oli vapaapäivä, joten ajattelin käyttää tilaisuuden hyväkseni. ostin jokin aika sitten partatrimmerin, mutta en vieläkään pysty kasvattamaan partaa (toiveajattelua kai!), joten ajattelin käyttää sitä kaikkien karvojen trimmaamiseen ennen kuin siivoan sen. Käytän myös de-turvarasvaa kasvoihini, joten vaihdan vain terän ennen kuin käytän sitä kasvoihini uudelleen aina, kun ajelen pallejani/varsiani. alkaa hyvin, trimmaamalla kauniisti, jotta on helpompi ajella, mutta se ei vain ollut tarpeeksi lyhyt. joten otan suojakannen pois, jotta terät jäävät näkyviin (pitäisi olla kunnossa, eikö?Käytän sitä vain häpykarvoihin, en palleihin tai akseliin, koska en haluaisi liukastua. kaikki hyvin. otan partaveitsen ja vaahdotan sen, liu'utan puhtaasti kaikkien jäljellä olevien karvojen läpi, olen erityisen varovainen palleissa ja akselissa, mutta onnistun pääsemään vapaaksi leikkauksesta. Sitten nostan pallini ylös ja teen molempien jalkojen sisäpuolen ja karvojen alueen (miksi pysähtyä yläosaan?!). ajelen ongelmitta pitkin jalkojani. kun aloitan karvojen ajamisen karvoista, ne ovat melko pitkiä, joten päätän hankkia trimmerin ensin. en ole vieläkään laittanut turvasuojusta takaisin paikalleen. Yritän päästä joka paikkaan, kun muistan tyttöystäväni kommentin: "Sinulla on kiva perse, mutta se on niin karvainen!" Tämä on se hetki, jolloin mokasin. Minä, joka olen kumartuneena, yritän päästä käsiksi paljaalla terällä olevaan leikkuriin, arvioin vahingossa kulman väärin ja työnnän terät suoraan takapuoleni päähän, persereikäni alle ja liu'utan ihoa. Vittu. pudotan trimmerit ja katson alas nostaakseni ne ylös ja verta tippuu. joten pesen loput saippuasta pois ja mitä lie, menen ulos ja haen vähän vessapaperia ja levitän sitä haavaan. kun otan sen pois, näen neljä selvää verenvuotokohtaa kudoksessa, täsmälleen siinä missä neljä trimmerin osaa viilsi minua. joten nyt minulla on kipeä/kutiseva pylly/persereikäalue, kun se paranee. ja potkijana huomasin tänä aamuna, että minulta jäi laastari palleihini.</w:t>
      </w:r>
    </w:p>
    <w:p>
      <w:r>
        <w:rPr>
          <w:b/>
        </w:rPr>
        <w:t xml:space="preserve">Tulos</w:t>
      </w:r>
    </w:p>
    <w:p>
      <w:r>
        <w:t xml:space="preserve">olin ajelemassa pallejani ja menin yhä pidemmälle ja pidemmälle, kunnes viilsin sokeasti itseäni juuri persreiän alapuolelta.</w:t>
      </w:r>
    </w:p>
    <w:p>
      <w:r>
        <w:rPr>
          <w:b/>
        </w:rPr>
        <w:t xml:space="preserve">Esimerkki 7.5008</w:t>
      </w:r>
    </w:p>
    <w:p>
      <w:r>
        <w:t xml:space="preserve">Teksti: [Luokassa oli noin 20 opiskelijaa, jotka oli ryhmitelty laboratoriopenkkeihin. siellä oli yksi ruumis, joka oli kaikkien opiskelijoiden yhteinen. kukin ryhmä valitsi ruumiinosan, jota se paloitteli, ja kertoi edistymisestään luokalle kunkin viikon lopussa. ryhmämme päätti valita nivusalueen. siitä on hieno kuvaus ja anatominen piirros [täällä.](http://www.surgicalnotes.co.uk/node/401)vielä tänäkin päivänä minua vaivaa kaikenlainen julkinen puhuminen, mutta se on huomattavasti mukavampaa kuin tuolloin. ajatus esitelmöimisestä edes 20 vertaisryhmäläiselle aiheutti minulle sellaista ahdistusta, että harkitsin kurssin keskeyttämistä. noin kuukauden kuluttua lukukaudesta kaikki ryhmäni jäsenet olivat esitelleet, ja minun vuoroni oli vuorossa. jos ryhmän edessä puhuminen ei olisi ollut minulle jo tarpeeksi vaikeaa, sillä viikolla professorimme kertoi, että meidän oli leikattava sukupuolielimet (miespuoliset), koska alueellamme oli paljon kiinnostavia anatomisia piirteitä. introvertoituneena parikymppisenä naisena tämä sai minut uskomattoman ahdistuneeksi. esittelypäivään mennessä olimme onnistuneesti irrottaneet kiveksen kivespussista, joka on edelleen fyysisesti kiinni kehossa siemenjohdon välityksellä. voidaksemme esitellä luokalle meidän oli seisottava huoneen edessä paareilla, joissa ruumis oli, ja selitettävä eri anatomiset osat. kun tein tätä, ääneni vapisi, sanoin "öö" joka kolmannella sanalla, sain tunnelinäön, kasvoni olivat punaiset, koska punastuin niin helposti, nykiminen oli hankalaa ja olin lähellä kyyneleitä hermojeni takia yrittäessäni selittää, mitä ryhmämme oli työstänyt koko viikon. ikätoverini eivät luultavasti pystyneet keskittymään esiteltävään materiaaliin, koska tein sen niin huonosti. säälittävän esityksen jälkeen, joka tuntui ikuisuudelta, alan huomata, että kaikki luokassa virnistelevät tai hihittelevät - jotkut kuiskaavat lähimmälle penkkikaverilleen. Ajattelen itsekseni: "Tiedän, että kyse on sukupuolielimistä, mutta mikä siinä, mitä sanon, voisi olla niin hauskaa?" Sitten tajuan... Voi luoja, mitä käsissäni on, jota heittelen kömpelösti edestakaisin kädestä käteen? ei voi olla totta. Katson alas ja jongleeraan tämän vainajaparan kivestä kuin se olisi kendama; sidottuna häneen hänen siemenjohtimensa kautta. voi kauhu. ja mitä teen sitten? huudan. pudotan... pallon ja juoksen ulos luokkahuoneesta maanisessa raivokohtauksessa, kun kaikki pauhasivat hysteriasta. kuulin heidät käytävältä vielä oven sulkeuduttuakin.</w:t>
      </w:r>
    </w:p>
    <w:p>
      <w:r>
        <w:rPr>
          <w:b/>
        </w:rPr>
        <w:t xml:space="preserve">Tulos</w:t>
      </w:r>
    </w:p>
    <w:p>
      <w:r>
        <w:t xml:space="preserve">Ahdistus julkisesta puhumisesta sai minut nykimään kättäni lähimpänä olevaa esinettä, kuolleen miehen kivestä, kun ikätoverini katselivat minua ihaillen. "Taistele tai pakene" käynnistyi. Valitsin pakenemisen.</w:t>
      </w:r>
    </w:p>
    <w:p>
      <w:r>
        <w:rPr>
          <w:b/>
        </w:rPr>
        <w:t xml:space="preserve">Esimerkki 7.5009</w:t>
      </w:r>
    </w:p>
    <w:p>
      <w:r>
        <w:t xml:space="preserve">Teksti: työmatkalla töihin meneminen edellyttää, että otan 2 jeepneyta. vaikka 2. jeepney on vapaaehtoinen (koska se on vain alle 5min matka pisteestä b pisteeseen c), otan yleensä silti sen (laiskuus ja vittu aamukävelyt). huomaa, että kävelen erittäin harvoin (kerran kuukaudessa tai kahdessa), mutta tämä aamu oli erilainen. Kun nousin jeeppi 1:stä, kiistelin mielessäni itseni kanssa, pitäisikö minun ottaa jeeppi 2 vai kävellä. minulla oli sellainen tunne, että minun pitäisi ottaa jeeppi 2, kuten yleensä, mutta en vittu seurannut sitä tunnetta. kävelin ja ohitin ruokakaupan, josta yleensä ostan suosikkipullotettua mangomehua lounaaksi. jälleen tämä on kuin tyhjästä, kun otin aikani, päätin ostaa sen aamiaista varten myöhemmin toimistolla. joten ostin sen, suuntasin ulos, avasin ja otin kulauksen. minulla on tämä läppärilaukku roikkuu oikealla olkapäälläni ja pidin pulloa avattuna myös oikeassa kädessäni. kun kaikki tämä tapahtui, kuljin ohi starbucksin ja tämän söpön baristan, joka otti savukkeen ulos. kun olin vittu 2 askelta hänen ohitseen, läppärilaukkuni päätti vittu liukua alas ja vittu tiede vittu veti käsivarteeni ja minä taikaisin itseni kylpemään mangomehulla. en kaatanut vaan vittu kylvin, puolet hiuksistani oli läpimärkinä sekä koko selkäni. arvatkaa kuka ei saa mangomehua ja frappea tästä lähtien?</w:t>
      </w:r>
    </w:p>
    <w:p>
      <w:r>
        <w:rPr>
          <w:b/>
        </w:rPr>
        <w:t xml:space="preserve">Tulos</w:t>
      </w:r>
    </w:p>
    <w:p>
      <w:r>
        <w:t xml:space="preserve">kaksi tapaa päästä töihin; ajaa puv:lla tai kävellä 5min. epätavallisesti päätin kävellä, tottelematta vaistoa. ostin pullotettua mangomehua. pidin sitä auki, ohittaen starbucksin, 2askelta söpön barista-miehen ohi läppärilaukkuni liukuu käsivartta pitkin kastellen itseni taivaallisella mehulla. jee!</w:t>
      </w:r>
    </w:p>
    <w:p>
      <w:r>
        <w:rPr>
          <w:b/>
        </w:rPr>
        <w:t xml:space="preserve">Esimerkki 7.5010</w:t>
      </w:r>
    </w:p>
    <w:p>
      <w:r>
        <w:t xml:space="preserve">Teksti: Vannon, etten ole antisemitistinen tai mitään. tein siis toukokuussa ap-kielen kokeeni. pärjäsin melko hyvin ja aioin pyytää opettajaltani suosituskirjettä collegea varten. sain kokeen valmiiksi hyvissä ajoin, ja päätin piirrellä vihkoni takaosaan. mitä piirsin? Piirsin natsien avaruusohjelman. vitun natsien avaruusohjelman. miksi? koska minulla oli tylsää ja ajatukseni harhailivat ja aihe oli tullut esille keskusteluissa kavereideni kanssa ennenkin. joten piirsin rakettialuksen, jonka kyljessä oli hakaristi ja joka laukesi rakennuksen viereen, jonka kyljessä roikkui natsilippu. Sitten piirsin ainakin vielä yhden hakaristin, joka leijui ilmassa, en muista. sitten laitoin x:n koko kuvion läpi, koska arvosanan antajien ei pitäisi huomioida mitään yliviivattua. sitten unohdin sen kokeen jälkeen. ajattelin tänään ap:n pisteitä ja korkeakouluja, kun muistin, että opettajat saavat yleensä esseevihkot ja avoimet kysymykset, jotka täytimme kokeen aikana. mikä tarkoittaa, että englanninopettajallani on nyt kaikella todennäköisyydellä piirustus natsien avaruusaluksesta, jonka minä tein. siinä menee se kirje.</w:t>
      </w:r>
    </w:p>
    <w:p>
      <w:r>
        <w:rPr>
          <w:b/>
        </w:rPr>
        <w:t xml:space="preserve">Tulos</w:t>
      </w:r>
    </w:p>
    <w:p>
      <w:r>
        <w:t xml:space="preserve">Jos Hitler olisi päässyt avaruuteen, voisin ainakin puolustautua historian avulla.</w:t>
      </w:r>
    </w:p>
    <w:p>
      <w:r>
        <w:rPr>
          <w:b/>
        </w:rPr>
        <w:t xml:space="preserve">Esimerkki 7.5011</w:t>
      </w:r>
    </w:p>
    <w:p>
      <w:r>
        <w:t xml:space="preserve">Teksti: joten viime yönä olin ystäväni luona juhlimassa uutta vuotta ja olin tuonut mukanani ilmatorven, jota räjäytän, kun on keskiyö. olin jo aiemmin käyttänyt torvea pelotellakseni joitain ystäviäni, ja aioin käyttää sitä taas vitsinä, kun pari ystävääni lopettaa smash bros -pelinsä. juuri kun he lopettivat ottelun, nostin torven ylös ja painoin painiketta alas. sen sijaan, että vastassa olisi ollut kilisevä ääni, suuttimesta tuli kuitenkin suuri pffffft. paljon tölkissä käytettyä kaasua tuli sitten ulos tölkin ja varsinaisen torven välissä olevista sivuista, mikä suihkusi suoraan kädelleni. huusin "voi paska!" ja juoksin vessaan pesemään nyt jäätyneen käteni ja pääsemään eroon kemikaaleista.</w:t>
      </w:r>
    </w:p>
    <w:p>
      <w:r>
        <w:rPr>
          <w:b/>
        </w:rPr>
        <w:t xml:space="preserve">Tulos</w:t>
      </w:r>
    </w:p>
    <w:p>
      <w:r>
        <w:t xml:space="preserve">Vuoden 2014 viimeiseen mokaukseeni kuului ilmatorveni kuolema ja sen roiskiminen pahaa tavaraa oikealle kädelleni.</w:t>
      </w:r>
    </w:p>
    <w:p>
      <w:r>
        <w:rPr>
          <w:b/>
        </w:rPr>
        <w:t xml:space="preserve">Esimerkki 7.5012</w:t>
      </w:r>
    </w:p>
    <w:p>
      <w:r>
        <w:t xml:space="preserve">Teksti: olen ajatellut ostaa yrityksen, jossa olin ennen töissä. olen tällä hetkellä opettaja, mutta pidän ajatuksesta olla itsenäinen yrittäjä.vaimo lähti ulos tyttöystävänsä kanssa ja minä olin kotona lasten kanssa. näin, että hän jätti puhelimensa ja ajattelin, että joku on saattanut ottaa häneen yhteyttä kiireellisesti, joten tarkistin sen.viesti hänen äidiltään, joka nalkuttaa siitä, kuinka huonosti suhtaudun rahaan ja kuinka minun ei pitäisi koskaan ostaa yritystä. suhtaudun huonosti rahaan vain siksi, että vaimoni kuluttaa jokaisen ansaitsemansa dollarin!</w:t>
      </w:r>
    </w:p>
    <w:p>
      <w:r>
        <w:rPr>
          <w:b/>
        </w:rPr>
        <w:t xml:space="preserve">Tulos</w:t>
      </w:r>
    </w:p>
    <w:p>
      <w:r>
        <w:t xml:space="preserve">tarkistin vaimon puhelimen ja löysin hänen äidiltään nalkuttavia viestejä minusta.</w:t>
      </w:r>
    </w:p>
    <w:p>
      <w:r>
        <w:rPr>
          <w:b/>
        </w:rPr>
        <w:t xml:space="preserve">Esimerkki 7.5013</w:t>
      </w:r>
    </w:p>
    <w:p>
      <w:r>
        <w:t xml:space="preserve">Teksti: tapahtui eilen aamulla. inhoan jostain syystä pelkkien sukkien käyttämistä. jos olen kotona, olen aina paljain jaloin tai kumipohjaisilla tossuilla. joten en ole tottunut pitämään sukkia jaloissani - ongelma nro 1. olin juuri keittänyt k-kupin ja seisoin tiskillä redditing odottamassa, että se jäähtyisi hieman. minulla on huono vasen lonkka (olen 34-vuotias, ja se on syvältä, mutta miten vain), joten minulla on taipumus nojata taaksepäin asioihin (tiskit, seinät, pöydät) ja laittaa kaikki painoni oikean jalkani päälle. - Ongelma #2... no... pesin myös lattiat eilen illalla kaupassa myynnissä olleella swifferillä. Ongelma #3. vastapestyt lattiat + puuvillasukat + kaikki 210 kiloa yhdellä jalalla = jalkani liukui alta pois ja löi takaraivoni tiskipöytään tyrmäämällä minut puoliksi tajuttomaksi. pelästytin 9 kuukautta raskaana olevan vaimoni helvetin pahasti. edit: sana ja muotoilu.</w:t>
      </w:r>
    </w:p>
    <w:p>
      <w:r>
        <w:rPr>
          <w:b/>
        </w:rPr>
        <w:t xml:space="preserve">Tulos</w:t>
      </w:r>
    </w:p>
    <w:p>
      <w:r>
        <w:t xml:space="preserve">Koska en ollut tottunut käyttämään sukkia, sain itseni tyrmäämään. Vitut sukista.</w:t>
      </w:r>
    </w:p>
    <w:p>
      <w:r>
        <w:rPr>
          <w:b/>
        </w:rPr>
        <w:t xml:space="preserve">Esimerkki 7.5014</w:t>
      </w:r>
    </w:p>
    <w:p>
      <w:r>
        <w:t xml:space="preserve">Teksti: tämä ei siis tapahtunut tänään, vaan muutama viikko sitten. minulla on aina ollut ongelmia ajoneuvon ajamisen kanssa. olen käynyt ainakin 40 ajo-opetuksessa ja viidessä ajokokeessa. olen reputtanut kaikissa erittäin pahasti. mutta mikään ei voita kuudetta kertaa, ja kerron teille miksi... nainen, joka otti kokeen vastaan, oli keski-ikäinen, ystävällinen nainen. mutta minulla ei ollut sitä sinä päivänä ollenkaan. Olin hyvin ahdistunut ja ajattelin jo, miten reputtaisin kuudennen kerran. ja voi pojat, en ole koskaan reputtanut niin kovasti. koska hän joutui käyttämään hätätaukoa 500 metrin jälkeen!!! en nähnyt stop-merkkiä, joten se oli minun vikani. mutta silloin luulin, että kaikki oli kunnossa, joten olin helvetin vihainen. huusin: haista vittu, ämmä! ja löin häntä suoraan naamaan. hän oli niin järkyttynyt, että juoksi ulos autosta. huhhuh... en läpäissyt sitä.</w:t>
      </w:r>
    </w:p>
    <w:p>
      <w:r>
        <w:rPr>
          <w:b/>
        </w:rPr>
        <w:t xml:space="preserve">Tulos</w:t>
      </w:r>
    </w:p>
    <w:p>
      <w:r>
        <w:t xml:space="preserve">suoritin kuudennen ajokokeeni, nainen käytti hätätaukoa, joten löin häntä kasvoihin.</w:t>
      </w:r>
    </w:p>
    <w:p>
      <w:r>
        <w:rPr>
          <w:b/>
        </w:rPr>
        <w:t xml:space="preserve">Esimerkki 7.5015</w:t>
      </w:r>
    </w:p>
    <w:p>
      <w:r>
        <w:t xml:space="preserve">Teksti: throwaway, koska en halua tulla pahamaineiseksi sohvannussijaksi redditissä. tämä tapahtui viime viikolla lauantaina, koska lauantai ja sunnuntai on isäni huoltajuusaikaa minulle. lauantai on myös isäni vapaapäivä teräksenkuljetustyöstään, mutta kaikki alkoi siitä, kun isäni "kutsuttiin töihin" muutamaksi tunniksi, koska joku kaveri oli ilmoittautunut sairaaksi ja hänen piti tuurata häntä. tämä sai minut miettimään kaikkia mahdollisia (yksityisiä) asioita, joita voisin tehdä mille tahansa kodin ympärillä olevalle tavaralle. sitten näin; **700 dollarin nahkasohvan**. Toteutin suunnitelmani. tarvitsemani materiaalit: astianpesuaine, sohva ja rätti aloitin astianpesuaineella levittämällä sitä nahkasohvan rypyihin. sitten laitoin rättejä hyökkäysalueen alle estääkseni valumisen. sitten sohvan eläimellisyys alkoi. sanonpa teille, se oli aika vitun hyvää siihen nähden, että olen noin paljon neitsyt, eikä ollut paluuta takaisin. toinen yksityiskohta siitä, että isäni kutsuttiin töihin, oli se, että olin sohvan sisällä noin 2-3 tuntia sen jälkeen, kun hän oli lähtenyt. tavallisena työpäivänä hän pääsee töistä puoli neljältä, mutta saapuu kotiin neljältä. Tänään hän lähti töihin klo 9.30, ja minä pesin liat noin klo 12, mikä oli mielestäni sopiva aika, koska hänen ei pitänyt tulla kotiin vielä 3-4 tuntiin. sitten se **sattui**. sohva on noin kolmen metrin päässä ulko-ovesta ja näköetäisyydellä[täällä](https://imgur.).com/wi2nz1q) on hyvin karkea piirros olohuoneesta. kuulin lukkoruuvin heiluvan ja sydämeni meni kurkkuun. nuppi kääntyy, ja ovi aukeaa paljastaen persaukisen alastoman itseni, palleja syvällä hänen erittäin kalliissa ja ylellisessä sohvassaan. hän tuijotti minua tuijotuksella, joka voisi tappaa 20 miestä, ja mumisi sanat "mitä vittua sä teet". en osannut päättää, mitä tehdä, joten puin vain vaatteet päälleni ja aloin siivota juuri siellä sohvaan tunkemillani rätteillä ja sanoin samalla hyvin hiljaa "anteeksi^sori^sori". hän käveli takaisin ulos, mutta ennen kuin hän sulki oven, hän sanoi "älä siivoa tuota; heitän sen pois, nyt.". loppupäivä oli äärimmäisen kiusallista: sohva takanamme, kun istuimme pöydän tuoleilla, kun katsoimme tv:tä ja emme sanoneet toisillemme mitään. edit: typoedit no.2.: pyhä paska te kaikki räjäytitte tämän. arvostan todella, todella, todella, todella kultaa; riippumatta siitä, onko tämä heitto vai ei. sohvani vittu ansaitsi minulle dollarin ja olen ylpeä!</w:t>
      </w:r>
    </w:p>
    <w:p>
      <w:r>
        <w:rPr>
          <w:b/>
        </w:rPr>
        <w:t xml:space="preserve">Tulos</w:t>
      </w:r>
    </w:p>
    <w:p>
      <w:r>
        <w:t xml:space="preserve">nussin isäni sohvaa saippualla ja hän tuli kotiin odotettua aikaisemmin.</w:t>
      </w:r>
    </w:p>
    <w:p>
      <w:r>
        <w:rPr>
          <w:b/>
        </w:rPr>
        <w:t xml:space="preserve">Esimerkki 7.5016</w:t>
      </w:r>
    </w:p>
    <w:p>
      <w:r>
        <w:t xml:space="preserve">Teksti: joten poikaystäväni vierailee luonani joka viikonloppu ja tänään oli hänen viimeinen päivänsä minun luonani ja meillä oli alle tunti ennen kuin hänen piti ehtiä junaan.tarpeeksi aikaa rakastella ajattelimme.olimme valmiita saamaan sen päälle....mutta äitini keskeytti meidät kesken f*kkaamisen näyttääkseen minulle mahtavat taitonsa (hän lähetti sähköpostia ilman minun apuani). onnistuin laittamaan paitani ja housuni päälle ilman, että hän huomasi minun panevan poikaystävääni. muutaman tuskallisen minuutin kiusallisuuden ja hieman hiipuvan kiimaisuuden jälkeen palasin huoneeseeni tyydyttämään tarpeeni. rakastelun jälkeen halailimme puolialasti sohvallani ja katselimme tv:tä, kun yhtäkkiä äitini huusi "valmistaudu, me lähdemme nyt!" Paniikissa nappasin tavarani ja laitoin ne päälleni niin nopeasti kuin pystyin, mutta poikaystäväni tukki paikan, johon pudotin pikkuhousuni, joten sanoin, että vitut siitä ja laitoin farkut jalkaan. Olimme matkalla metroon ja autossa tunsin, kuinka jokin spermaa ja liukuvoidetta sisältävä seos tippui hitaasti alapäähäni, kun katsoin alaspäin näin märän tahran jalkovälistäni. minun oli mentävä poikaystäväni kanssa metroon ja yritimme peittää tahratun af-pyllyni, ettei äitini huomaisi mitään. kun palasimme autoon, tahra levisi vielä lisää takapuoleeni. se tuntui niin pirun limaiselta ja tahmealta. kun äitini jätti poikaystäväni asemalle, hän kaipasi jotain roskaruokaa, joten hän pudotti minut lähimpään noutopöytään hakemaan ruokaa. jouduin odottamaan ikuisuudelta tuntuvan ajan sotkuinen perseeni ja haarovälieni ympärillä pitkässä persejonossa, minulla ei ollut mitään mahdollisuutta löytää vessaa, jotta voisin edes pysäyttää virtauksen ja siistiytyä hieman, kaikki kutisi ja kirveli ja halusin päästä kotiin mahdollisimman pian.onneksi sain ruokaa ja pääsin kotiin paljon odotettua nopeammin. ajattelin, että kaikki olisi hyvin, kun olen kotona, voisin pestä liman pois ja laittaa uudet housut ja pikkuhousut...mutta äidilläni oli täydellinen ajoitus...taas. hän halusi minun syövän hänen kanssaan, koska ruokani kylmenisi jos vaihtaisin vaatteet. jouduin syömään tahmeat af-housut jalassa ja se tuntui hirveän ällöttävältä.kun vihdoin pesin itseni ja laitoin pikkuhousut ja uudet housut jalkaan äitini ei huomannut mitään, mutta tunsin koko jalkovälieni ja takapuoleni olevan kipeät ja inhottavat. muutama tunti on kulunut, mutta se polttaa helvetisti, pystyn tuskin kävelemään. unohdin laittaa pikkuhousut kävelin ympäriinsä spermat ja liukuvoide housuissani sain kipeän jalkovälin ja takapuolen pystyn tuskin kävelemään.</w:t>
      </w:r>
    </w:p>
    <w:p>
      <w:r>
        <w:rPr>
          <w:b/>
        </w:rPr>
        <w:t xml:space="preserve">Tulos</w:t>
      </w:r>
    </w:p>
    <w:p>
      <w:r>
        <w:t xml:space="preserve">v*ttuili poikaystävääni</w:t>
      </w:r>
    </w:p>
    <w:p>
      <w:r>
        <w:rPr>
          <w:b/>
        </w:rPr>
        <w:t xml:space="preserve">Esimerkki 7.5017</w:t>
      </w:r>
    </w:p>
    <w:p>
      <w:r>
        <w:t xml:space="preserve">Teksti: tämä oli noin 30 minuuttia sitten, joten se tapahtui tänään. jee! asiayhteys: olen mies, 15-vuotias ja asun Yhdistyneessä kuningaskunnassa. isäni on hieman hullu. hän puhuu aina jostain, ja se on yleensä aika hauskaa. hän on hyvin karismaattinen, mutta joskus vähän liiankin.Olimme ostoskeskuksessa ja etsimme huonekaluja hänen uuteen kotiinsa (en tiedä miksi hän toi minut mukaansa, mutta hän oli hyvin hyvällä tuulella ja oli ylivilkas) ohitimme liikkeen nimeltä mamas and papas (en tiedä onko sitä missään muualla kuin täällä, joten niille jotka eivät tiedä, se on kauppa raskaana oleville vanhemmille, jotka ostavat tavaroita uudelle vauvalleen) isäni huomaa liikkeen ja perääntyy oveen, hän menee sisään sanomatta minulle mitään, joten jäin seisomaan hämmentynyt ilme kasvoillani. Seuraan häntä sisään ja hän kävelee tiskillä olevan naisen luo. hänellä on kiire tehdä jotain tietokoneellaan, joten isäni seisoo ja tuijottaa häntä kohteliaasti odottaessaan. hän kuitenkin vetää karmivimman hymynsä niin, että kun nainen katsoo ylös, hän on hieman järkyttynyt ja hämmästynyt. hän tervehtii meitä ja kysyy, voiko hän auttaa. isäni sanoo täsmälleen näin: "kyllä, kiitos, onko teillä sellaisia sarjoja, joilla voi puhdistaa vauvojen nenät ja jotka ovat vähän niin kuin peräruiskusarja." Tässä vaiheessa kaikki lähistöllä olevat ihmiset tuijottivat häntä, minä mukaan lukien. "Tarvitsen vain yhden, jolla voin yrittää puhdistaa vahan korvistani", hän lisää. kaikki, jälleen kerran minut mukaan lukien, huokaisevat helpotuksesta. henkilökunta katsoo häntä edelleen hieman oudosti, ja odottaa hänen kertovan, että hän vain vitsaili. isäni vain seisoo siinä parhaalla pokerinaamallaan odottamassa heidän reaktiotaan. he selittävät hänelle, että heillä ei ole näitä varastossa, ja kehottavat häntä kokeilemaan apteekissa keskustan toisella puolella. lähdemme kaupasta kaikkien tuijottaessa meitä edelleen. Hän ei sano enää sanaakaan ennen kuin pääsemme ulos, jolloin hän purskahtaa erittäin kovaan nauruun ja saa taas lisää tuijotuksia. menimme apteekkiin ja hän kysyy täsmälleen samaa asiaa uudelleen, ja lopputulos on periaatteessa sama, paitsi että hän sai lopulta tarvikkeensa. hän ajaa minut nyt kotiin hyvin iloisella tuulella. haluaisin sanoa, etten enää koskaan mene hänen kanssaan ostoksille, mutta minusta se oli erittäin huvittavaa, vaikka meistä tulikin minipareja.</w:t>
      </w:r>
    </w:p>
    <w:p>
      <w:r>
        <w:rPr>
          <w:b/>
        </w:rPr>
        <w:t xml:space="preserve">Tulos</w:t>
      </w:r>
    </w:p>
    <w:p>
      <w:r>
        <w:t xml:space="preserve">kävi isän kanssa kaupassa, lähti peräruiskepakkauksen kanssa.</w:t>
      </w:r>
    </w:p>
    <w:p>
      <w:r>
        <w:rPr>
          <w:b/>
        </w:rPr>
        <w:t xml:space="preserve">Esimerkki 7.5018</w:t>
      </w:r>
    </w:p>
    <w:p>
      <w:r>
        <w:t xml:space="preserve">Teksti: Olen juuri tullut takaisin viettämästä 5 minuuttia kuorimalla vahaa pois joka puolelta kasvojani. hetki sitten menin puhaltaa kynttilän koska olin menossa pään nukkumaan ja halusin säästää kynttilän joitakin käyttää. puhalsin pyöristettyyn kynttilän kulhoon sammuttaa liekki ja olin tervehtimässä purkaus vahaa, joka päällystää koko kasvoni. heti puhallettuaan kynttilän ulos tajusin minä vittu ylös, kun kuuma vaha alkoi kuivua ja päällystää koko kasvoni. sain vahaa huulilleni , nenääni , kulmakarvoihini , ripsiini , otsaani , iholleni ja hiusteni etuosaan . kasvot täynnä kuumaa tahmeaa katumusta juoksin kylpyhuoneeseen puhdistamaan itseni . muutaman minuutin perusteellisen vahan kuorimisen ja puhdistamisen jälkeen päätin , että minun oli tehtävä ensimmäinen titu-postaukseni redditiin . joten tässä kirjoitan tästä samalla kun kasvoni kirvelevät yhä kuuman vahan poltosta , toivottavasti kaikki on kunnossa , siihen asti toivon , ettei kukaan tämän lukijoista ole yhtä tyhmä kuin minä olin .</w:t>
      </w:r>
    </w:p>
    <w:p>
      <w:r>
        <w:rPr>
          <w:b/>
        </w:rPr>
        <w:t xml:space="preserve">Tulos</w:t>
      </w:r>
    </w:p>
    <w:p>
      <w:r>
        <w:t xml:space="preserve">Yritin puhaltaa kynttilää ja peitin koko kasvoni vahakerrokseen, jonka poistaminen vaati 5 minuuttia raapimista ja huuhtelua.</w:t>
      </w:r>
    </w:p>
    <w:p>
      <w:r>
        <w:rPr>
          <w:b/>
        </w:rPr>
        <w:t xml:space="preserve">Esimerkki 7.5019</w:t>
      </w:r>
    </w:p>
    <w:p>
      <w:r>
        <w:t xml:space="preserve">Teksti: Tämä on viikonloppuisin joka tapauksessa, joten whatever.some konteksti ensin: peruskoulu menin tuolloin oli erittäin likainen, joten poimin joitakin... epäsuotuisia termejä. niin, kuten tarina menee, minä ja perheeni (tämä oli muutama vuosi sitten, olin luultavasti 10-11 vuotta vanha tuolloin) meni paikalliseen terveydenhuollon tyyppinen myymälä joitakin elintarvikkeita. Sen nimi oli watsons, jos joku ihmettelee. tapahtui niin, että pääsimme sinne turvallisesti, saimme ostoksemme tehtyä, ja kun menimme kassalle, valmiina ostamaan tavaramme, katsoin uloskäynnille ja näin nuo pylväs-jutut, jotka skannasivat (idk) ostamasi tavarat ja havaitsivat, ostitko ne oikeasti vai varastitko ne kaupasta. Sain yhtäkkiä lapsellisen halun tietää, mitä tapahtuisi, jos yrittäisin varastaa jotain, joten pyysin ystävällisesti vanhempiani kertomaan minulle, mitä helvettiä tapahtuisi, ja he vain käskivät minun testata sitä. Niinpä nappasin jotain satunnaisesti hyllystä kassapöydän edessä olevan jutun. sanoin kassalle erittäin hyvällä kiinaksi, jos ihmettelette: "我可以试一试吗?", mikä tarkoittaa suomeksi: "voinko testata tätä?", kun yritin poistua kaupasta se ojennetussa kädessäni. Sitten kuulin isäni vain satunnaisesti kikattavan jossain nurkassa, ja sanoin, "mitä helvettiä, isä?". sitten tajusin, että hyllyssä, josta otin tavaran, oli riveittäin durex-kondomeja. sitten katsoin takaisin käteeni. se oli muistaakseni punainen laatikko. en tiedä, miksi muistan sen, muistan sen vain. se taisi olla traumaattinen kokemus. pyysin nopeasti anteeksi, kävelin ulos myymälästä ja onneksi en saanut elinikäistä porttikieltoa. en ole sen jälkeen palannut tuohon kauppaan ilman perhettäni. ah, lapsuus. **edit 1** Ette arvaa, missä asun tällä vauhdilla.</w:t>
      </w:r>
    </w:p>
    <w:p>
      <w:r>
        <w:rPr>
          <w:b/>
        </w:rPr>
        <w:t xml:space="preserve">Tulos</w:t>
      </w:r>
    </w:p>
    <w:p>
      <w:r>
        <w:t xml:space="preserve">menin ostoksille lääkekauppaan ja kerroin vahingossa kassalle, että aioin testata durex-kondomeja.</w:t>
      </w:r>
    </w:p>
    <w:p>
      <w:r>
        <w:rPr>
          <w:b/>
        </w:rPr>
        <w:t xml:space="preserve">Esimerkki 7.5020</w:t>
      </w:r>
    </w:p>
    <w:p>
      <w:r>
        <w:t xml:space="preserve">Teksti: olen siis tyttö. ja tänään minulla on jalassani laihat farkut ja pitsiset stringit. kyllä, tämä liittyy mun mokaani, enkä yritä vain kiihottaa sinua. istun luokassa jalat ristissä ja saan jotenkin todella pahan etukumarin, kun nousen ylös pöydältäni (sanoinhan, etten kiihota sinua).) lähden tunnilta, ja kun kävelen takaisin asuntolaani, tämä wedgie-ongelma pahenee ja pahenee. minulla on hirveät kivut, joten yritän heilutella jalkojani kävellessäni, suurella menestyksellä - tuskin huomaan sitä enää! palaan asuntolaani ja makaan sängylläni, kun tunnen tarvetta mennä pesuhuoneeseen. kun vedän housujani alas, koen pahimman kivun, jonka olen kokenut vähään aikaan. Tuntui kuin joku olisi juuri lävistänyt naispuoliset asiani. päästän kiljahduksen ja katson alas ja huomaan verilammikon muodostuvan sekä palan, joka näyttää kumilta. istun alas ja pissatessani sekoan yrittäessäni keksiä, mikä se kumi on, kun tajuan, että pönttö on täynnä verta. Kuminpala osoittautui osaksi "labraani", josta olin repinyt palan irti. luulen, että tunnilla osa labrasta oli jäänyt kiinni stringieni nauhaan, kävellessäni sain sen vielä enemmän kiinni, ja kun vedin stringit alas, se repi osan irti. en pysty enää kävelemään, ja heitän alusvaatteet heti pois.</w:t>
      </w:r>
    </w:p>
    <w:p>
      <w:r>
        <w:rPr>
          <w:b/>
        </w:rPr>
        <w:t xml:space="preserve">Tulos</w:t>
      </w:r>
    </w:p>
    <w:p>
      <w:r>
        <w:t xml:space="preserve">Naisen etukuminauha muuttuu veriseksi, revenneeksi häpyhuulien sotkuksi.</w:t>
      </w:r>
    </w:p>
    <w:p>
      <w:r>
        <w:rPr>
          <w:b/>
        </w:rPr>
        <w:t xml:space="preserve">Esimerkki 7.5021</w:t>
      </w:r>
    </w:p>
    <w:p>
      <w:r>
        <w:t xml:space="preserve">Teksti: talviloma päättyi juuri, sillä toinen lukukausi yliopistossa alkaa huomenna. olin vanhempieni luona tauon aikana ja pakkasin kaikki tavarani takaisin yliopistoon. laitoin kaikki likaiset vaatteeni valkoiseen jätesäkkiin, jotta voisin erottaa ne puhtaista vaatteistani, ja suunnittelin peseväni ne, kun palaan takaisin. etenemme eteenpäin siihen, kun saavun asuntolaani, ja kämppikseni auttaa minua tuomaan kaikki tavarani sisään, mukaan lukien jätesäkki täynnä vaatteitani. menemme syömään, ja palattuani alan purkaa tavaroitani. Saan tietokoneeni valmiiksi ja alan pelata, ja jätän loput purkamisesta seuraavalle päivälle. tänä aamuna herään purkamaan vaatteitani ja pesemään pyykkiä, mutta huomaan, että roskapussini on kadonnut. kysyin kämppikseltäni, ja hän vain kertoi heittäneensä sen pois, koska luuli sen olevan roskia.Joten sinne meni puolet vaatteistani, joihin kuuluvat kaikki talvivaatteeni (täällä on 15 astetta pakkasta). hän on pyytänyt anteeksi vuolaasti ja tiedän, että hänellä on paha mieli siitä, mietin, olisiko liian kaukaa haettua pyytää häneltä rahaa, jotta hän voisi ostaa osan vaatteista takaisin. huokaus.</w:t>
      </w:r>
    </w:p>
    <w:p>
      <w:r>
        <w:rPr>
          <w:b/>
        </w:rPr>
        <w:t xml:space="preserve">Tulos</w:t>
      </w:r>
    </w:p>
    <w:p>
      <w:r>
        <w:t xml:space="preserve">laittoi likaiset vaatteet roskapussiin, kämppis luuli niitä roskiksi ja heitti ne ulos.</w:t>
      </w:r>
    </w:p>
    <w:p>
      <w:r>
        <w:rPr>
          <w:b/>
        </w:rPr>
        <w:t xml:space="preserve">Esimerkki 7.5022</w:t>
      </w:r>
    </w:p>
    <w:p>
      <w:r>
        <w:t xml:space="preserve">Teksti: hieman taustaa, olen 18-vuotias tyttö yliopistossa. minulla on paljon ystäviä, mutta en ole koskaan ollut treffeillä tai tehnyt mitään miehen kanssa. kasvaminen, vanhempani olivat erittäin tiukkoja, enkä koskaan oikeastaan tuntenut kateellinen ihmisiä suhteita, joten en koskaan mennyt ulos minun tapa kokeilla mitään. aloitettuaan college, olen yrittänyt haarautua enemmän, mutta en koskaan tajunnut, kuinka monimutkainen kaverit ovat verrattuna tyttöihin. se on vaikeaa, haha. pari tyyppiä kyllä tykkää minusta, mutta en tunne samoin. mitä seuraavaksi tapahtui, oli aika siistiä. olin kirjastossa ja minun piti käyttää tietokonetta, mutta eräs tyyppi käytti sitä. olen nähnyt hänet usein aiemmin (huomasin, koska hän oli tosi söpö), koska meillä oli ilmeisesti sama lukujärjestys, mutta eri kurssit (näin hänet aina kurssien välisillä tauoilla.) joka tapauksessa, hänellä kesti todella kauan, eikä muita tietokoneita ollut saatavilla, joten kysyin ystävällisesti, milloin hän lopettaa. hän nousi ylös ja sanoi, että voin käyttää tietokonetta juuri silloin, joten sanoin kiitos ja istahdin käyttämään sitä. juttelimme vähän aikaa ja sitten hän lähti. pari minuuttia myöhemmin olin valmis ja näin hänet vain seisomassa pöytien luona kirjaston takaosassa. Tuntuu väärältä edes kirjoittaa tämä, mutta kyllä. aloin vain kävellä häntä kohti, ja hän näki minut, ja pidimme katsekontaktia koko ajan. aloin kysellä häneltä tietokonekoodikursseista, koska luulin, että hän teki sitä pääaineenaan, hän hymyili, ja meillä oli hieno hiljainen, rauhallinen keskustelu. sitten hän vain, pysähtyi. hänen ilmeensä muuttui. hän näytti vakavalta ja tuli yhtäkkiä intensiiviseksi. hänen silmänsä kohtasivat minun silmäni kasvavalla jännityksellä, ja sitten tunsin hänen kätensä hivelevän hellästi hiuksiani. sitten hän nojautui lähemmäs ja antoi suukon poskelle ja kysyi, menisinkö myöhemmin hänen kanssaan syömään. olin hurmioitunut ja suostuin. hymyilimme molemmat toisillemme ja hän halasi minua. sitten kampuksen turvamiehet (pari tyyppiä) yhtäkkiä piirittivät meidät, no, hänet. he pyysivät häntä lähtemään mukaansa. olin niin huolissani siitä, mitä oli tekeillä ja olisiko hän kunnossa, ja oliko hän rikollinen tai tekikö jotain väärää. heräsin pian sen jälkeen. se kaikki oli vain unta, jonka näin viime yönä. Näen niin elävästi unta ja olen aina nähnyt sitä lapsesta asti, mutta joskus toivon, etten näkisi. tunnen itseni nyt todella "tyhjäksi", jos siinä on jotain järkeä. olen kai vain pettynyt. kun muistelen unta, niin se oli niin hullua. :( en kyseenalaistanut sitä, miten eteenpäin hän oli, tai miten kampuksen turvamiehet pääsivät sinne niin nopeasti, tai miksi muita tietokoneita ei käytetty (aina on ainakin yksi tietokone käytettävissä, yliopistoni kirjastossa on valtavasti tietokoneita, eivätkä kaikki käytä niitä.) kaiken lisäksi olen ollut talvilomalla yli viikon, ja näin unen viime yönä. mutta olen nähnyt häntä, hän on mielestäni söpö, ja aion jutella hänelle ensi lukukaudella, jos näen hänet.</w:t>
      </w:r>
    </w:p>
    <w:p>
      <w:r>
        <w:rPr>
          <w:b/>
        </w:rPr>
        <w:t xml:space="preserve">Tulos</w:t>
      </w:r>
    </w:p>
    <w:p>
      <w:r>
        <w:t xml:space="preserve">unelma-minä saa enemmän toimintaa kuin todellinen-minä.</w:t>
      </w:r>
    </w:p>
    <w:p>
      <w:r>
        <w:rPr>
          <w:b/>
        </w:rPr>
        <w:t xml:space="preserve">Esimerkki 7.5023</w:t>
      </w:r>
    </w:p>
    <w:p>
      <w:r>
        <w:t xml:space="preserve">Teksti: [Yleensä ryhmä tekee kompromissin pizzasta, mutta sekään ei aina onnistu. eräänä iltana d&amp;d-kampanjamme alkuvaiheessa ryhmä oli jostain syystä hieman kikattava, dm:n harmiksi. Kun hän oli saanut niin paljon hölmöilyä kuin jaksoi, hän toi esiin ajatuksen tauon pitämisestä. esitys meni pian läpi, ja päätimme lisäksi tilata pizzan. normaalisti tämä ei ole ongelma. dm:n kodin lähellä on [tuntematon ketjupizzeria a], ja hän yleensä muistaa, mistä pidämme, joten siitä ei ole kovin paljon vaivaa. juuri kun hän oli menossa ottamaan puhelimensa tilatakseen, eräs toinen ystävä kuitenkin puhui. "mutta kaverit, [ilmoittamaton ketjupizzeria b:llä] on juuri nyt tarjous, osta yksi ja saat yhden $x." en tiedä, mikä sai dm:n hyväksymään tämän tarjouksen, mutta pian olimme tekemässä tilausta [ilmoittamaton ketjupizzeria b:n] nettisivuilta. seuraava keskustelu meni muistaakseni näin: dm: "Voisiko joku ajaa minut pizzeriaan, jotta voin tehdä sen?" *nostin vastentahtoisesti käteni ylös* ja niin me lähdimme matkaan. tuuli selässäni ja iphonea käyttävä kaveri navigaattorinani, lähdin kohti pizzeriaa. 5. minuuttia myöhemmin eksyimme. pro tip: apple maps on roskaa. älä koskaan käytä sitä mihinkään. seuraavat 30 minuuttia auton etupenkillä roikkuivat kovat tunnesanojen tikarit. i shit you not, 30 minuuttia matkalla [undisclosed chain pizza place b], joka gps:n mukaan oli 3 minuutin päässä. joten, ihan sama, eikö niin? ajoimme 10 kertaa pidempään kuin olisi pitänyt, mutta ainakin löysimme paikan, eikö niin?ei. jpgMeillä oli väärä paikka. Tämä poika vei minut ympäri kaupunkia 30 vitun vitun minuutin ajan, ja hän vei minut väärään [tuntemattoman ketjun pizzeriaan b]. palasimme autoon, ja ajoimme vielä viisi minuuttia. automatkalla takaisin kotiin oli enimmäkseen hiljaista. kun ajoimme pihatielle, katsoimme toisiamme hyväksyvästi. tämä yritys oli täysin sen ystävän vika, joka ehdotti, että tilaisimme [tuntemattoman ketjun pizzeria b]sta. olemme sittemmin päässeet asian yli ja myöntäneet virheemme (mutta enimmäkseen hänen, koska hän käytti apple mapsia) ja nauramme sille silloin tällöin.</w:t>
      </w:r>
    </w:p>
    <w:p>
      <w:r>
        <w:rPr>
          <w:b/>
        </w:rPr>
        <w:t xml:space="preserve">Tulos</w:t>
      </w:r>
    </w:p>
    <w:p>
      <w:r>
        <w:t xml:space="preserve">sain pizzaa eri paikasta kuin tavallisesti, ajoin 35 minuuttia noutaakseni sen.</w:t>
      </w:r>
    </w:p>
    <w:p>
      <w:r>
        <w:rPr>
          <w:b/>
        </w:rPr>
        <w:t xml:space="preserve">Esimerkki 7.5024</w:t>
      </w:r>
    </w:p>
    <w:p>
      <w:r>
        <w:t xml:space="preserve">Teksti: ei niinkään tänään kuin kolme vuotta sitten. mutta minä todella mokasin. olin todella kipeä, kun olin tehnyt pitkän hautausmaan töissä neljännesvuosittaista inventaariota. olin viettänyt suurimman osan yöstä laskemalla/siirtämällä/pinoamalla laatikoita ja pulloja viiniä, viinaa ja olutta. (omistan baarin). tulin kotiin noin klo 7 aamulla kipeänä, väsyneenä ja hieman humalassa. otin pari limsaa, älkää huoliko, baarimikkoni ajoi minut kotiin. kipeänä ja puoliksi kännissä päätin, että poreallas oli loistava idea. joten varhain aamulla otin mukavan uinnin takakuistilla. minä itse, six pack paikallista suosikkiolutta (10 % alkoholia) ja kultainen noutaja vahtimassa minua. en tarvinnut shortseja, koska pihallani on kuuden jalan yksityisaita, vaimoni ja tyttäreni viettivät viikonloppua appivanhempien luona kahden osavaltion päässä. rentouttava, huumaantunut laiha pulahdus. join kolmisen olutta, katsoin jakson walking deadia ja liotin kipeät luuni. olen melko varma, että tämä pätee useimpiin miehiin, mutta en ole varma. kaikki tietävät, että kylmässä vedessä vanhalla oksalla ja marjoilla (varsinkin) on taipumus tavallaan kiristyä. tiedättehän, kutistua. no, yhtä paljon ja päinvastoin pätee kuumaan veteen. ainakin minulle. jakso kietoutuu, minun on vaikea pitää silmiäni auki. aika aamun perustuslailliselle ja lämpimälle sängylle. Suuntaan kipeänä, väsyneenä ja melko pirun humalassa päähän ja lysähdän valtaistuimelle. roikkuvat pallini heilahtavat suoraan luisen reiteni alle juuri sillä hetkellä, kun kosketan istuinta. kuulen ja tunnen jonkinlaisen poksahduksen, kun pallini räjähtää (ei voi sanoa toisin). seuraavat 10 sekuntia ovat elämäni pisimmät.  koko elämäni pelon täyttämä odottava pelko, ennakointi siitä, minkä jo tiedän olevan elämäni hienointa kipua. se tuntui roviolla polttamisen ja ruosteisten, sitruunalla kasteltujen partaterien paskomisen risteytykseltä. asteikolla 1-10 se oli vitun 79 000. minun oli kirjaimellisesti ryömitävä turhamaisuuteen kännykkäni luo soittaakseni ambulanssin. Huutavien nyyhkytykseni välissä onnistuin jotenkin puhumaan palokunnan ambulanssimiehet kotiini ja löytämään sisäänpääsyavaimeni. He löysivät minut makaamasta kylpyhuoneen lattialta, alasti, nyyhkyttäen, valtavan kirkkaanpunaisen hehkuvan pallon kanssa, joka oli softballin kokoinen. lusikoin hyvin huolestuneen kultaisen noutajan kanssa. Loppupäivä oli täysi pimennys. Vietin seuraavat seitsemän päivää sairaalassa toipumassa vasemmanpuoleisen lempilihakseni poistosta ja siitä seuranneesta tulehduksesta. vaimoni oli niin huolissaan, että lopetti lomansa viikkoa aikaisemmin ja lähti kotiin nilkanpurijan kanssa vain istuakseen sairaalahuoneessani osoitellen ja nauraen. vihaan häntä. mutta en oikeastaan. kuten sanoin, tästä on kolme vuotta. tunnen vieläkin kivun joka kerta, kun se tulee mieleeni tai kun käyn uimassa. mutta olen parantunut jo kauan sitten. kaiken kaikkiaan se on edelleen pahin asia, mitä kenellekään on koskaan tapahtunut. positiivista on se, että oikealla oli vielä sen verran voimaa ilman veljeään, että saimme toisen lapsemme, pojan! viime vuonna. hänellä on onneksi pienet pallit. mutta hän on vasta 16 kuukautta.</w:t>
      </w:r>
    </w:p>
    <w:p>
      <w:r>
        <w:rPr>
          <w:b/>
        </w:rPr>
        <w:t xml:space="preserve">Tulos</w:t>
      </w:r>
    </w:p>
    <w:p>
      <w:r>
        <w:t xml:space="preserve">menetin suosikkivartaloni osan humalaisen hätäisen paskan takia.</w:t>
      </w:r>
    </w:p>
    <w:p>
      <w:r>
        <w:rPr>
          <w:b/>
        </w:rPr>
        <w:t xml:space="preserve">Esimerkki 7.5025</w:t>
      </w:r>
    </w:p>
    <w:p>
      <w:r>
        <w:t xml:space="preserve">Teksti: (Tämä on ensimmäinen viestini tifussa, mutta mielestäni tarinani kuuluu ehdottomasti tänne. kuukausi sitten oli syntymäpäiväni, 30-vuotissyntymäpäiväni (elämän virstanpylväät!).sitä edeltävänä iltana menin ulos tusinan kaverin kanssa ja hyppäsimme baarista baariin kunnes päädyimme melkein keskiyöllä melko kännissä istumaan monumentin vieressä isoilla portailla. he vetivät pullon viiniä esiin juhlistaakseen syntymäpäivääni kunnolla. nostimme maljan ja se oli todella siistiä. siinä vaiheessa kaksi kaveriani alkoi käydä lapselliseksi, hyppivät portaalta toiselle kuin apinat. olimme kännissä, sen voin sanoa.mieleni sai oikosulun sillä hetkellä ja päätin näyttää fyysiset kykyni (minulla ei ole niitä, mutta kun on kännissä, sitä ei voi mitenkään muistaa.) joten kävelin 10mt (~30ft) kauemmas ja valmistauduin temppuun. *muistakaa, jokainen askelma oli noin metrin korkuinen (~3ft) ja tehty marmorista. *aloitin juoksemaan kohti portaita ja hyppäsin ensimmäisen askelman yli.ei mikään iso juttu, mutta tein sen! arvatkaa mitä? en ollut tyytyväinen. jos pystyn hyppäämään yhden askelman, pystyn varmasti hyppäämään kaksi. joten käännyin taas ympäri ja sain pidemmän juoksulähdön. en pystynyt edes hyppäämään ensimmäistä askelmaa, vaan sain polveni suoraan askelman reunaan. buuum. en tuntenut kipua juuri sillä hetkellä. mutta jokin kertoi minulle, että voisi olla parempi lopettaa.puolen tunnin kuluttua suurin osa porukasta lähti kotiin, minä jäin muutaman kanssa vielä vähän aikaa, join vielä kaksi olutta ja lopulta lähdin itsekin kotiin. kun olin vessassa kusella huomasin, että vasen kenkäni oli veren peitossa. wtf?!?housuni olivat mustat farkut sinä iltana, verta ei voinut mitenkään nähdä.Joten otin housuni pois ja huomasin, että polveni oli täysin punainen, veren peitossa, kuten koko jalkani kenkään asti. siivosin itseni, laitoin housuni kylmään veteen (luoja, ne olivat rapeat) ja puhdistin haavan (joka näytti kanjonilta). sen jälkeen menin nukkumaan, kuin jos se olisi ollut typerä viilto. aamulla heräsin, ja lakanani olivat kuin Dexterin jaksosta, ja polveeni sattui.oli syntymäpäiväni. 30-vuotissyntymäpäiväni. joten menin ensiapuun, joka päättyi vihreään merkkiin (ei mitään vakavaa, odota vain kunnes et saa hämähäkinseittiä naamallesi). hoidossa kesti noin 6 tuntia. onneksi murtumaa ei ollut ollenkaan, sain vain 5 tikkiä ja korviaan myöten lääkäriltä, koska odotin koko yön.nyt kaikki on paremmin, ei enää tikkejä ja kävelen taas kuin normaali ihminen, mutta tunnen itseni edelleen täydelliseksi idiootiksi ja tiedän, että se voisi päättyä paljon paljon pahemmaksi. päivän päätteeksi voin sanoa, että *oli ennen samanlainen seikkailija kuin sinäkin, mutta otin marmorikuulan polveeni*. **tervetuloa kolmekymppisyyteeni**http://imgur.com/gallery/lvfjxnr [nsfw]</w:t>
      </w:r>
    </w:p>
    <w:p>
      <w:r>
        <w:rPr>
          <w:b/>
        </w:rPr>
        <w:t xml:space="preserve">Tulos</w:t>
      </w:r>
    </w:p>
    <w:p>
      <w:r>
        <w:t xml:space="preserve">vietin hyvän yön kännissä syntymäpäivän aattona, loukkaannuin hyppäämällä korkeista portaista ja päädyin sairaalaan koko päiväksi varsinaisena 30-vuotissyntymäpäivänäni. fuuuuuu</w:t>
      </w:r>
    </w:p>
    <w:p>
      <w:r>
        <w:rPr>
          <w:b/>
        </w:rPr>
        <w:t xml:space="preserve">Esimerkki 7.5026</w:t>
      </w:r>
    </w:p>
    <w:p>
      <w:r>
        <w:t xml:space="preserve">Teksti: olin juuri tullut kotiin auttamasta perhettäni aiemmin tänä aamuna (28.7.2017), ja minulla oli melko nälkäinen olo. päätin laittaa pizzan uuniin ja käydä nopeasti suihkussa sen kypsennyksen aikana. tästä alkaa vittuilu. suihku on ollut tukossa eikä se ole valunut kunnolla jo jonkin aikaa, ja tänään se päättää, että se ei valu ollenkaan. minun piti todella käydä suihkussa, joten päätin vain jättää sen ja hoitaa sen myöhemmin. tässä vaiheessa vesi on nyt puolivälissä vasikkaa, ja alan haistaa jotain palavaa. "voi paska", ajattelin pizza! nousin suihkusta ja aloin juosta uunin luo, uunista alkaa nyt tulla savua. sammutan sen nopeasti ja nappaan sammuttimen lavuaarin alta. avaan oven ja savuaalto iskee minuun. tarkistan onko siellä tulipaloa, eikä ole, ja sitten nappaan pizzan uunista. nostamalla sen ylös näen pahvisen tarjottimen olevan täysin palanut, nappaan sen ja heitän sen ulos. tässä vaiheessa olen täysin unohtanut suihkuni täyttyvän hitaasti vedellä. yritän saada savun ulos talosta ja löytää kynttilöitä tai jotain, jotta pääsisin eroon hajusta. juoksen nyt talon läpi ja käyn kaappeja läpi yrittäen löytää jotain, ja sitten muistan, että suihkun vesi on yhä käynnissä. ryntään kylpyhuoneeseeni ja katson ja näen ammeen olevan täynnä vettä. sammutan sen ja istun nyt talossani, joka haisee savulle ja yritän olla mokaamatta enää.</w:t>
      </w:r>
    </w:p>
    <w:p>
      <w:r>
        <w:rPr>
          <w:b/>
        </w:rPr>
        <w:t xml:space="preserve">Tulos</w:t>
      </w:r>
    </w:p>
    <w:p>
      <w:r>
        <w:t xml:space="preserve">alkoi valmistaa pizzaa, hyppäsi suihkuun, joka ei valunut nopeasti, pizzalautanen paloi ja savu täytti talon, jätti suihkun päälle, melkein poltti talon ja tulvi samalla.</w:t>
      </w:r>
    </w:p>
    <w:p>
      <w:r>
        <w:rPr>
          <w:b/>
        </w:rPr>
        <w:t xml:space="preserve">Esimerkki 7.5027</w:t>
      </w:r>
    </w:p>
    <w:p>
      <w:r>
        <w:t xml:space="preserve">Teksti: okei, tämä tapahtui eilen, mutta tunnen sen yhä tänään. olen fuksi yliopistossa ja asun asuntolassa. meillä kaikilla on omat huoneemme ja jaamme vain keittiön, josta tulee sosiaalinen keskus. eilen iltapäivällä palasin asuntolaani kirjakerhon kokouksesta ja löysin kaksi kämppäkaveria nukkumasta keittiössä. tervehdin, otin juotavaa ja istahdin keskipöytään. jostain syystä ihmisten nukkumisen ääni sai myös minut haluamaan nukkua, nukahdan pöydälle. herään ajatellen: "Miksi torkkua pöydällä, kun voin torkkua sängyssäni?" Nousen ylös, jalkani on kuollut, mutta vitut siitä, huoneeni ei ole kaukana. kävelen kaksi askelta ja kuollut nilkkani antaa periksi, kaadun, ja kämppikseni heräävät naureskellen. kävi ilmi, että kaaduin hassusti, nyrjäytin jalkani ja ontun nyt kaikkialle. kämppikset kutsuvat minua nyt peg legiksi.</w:t>
      </w:r>
    </w:p>
    <w:p>
      <w:r>
        <w:rPr>
          <w:b/>
        </w:rPr>
        <w:t xml:space="preserve">Tulos</w:t>
      </w:r>
    </w:p>
    <w:p>
      <w:r>
        <w:t xml:space="preserve">nukahdin keittiössä, jalka nukahti, yritin mennä sänkyyn, kaaduin ja nyrjäytin jalkani. vittu.</w:t>
      </w:r>
    </w:p>
    <w:p>
      <w:r>
        <w:rPr>
          <w:b/>
        </w:rPr>
        <w:t xml:space="preserve">Esimerkki 7.5028</w:t>
      </w:r>
    </w:p>
    <w:p>
      <w:r>
        <w:t xml:space="preserve">Teksti: niin, elämäni näyttää olevan tifu-hetkistä koottu, niin pitkälle kuin muistan. joka tapauksessa tämä tapahtui tänä aamuna... olin suihkussa, melko tavallinen, ei mitään tavallisesta poikkeavaa. minulla on hammasharja ja hammastahna pienessä telineessä, joinain päivinä harjaan hampaat suihkussa, joinain päivinä teen sen lavuaarin yläpuolella. Olin aikaisin ylhäällä, joten tein rauhassa typeriä juttuja, kuten täytin korvani vedellä, katsoin kuinka kuumaa vettä kestän... tuollaista typerää paskaa... olen 32-vuotias! sitten päätin harjata hampaat. mutta sen sijaan, että olisin harjannut edestakaisin kädellä, suljin silmäni ja ravistin päätäni puolelta toiselle. yritin nähdä, saisinko koko suun hoidettua pitäen käteni kiinteässä asennossa. se toimi aika hyvin, kunnes olin lopettanut...Kun lopetin harjaamisen ja avasin silmäni, en nähnyt enää suoraan enkä pystynyt tasapainoilemaan, ja tuntui kuin koko kylpyamme olisi vajonnut toiselta puolelta. tartuin suihkuverhoon vakauttaakseni itseäni, mutta se irtosi välittömästi tangosta, putosin eteeni kylpyammeesta ja päädyin alastomana ja suihkuverhona kasaan kylpyhuoneen lattialle! olin yhä hieman sekaisin ja makasin vain nauraen, sitten kuulin 8-vuotiaan poikani juoksevan portaita ylös ja avaavan kylpyhuoneen oven nähdäkseen minut! Hän purskahti heti itkuun! tämä sai minut nauramaan vieläkin enemmän!!!kun vihdoin nousin lattialta ja selvitin sotkun ja olin puhunut pojalleni, hän sanoi, että hän luuli minun tulleen hulluksi... hän sanoi kuulleensa huutoni, sitten ison pamahduksen, sitten hän juoksi portaat ylös ja näki minun makaavan lattialla alasti, käärittynä suihkuverhoon ja nauravan pääni irti samalla kun vaahdotin suustani! muokkaus... vau, joku antoi minulle kultaa fu:lle. kiitos /u/kay_k88</w:t>
      </w:r>
    </w:p>
    <w:p>
      <w:r>
        <w:rPr>
          <w:b/>
        </w:rPr>
        <w:t xml:space="preserve">Tulos</w:t>
      </w:r>
    </w:p>
    <w:p>
      <w:r>
        <w:t xml:space="preserve">harjasin hampaat suihkussa liikuttamalla vain päätäni. putosin kylpyammeesta, poika purskahti itkuun nähdessään minut alasti, suihkuverhoon käärittynä, nauramassa, kun suustani tuli vaahtoa.</w:t>
      </w:r>
    </w:p>
    <w:p>
      <w:r>
        <w:rPr>
          <w:b/>
        </w:rPr>
        <w:t xml:space="preserve">Esimerkki 7.5029</w:t>
      </w:r>
    </w:p>
    <w:p>
      <w:r>
        <w:t xml:space="preserve">Teksti: ensimmäinen tifu viesti koskaan ja perinteisesti tämä ei tapahtunut tänään, mutta noin 9 vuotta sitten tai niin.Olin töissä ostoskeskuksessa myymälässä nimeltä nascar speed park. kuten voitte arvata sen kuin chuckie juusto joitakin aikuisten hauskaa lisätty. go-kartit ovat hämmästyttäviä ja todella kätevä missä ihmiset asuivat.Olin normaalissa 8 tunnin työvuorossani ja tein töitä kuten tavallisesti. melko kiireinen päivä, jossa huolehdin omista asioistani. lisätäkseni hieman kontekstia, kuten kaikilla työpaikoilla on yleensä se yksi työtoveri, josta et pidä. kutsutaanpa tätä työtoveria Steveksi. Hän on maailman suurin persläpi. palataan siis tähän päivään, jolloin on melko kiireistä ja työskentelen palkintojen lunastustiskillä yksin. kuten tiedätte, lapset ovat niin päättämättömiä, että se on turhauttavaa. palkintojen lunastustiskillä alkaa olla melko kiire ja myös kassajono on melko kiireinen. normaalisti tämä olisi ihan ok, mutta muutama vanhempi huutaa minulle, että olen niin hidas ja että minulla ei ole apua. jatkan töitä saadakseni lapsille palkinnot ja kas, kassajono on melkein tyhjä. jono on vituillaan. kävelen kassalle pyytämään apua ja kenelle menen ensimmäisenä jack steve. koska hän on suurin ankka hän sanoo ei minulla on kiire vaikka hänen edessään ei ole ketään ja hän vain seisoo siellä mulkku kädessään, sivuutan sen ja menen takaisin lunastusjonoon. jälleen toinen turhautunut äiti huutaa minulle, etten tee työtäni, joten menen takaisin kassa-alueelle. jälleen kerran kysyn mulkku-Steveltä. ilman vastausta. nyt tässä kohtaa olen vihainen, ärsyyntynyt, turhautunut ja tyhmä teini-ikäinen lapsi. jono raivoaa kuin härkä, joka näkee punaista, kävelen pois, mikä oli ihan hyvä ja hienoa, mutta noin 2 minuuttia myöhemmin käännyn ympäri. katson dick bag steveä ja seuraava asia, joka tulee suustani on "fuck youuu" käteni nousee ylös itsestään ja osoitan hänelle lintua.Tämä ei olisi ollut mitään pahaa, mutta kuvittele valtava rivi pieniä lapsia, 5-10-vuotiaita, jotka yrittävät saada leluja. tässä vaiheessa pyydän vanhempia olemaan hiljaa ja silti huutamaan minulle. toinen työtoverini tulee ulos ja auttaa minua. teen työvuoroni loppuun normaalisti ja seuraavaksi pomoni pyytää minua tapaamaan häntä. seuraavaksi tiedän, että olen saanut potkut gg.</w:t>
      </w:r>
    </w:p>
    <w:p>
      <w:r>
        <w:rPr>
          <w:b/>
        </w:rPr>
        <w:t xml:space="preserve">Tulos</w:t>
      </w:r>
    </w:p>
    <w:p>
      <w:r>
        <w:t xml:space="preserve">pyysin mulkku työtoveriltani apua palkintolaskurin kanssa Nascar Speed Parkissa. hän sanoi ei, minä kirosin häntä lasten edessä ja osoitin häntä, kun kävelin pois.</w:t>
      </w:r>
    </w:p>
    <w:p>
      <w:r>
        <w:rPr>
          <w:b/>
        </w:rPr>
        <w:t xml:space="preserve">Esimerkki 7.5030</w:t>
      </w:r>
    </w:p>
    <w:p>
      <w:r>
        <w:t xml:space="preserve">Teksti: Hyvä on. 10 minuuttia sitten tein äidilleni palveluksen viemällä kaikki henkilökohtaiset tiedostot äitini vanhasta tietokoneesta hänen uuteen tietokoneeseensa. ei mitään erikoista, hänellä ei ole mitään hajua tekniikasta. hän määritteli, mitä hän haluaa lähettää uudelle tietokoneelle. hän sanoi "elokuvia", joten menin elokuvat-kansioon heittääkseni elokuvat usb:lle. se on hyvin vanha tietokone, joten tuplanäpäytin kansioon. vahingossa avaan ensimmäisen videon, näkee äitini kolmestaan ex-poikaystävänsä ja toisen naisystävänsä kanssa, jonka kanssa kasvoin. kaikki tämä samalla kun äitini niin katselee vieressäni. suljen nopeasti tietokoneen ja kävelen nopeasti ulos olohuoneesta, mies on täysin hiljaa ja äitini ei ymmärrä mitä juuri tapahtui. olen tällä hetkellä huoneessani kuuntelemassa musiikkia.  edit 1: tällä hetkellä hiljaisessa junassa gf:n kanssa matkalla isovanhempieni luokse. kiitos kaikista teksteistänne, olette saaneet minut nauramaan, turhautumaan ja kauhistumaan! edit 2: olen poissa kaupungista kaksi päivää, joten en ole yhteydessä äitiini tai hänen kanssaan joten. postaa päivityksen sunnuntainait 3: pakollinen hei äiti edit. en ikinä saisi tätä hemmetin kuvaa päähäni ilman sinua!edit 4: moni kysyy, miksi katsoin tiedostoa. hänellä oli kaksi osiota kiintolevyllä, enkä tiennyt, kumpi sisälsi tiedostoja, joten minun oli pakko tarkistaa se. myös, rip inbox. edit 5: tulin juuri kotiin ja löysin viestin, jossa luki "lähdemme sienestämään. kotiin parin tunnin päästä". luulen, että kaikki on kunnossa ja jätän tämän ketjun nyt. kiitos kaikista vastauksista, sekä vihasta että tuesta :)</w:t>
      </w:r>
    </w:p>
    <w:p>
      <w:r>
        <w:rPr>
          <w:b/>
        </w:rPr>
        <w:t xml:space="preserve">Tulos</w:t>
      </w:r>
    </w:p>
    <w:p>
      <w:r>
        <w:t xml:space="preserve">siivoan äidin vanhaa tietokonetta, löydän vahingossa pornoa, jossa on äitini, hänen exänsä ja eräs nainen, jonka kanssa kasvoin yhdessä.** **</w:t>
      </w:r>
    </w:p>
    <w:p>
      <w:r>
        <w:rPr>
          <w:b/>
        </w:rPr>
        <w:t xml:space="preserve">Esimerkki 7.5031</w:t>
      </w:r>
    </w:p>
    <w:p>
      <w:r>
        <w:t xml:space="preserve">Teksti: hei kaikille! englanti ei ole äidinkieleni, joten anteeksi mahdolliset virheet. aloitetaanpa kuitenkin. se on tarina vuodelta 1998, olin utelias pikkulapsi. halusin tietää kaikesta ja miten se toimii. yksi asia, joka kiehtoi minua eniten, oli äitini kulmakarvat. hänen kulmakarvansa olivat täydelliset, ohuet ja täydellisesti nypityt, kun taas minun kulmakarvani olivat pusikkomaiset, ja luulen, että se levisi silmäluomilleni asti, ja vihasin niitä koko sydämestäni.Olin utelias, miten äidilläni, kaikilla perheen vanhemmilla naisilla sekä kaikilla näyttelijättärillä on niin hyvät kulmakarvat, mutta minulla ei. siksi keksin suunnitelman muotoilla kulmakarvat itse. lapsena en nimittäin tuntenut vahauksen ja kierteittämisen maailmaa, enkä edes ajatusta siitä, että tällaisiin asioihin voi ottaa ammattilaisen apua [olin vähän tyhmä ;)]. eräänä laiskana iltapäivänä, kun vanhempani olivat töissä ja pikkuveljeni nukkui, etsiskelin isäni parranajopakkausta ja otin esiin hänen partakoneensa. olin niin innoissani siitä, että vihdoinkin saisin kulmakarvat, joita olin kaivannut. vihdoinkin näyttäisin samalta kuin näyttelijät, joita näen televisiossa, ja tämä olisi minun hetkeni. vähän aivoni tiesivät, että siitä tulisi yksi elämäni huonoimmista päivistä. joka tapauksessa menin peilin eteen ja otin kulmakynän äitini meikkipakkauksesta ja merkitsin, miten halusin kulmakarvat ja aloin työstää sitä. Ajelin vähän karvoja pois ylhäältä vähän alhaalta, kunnes se näytti täydelliseltä ja tein hyvää työtä oikean kulmakarvani kanssa. olin niin onnellinen, että tein pienen kanatanssin ja aloin työstää vasenta kulmakarvaani. merkitsin sen ja aloin ottaa karvoja pois alhaalta. heti kun pääsin ylhäältä ajamaan ylimääräisiä karvoja, veljeni tuli yhtäkkiä huoneeseen ja paniikissa käännyin häntä kohti partakone yhä kulmakarvojeni päällä ja se oli siinä. pieniä karvoja putosi varpailleni, veljeni katsoi minua järkyttyneenä enkä vieläkään ymmärtänyt, mitä oli tapahtunut, kunnes hän alkoi nauraa päin naamaa. käännyin ympäri ja näin itseni peilistä ja voi kauhu! kulmakarvani puuttuivat, ne oli ajeltu pois keskeltä ja veljeni ei voinut lopettaa nauramista. minua teki mieli oksentaa tai kuolla, jos totta puhutaan, maailmani oli juuri päättynyt siihen hetkeen ja sitten muistin, että olin osallistunut väittelyyn, jonka piti olla seuraavana päivänä. minun piti seistä koko koulun edessä ja puhua. en kestänyt sitä, sillä hetkellä ajattelin että minun pitäisi ajella toinen kulmakarvani jotta se olisi symmetrinen mutta en pystynyt siihen. ja sen jälkeen menin nukkumaan. heräsin illalla ja vanhempani olivat tulossa kotiin töistä ja tein sen mitä lapsi voi parhaiten tehdä piilotin koko vasemman puolen otsani kulmakarvojeni kanssa hiuksillani. se näytti ihan niiltä 90-luvun emo-bändin faneilta. joka tapauksessa kun äitini tuli kotiin, veljeni tivasi heti hänelle ja hän tuli etsimään minua. kun hän näki kasvoni, näin että hän halusi nauraa, mutta ei nauranut, vaan otti kulmakynänsä ja piirsi täydellisen kulmakarvan, joka oli täsmälleen samanlainen kuin oikea kulmakarvani. Seuraavana päivänä menin kouluun ja pidin puheeni kuin mitään ei olisi koskaan tapahtunut, mutta tunsin, kuinka ihmiset tuijottivat minua ja jotkut nostivat kulmakarvat (sanaleikki oli tarkoitettu). selitin heille tilanteeni, ja se on yhä jatkuva vitsi ystävieni kesken. kulmakarvat kasvoivat täysin takaisin muutaman kuukauden kuluttua. seuraavalla kerralla, kun halusin kulmakarvani näyttämään hyvältä, kävin kampaamossa, ja olen käynyt siellä aina siitä lähtien. perheeni nauraa yhä sille, ja opin läksyni lopullisesti.</w:t>
      </w:r>
    </w:p>
    <w:p>
      <w:r>
        <w:rPr>
          <w:b/>
        </w:rPr>
        <w:t xml:space="preserve">Tulos</w:t>
      </w:r>
    </w:p>
    <w:p>
      <w:r>
        <w:t xml:space="preserve">halutessani kulmakarvojani kuten äitini ajelin vahingossa koko vasemman kulmakarvani, jolla minun piti mennä kouluun.</w:t>
      </w:r>
    </w:p>
    <w:p>
      <w:r>
        <w:rPr>
          <w:b/>
        </w:rPr>
        <w:t xml:space="preserve">Esimerkki 7.5032</w:t>
      </w:r>
    </w:p>
    <w:p>
      <w:r>
        <w:t xml:space="preserve">Teksti: ei siis todellakaan tänään (lopetin typerän paskan tekemisen jo viikkoja sitten), mutta se tapahtui useita vuosia sitten teini-ikäni alkupuolella.Eräänä kauniina kesäpäivänä olin yksin kotona, ja vaikka en muista, mitä tein suurimman osan päivästä, ajattelin, että olisi mukavaa mennä ulos puutarhaan, nauttia auringonpaisteesta ja d-vitamiinista. puutarhan nurkassa on kiva puinen penkki ja istahdan alas ja ...joutavat kädet johtavat siihen, että kädet ovat housuissa, tiedäthän, näpertelyä. hetken kuluttua katson ympärilleni ja varmistan, etten ole näköetäisyydellä mistään naapurikiinteistöjen ikkunoista, kaikki hyvin ja jatkan housujeni riisumista ja alan runkata. Se on yksi niistä todella rennoista, joissa ei oikeasti yritä tulla, ja muutaman minuutin auringonvalossa paistattelun jälkeen päädyin sulkemaan silmäni, puoliunessa, silitellen hellästi ystävääni. seuraava asia, jonka tiedän, on että isäni huutaa: "Mitä helvettiä sinä teet?!". sokeassa paniikissa ja huutaen säälittävän "ei mitään!!" kumarruin peittämään itseni yrittäen saada housuni takaisin ylös. kävi ilmi, että isä oli juuri tullut töistä ja käveli puutarhaan. emme koskaan puhuneet siitä...</w:t>
      </w:r>
    </w:p>
    <w:p>
      <w:r>
        <w:rPr>
          <w:b/>
        </w:rPr>
        <w:t xml:space="preserve">Tulos</w:t>
      </w:r>
    </w:p>
    <w:p>
      <w:r>
        <w:t xml:space="preserve">isä jäi kiinni puoliksi sammuneena puutarhassa kalu kädessäni.</w:t>
      </w:r>
    </w:p>
    <w:p>
      <w:r>
        <w:rPr>
          <w:b/>
        </w:rPr>
        <w:t xml:space="preserve">Esimerkki 7.5033</w:t>
      </w:r>
    </w:p>
    <w:p>
      <w:r>
        <w:t xml:space="preserve">Teksti: Kelataanpa eilisiltaan. minulla oli vähän nälkä. päätin, että parasta olisi mennä työpaikalleni (olen töissä pizzalähetyspaikassa, jossa on salaatteja) ja tilata salaatti. eikö niin? salaatit ovat terveellisiä ja halpoja, joten miksipä ei? no, kävelen sinne ja paras veljeni kysyy: "yo, mitä haluat?" tilaan salaatin. hän sanoo: "joo, poika, tämä menee talon piikkiin!" Voi helvetti, kylläpäs on ilmaista ruokaa. No menen istumaan yhteen kolmesta pöydästä ja syön salaattini. melkein valmis. ja arvatkaa kuka tulee sisään. kaikkien vitun toimipisteiden omistajat omalla alueellani. joten he kaikki sanovat "me katsoimme kameroita, voimmeko nähdä lippunne?" jono stutteringfool.exe "aduh-duuh, umm en ole maksanut vielä." joten nyt istun täällä kuin vittu. sitten he menevät tiskin taakse ja sytyttävät vitun kämppikseni. istun vain siinä paskomassa itseäni kun se tapahtuu .... "saat vitun potkut." Toinen kaverini oli kouluttautumassa johtajaksi. ei enää. ja sen illan johtaja alennettiin pizzantekijäksi. joten kun halusin tilata salaatin, kaksi ihmistä alennettiin ja paras veljeni sai potkut. ja silti he pakottivat minut maksamaan salaatista...</w:t>
      </w:r>
    </w:p>
    <w:p>
      <w:r>
        <w:rPr>
          <w:b/>
        </w:rPr>
        <w:t xml:space="preserve">Tulos</w:t>
      </w:r>
    </w:p>
    <w:p>
      <w:r>
        <w:t xml:space="preserve">tilasin salaatin. sain paskaisen seikkailun. salaatti oli hyvää...</w:t>
      </w:r>
    </w:p>
    <w:p>
      <w:r>
        <w:rPr>
          <w:b/>
        </w:rPr>
        <w:t xml:space="preserve">Esimerkki 7.5034</w:t>
      </w:r>
    </w:p>
    <w:p>
      <w:r>
        <w:t xml:space="preserve">Teksti: Aloitin Dominoksella viime vuonna tähän aikaan (olen skotti), ja se oli melko miellyttävää ja helppoa työtä. olen sittemmin lähtenyt, mutta muistin vasta tänään erään pari viikkoa sitten sattuneen välikohtauksen, ja ajattelin, että voin yhtä hyvin lähettää sen. Oli siis melko tavallinen, yksitoikkoinen työilta, ja seisoin keittiön takaosassa (jossa pussitamme pizzat) odottamassa määrättyä tilaustani. Juttelin sattumalta pomoni kanssa yliopistosta, osa-aikatyöstä ja muusta vastaavasta ja selitin uudesta työstä, jonka olin aloittamassa lähiviikkoina. En muista tarkalleen, mitä sanoin, mutta eräs kommenttini sai hänet hysteeriseksi. kun hän oli nauranut loppuun, hän otti kulauksen irn-bru-tölkistään (skotlantilainen juoma, jos se ei ole tuttu) ja sai jälleen kerran kikatuskohtauksen. hän tukehtui juomaansa, yskäisi ja sylkäisi sen lopulta erään toisen johtajan kasvoihin. tämä kompuroi nauraen taaksepäin ja törmäsi lopulta Seaniin, joka kaatui takaperin pahvipizzalaatikkopinoon. (kun niitä on pinottu paljon, ne voivat olla melko painavia) tämä johti siihen, että koko pino kaatui stephanien päälle, joka kantoi isoa grillikastikeastiaa. hän pudotti astian, joka puhkesi ja putosi lattialle. kaikki tapahtui niin nopeasti, että meganilla (joka oli juuri kulkemassa keittiön läpi) ei ollut aikaa reagoida, ja hän liukastui roiskuneeseen kastikkeeseen. matkalla alas hän yritti pelastaa itsensä ja tarttui metallipöytään, mutta tarttui vuorostaan laatikkoon (jossa oli pizzaa sisällä) ja veti sen alas omien kasvojensa päälle, peittäen itsensä jalapeñoilla ja ketsupilla. kaikki olivat hiljaa koko kaupan ajan, ennen kuin he purskahtivat nauruun. vaikka tämä ei ollut täysin/teknisesti minun syytäni, minua syytetään silti tapahtuneesta. voisi sanoa, että se oli, dominovaikutus. edit: niin uskomattomalta kuin tämä tarina kuulostaakin, se todella tapahtui. heitin "dominovaikutus"-sanaleikin, koska ystävä vitsaili siitä kirjoittaessani tätä viestiä. (ja tarkoitin tomaattikastiketta enkä varsinaista ketsuppia, lipsahdus sormesta).</w:t>
      </w:r>
    </w:p>
    <w:p>
      <w:r>
        <w:rPr>
          <w:b/>
        </w:rPr>
        <w:t xml:space="preserve">Tulos</w:t>
      </w:r>
    </w:p>
    <w:p>
      <w:r>
        <w:t xml:space="preserve">sain pomoni nauramaan, ja hän sylkäisi juomansa toisen työntekijän naamalle, mikä johti asioiden ja ihmisten kaatumiseen.</w:t>
      </w:r>
    </w:p>
    <w:p>
      <w:r>
        <w:rPr>
          <w:b/>
        </w:rPr>
        <w:t xml:space="preserve">Esimerkki 7.5035</w:t>
      </w:r>
    </w:p>
    <w:p>
      <w:r>
        <w:t xml:space="preserve">Teksti: Okei, asun australiassa ja säikäytin vahingossa kaksi englantilaista kaveria, jotka olivat olleet australiassa kaksi viikkoa.Kaikki alkoi hyvin viattomasti. olin kavereideni kanssa pubissa happy hourilla, juomassa kännit lempipaikassamme kuten joka torstai, kun päätimme mennä tien toiselle puolelle toiseen pubiin, koska siellä oli avoin mikrofoni-ilta. Saavuimme paikalle ja lauloin laulujani ja kaikki oli hyvin. mutta kun olin lopettanut laulamisen huomasin tyttöystäväni istuvan kahden miehen kanssa, en tunnistanut heitä, joten menin sinne esittäytymään. he osoittautuivat kahdeksi todella siistiksi englantilaisturistiksi. me tultiin tosi hyvin toimeen, joten kutsuin heidät takaisin toiseen pubiin pelaamaan biljardia minun ja kavereideni kanssa. meillä oli tosi hyvä ilta ja me kaikki olimme tosi kännissä, kaikki oli mahtavaa. jossain vaiheessa iltaa aloimme puhua ruohosta, ja he sanoivat, että he haluaisivat todella mennä polttamaan. niinpä tyttöystäväni ja minä viemme heidät takaisin kotiini repimään pari tötteröä. nyt, nämä kaverit eivät olleet kovin kokeneita ruohon polttamisesta, eivätkä he polttaneet sitä oikein kunnolla, joten he olivat vain vähän pilvessä. tyttöystäväni ja minä sen sijaan olimme helvetin pilvessä. joten käyttäydyimme naurettavasti, kun nämä kaksi kaveria tavallaan vain naureskelivat kanssamme. tässä kohtaa asiat menivät pieleen. koska tyttöystäväni ja minä olimme niin pilvessä, englantilaiset kaverit näyttivät käyttäytyvän kuin normaalit, selvät ihmiset. niinpä tyttöystäväni kääntyi puoleeni ja sanoi: "minusta tuntuu, että olemme hulluja ihmisiä, ja olemme houkutelleet heidät takaisin tänne, koska olemme niin hulluja." vastasin: "tiedän tarkalleen, mitä tarkoitat." muut eivät oikein kuulleet, mitä hän sanoi, joten he kysyivät, mistä me puhuimme.Tyttöystäväni kääntyi heidän puoleensa ja sanoi: "Tunnen itseni psykopaatiksi, aion tappaa teidät." He vaikenivat. "Ei," sanoin, "meistä vain tuntuu, että olemme hulluja ja te olette normaaleja." Tällä hetkellä tajusin, että he olivat luultavasti todella peloissaan. mikä sai minut todella raitistumaan. joten sanoin yhtäkkiä todella vakavalla äänellä: "älkää huoliko, emme aio tappaa teitä." Tämä vain pahensi tilannetta. he olivat ottaneet sen kirjaimellisesti, he luulivat, että me todella saatoimme suunnitella tappavamme heidät. tiesin, ettei tilannetta ollut pelastettavissa, ja nousin ylös, kun hekin nousivat. toinen heistä kysyi toiselta, haluaisivatko he lähteä, kun me ystävällisesti vakuuttelimme heille, että olimme vain oikeasti pilvessä. mutta he todella halusivat lähteä (en ihmettele heitä). joten päästin heidät ulos, ja he juoksivat puoliksi karkuun ja näyttivät aivan kauhistuneilta. en usko, että olen koskaan ollut näin pelottava jonkun toisen mielestä. tyttöystäväni ja minä tunnemme syyllisyyttä, emmekä tiedä mitä tehdä, sillä heidän silmissään me tulemme aina olemaan hulluja australialaisia sarjamurhaajia.</w:t>
      </w:r>
    </w:p>
    <w:p>
      <w:r>
        <w:rPr>
          <w:b/>
        </w:rPr>
        <w:t xml:space="preserve">Tulos</w:t>
      </w:r>
    </w:p>
    <w:p>
      <w:r>
        <w:t xml:space="preserve">Vedin pilveä kahden tuntemattoman kanssa ja vakuutin heille vahingossa, että aioin tappaa heidät.</w:t>
      </w:r>
    </w:p>
    <w:p>
      <w:r>
        <w:rPr>
          <w:b/>
        </w:rPr>
        <w:t xml:space="preserve">Esimerkki 7.5036</w:t>
      </w:r>
    </w:p>
    <w:p>
      <w:r>
        <w:t xml:space="preserve">Teksti: tämä tapahtui alle kolme tuntia sitten, ja se on (hyvin, hyvin kierolla tavalla) niin hauska, että se kannattaa jakaa koko r/tifun kanssa. kerron hieman taustaa, jotta ymmärrätte paremmin, miten tämä tapahtui: yliopistoni (fau - saksalainen yliopisto) lahjoittaa fukseille messenger-laukkuja, ja vaikka se ei näytä erityisen hyvältä, sen etuna oli se, että se oli suurimmaksi osaksi vedenpitävä, joten ajattelin, että "helvetti soikoon, ainakin jos joudun kävelemään sateessa kotiin, tavarani ovat turvassa"." ja olen käyttänyt sitä viime viikot. visuaalisesti ajatteleville tässä kuva siitä, millaisesta laukusta puhun: http://goo.gl/gwexbzanyways, cs-opiskelijana otan yleensä kannettavan tietokoneen mukaan luokkaan, ja vaikka laukussa on melko vähän tilaa 15-tuumaiselle mallille, se sattuu mahtumaan sisään. pidän sitä yleensä laukun takaosassa, jotta se on erillään kaikesta muusta mukana kulkevasta tavarasta (nimittäin yhdestä tai kahdesta kynästä, paperista ja [napsautettavasta pullosta] (http://imgur.com/scjxfdj), joka oli melkein täynnä ennen tapahtumaa), mutta onneksi tänään ei ollut. Nyt siihen, mitä tapahtui (ei sillä, että sitä tarvitsisi selittää liikaa) - istuin luennolla, ja kun luento oli juuri päättymässä, nousin ylös, nappasin tavarani ja suuntasin kohti uloskäyntiä. Noin puolessa välissä matkaa aloin tuntea, että jotain valuu oikeaa reittä pitkin. Hämmentyneenä katson alas ja näen laukustani vuotavan vettä, ja aloin heti panikoida, koska tiesin, mitä oli pelissä. Suuntaan vessaan, otan kaikki tavarat laukusta pois, mukaan lukien snap-pullon, joka oli päättänyt avautua itsestään, kaadan vuotaneen veden vessaan ja tarkastan kannettavan tietokoneeni. vettä näyttää olevan vain pinnalla (alumiininen unibody on voitto) ja muutama tippa näyttää valuneen näppäimille, ei toistaiseksi mikään iso juttu, jos ryhdyn oikeisiin toimiin mahdollisimman pian. puhdistan siis laukun sisäpuolen vessapaperilla ja yritän kuivata kannettavan tietokoneen parhaani mukaan ennen kuin lähden kotiin. kotiin saapuessani muistan yhtäkkiä, että pirun vehje oli ollut valmiustilassa koko ajan (mitä en yleensä tee koskaan, koska ssd:ltä käynnistäminen on tarpeeksi nopeaa) ja akku oli tyhjenemässä, joten se lopulta virtaa taas sammuttaakseen itsensä. toimin nopeasti, nappaan ruuvimeisselin ja puran huoltosalvan parhaani mukaan (tässä unibody on aika syvältä). Kaikki näyttää olevan kunnossa, kunnes kannettava tietokone jostain syystä käynnistyy itsestään, tuulettimet pyörivät ja kaikki, ja muutamaa sekuntia myöhemmin kuulen ikävän äänen, joka voi todennäköisesti johtua vain virtapiirien oikosulusta. vittu. siinä vaiheessa en aio valehdella, että olisin halunnut murskata sen seinää vasten, mutta onnistun hillitsemään itseni ja irrottamaan akun. koska takuu päättyi noin neljä viikkoa sitten ja koska se ei olisi kuitenkaan kattanut vesivahinkoja, puran sen nyt kokonaan, jotta voin tutkia emolevyn vaurioiden varalta. Prosessin aikana huomaan, että muutamaa pientä pisaraa lukuun ottamatta kotelossa on tuskin lainkaan vettä, ja melkein saan taas toiveita. kuivaan kaikki osat naapurilta lainaamallani föönillä. ainoa ajatus, joka minulla on takaraivossa, on se, että saatoin juuri tänään pilata 1200 dollarin arvosta laitetta ja että olen melko pahasti kusessa. Nyt en voi muuta kuin odottaa vielä 72 tuntia, jotta se voi kuivua, ja tarkistaa sen jälkeen. Ironista tässä kaikessa on se, että otin kannettavan tietokoneen mukaan vain siksi, että olin liian laiska tulostamaan matematiikan tunnin tehtävän ja ajattelin katsoa sen sijaan pdf:ää.** olen tietoinen siitä, että tämä ei ole yksi niistä hulvattomista seksuaalisista mokista, joista me kaikki niin paljon nautimme, mutta se on tavallaan moka, joka kelpuuttaa minut darwin-palkinnon saajaksi, joten toivon, että nautitte siitä edes vähän. näin tästä paskanjauhannasta olisi tullut edes jotain hyvää. ai niin, niille teistä, jotka ihmettelevät, kyseinen kannettava tietokone on dell inspiron 15 7537, saatan lähettää kuvia puretusta laitteesta myöhemmin, jos ihmiset haluavat nähdä ne.</w:t>
      </w:r>
    </w:p>
    <w:p>
      <w:r>
        <w:rPr>
          <w:b/>
        </w:rPr>
        <w:t xml:space="preserve">Tulos</w:t>
      </w:r>
    </w:p>
    <w:p>
      <w:r>
        <w:t xml:space="preserve">:** tänään mokasin, kun pidin kallista elektroniikkalaitetta samassa laukussa kuin vedellä täytettyä, puoliksi turvallista snap-pulloa.</w:t>
      </w:r>
    </w:p>
    <w:p>
      <w:r>
        <w:rPr>
          <w:b/>
        </w:rPr>
        <w:t xml:space="preserve">Esimerkki 7.5037</w:t>
      </w:r>
    </w:p>
    <w:p>
      <w:r>
        <w:t xml:space="preserve">Teksti: aikaisin tänään menin antamaan ystävälleni kyydin, ja saapuessani autoni alkoi huutaa taukoamatta. yhden tai kahden minuutin kuluttua se vihdoin lakkasi. avasin konepellin yrittäessäni katkaista huudon, mutta en onnistunut siinä. sillä välin nauhoitin tämän [videon](https://youtu.be/o0v0cj6r64g) (olen portugalilainen: sanon jotain samansuuntaista kuin "autossa on uusi ongelma". se ei lopeta honkaamista. uskomatonta." en kiinnittänyt siihen mitään huomiota ja jatkoimme matkaa määränpäähämme ilman suurempia ongelmia. kävi ilmi, että autoni säästi kaiken hauskan paluumatkalle. jätin ystäväni kyydistä ja suuntasin kotiin. 5 minuutin sisällä se alkaa. taukoamaton honkaaminen liikenteessä. sitä kesti yhteensä neljäkymmentä minuuttia. neljäkymmentä minuuttia ärsyttävää honkaamista liikenteessä. [video](https://youtu.be/3cgmloseypy) (voit jopa kuulla *sight* lähellä loppua). sanomattakin on selvää, että minuutilla viisi halusin lopettaa elämäni, ja minuutilla kaksikymmentä olin nähnyt enemmän keskisormea kuin koko elämäni aikana. edit: onnistuin irrottamaan oikean sulakkeen, ja nyt minulla ei ole honkia!</w:t>
      </w:r>
    </w:p>
    <w:p>
      <w:r>
        <w:rPr>
          <w:b/>
        </w:rPr>
        <w:t xml:space="preserve">Tulos</w:t>
      </w:r>
    </w:p>
    <w:p>
      <w:r>
        <w:t xml:space="preserve">auto-ongelmia, ärsyttävää torvea 40 minuutin ajan, näytettiin sormella paljon.</w:t>
      </w:r>
    </w:p>
    <w:p>
      <w:r>
        <w:rPr>
          <w:b/>
        </w:rPr>
        <w:t xml:space="preserve">Esimerkki 7.5038</w:t>
      </w:r>
    </w:p>
    <w:p>
      <w:r>
        <w:t xml:space="preserve">Teksti: lähetin tämän 2 päivää sitten, mutta en tiennyt, ettei kakkajuttuja saa kertoa arkipäivisin. joten tässä se menee taas:juhlien jälkeen tänään olin menossa kotiin ja myöhästyin junastani. ei hätää, menen vain kfc:hen kuluttamaan aikaa. menen ylös ja tilaan zinger-hampurilaisateriani, sitten istun alas ja alan syödä sitä. katson puhelintani ja syön samaan aikaan, kun olen syönyt, huomaan, että joku paskiainen on jättänyt twisterinsä, käärittynä ja kaikki. annan sille tökkäistä. hmm vaikuttaa hyvältä, vain kylmältä. näyttää siltä kuin se olisi ollut noin tunti sitten. säästäväisenä, ahneena läskimulkkuna, joka olen, odotan kunnes vieressäni istuva henkilö lähtee ja menen syömään twisterin. voin vain sanoa, että se oli silloin herkullista.nyt olen juna-asemalla. silloin alkaa valtava vatsakipu. mutta tiedättehän, että olen kova jätkä enkä anna minkään nössöperseen kivun pysäyttää minua. juna tulee ja pääsen junaan ongelmitta ja särky menee ohi. sitten.... 4 pysäkkiä ennen kotia. puhelimeni on melkein kuollut ja luen paikallista sanomalehteä, jonka löysin junasta. boom. särky palaa. vittu se on niin paha tällä kertaa. persereikäni alkaa päästää ilmaa ulos kerran sekunnissa helpottaakseen särkyä. 3 pysähtyy kotoa.gg suolistossani ei ole enää ilmaa ja tunnen, kuinka kakkaa tulee ulos pyllystäni. epämukavuus on vitun epätodellista. nappaan muutaman sivun sanomalehteä ja muotoilen siitä nopeasti vaipan ja tungen sen alushousuihini..kävelen nyt käytävillä estääkseni sulkijalihakseni pettämästä minua. muissa vaunuissa olevat ihmiset näkevät, kuinka kävelen käytävää pitkin ja poikki mutkia puristaen.1 pysäkki kotoa. pyhä vittu. tiedättehän, että mitä lähemmäs vessaa pääsee, sitä löysemmäksi peräaukko tulee. vittu tässä vaiheessa tunnen itseni 60-vuotiaaksi huoraksi, joka rakastaa sitä reikää nro 2. käsintehtyyn sanomalehtivaippaani on pakko jäädä vähän kakkaa. tämän on oltava elämäni suurin henkinen ja fyysinen haaste. koko kehoni ja mieleni pettää minut tässä vaiheessa. mutta tiedättekö mitä, pystyn tähän!!!puristan sulkijalihakseni kuin tekisin viimeistä toistoa viimeisessä sarjassa. se on finaali pojat. olette pian vapaita herra brown. ovet aukeavat junapysäkilleni ja pinkaisen vessaan. ja vittu olenko tyhmä kusipää. on vitun kaksi yöllä tietysti vessat lukossa. mutta peräaukon lihakset eivät kestä kakkani painoa. olen tämä valinta ei ole muuta vaihtoehtoa kuin tyhjentää suolistoni nurmikolle aivan aseman ulkopuolella. se on suurin paska mitä olen koskaan tehnyt ja näyttää 3kg satay-kastikkeelta paikallisesta thaimaalaisesta ravintolasta. puhdistan persereikäni ylijääneellä sanomalehdellä ja peitän kakan sillä ja juoksen kotiin jossa toivuin tällä hetkellä turvallisesti.pahoittelut niille, joita huomenna aamulla asemalla tervehtii jättiläismäinen paskakasa. lupaan, että näin ei tapahdu enää koskaan** edit: minun pitäisi mainita, että asun australiassa!!! edit 2: menin juuri takaisin samalle asemalle. voin vahvistaa, että kakka on yhä siellä, vaikkakin kuivuneena. näyttää nyt pyöreältä lihamurekkeen palalta. se haisee ihan paskalta, kukaan ei ole siivonnut sitä ja ympärillä pörrää kärpäsiä.</w:t>
      </w:r>
    </w:p>
    <w:p>
      <w:r>
        <w:rPr>
          <w:b/>
        </w:rPr>
        <w:t xml:space="preserve">Tulos</w:t>
      </w:r>
    </w:p>
    <w:p>
      <w:r>
        <w:t xml:space="preserve">** söi kfc:n Twisterin ja paskansi rautatieaseman sisäänkäynnille.</w:t>
      </w:r>
    </w:p>
    <w:p>
      <w:r>
        <w:rPr>
          <w:b/>
        </w:rPr>
        <w:t xml:space="preserve">Esimerkki 7.5039</w:t>
      </w:r>
    </w:p>
    <w:p>
      <w:r>
        <w:t xml:space="preserve">Teksti: tämä tapahtui noin viisitoista minuuttia sitten. asun vain isäni kanssa, eikä hän halunnut tehdä ruokaa eilen illalla, joten hän päätti hakea pizzaa. sen sijaan hän osti minulle sellaisen pienemmän kokoisen laatikon, jossa on kahdeksan sijasta kuusi viipaletta, ja hän sai subin. pizza oli herkullista, mutta kehoni inhoaa suuria määriä juustoa, joten minulla on hirveä vatsakipu, kun herään. yleensä keitän joka aamu kahvia, jossa on paljon sokeria, mutta yhdistettynä siihen paskaan vatsakipuun, joka minulla oli, se kuulosti kauhealta idealta. olen siis valmis lähtemään kouluun (ylioppilas), ja ystäväni hakee minut yleensä ja me lähdemme kouluun. kello on noin 7:00 ja hän hakee minut noin 7:10-7:20. päätin laittaa herätyksen 7:10, jotta voin ottaa mukavat lyhyet nokoset sohvalla. herään 7:25, ja minulla on kaksi vastaamatta jäänyttä puhelua, ja minun on oltava koulussa kymmenen minuutin kuluttua. Lähetän isälleni tekstiviestin, hän sanoo olevansa pettynyt, mutta mitä tahansa, se on virhe, josta opit (isäni on aika siisti.). nyt vähän taustatietoa äidistäni. äitini ja minä emme puhu toisillemme, vanhempani erosivat viime vuonna, ja hän lähti kuukausi sitten asumaan äitinsä luokse Arizonaan. minä asun New englandissa. hänen ollessaan täällä perheellämme oli pelkkää helvettiä, joten hän päätti lähteä. tuin häntä sanomalla, että hänen pitäisi lähteä, jos hän niin haluaa tehdä, vaikka en ole lainkaan samaa mieltä. nopeasti eteenpäin tähän päivään, ja jos myöhästyt koulusta, koulu soittaa vanhemmillesi. päätin tehdä edes jotain tästä oikein ja tekstasin äidilleni (emme ole puhuneet kuukauteen.), että hän saa puhelun koulusta, mutta älä huoli siitä. siitä lähtien hän on tekstannut minulle taukoamatta ja räjäyttänyt puhelimeni melko lailla.</w:t>
      </w:r>
    </w:p>
    <w:p>
      <w:r>
        <w:rPr>
          <w:b/>
        </w:rPr>
        <w:t xml:space="preserve">Tulos</w:t>
      </w:r>
    </w:p>
    <w:p>
      <w:r>
        <w:t xml:space="preserve">myöhästyin koulusta, lähetin äidilleni tekstiviestin ensimmäistä kertaa kuukauteen, ja nyt hän roskapostittaa puhelintani.</w:t>
      </w:r>
    </w:p>
    <w:p>
      <w:r>
        <w:rPr>
          <w:b/>
        </w:rPr>
        <w:t xml:space="preserve">Esimerkki 7.5040</w:t>
      </w:r>
    </w:p>
    <w:p>
      <w:r>
        <w:t xml:space="preserve">Teksti: (tämä tapahtui itse asiassa muutama viikko sitten, mutta ajattelin jakaa sen nyt) tifu töissä. tämä oli silloin, kun minä ja kaverini olimme työvuorossa keräämässä roskia puistojen ympäriltä ja tekemässä puistoista paremman näköisiä. puistossa ei ollut ketään, ja olimme tauolla. eräs kaverini alkoi juosta ympäriinsä, ja me vain tavallaan liityimme mukaan. sanonpa vain sen. olimme epäkypsiä ja aloimme jahdata toisiamme leikkikentällä, koska oli tauko ja puisto oli tyhjä. pääsin leikkivälineen huipulle, joka oli itse asiassa aika korkea jopa minun pituuteeni nähden. kun olin huipulla, olin yhtä korkealla kuin välineen vieressä olevan puun latva. ystäväni käski minua hyppäämään, ja kyllä, en halunnut näyttää vauvalta, joten tein sen. tein sen, mutta en tiennyt, että toinen ystäväni oli alapuolella. kun hyppäsin, laskeuduin suoraan toisen ystäväni päälle. voima kaatoi hänet maahan, enkä todellakaan tiedä, mitä hänelle tapahtui, koska näin hänet vain maassa nauramassa. Mutta minä? tunsin välitöntä kipua. hengitykseni lyötiin ulos minusta enkä pystynyt hengittämään. minulla oli heti yksi ajatus. loukkasin tai mursin selkäni. olin pudonnut suoraan selälleni, jalkani ja jalkani eivät osuneet, selkäni osui ensin ja sitten pääni. kaikki kerääntyivät ympärilleni, ja ystävieni kasvot näyttivät niin huolestuneilta, että säikähdin. huusin heille, että hakisivat jonkun toisen työntekijän, luulin kai, että koska tuo henkilö oli työskennellyt siellä pitkään, hän voisi auttaa (?) ja ystäväni juoksivat nopeammin kuin olen nähnyt heidän juoksevan. kun minut autettiin ylös, minua huimasi niin, että pystyin tuskin kävelemään. pääni tappoi minut ja minulla oli vain näkyjä aivotärähdyksestä. se mikä ei auttanut oli se, että taukomme oli nyt ohi ja me kaikki myöhästyisimme. ystäväni lähtivät takaisin töihin (meidän oli nyt mentävä takaisin ja mentävä sisälle). minua auttoi kokenut henkilö ja he antoivat minulle jäitä ja lähettivät minut takaisin. palasin tauolta myöhässä, ja jouduin kävelemään huoneessa, jossa ihmiset tuijottivat minua jää päässäni ja silmissäni, jotka olivat selvästi itkeneet. juuri kun pääsin sinne, he olivat aloittamassa jotain uutta ja vaihtamassa alueita. minulle sanottiin kaikkien edessä, että jos en jaksaisi, en voisi osallistua. nyt jokainen yksittäinen henkilö siinä huoneessa ei vain tiennyt, että leikin leikkikentällä välitunnilla, he tiesivät, miksi olin myöhässä, he tiesivät, kuinka paljon olin dramaattinen ja kuinka paljon itkin. en koskaan mennyt lääkäriin, mikä oli toinen typerä virhe. mutta ihmettelen kyllä, miten ystäväni ei loukkaantunut!</w:t>
      </w:r>
    </w:p>
    <w:p>
      <w:r>
        <w:rPr>
          <w:b/>
        </w:rPr>
        <w:t xml:space="preserve">Tulos</w:t>
      </w:r>
    </w:p>
    <w:p>
      <w:r>
        <w:t xml:space="preserve">pidin tauon töissä ja leikin leikkikentällä, hyppäsin pois ja luulin, että mursin selkäni ja loukkasin samalla ystävääni.</w:t>
      </w:r>
    </w:p>
    <w:p>
      <w:r>
        <w:rPr>
          <w:b/>
        </w:rPr>
        <w:t xml:space="preserve">Esimerkki 7.5041</w:t>
      </w:r>
    </w:p>
    <w:p>
      <w:r>
        <w:t xml:space="preserve">Teksti: tänään tein melko yksinkertaista työtä isäni auton moottorissa. nokka-akselianturi oli vaihdettava, joten irrotin mekaanisen tuulettimen ja tuulettimen suojuksen. kaikki sujui suunnitelmien mukaan, todella yksinkertainen työ. kun osat oli irrotettu, pystyin irrottamaan vanhan anturin ja asentamaan uuden. Nämä osat on kiinnitetty yhdellä pienellä m6-ruuvilla. muutamaa viikkoa aiemmin olin ostanut uuden momenttiavaimen hyvämaineiselta yritykseltä, ja tänään halusin vain kokeilla sitä. jotenkin sekoitin vääntömomenttiohjeet ja asetin väännön 25 nm:iin... ruuvi oli kuitenkin tarkoitus kiristää 7 nm:iin.  siitä se vittuilu sitten alkaa. melkein valmis, ruuvasin pienen ruuvin sisään uudella avaimella ja käänsin ja käänsin ja käänsin ja käänsin, yhtäkkiä sitä olikin aika helppo kääntää... sen pää irtosi. valitettavasti se irtosi aivan ruuvin reiän reunasta, joten ei ollut mahdollisuutta käyttää pihdeillä tai muulla vastaavalla kääntää sitä uudestaan ulos. lisäksi ruuviin oli levitetty myös kierrelukitetta. joten ainoa tapa korjata se oli irrottaa ruuvi jotenkin. minulla ei kuitenkaan ollut työkaluja tähän työhön ja tila oli hyvin rajallinen. jouduin ajelemaan ympäriinsä ja tarkistamaan jokaisen rautakaupan lähistöllä kulmaporan ja irrotustyökalujen löytämiseksi. muutaman tunnin kuluttua minulla oli työkalut... mutta ei taitoja. porasin jäljellä olevaan ruuviin reiän ulosvetotyökalua varten. oli melko vaikeaa porata sinne kunnolla, koska tilaa oli niin vähän. en voinut käyttää edes reikämittaria siitä syystä. reikä oli tietenkin hieman epäkesko, mutta toivoin, ettei se ollut liian paha. kun olin näpelöinyt hieman ulosvetäjän kanssa, jäljellä oleva ruuvi kääntyi muutaman asteen! tunsin itseni hieman helpotetuksi tässä vaiheessa, vihdoin pieni onnistuminen! mutta tietenkään sen ei pitänyt olla niin helppoa loppujen lopuksi. sen jälkeen kun ruuvi oli kääntynyt niin vähän, se ei liikkunut enää yhtään enempää. yritin vielä pari tuntia, mutta en saanut sitä irti. ruuvi on edelleen jumissa ja ainoa vaihtoehto on nyt vaihtaa nokka-akselin säätöyksikkö, johon ruuvi on jumissa. Joten ainakaan koko moottori ei ole pilalla ¯\\\\_(ツ)_/¯ onneksi käytetty yksikkö maksaa vain noin 70 euroa käytetyillä markkinoilla (alkuperäinen uusi valmistajalta maksaa 500 euroa), mutta myös näiden yksiköiden vaihtaminen vaatii melkoisesti työtä. 30 euron hintaisen osan korjauksen olisi pitänyt kestää 10 minuuttia, mutta nyt siihen kuluu pari päivää postitusaikojen jne. kanssa.</w:t>
      </w:r>
    </w:p>
    <w:p>
      <w:r>
        <w:rPr>
          <w:b/>
        </w:rPr>
        <w:t xml:space="preserve">Tulos</w:t>
      </w:r>
    </w:p>
    <w:p>
      <w:r>
        <w:t xml:space="preserve">Kun tein 10 minuutin korjauksen, väänsin isäni moottorin ruuvin liian tiukalle, ja nyt minun on vaihdettava 500 euron (70 euroa käytetty) osa.</w:t>
      </w:r>
    </w:p>
    <w:p>
      <w:r>
        <w:rPr>
          <w:b/>
        </w:rPr>
        <w:t xml:space="preserve">Esimerkki 7.5042</w:t>
      </w:r>
    </w:p>
    <w:p>
      <w:r>
        <w:t xml:space="preserve">Teksti: tämä on meneillään oleva juttu, joka tuli esiin muutama tunti sitten, joten voin sanoa, että se tapahtui tänään. pari vuotta sitten, kun olin lukion toisella luokalla, tein särmikkään lyhytelokuvan englannin kurssin loppukokeeksi, joka käsitteli nihilismiä. lyhytelokuvassa seurataan kaveria ja hänen koiraansa, jotka puhuvat koiran elämän merkityksettömyydestä... shalala... shalala---*koira kuolee putoavasta esineestä*. (tosielämässä ihana koirani on kunnossa). leikkaus tämän vuoden kevätlomalle, jolloin kauhean päätöksen seurauksena otan lsd:tä ensimmäistä (ja viimeistä) kertaa. long story short tuosta illasta: hyppäsin ulos toisen kerroksen ikkunasta, nousin ylös ja juoksin kaduilla verisenä ja jäin sitten auton alle. naapuri soitti hätäkeskukseen. seuraava asia minkä tiedän on, että olen jonkinlaisessa valkoisessa valaistussa laatikossa, jossa nainen seisoo vieressäni, ja päihtyneenä olettamukseni oli, että olin seuraavalla elämän tasolla ja minun täytyi kuolla uudelleen herätäkseni normaaliin elämääni. Niinpä nousin ylös ja rukoilin naista tappamaan minut samalla kun pidin hänen olkapäistään kiinni. hän sekosi ja ruiskutti jotain, joka nukutti minut koko päiväksi. minua syytettiin virkamiehen pahoinpitelystä (mikä on hullua), menin ensimmäistä kertaa vankilaan kolmeksi yöksi sairastupaosastolle (melko pitkälti eristyssellissä), ja olin sellaisessa fyysisessä ja henkisessä tuskassa, että päästyäni vapaaksi vapaaksi takuita vastaan vannoin, etten enää koskaan vittuile keholleni. Sitten alkoivat elämäni pahimmat kuukaudet, jolloin jouduin käsittelemään todellisuutta, vanhempieni häpeää, omaa häpeääni, ystävieni jättämistä ja tyttöystäväni eroamista minusta. bonuksena rakkaan setäni kuolema, jolloin lähiperheeni ei päässyt hänen hautajaisiinsa, koska ne olivat takaisin meksikossa ja me käsittelimme ongelmiani. koska virkamiehen pahoinpitelyä syytetään 3. asteen törkeänä rikoksena, olen edelleen taistelemassa tapauksestani. Hetken aikaa meillä oli illuusio siitä, että syytteestäni oli luovuttu ja asiat olivat paranemassa, mutta viimeisellä oikeustapaamisella meille kerrottiin, että lääkintävahtimestarin rouva todella painosti minua vankilaan.tänään saimme puhelun asianajajilta, jotka ilmoittivat meille, että ems-neiti oli suuttunut "netissä olevasta videosta, jossa [minä] tapan koiran", ja sitä käytettiin viitteenä siitä, miksi minun pitäisi joutua vankilaan... ja näin huiputin ohjaus-/editointitaitoni lukiossa. en enää koskaan kuvaa jotain niin uskottavaa kuin "*heittäkää hänet vankilaan*".</w:t>
      </w:r>
    </w:p>
    <w:p>
      <w:r>
        <w:rPr>
          <w:b/>
        </w:rPr>
        <w:t xml:space="preserve">Tulos</w:t>
      </w:r>
    </w:p>
    <w:p>
      <w:r>
        <w:t xml:space="preserve">lukiossa tekemäni lyhytelokuva, jossa koira näennäisesti kuolee, palasi vainoamaan minua ja sitä käytettiin viittauksena siihen, miksi minun pitäisi olla vankilassa.</w:t>
      </w:r>
    </w:p>
    <w:p>
      <w:r>
        <w:rPr>
          <w:b/>
        </w:rPr>
        <w:t xml:space="preserve">Esimerkki 7.5043</w:t>
      </w:r>
    </w:p>
    <w:p>
      <w:r>
        <w:t xml:space="preserve">Jätän vaatteeni lojumaan, jätän usein limsatölkit ja olutpullot työpöydälleni päiväkausiksi ennen kuin jaksan heittää ne kierrätykseen, ja yleensä pesen sänkyni vain silloin, kun laitan uudet lakanat päälle.  Niinpä tänä iltana makasin sängyssäni, kuten muinakin iltoina. kun makasin pimeässä odottaen unta, ajatukseni kääntyivät vanhaan ihastukseeni, jota en ollut ajatellut vähään aikaan. kuvittelin vieväni hänet kotiinsa treffien jälkeen ja antavani hänelle intohimoisen hyvänyönsuukon ovella.  hän kutsui minut sisään, ja kun kuvittelin pussailevani hänen sohvallaan, aloin fapata. kuviteltu pussailusessio kävi yhä intensiivisemmäksi; vaatteet alkoivat riisua, intiimeimpiä alueita suuteltiin, imettiin ja hyväiltiin, ja päätin mukauttaa masturbaatiotekniikkaani.  Kun nimittäin aloin tutkia kehoani pienenä lapsena, huomasin, että tuntui todella mukavalta ottaa lakana tai pyyhe ja vain tavallaan hioa runkkuni siihen lanteillani. tämän etuna on se, että se on enemmän kokovartalokokemus ja lähempänä varsinaista seksiä, ja käytin tätä tekniikkaa yksinomaan vuosia ennen kuin löysin perinteisemmän tricepsharjoituksen. Sen haittapuolena on myös se, että se on melko sotkuista, koska koko kuormitus menee suoraan lakanaan. siksi teen tätä yleensä vain silloin, kun lakanoideni on muutenkin aika mennä pyykkiin. olin nukkunut näillä lakanoilla jo jonkin aikaa (taas kerran, lurjus), joten päätin, että tänä yönä on aika olla pidättelemättä.Kurotin alas sängyn jalkopäähän ja tartuin siellä rypistyneeseen lakanaan ja aloin tehdä työtäni. eräässä vaiheessa huomasin, että yksi osa lakanasta oli viileämpi kuin muut. sängyn vieressä oli tuuletin, joten ajattelin, että tuo alue oli vain ollut tuulettimen tiellä, joten en välittänyt siitä.  Kun jatkoin hieromista ja pyörimistä, kun minä ja fantasiatyttöni harrastimme sitä holtittomasti, huomasin, että lakana ei ollut vain viileä, vaan myös kostea. siinä vaiheessa pysähdyin, sytytin valon ja huomasin, että kissani oli oksentanut patjalleni ja peittänyt rikoksensa rypistyneellä lakanalla. olin humppaillut kissan oksennusta. Sain juuri siivottua suurimman osan sotkusta, riisuttuani sängyn ja laittaessani lakanat pyykkipussiin, laittaessani uudet lakanat ja puhdistaessani alapääni alueet. libidoni, sanottakoon vain, on tukahdutettu tältä yöltä, ja aion mennä takaisin sänkyyn ja miettiä pitkään ja hartaasti, mikä minulla oli koiria vastaan.</w:t>
      </w:r>
    </w:p>
    <w:p>
      <w:r>
        <w:rPr>
          <w:b/>
        </w:rPr>
        <w:t xml:space="preserve">Tulos</w:t>
      </w:r>
    </w:p>
    <w:p>
      <w:r>
        <w:t xml:space="preserve">vitun oksennus</w:t>
      </w:r>
    </w:p>
    <w:p>
      <w:r>
        <w:rPr>
          <w:b/>
        </w:rPr>
        <w:t xml:space="preserve">Esimerkki 7.5044</w:t>
      </w:r>
    </w:p>
    <w:p>
      <w:r>
        <w:t xml:space="preserve">Teksti: Aloitetaan siitä, etten ole rasisti. olen valkoinen mies, mutta minulla on upea, kaunis, musta vaimo ja kolme sekalasta. mokani alkoi vuosia sitten kahden vanhemman poikamme kanssa. Heidän kompleksinsa muistuttaa enemmänkin heidän äitinsä (Ashley) kompleksia, joten minusta oli aina tosi hauskaa teeskennellä, etteivät he ole minun. Lapsi kaataa vitriinin? Kävelen vaimoni luo ja sanon kovaan ääneen: "Rouva, teidän täytyy todella vahtia lapsianne." Kaksivuotias huutaa koko ajan? "rouva voisitteko rauhoittaa lapsenne?" hän rakastaa minua jostain syystä, joten hän ei koskaan suuttunut. hän lupasi kuitenkin aina kostoa. kosto osoittautui nuorimmaksi tyttäremme leahiksi. leahilla osoittautui olevan enemmän minun värejäni (tai niiden valtavaa puutetta). No niin, tänään hain leahini kälyni luota, ja sitten ajoimme ajokorttiasemalle tapaamaan ashleyta, joka oli uusimassa ajokorttiaan. ashleyllä oli kiire ottaa hänestä kuva, joten istuin alas leahin kanssa, jolla oli parikymmentä uutta asiaa kerrottavanaan. minulla oli töitä ipadillani, joten suostuin ja nyökkäilin kaikelle, mitä hän sanoi, enkä oikeastaan kiinnittänyt huomiota. "Isä, katso tuonne!" "Hyvä on, kulta. Pidätkö Kalmarista?" "Totta kai" "Pidätkö minusta?" "huh huh." minun epäonnekseni, kun leah oli tätinsä luona, heillä oli ilmeisesti mustan koomikon (chris rock? tai joku) maraton. päävitsi, jota toistettiin, oli "tiedätkö, millaisia mustat ihmiset ovat" tai jotain. sen jälkeen kun kodittoman näköinen musta mies käveli lyhyesti odotusalueen läpi, leah kääntyi puoleeni ja sanoi: "tiedätkö, millaisia mustat ihmiset ovat, eikö niin, isä?".", ja minä, kirjoittaessani sähköpostia enkä edelleenkään kiinnittänyt huomiota, vastasin innostuneesti: "Niin!" Heti kun sana lähti suustani, aivoni käsittelivät, mitä hän oli sanonut. katsoin hitaasti ylös ipadiltani ja katsoin hänen sinisiin silmiinsä. hän on aina näyttänyt fyysisesti enemmän äidiltään. mutta pääsiäisnäytelmää varten suoristettujen vaaleanruskeiden hiustensa kanssa hän näytti ihastuttavalta nelivuotiaalta eva braunilta. katsoin hitaasti hänestä ympäristööni nähdäkseni noin kaksikymmentä vihaista silmää. ashley oli kävellyt meitä kohti tämän tapahtuessa. näin hänen silmissään lyhyen naurunpilkahduksen, ennen kuin hän muutti ilmeensä pelottavimmaksi "vihainen musta nainen" -kasvoksi, jonka olen koskaan nähnyt. Sitten hän mutisi äänekkäästi "mitä helvettiä?" aksentilla, jota en ollut koskaan ennen kuullut hänen käyttävän. en ole oikein hyvä äärimmäisessä huomion kiinnittämisessä, joten katsoin vain heikosti ympärilleni ja kuiskasin "hän on meidän..." Sitten kaikki katsoivat minua, kun nousin ylös, jätin leahin taakseni, nousin autooni ja ajoin pois.</w:t>
      </w:r>
    </w:p>
    <w:p>
      <w:r>
        <w:rPr>
          <w:b/>
        </w:rPr>
        <w:t xml:space="preserve">Tulos</w:t>
      </w:r>
    </w:p>
    <w:p>
      <w:r>
        <w:t xml:space="preserve">saamalla kaikki vihaamaan minua</w:t>
      </w:r>
    </w:p>
    <w:p>
      <w:r>
        <w:rPr>
          <w:b/>
        </w:rPr>
        <w:t xml:space="preserve">Esimerkki 7.5045</w:t>
      </w:r>
    </w:p>
    <w:p>
      <w:r>
        <w:t xml:space="preserve">Teksti: tämä tapahtui juuri äsken. asumme yhdessä 6 ihmisen kanssa asunnossa. jokaisella on omat lokeronsa jääkaapissa, emmekä koske ruokaan, jos se ei ole omassa tai yhteisessä lokerossa. joskus kämppikseni leipovat kakkuja ja jakavat ne kaikkien kanssa. super kiva. olin lomalla pari päivää, joten oma lokeroni oli tyhjä. tulin tänään takaisin ja löysin lokerostani tarjottimen, jossa oli suklaakakku. oletin, että se oli jaettu. se näytti herkulliselta, joten leikkasin itselleni palan ja söin sen lounaaksi (noin klo 13:00). sitten kirjoitin pienen kiitosviestin whatsapp-ryhmäämme. juttu on se, että kämppikseni kirjoitti takaisin ja sanoi, että olin tervetullut ja että hän oli iloinen, että pidin siitä. hän vain laittoi sen minun lokerooni, koska hänellä ei ollut tilaa omassa lokerossaan. lisäksi se oli _tilakakku_ ja minun pitäisi nauttia seuraavista tunneista. se ei olisi ollut ongelma, jos minulla ei olisi ollut *työhaastattelu* klo 14:30 yrityksessä, josta todella todella pidän ja johon olin valmistautunut kuukausia!olin siis vähän sekaisin, ja tosiaan, en kauaa myöhemmin olin superhuumaantunut, myöhästyin oikeasta raitiovaunusta, astuin toiseen, unohdin täysin haastattelun, nousin ulos kahden pysäkin jälkeen, palasin kotiin, laitoin mukavat housut jalkaan, menin kellariin, jossa "pelasin" gta 5:tä (ajelin vain ympäriinsä kuunnellen radiota, en edes aloittanut tehtävää) hetken aikaa, ja nukahdin sohvalle.nyt kello on 21:00, tulin juuri takaisin huoneeseeni, näen 3 vastaamatonta puhelua puhelimessani, jonka nappasin farkuistani. ne olivat firmasta, jossa minun piti olla, ja luulen, että he eivät pidä minua luotettavana hyödykkeenä... jos joku voi keksiä hyvän tekosyyn, miten voin jotenkin korjata tämän, olisin kiitollinen!!!ps: asun hollannissa, avaruuskakut ovat täällä laillisia ja yleisiä. ne sisältävät vakavia määriä thc:tä, niiden vaikutuksen kehittyminen kestää jonkin aikaa, mutta ne ovat aika voimakkaita. edit: kiitos kaikista vastauksista, ajatuksista ja ehdotuksista!!! niistä oli todella apua, ja ne saivat minut jopa nauramaan joskus. tunnen itseni edelleen tyhmäksi, mutta hieman vähemmän. ;-)soitin sinne tänään ja kerroin, että minulla oli erittäin voimakas ruokamyrkytys, en ollut siinä kunnossa, että olisin voinut soittaa ja tietysti pyysin tuhat kertaa anteeksi. periaatteessa totuus oli se, että riisuin vain tilan pois kakusta (ja gta:sta). nainen puhelimessa oli hyvin ymmärtäväinen, mutta ei tietenkään vastuussa, joten joudun odottamaan. he soittavat minulle takaisin maanantaina......erityiskiitokset /u/laithia ja /u/furry_nose ehdotuksesta. ja teille kaikille viisaista sanoistanne! edit 2: sain työpaikan!!! ei edes tullut uudestaan esille haastattelussa. olin vähän hermostunut aluksi, mutta meni tosi hyvin! kiitos vielä kaikille, jotka motivoivat minua olemaan luovuttamatta!!!!! :-d</w:t>
      </w:r>
    </w:p>
    <w:p>
      <w:r>
        <w:rPr>
          <w:b/>
        </w:rPr>
        <w:t xml:space="preserve">Tulos</w:t>
      </w:r>
    </w:p>
    <w:p>
      <w:r>
        <w:t xml:space="preserve">oli tärkeä työhaastattelu, tuli vahingossa pilveen, unohti haastattelun ja pelasi sen sijaan gta-peliä.</w:t>
      </w:r>
    </w:p>
    <w:p>
      <w:r>
        <w:rPr>
          <w:b/>
        </w:rPr>
        <w:t xml:space="preserve">Esimerkki 7.5046</w:t>
      </w:r>
    </w:p>
    <w:p>
      <w:r>
        <w:t xml:space="preserve">Teksti: olin siis seurustellut tämän henkilön kanssa noin vuoden ajan, hän oli suloinen, päättämätön ja täysin väärä minulle. olin lähettänyt hänelle tekstiviestin, että haluaisin istua alas ja jutella joskus tänään, koska olin kamppaillut tämän päätöksen kanssa kaksi kuukautta ja se oli ohi terveen keskustelun pisteen. he valittivat usein, että olin tunteeton, en puhunut tarpeeksi sanallisesti tunteistani tai olin yksinkertaisesti liian kiireinen. niissä kaikissa oli jotain totuutta. kun vietin aikaa miettiessäni tätä, minulle tuli mieleen, että mikään noista asioista ei muuttuisi, olin yrittänyt kunnolla korjata asioita ja puhua niistä. mutta mikään ei ollut oikeastaan muuttunut, ja olimme onnettomia. he vastasivat puolustautumalla ja halusivat tietää miksi. minä sanoin vain, että oli asioita, joista halusin puhua (en tiedä, tekeekö se minusta idiootin vai ei). joka tapauksessa he painostivat asiaa, ja sanoin, että minulla oli jotain meneillään, mutta soittaisin heille noin puolen tunnin kuluttua. keräsin ajatukseni ja soitin selittääkseni, miksi asiat eivät toimineet. kun aloin selittää, he sanoivat vain, että "sinä erosit minusta, joten periaatteessa olemme valmiita. sun ei tarvii selittää." ja vaikka yllätyin, hyväksyin sen. istuin kömpelösti linjalla ja sanoin hetken kuluttua: "okei, kai tää on sitten jäähyväiset." ja se oli siinä. nyt en ole sydämetön, mulla on tunteita, ja koska olin aika järkyttynyt siitä, miten asiat menivät, lähdin juoksemaan selvittääkseni pääni. Juostessani saan tekstiviestin: "olen poistanut sinut kaikesta, älä puhu minulle." Otan sen vastaan ja jatkan juoksuani (minulla oli puhelimeni musiikkia varten). juostessani saan toisen tekstiviestin, jossa kysytään, miksi "luovuin" meistä. Lähetän heille vastauksen, jossa selitän, että olimme molemmat onnettomia enkä halunnut muuttua. he puhuvat paskaa. sanon, ettei parempaa vastausta ole. viikko kuluu, ja he muuttuvat halusta olla ystäviä, älä enää koskaan puhu minulle, olen antanut sinulle anteeksi, vihaan sinua edelleen, ole kiltti ja mene pois. nyt käyn koulua (yliopistoa) heidän kanssaan ja törmään heihin silloin tällöin. mutta joka kerta kun törmään heihin, he katsovat minua kuin murhaisin koiranpentuja. ja näin, hyvät naiset ja herrat, mokasin "tänään" (eli noin kuukausi sitten).</w:t>
      </w:r>
    </w:p>
    <w:p>
      <w:r>
        <w:rPr>
          <w:b/>
        </w:rPr>
        <w:t xml:space="preserve">Tulos</w:t>
      </w:r>
    </w:p>
    <w:p>
      <w:r>
        <w:t xml:space="preserve">erosin puhelimitse, koska he eivät halunneet tavata minua henkilökohtaisesti, ja nyt he katsovat minua kuin tappaisin söpöjä asioita.</w:t>
      </w:r>
    </w:p>
    <w:p>
      <w:r>
        <w:rPr>
          <w:b/>
        </w:rPr>
        <w:t xml:space="preserve">Esimerkki 7.5047</w:t>
      </w:r>
    </w:p>
    <w:p>
      <w:r>
        <w:t xml:space="preserve">Teksti: joten tänään minulla oli valtava määrä uni-tehtävän työtä tehtävänä, joten sen sijaan päätin procrasta-clean. puhun joitakin vakavia "ylhäältä puoli tuuletin" tyyppinen puhdistus.osana minun puhdistus päätin puhdistaa juoksupyörä ja putket minun akvaarion suodatin. se on vain pieni, joten olin pesemässä sitä kylpyhuoneen pesuallas. komponenttien pienen koon vuoksi käytin vanhaa hammasharjaa päästäkseni todella levän ja kalankakan sekaan, on tärkeää olla perusteellinen. suuren puhdistus- ja tietämyksen lisäämisen päiväni jälkeen valmistauduin nukkumaanmenoon tavalliseen tapaan, suihku, kalojen ruokinta ja lopuksi hampaiden puhdistus. kun seisoin pohtimassa tuottavuudeltaan tuottamatonta päivääni, pohdin, pitäisikö minun sylkeä ja kuurata superpuhtaita hampaita vai ei. *Mitä hittoa, minulla ei ole mitään tekemistä, miksen voisi puhdistaa niitä lisää, onhan se tärkeää olla perusteellinen.* Niinpä sylkäisin, ja uteliaisuuttani huomasin hieman vihertävän sävyn hammastahnavaahdossa, valkoisessa hammastahnassani. yhtäkkiä nolostuneessa pohdiskelussani huomasin, että pidin kädessäni levien/kalanruoan puhdistushammasharjaani!. näyttäisi siltä, etten ollutkaan niin perusteellinen.</w:t>
      </w:r>
    </w:p>
    <w:p>
      <w:r>
        <w:rPr>
          <w:b/>
        </w:rPr>
        <w:t xml:space="preserve">Tulos</w:t>
      </w:r>
    </w:p>
    <w:p>
      <w:r>
        <w:t xml:space="preserve">käytin vanhaa hammasharjaa puhdistaakseni levää ja kalankakkaa suodattimestani. en laittanut sitä pois ja puhdistin sitten vahingossa hampaani samalla hammasharjalla.</w:t>
      </w:r>
    </w:p>
    <w:p>
      <w:r>
        <w:rPr>
          <w:b/>
        </w:rPr>
        <w:t xml:space="preserve">Esimerkki 7.5048</w:t>
      </w:r>
    </w:p>
    <w:p>
      <w:r>
        <w:t xml:space="preserve">Teksti: minulla oli täydellinen elämä vanhassa kaupungissani - täydellinen ja antoisa työ, paras asuntotilanne, jossa olen koskaan ollut, uskomattomien ystävien ympäröimänä, kannustava yhteisö. mutta vihasin säätä ja elinkustannukset ovat naurettavat, joten toivoin löytäväni sen, mitä minulla oli siellä, halvemmasta paikasta paremmalla säällä. valitsin uuden kaupungin, harkitsin muuttoa sinne vuoden verran, ja lopulta tein sen syyskuun alussa. ostin ensimmäisen autoni, koska uuden kaupungin liikennejärjestelmä on surkea ja kävelymahdollisuudet ovat erittäin heikot. olin aiemmin viettänyt jonkin aikaa tässä uudessa kaupungissa ja pidin siitä, joten tiesin haluavani asua täällä. olen ollut täällä kaksi viikkoa ja vihaan sitä. tuntuu niin erilaiselta, kun olen oikeasti muuttanut elämäni juuriltaan asuakseni täällä, kuin jos olisin vain käynyt täällä vierailemassa. tiedän, että minun pitäisi antaa tälle vielä paljon enemmän aikaa, mutta olen tajunnut: Kaipaan sitä, miten nämä tekijät vaikuttivat siihen, että oli ihana tunne olla osa naapurustoa, olla yhteydessä muihin. olen tajunnut, että se on suuri osa siitä, mikä teki minut niin onnelliseksi vanhassa kaupungissani. 2. muutin jonnekin todella konservatiiviseen paikkaan, minkä luulin kestäväni, mutta en kestä. vihaan kotoa lähtemistä. 3. ainoa työpaikka, jonka olen saanut haettuani yli sataan, on puhelinkeskuksessa. annoin sen yhden päivän ja lopetin sitten, koska se oli niin masentavaa. ja nyt kamppailen sen kanssa, etten ole tarpeeksi motivoitunut etsiäkseni jotain parempaa, ja sillä välin rahat loppuvat kesken. 4. minulla on oikeastaan ikävä vanhan kaupunkini säätä. en osannut odottaa sitä ollenkaan. olen masentuneempi kuin vuosiin täällä, ja olin todella, todella onnellinen vanhassa kaupungissani. lähdin pois, koska ajattelin, että voisin saada täällä saman kuin siellä, mutta paremmalla tavalla. en edes tiedä, onko se mahdollista, ja kadun vakavasti sitä, että otin riskin menettää kaiken sen löytääkseni vihreämpää ruohoa, enkä ole enää halukas antamaan aikaa nähdä, voisinko olla onnellinen täällä. haluan vain mennä kotiin. ennen kuin lähdin, kaikki sanoivat minulle, kuinka inspiroiva ja rohkea olen. voi pojat, tunnen itseni helvetin tyhmäksi ja nöyryytetyksi! olen jo tutkinut autoni myymistä ja pyytänyt vanhaa työpaikkaani ja huonettani takaisin. sain työpaikan takaisin, mutta entinen kämppikseni ei vastaa tekstiviesteihini eikä soittoihini. myydäkseni autoni olisin velkaa vähintään 5000 dollaria lainasta, mikä tarkoittaa, että olen käyttänyt yhteensä 7000 dollaria (mukaan lukien alun perin maksamani käsiraha) ostamiseen ja myymiseen. aika kallis virhe. olen rikkonut elämäni molemmissa kaupungeissa ja tuottanut pettymyksen kaikille ympärilläni oleville. tunnen itseni epäonnistuneeksi. kuka tekee tällaista paskaa???? mikä minua vaivaa????? ja nyt mietin, pystynkö enää koskaan muuttamaan minnekään tai tekemään mitään suuria muutoksia elämässäni luovuttamatta heti, jos se on edes vähänkään vaikeaa! miten ihmiset tekevät tällaisia asioita? tunnen itseni voimattomaksi omien näkökulmieni/toiveideni/halujeni suhteen tai kyvystä ennustaa, millaisia ne ovat missäkin tilanteessa. riskien ottaminen on tyhmiä varten; seuraavalla kerralla menen vain vitun lomalle.</w:t>
      </w:r>
    </w:p>
    <w:p>
      <w:r>
        <w:rPr>
          <w:b/>
        </w:rPr>
        <w:t xml:space="preserve">Tulos</w:t>
      </w:r>
    </w:p>
    <w:p>
      <w:r>
        <w:t xml:space="preserve">Muutin maan toiselle puolelle paikkaan, josta luulin pitäväni. Vihaan sitä ja muutan takaisin, menetin 7000 dollaria ja parhaan elämäntilanteen, joka minulla on koskaan ollut.</w:t>
      </w:r>
    </w:p>
    <w:p>
      <w:r>
        <w:rPr>
          <w:b/>
        </w:rPr>
        <w:t xml:space="preserve">Esimerkki 7.5049</w:t>
      </w:r>
    </w:p>
    <w:p>
      <w:r>
        <w:t xml:space="preserve">Teksti: joulukuun ensimmäisenä päivänä isäni sairastui kuolemansairaaksi, ja he arvioivat, että hänellä oli enää kuukausi tai vähemmän elinaikaa. asun tennesseessä, ja heti uutisen tultua julki pakkasin muutamia tavaroita. ystäväni ehdotti, että ottaisin mukaan savukkeita. olen erittäin tupakoitsija (tiedän, että se on huono asia), ja kuulin, että ne maksavat 12-15 dollaria aski new yorkissa. siellä, missä asun, ne maksavat alle 6 dollaria aski. En tiennyt kuinka kauan olisin new yorkissa ja ostin 10 kartonkia (odotin viipyväni noin 2 kuukautta). saavuin new yorkiin ja kävin isäni luona. valitettavasti isäni sai veritulpan ja kuoli viikko saapumiseni jälkeen. hautajaisten ja hautaamisen jälkeen päätin, että oli aika palata kotiin. nyt on kulunut 4 viikkoa ja minulla on vielä 6 kartonkia jäljellä. pakkaan siis tavarani ja lähden pois. kun olin metrossa matkalla ulos kaupungista, avasin matkalaukkuni ja otin toisen askin savukkeita. avatessani matkalaukkuni eräs kaveri lähestyi minua ja kysyi, olenko osavaltion ulkopuolelta. sanoin hänelle, että kyllä, olen osavaltion ulkopuolelta ja olen lähdössä takaisin. hän tarjoutui ostamaan loput 5 kartonkia ja jonkin verran askeja, joita minulla oli jäljellä. tässä vaiheessa kieltäydyin, mutta hän sanoi, että jos olen lähdössä takaisin, hän antaisi minulle 90 dollaria per kartonki ja 8 dollaria per aski. hän selitti, että jos olen lähdössä takaisin, saan kunnon voiton ja autan myös häntä. Lopulta suostun hänen tarjoukseensa, ja vaihdon jälkeen hän näyttää virkamerkkiä. se on siviilipukuinen poliisi, hän pidättää minut ja syyttää minua jostain verolain rikkomisesta, en ole täysin varma. minua pidettiin vankilassa 24 tuntia, ennen kuin pystyin maksamaan takuut. se oli todella vain tuhoisa loppu jo valmiiksi kamalalle matkalle. ei ole mitään pahempaa kuin mennä tapaamaan kuolevaa isää ja tulla huijatuksi rikokseen. otin lakimiehen, ja minulla on oikeudenkäynti myöhemmin tässä kuussa.</w:t>
      </w:r>
    </w:p>
    <w:p>
      <w:r>
        <w:rPr>
          <w:b/>
        </w:rPr>
        <w:t xml:space="preserve">Tulos</w:t>
      </w:r>
    </w:p>
    <w:p>
      <w:r>
        <w:t xml:space="preserve">Peitepukuinen poliisi huijaa minut myymään hänelle savukkeita.</w:t>
      </w:r>
    </w:p>
    <w:p>
      <w:r>
        <w:rPr>
          <w:b/>
        </w:rPr>
        <w:t xml:space="preserve">Esimerkki 7.5050</w:t>
      </w:r>
    </w:p>
    <w:p>
      <w:r>
        <w:t xml:space="preserve">Teksti: joten ostin hiljattain uuden puhelimen (galaxy s6) ja päätin halusin suojata näytön noilla karkaistun lasin näytönsuojilla. kaikki meni sujuvasti, tai niin ajattelin, kunnes näin yhden pölypilkun kuolleen keskellä näytölläni. yritin olla välittämättä siitä, mutta se alkoi häiritä minua enemmän ja enemmän. Lopulta sain tarpeekseni ja päätin, että voisin vain nostaa näytönsuojan ja käyttää tarraa poistaakseni häiritsevän pölypilkun. kävi ilmi, että jos sitä nostaa väärässä kulmassa liian nopeasti, se vain halkeaa, kuten lasi. joten nyt minulla on pölytön näytönsuoja... jossa on jättimäinen halkeama keskellä näyttöä. olen aika nerokas.</w:t>
      </w:r>
    </w:p>
    <w:p>
      <w:r>
        <w:rPr>
          <w:b/>
        </w:rPr>
        <w:t xml:space="preserve">Tulos</w:t>
      </w:r>
    </w:p>
    <w:p>
      <w:r>
        <w:t xml:space="preserve">dust:1 me:0</w:t>
      </w:r>
    </w:p>
    <w:p>
      <w:r>
        <w:rPr>
          <w:b/>
        </w:rPr>
        <w:t xml:space="preserve">Esimerkki 7.5051</w:t>
      </w:r>
    </w:p>
    <w:p>
      <w:r>
        <w:t xml:space="preserve">Teksti: tifu johdattelemalla pomoni... työskentelen siis kolmannessa vuorossa (klo 22.00-6.00) ja ihmiset soittavat koko ajan pois ensimmäisessä vuorossa. tämä aamu ei ollut erilainen. kaveri soittaa toimistoon, pomoni vastaa. hän kertoo minulle, että joku ei ole tulossa tänään, koska hänen pojallaan on kuumetta, ja että minun on jäätävä myöhään tuuraamaan häntä. en halunnut enkä koskaan sanonut myöntävästi "kyllä", kun hän yritti taivutella minua jäämään. Aikaisemmin yöllä viivyttelin kahden viimeisen kierroksen tekemistä noin kello 3.45 asti, jolloin pomolleni jäi runsaasti aikaa pitää tupakkatauko, mutta jokin sai hänet pahalle tuulelle, ja hän ja minä riitelimme siitä, koska hän oli suuripäinen kaikkitietävä, ja riitelimme noin minuuttia, minkä vuoksi hän lähti tupakalle 10 minuuttia myöhemmin kuin hän olisi lähtenyt, jos hän ei olisi sanonut minulle mitään. kun hän palasi, poltin toisen kierroksen omiani. olin valmis hieman puoli viiden jälkeen. en puhunut hänelle sen jälkeen ennen kuin oli melkein aika lähteä. suurin osa ensimmäisestä vuorosta oli jo siellä ja puhuin parille heistä ja kerroin heille tarinan siitä, etten koskaan suostunut jäämään myöhään. pomoni tulee ulos sisäänkäynnille, jossa monet meistä odottivat kotiin lähtöä, ja yrittää taas sanoa, että minun on jäätävä. En vieläkään sanonut kyllä. ensimmäisen vuoron esimies kutsuu minut toimistoon ja kysyy minulta, sanoinko, että jään, kun pomoni seisoo puoliksi ulkona ovesta odottamassa, mitä sanon. kerroin hänelle, mitä kerroin kaikille... etten koskaan sanonut todellista kyllä. Pomoni kirjaimellisesti työntää oven auki lopun matkaa, menee ulos eteen, sanoo jotain siellä odottaville työntekijöille, tulee takaisin ja kertoo ensimmäisen vuoron esimiehelle, että hän pitää yhden tupakkatauon ennen kuin aloittaa työt. Hän kai luuli, että sanoin kyllä, ja nyt hän luultavasti kohtelee minua kuin paskaa tänä iltana. Se kuuluu hänen työnkuvaansa jäädä myöhään, jos hän ei löydä ketään, joka tekisi sen, joten jos hän ei halunnut sitä vastuuta, hänen ei olisi pitänyt ottaa sitä paikkaa. ja sen aion sanoa hänelle tänä iltana, jos hän ottaa asian puheeksi. Hänen argumenttinsa, jolla hän yritti saada minut jäämään, oli se, että "sinä et juhli uutta vuotta kuitenkaan. kukaan amerikassa ei juhli. paitsi new yorkissa". hän on vanha venäläinen mies. tämä oli ensimmäinen tifu-postaukseni, joten anteeksi, jos se on täysin surkea kieliopin ja rakenteen suhteen. lol.</w:t>
      </w:r>
    </w:p>
    <w:p>
      <w:r>
        <w:rPr>
          <w:b/>
        </w:rPr>
        <w:t xml:space="preserve">Tulos</w:t>
      </w:r>
    </w:p>
    <w:p>
      <w:r>
        <w:t xml:space="preserve">aikataulutettu työtoveri ei aikonut tulla töihin tänä aamuna, en jäänyt kuten pomoni luuli minun sanoneen. hänen oli jäätävä ja hän oli erittäin vihainen. saan hänen vihansa pääosan tänä iltana, kun pääsin töihin.</w:t>
      </w:r>
    </w:p>
    <w:p>
      <w:r>
        <w:rPr>
          <w:b/>
        </w:rPr>
        <w:t xml:space="preserve">Esimerkki 7.5052</w:t>
      </w:r>
    </w:p>
    <w:p>
      <w:r>
        <w:t xml:space="preserve">Teksti: pakollinen tämä ei tapahtunut tänään vaan viime perjantaina. menin kavereideni kanssa yhteen paikallisista pubeista perjantaina. valitettavasti asun aika kaukana kyseisestä pubista, joten minun on otettava bussi (jos asutte Yhdistyneessä kuningaskunnassa, tiedätte, että ne ovat koiranpaskoja ja aina myöhässä).Pääsin sinne noin kahdeksan aikaan illalla ja minun piti ehtiä viimeisellä bussilla takaisin asuinalueelleni kello 23:30. en halua vähätellä itseäni, mutta olen valtava kevytrakenteinen. muutama tuoppi sisään ja olin donezo (kai se oli halvempaa minulle, joten kuka on todellinen voittaja?). olen nyt hyvin puhelias juoppo, mutta muistin kuitenkin mennä bussipysäkille puoli kahdeltatoista.menin pysäkille ja siellä oli toinen ryhmä yhtä kännisiä ihmisiä joiden kanssa aloin jutella. sitten humalassa päätin uskoa heitä kun he sanoivat että bussi oli jo lähtenyt. joten lähdin kävelemään kotiin ja olin vain noin 2 minuuttia tiellä kun se vitun bussi tuli ohi. jäin jumiin. menin takaisin pubiin hetkeksi kunnes se sulkeutui ja kaikki lähtivät kotiin. en todellakaan jaksanut kävellä kotiin, joten päätin etsiä suurimman puskan, jonka löysin ja ryömin sen sisään (repien samalla ainoan hyvän villapaitani) ja nukuin yhdellä oksalla *puskan sisällä*. Lyhyesti sanottuna, minusta tuli koditon yöksi ja nukuin vitun satunnaisessa puskassa, repisin villapaitani, hukkasin kuulokkeeni ja nyt luulen, että minulla on keuhkoputkentulehdus tai jotain muuta paskaa, koska ulkona oli noin kaksi astetta pakkasta.</w:t>
      </w:r>
    </w:p>
    <w:p>
      <w:r>
        <w:rPr>
          <w:b/>
        </w:rPr>
        <w:t xml:space="preserve">Tulos</w:t>
      </w:r>
    </w:p>
    <w:p>
      <w:r>
        <w:t xml:space="preserve">suuttui, myöhästyi bussista ja nukkui yön yli pusikossa 2 asteen pakkasessa, sai viime viikolla hullun pahan yskän.</w:t>
      </w:r>
    </w:p>
    <w:p>
      <w:r>
        <w:rPr>
          <w:b/>
        </w:rPr>
        <w:t xml:space="preserve">Esimerkki 7.5053</w:t>
      </w:r>
    </w:p>
    <w:p>
      <w:r>
        <w:t xml:space="preserve">Teksti: tämä tapahtui useita vuosia sitten, noin vuonna 2000.Tarkoitukseni ei ollut olla karmiva, mutta jälkikäteen ymmärrän selvästi, miksi pelästytin poliisin niin pahasti. se tosiasia, että hän oli paitsi aseistettu, myös koulutettu puolustamaan itseään juuri tällaisissa tilanteissa, saa minut vapisemaan, kun ajattelen omaa typeryyttäni. asuin rio vistassa, Kaliforniassa ja kävin koulua fairfieldissä. Fairfield sijaitsee noin puolivälissä San Franciscon ja Sacramenton välillä valtatiellä 80, ja Rio Vista on noin 20 mailia Fairfieldistä itään erittäin vaarallista kaksikaistaista valtatietä 12 pitkin. Valtatie 12 on niin vaarallinen, koska siellä on kumpuilevia mäkiä ja taipumus törmätä vastaantulevaan liikenteeseen, joka yrittää ohittaa. tämä johtaa yleensä kuolemaan johtavaan onnettomuuteen. jo tuohon aikaan minulla oli kaksi ystävää, jotka kuolivat tiellä eri onnettomuuksissa, ja olin itse selvinnyt erittäin pahasta onnettomuudesta. voitte nähdä tien itse google mapsista. olen yleensä melko varovainen kuljettaja, mutta olin erityisen varovainen valtatie 12:lla. haluan mieluummin toisen auton, tai vielä parempi ison kuorma-auton, edelleni, jotta en joutuisi ensimmäisenä jonoon, jos toinen auto päättää ohittaa väärään aikaan.tuona iltana tuntieni päättyivät hyvin myöhään, ja kello oli jo yli puolenyön. kun tulin kaupungin viimeiseen valoon ennen pitkää pätkää avointa tietä ennen rio visaan pääsyä, edessäni oli auto. se sattui olemaan fairfieldin poliisiauto! arvelin, että se oli kaveri, joka asui kadun varrella, joten tiesin, että minulla olisi suojelua koko matkan kotiin. en vain ajatellut, miten poliisi saattaisi nähdä tämän.En ollut koskaan tavannut häntä, mutta tiesin kuka hän oli, ja ajattelin, että hän tiesi kuka olin, ainakin hän tunnistaisi autoni. en ajatellut sitä, että hän näki autostani vain ajovalot. valtatiellä 12 on kaksi ohituskaistaa, ja paikoin toinen kaista aukeaa, jotta hitaammat autot pääsevät ohi. molemmilla kerroilla poliisi ajoi oikealle kaistalle (niin kuin pitääkin), mutta hän hidasti vauhtia noin 50:stä noin 40 mailiin tunnissa. en halunnut menettää suojaani (enkä ohittaa poliisia), joten jäin molemmilla kerroilla taakse. en taaskaan ajatellut, kuinka epätavallista tai epäilyttävää tällainen käytös oli. en vain halunnut menettää suojaa siitä, että minulla oli joku edellä. poliisi ajoi suurimman osan ajasta muutenkin tarpeeksi lujaa. pääsimme kääntymispisteeseen ja hän kääntyi, ja minä tietenkin seurasin. pysyin hänen takanaan jokaisessa mutkassa, kunnes toiseksi viimeisessä mutkassa vastakkaisesta suunnasta tullut rio vistan poliisi leikkasi suoraan eteeni ja sytytti kaikki kirkkaat valot kasvoilleni. rvpd-poliisi nousi ulos ja osoitti minua aseella. vasta tässä vaiheessa tajusin, miltä asiat näyttivät ffpd-poliisiraukan silmissä. rvpd-poliisi pani minulle käsiraudat, enkä tehnyt vastarintaa. sitten ffpd-poliisi tuli esiin. hän tunnisti minut. hän oli aluksi vihainen, mutta selitin syyn sille, miksi pysyin hänen takanaan. en vain ajatellut, miten hän saattaisi nähdä asiat. mikään tästä ei tietenkään ollut poliisin vika. kaikki oli minun syytäni, koska olin tyhmä. olen vain iloinen, etteivät poliisit olleet liian liipaisuherkkiä. poliisin pelottelu on aina huono ajatus, mutta se, että saa sen näyttämään siltä, että vaarantaa hänen perheensä, on paljon, paljon pahempaa.</w:t>
      </w:r>
    </w:p>
    <w:p>
      <w:r>
        <w:rPr>
          <w:b/>
        </w:rPr>
        <w:t xml:space="preserve">Tulos</w:t>
      </w:r>
    </w:p>
    <w:p>
      <w:r>
        <w:t xml:space="preserve">kesäinen: säikäytin vahingossa paskat housuun poliisilta, joka asui kadun varrella "seuraamalla" häntä kotiin.</w:t>
      </w:r>
    </w:p>
    <w:p>
      <w:r>
        <w:rPr>
          <w:b/>
        </w:rPr>
        <w:t xml:space="preserve">Esimerkki 7.5054</w:t>
      </w:r>
    </w:p>
    <w:p>
      <w:r>
        <w:t xml:space="preserve">Teksti: minun tärkein pankkitili, joka minun palkka tarkistaa saa maksetaan on ihana ominaisuus, jossa voit tallentaa ihmisiä voit jatkuvasti pay to.so olen tallentanut 3 pankit minun 3 luottokortti billsas olen poissa minun loma seuraavan kahden viikon ajan, päätin maksaa yksi minun laskuja, jotka olisi erääntynyt, kun olen lomalla. joten tarkastan selvityksen ja se on 3.2k.i sitten kirjautunut minun pankkitilille ja teki maksun. Soitin pankkiini, mutta sieltä sanottiin, että se on jo käsitelty ja että ainoa keino on soittaa maksun saajan pankkiin ja pyytää palautusta. mutta se on vasta virka-ajan jälkeen, ja voin soittaa sinne vasta maanantaina. sillä välin minun on suoritettava maksu uudelleen oikeaan pankkiin cc-laskua varten... nyt minulla on siis 6,4k miinusta ja lähden lomalle, ja pankissa on hyvin vähän varoja.</w:t>
      </w:r>
    </w:p>
    <w:p>
      <w:r>
        <w:rPr>
          <w:b/>
        </w:rPr>
        <w:t xml:space="preserve">Tulos</w:t>
      </w:r>
    </w:p>
    <w:p>
      <w:r>
        <w:t xml:space="preserve">maksoin väärälle luottokortille, ja pankkitilini on kärsinyt suuren kolauksen, kun minun on lähdettävä lomalle, kun pankkitililläni on vain vähän varoja.</w:t>
      </w:r>
    </w:p>
    <w:p>
      <w:r>
        <w:rPr>
          <w:b/>
        </w:rPr>
        <w:t xml:space="preserve">Esimerkki 7.5055</w:t>
      </w:r>
    </w:p>
    <w:p>
      <w:r>
        <w:t xml:space="preserve">Teksti: ajelen siis paskalla 500 dollarin endurollani (katuoikeudellinen maastopyörä) (syrjäisellä (kuten ei asukkaita 5 mailin säteellä)) hiekkatiellä lempikalapaikalleni. yksi niistä on nimeltään county road 115 tai joku paska, kun löydän tyhjän oluttölkin. päätän tehdä kansalaisvelvollisuuteni Harrisonin piirikunnan hyviä ihmisiä kohtaan ja kerätä roskat. Laitan sen laukkuuni kalastustarvikkeideni kanssa, enkä saa mitään saalista. Näin minulla on aikaa keksiä paljon typerää paskaa, mukaan lukien hauska snap-chat kavereilleni. ideani oli ottaa video siitä, kun pidän oluttölkkiä ohjaustangolla, sitten käännän kameraa ja teeskentelen ottavani kulauksen. järveltä lähtiessäni päätin toteuttaa suunnitelmani. se oli helppoa, olen "katso äiti, ei käsiä" ajellessani monta kertaa dabannut ja nae nae laulanut suosikkiräppibiisejäni monta kertaa ennenkin. yritän sitä, ja kun yritän kääntää kameraa, pyörä putoaa. ei se mitään, olen kaatunut pahemmin monta kertaa ennenkin. Nostan pyörän ylös ja menen puhelimeni luokse kirjoittamaan otsikon koomiseen mestariteokseeni. kirjoitan "need cup holders on this thing (ironic) xd." Sitten puhelimeni kuolee ennen kuin painan lähetä. tekstin sulku yrittää vakuuttaa, etten ole kusipää, mutta tunnen itseni sellaiseksi.</w:t>
      </w:r>
    </w:p>
    <w:p>
      <w:r>
        <w:rPr>
          <w:b/>
        </w:rPr>
        <w:t xml:space="preserve">Tulos</w:t>
      </w:r>
    </w:p>
    <w:p>
      <w:r>
        <w:t xml:space="preserve">: naarmuuntunut polvi ja vaikeudet käynnistää auto uudelleen tulvineen kaasuttimen takia myöhemmin ystäväni saavat nähdä (tosin surkean) vitsini.</w:t>
      </w:r>
    </w:p>
    <w:p>
      <w:r>
        <w:rPr>
          <w:b/>
        </w:rPr>
        <w:t xml:space="preserve">Esimerkki 7.5056</w:t>
      </w:r>
    </w:p>
    <w:p>
      <w:r>
        <w:t xml:space="preserve">Teksti: tämä tapahtui kirjaimellisesti 5 minuuttia sitten. vittu, okei, mistä aloittaisin? olin piilossa huoneessani katsomassa Game of Thronesia koko päivän. kaikki ystäväni olivat anelleet minua katsomaan sitä, ja vihdoin suostuin. latasin kaikki tällä hetkellä saatavilla olevat kaudet, otin paljon ruokaa, suljin verhot ja aloin katsoa. aika lensi ohi, ja ennen kuin huomasinkaan, oli jo myöhä. todella myöhä. kello oli noin kaksi yöllä, kun vihdoin tarkistin kellonajan. istuin sängylläni niin kauan, että olin hikinen ja ällöttävä, joten päätin mennä suihkuun. Lähden huoneestani ja menen vessaan, jossa yhtäkkiä tapasin äitini. hän kysyi minulta, miksi olin hereillä niin myöhään koulupäivänä. olin täysin unohtanut, että minulla oli koulua seuraavana päivänä, joten sen sijaan, että olisin kertonut hänelle, että olin valvonut katsomassa t.v:tä, keksin nopeasti jonkin valheen ja kerroin, että näin painajaista ja että halusin käydä suihkussa. lisäefektin vuoksi sanoin, että se koski häntä. hän haukkoi henkeään ja astui askeleen taaksepäin. lähdin hakemaan pyyhettä ja menin kylpyhuoneeseen, mutta ennen kuin menin sisään, vilkaisin puoliksi äitiäni ja virnistin hänelle. hän näytti niin pelästyneeltä, etten voinut sille mitään lolas olin suihkussa. kaikki kaatui päälleni. kirjaimellisesti pudotin saippuan, joka oli kädessäni, menetin tasapainoni ja kaaduin perseelleni. mutta istuin vain siinä ja annoin veden valua selkääni pitkin. mikään ei voinut kumota sitä, mitä olin juuri tehnyt. Olin mokannut niin pahasti, etten voinut mitenkään tehdä sitä tyhjäksi. Reddit, perheessäni ja kulttuurissani, kun sinulle tapahtuu noloja asioita, kuten ruumiinpurkauksia nukkuessasi, vaikkapa märkää unta, sinun pitäisi yleensä ottaa rituaalikylpy heti herättyäsi. Nuorena teininä on normaalia kertoa vanhemmille ja muille vanhemmille henkilöille, että näki "pahaa unta". sitä juhlitaan ja pidetään merkkinä siitä, että kypsyy ja muuttuu pojasta mieheksi. ah mitä enemmän oppii, sitä enemmän oppii. oi luoja reddit, kerroin äsken äidilleni, että näin märkää unta hänestä!!!!!!!!!1111 Sen lisäksi virnistin! virnistin! Millainen nallekarhuja ahdisteleva hyypiö kertoo äidilleen nähneensä märkää unta äidistään ja virnistelee sille? hän ei enää koskaan katso minua samalla tavalla. koko perheeni kuulee tästä. fml. fml</w:t>
      </w:r>
    </w:p>
    <w:p>
      <w:r>
        <w:rPr>
          <w:b/>
        </w:rPr>
        <w:t xml:space="preserve">Tulos</w:t>
      </w:r>
    </w:p>
    <w:p>
      <w:r>
        <w:t xml:space="preserve">Kerroin äidilleni, että näin märkää unta hänestä, virnistin ja kävelin pois...</w:t>
      </w:r>
    </w:p>
    <w:p>
      <w:r>
        <w:rPr>
          <w:b/>
        </w:rPr>
        <w:t xml:space="preserve">Esimerkki 7.5057</w:t>
      </w:r>
    </w:p>
    <w:p>
      <w:r>
        <w:t xml:space="preserve">Teksti: tämä tapahtui juuri, ja olen tällä hetkellä sängyssäni kyyristyneenä täydellisessä pelossa huoneessani. heräsin puoli tuntia sitten, horjuen yön unenpuutteesta, ja minun piti käydä suihkussa ennen kuin lähden vanhempieni luokse isänpäiväksi. nousen vihdoin ylös mennäkseni kylpyhuoneeseen.  asun nyt asuntolatyylisessä huoneessa kampuksen ulkopuolella, joten minulla on oma huoneeni, jossa on sänky, työpöytä ja keittokomero, ja pieni kylpyhuone, jossa on vain wc ja seisova suihku. se on pieni, mutta asumiskelpoinen. olen myös kesällä gradussa. kun avaan oven, avaan wc-istuimen ja alan käydä aamupissalla, näen silmäkulmastani liikettä.  Minulla ei ole laseja päässä, joten säikähdän, kun se alkaa liikkua seinää pitkin. ötökkä. hämähäkki? joka tapauksessa minun on saatava se selville ja tapettava se. hämähäkki ei ole minulle enää mikään iso juttu. niinpä kesken virran tartun kaluuni, puristan sitä ja pidättelen itseäni jatkamasta, sillä haluan tämän otuksen hengiltä, ja kestää hetken ennen kuin saan sen valmiiksi.  se voi olla poissa ennen kuin olen valmis. avaan kylpyhuoneen oven, mulkku kädessä, nappaan lasit pöydältä ja laitan ne päähäni. sitten näen sen. tuhatjalkaisen. vähiten suosikkihäröitäni, jota en voi helposti tappaa!  vittu! joten paniikissani, pitäen yhä kiinni kalustani, joka nyt sattuu siihen, että haluan pissata loppuun, yritän tarttua vessapaperiin, mutta nappaan vain nipin napin, koska pystyn käyttämään vain yhtä kättä. sitten tuhatjalkainen juoksee ulos huoneesta.Jahtaan sitä, mutta se karkaa ja piiloutuu kannettavan tietokoneeni alle, joka on aivan kylpyhuoneeni ulkopuolella. en tiedä mitä helvettiä olen tekemässä, päätän tyhmästi nostaa kannettavan tietokoneen, ja kun näen tuhatjalkaisen liikkuvan sen alta, panikoin, huudan hieman ja päästän irti. kusta kaikkialla.  se tulee ulos vain sekunniksi ennen kuin sain sen takaisin käteeni, mutta se onnistui kastelemaan muutaman kohdan matossa... päätin sitten vain käydä suihkussa, mutta joka kerta kun näin jotain liikkuvan tai olevan väärässä paikassa, panikoin ja huusin. tämä aamu on perseestä.  Kun tulin ulos, minulla oli jopa tossut kädessäni ja kun laitoin yhden tossun jalkaan, sen sisällä roikkui naru, ja kun koskin siihen, kiljuin luullessani, että se oli tuhatjalkainen. nyt häivyn täältä. menen vanhempieni luokse. tarvitsen aikuisen. edit: siivosin pissan, mutta olin vainoharhainen koko sen ajan, kun olin lattialla tekemässä sitä. vieläkään ei ole merkkiäkään tuhatjalkaisesta...</w:t>
      </w:r>
    </w:p>
    <w:p>
      <w:r>
        <w:rPr>
          <w:b/>
        </w:rPr>
        <w:t xml:space="preserve">Tulos</w:t>
      </w:r>
    </w:p>
    <w:p>
      <w:r>
        <w:t xml:space="preserve">monien elämä elää enemmän kuin harvojen elämä... toistaiseksi.</w:t>
      </w:r>
    </w:p>
    <w:p>
      <w:r>
        <w:rPr>
          <w:b/>
        </w:rPr>
        <w:t xml:space="preserve">Esimerkki 7.5058</w:t>
      </w:r>
    </w:p>
    <w:p>
      <w:r>
        <w:t xml:space="preserve">Teksti: tämä tapahtui 8. luokalla, luin kaverista, joka menetti kuulonsa istumaannousun takia ja muistutti minua tästä. tiedän, että on maalaisjärkeä olla hieromatta silmiään, mutta en koskaan kiinnittänyt siihen paljon huomiota. olen luokassa, viimeinen koulupäivä, samoin kuin viimeinen luokkatuntini. Edellisenä yönä en ollut nukkunut tarpeeksi, silmiäni kutitti, joten hieroin niitä. muistan, miten suloinen helpotus oli, kun hieroin väsymättä molempia silmiäni, kun tunsin sarveiskalvoni yläosan vierivän silmäluomieni alta. koko ajan olin pitänyt silmäni kiinni hieroessani niitä. sitten vihdoin katson ylös ja avaan silmäni. "huh, miksi täällä on niin sumuista", ajattelin itsekseni. menin vessaan, ajattelin, että ehkä minulla oli jotain silmässäni. vessassa pesin ja pesin ja pesin silmäni. samea näkö ei lähtenyt pois. paniikissa katsoin tarkemmin peiliin, oikean silmäni värillinen osa oli haalean valkoinen, ajattele, miltä glaukooma näyttää.       käynti sairaanhoitajan luona, hän säikähti, samoin kuin kaikki lapset, joihin törmäsin. hitaasti silmäni alkoi muuttua yhä sameammaksi. jonkin ajan kuluttua silmäni oli turvonnut, sarveiskalvo ja iiris pullistuivat ulos, aivan valkoisina. näköni oli täysin jäässä, ja se oli erittäin herkkä valolle. kun menin sarveiskalvospesialistille, hän kertoi, että minulla oli sarveiskalvon repeämä ja niin sanottu hydrops. [miltä hydrops näyttää] (http://www.ijo.in/articles/2013/61/8/images/indianjophthalmol_2013_61_8_461_116062_f3.jpg) se tapahtui, koska hieroin silmiäni liikaa, jolloin sarveiskalvoni oheni ja heikkeni. jonkin ajan kuluttua se repeytyi sisältäpäin, ja nestettä virtasi ylempään kerrokseen, jolloin sarveiskalvo turposi ja vuoti hieman.     jouduin sarveiskalvonsiirtoon, jossa sarveiskalvo leikataan pois ja siihen ommellaan luovuttajan sarveiskalvo. heti leikkauksen jälkeen oli kipeää puhua, aivastella, nauraa ja nousta seisomaan. silmäni painetta oli säädeltävä lääkkeillä. jouduin pitämään silmässäni levyä, enkä voinut vähään aikaan urheilla. Tämän ansiosta en pystynyt koskaan pelaamaan jalkapalloa, kun aloitin yhdeksännen luokan. muistan, kun tikit otettiin pois, silmäni turrutettiin ja tikit poistettiin työkalulla. inhosin sitä. olen sittemmin toipunut, ja silmäni näyttää täysin normaalilta, vaikka näköni ei olekaan paras mahdollinen. Kun silmäni vakiintui, pystyin taas treenaamaan, vaikka jouduin yhteenottoon, jossa silmäni oli kaivettu, mutta onneksi siirteelle ei tapahtunut mitään. silmieni hankaaminen aiheutti sen, että jäin joksikin aikaa paljosta paitsi, mutta tulin takaisin vahvana. tiedän, että se on maalaisjärkeä, mutta aina kun näette jonkun hankaavan silmiään, käskekää häntä lopettamaan.</w:t>
      </w:r>
    </w:p>
    <w:p>
      <w:r>
        <w:rPr>
          <w:b/>
        </w:rPr>
        <w:t xml:space="preserve">Tulos</w:t>
      </w:r>
    </w:p>
    <w:p>
      <w:r>
        <w:t xml:space="preserve">hieroin silmääni niin paljon, että se räjähti, minkä vuoksi jäin paljosta paitsi ja jouduin epämukavaan tilanteeseen lukion alkaessa.</w:t>
      </w:r>
    </w:p>
    <w:p>
      <w:r>
        <w:rPr>
          <w:b/>
        </w:rPr>
        <w:t xml:space="preserve">Esimerkki 7.5059</w:t>
      </w:r>
    </w:p>
    <w:p>
      <w:r>
        <w:t xml:space="preserve">Teksti: oli siis noin keskiyö, olin menossa kylpyhuoneeseen harjaamaan hampaitani ja tein tavallisen tarkistuksen redditistä löytääkseni jotain viihdykettä hampaiden harjauksen muuten tyhjäksi jääneen kahden minuutin ajan. laitoin puhelimeni hanan viereen, pieni osa puhelimesta roikkui irti ja olen uppoutunut lukemaan tätä tarinaa, aloitan hampaiden harjaamisen, kun puhelin menettää tasapainonsa - olen varmaan jotenkin kolhinut sitä - se alkaa pudota. Minulla on putoamisen aikana tietoinen hetki, jolloin harkitsen, pitäisikö minun ojentaa jalkaani katkaistakseni putoamisen, ja ennen kuin ehdin käsitellä päätöstä, se osuu maahan, näyttö edellä. Tässä vaiheessa ajattelen, että ei se mitään, olen pudottanut sen monta kertaa tälle marmorilattialle, ja se on ollut kunnossa. käännän puhelimen ympäri, halkeamia alaosassa. vittu. avaan lukituksen puhelimesta siinä toivossa, että se olisi vielä toiminnassa - mutta ei. kosketusnäyttö ei reagoi lainkaan. se oli siis ärsyttävää, kiitos vakuutuksen, vai mitä?7/10 ottaisin puhelimen uudelleen kylpyhuoneeseen. kuva: [imgur](http://i.imgur.com/qwqy5kh.jpg)</w:t>
      </w:r>
    </w:p>
    <w:p>
      <w:r>
        <w:rPr>
          <w:b/>
        </w:rPr>
        <w:t xml:space="preserve">Tulos</w:t>
      </w:r>
    </w:p>
    <w:p>
      <w:r>
        <w:t xml:space="preserve">vei puhelimen vessaan, ironisesti mokasin lukiessani jonkun muun mokailusta, puhelimen näyttö hajosi.</w:t>
      </w:r>
    </w:p>
    <w:p>
      <w:r>
        <w:rPr>
          <w:b/>
        </w:rPr>
        <w:t xml:space="preserve">Esimerkki 7.5060</w:t>
      </w:r>
    </w:p>
    <w:p>
      <w:r>
        <w:t xml:space="preserve">Teksti: eilen paras ystäväni kutsui minut mukaansa "kokoontumisjuhliin" opiskelijakompleksissa kahden korttelin päässä kodistani. olemme molemmat 20-vuotiaita, joten se kuulosti hauskalta. saapuessani bileisiin oli paljon odotettua enemmän väkeä ja siellä oli paljon humalaisia opiskelijoita. tervehdin isäntää ja päätin tanssia hetken aikaa. hetken kuluttua minäkin ja ystäväni olimme jo aika kännissä, ja tiedättehän mitä tapahtuu, me tavallaan eksytimme toisemme. "tanssilattialla" oli joku kaveri, joka näytti paskanaamalta. silmät puoliksi kiinni, tavallaan pyörivät takaraivossa. hän käyttäytyi jotenkin oudosti. päätin tanssia hänen kanssaan ja tuoda hänet keittiöön ja tarjota hänelle vettä. hänen puheensa oli epäselvää ja todella hidasta, joten päätin antaa hänen istua sohvalla kanssani jonnekin, jotta hän raitistuisi. kun olin sohvalla, kysyin häneltä todella hitaasti, oliko hän kunnossa, hän alkoi nauraa ja kysyi, luulinko häntä humalassa. sanoin kyllä, liikkeiden ja epäselvän puheen takia. hän katsoi minua silmiin ja kertoi, että hänellä oli ollut aivohalvaus muutama vuosi sitten, ja siksi hän käyttäytyi noin. en ole koskaan tuntenut oloani niin noloksi. kävi ilmi, että olin ainoa, joka otti hänet syrjään ja yritti "auttaa" häntä, koska lähes kaikki juhlissa tiesivät jo, että hänellä oli ollut aivohalvaus ja hän käyttäytyi tuolla tavalla. hän ei ollut lainkaan vihainen, ja sen jälkeen minulla oli todella mukava keskustelu hänen kanssaan, ja ystäväni melkein pissasi housuihinsa naurusta, kun hän sai tietää.</w:t>
      </w:r>
    </w:p>
    <w:p>
      <w:r>
        <w:rPr>
          <w:b/>
        </w:rPr>
        <w:t xml:space="preserve">Tulos</w:t>
      </w:r>
    </w:p>
    <w:p>
      <w:r>
        <w:t xml:space="preserve">halusin auttaa humalaisen näköistä miestä, mutta hän näytti siltä, koska hän oli saanut aivohalvauksen muutama vuosi sitten.</w:t>
      </w:r>
    </w:p>
    <w:p>
      <w:r>
        <w:rPr>
          <w:b/>
        </w:rPr>
        <w:t xml:space="preserve">Esimerkki 7.5061</w:t>
      </w:r>
    </w:p>
    <w:p>
      <w:r>
        <w:t xml:space="preserve">Teksti: tämä tapahtui itse asiassa kaksi vuotta sitten, mutta muistin sen vasta tänään, kun olen lomalla samassa paikassa. brittinä ulkomailla new hampshiressa vietin päivän perheeni kanssa kauniilla, joskin hieman ruuhkaisella järvenrannalla. oli kuuma päivä, joten päätin mennä uimaan. olen melko vahva uimari ja päätin haastaa itseni menemään koko matkan rantaa pitkin pysähtymättä. Luonnollisesti olin pää alaspäin ja olin melko päättäväinen, vaikka noin 2/3 matkasta aloin jo väsyä, niin että se ei ollut enää hauskaa. silmäkulmastani olin huomannut, että muutama ihminen rannalla katsoi minua hassusti, joten ajattelin, että tekniikkani oli mennyt päin helvettiä ja räpiköin kuin kuoleva kala.Kaikki tämä mielessä, ja kun nousin ylös haukkaamaan ilmaa ja huomasin, että lähelläni seisoi vielä muutama ihminen (tärkeää oli, että olin heidän ja rannan välissä), luovutin, koska halusin levätä ja jutella. "ihana päivä siihen, eikö olekin!""joo, kai se on...""oletko paikallinen?""jep...""wow, on varmaan mahtavaa asua tällaisen paikan lähellä!""... olin hämmentynyt! olin aina luullut, että amerikkalaisten pitäisi olla ystävällisiä, mutta kaksi kolmesta kunnon näköisestä herrasmiehestä tuijotti suoraan ohitseni, kun taas kolmas tuijotti minua intensiteetillä, joka on yleensä varattu tarantinon elokuviin. Kaiken kaikkiaan se lannisti minut täysin uimisesta, joten käännyin kohti rantaa......ja törmäsin suoraan pastoriin, joka nosti kastettavaa nuorta poikaa vedestä. laskeuduimme kaikki kolme yhdessä alas, kaikkivoipana (anteeksi sanaleikki) raajojen räiskeenä. en voi aliarvioida väkijoukon kokoa, jota en jotenkin ollut huomannut katsella. vaikka pastori piti sitä hauskana, poika vaikutti täysin kauhistuneelta (jos kaadut kasteen aikana, joudutko helvettiin?), eivätkä hänen vanhempansa olleet paljon iloisempia. opin sinä päivänä paljon itsestäni, uskonnosta ja mikä tärkeintä, Uuden englannin maaseudun huumorintajusta.</w:t>
      </w:r>
    </w:p>
    <w:p>
      <w:r>
        <w:rPr>
          <w:b/>
        </w:rPr>
        <w:t xml:space="preserve">Tulos</w:t>
      </w:r>
    </w:p>
    <w:p>
      <w:r>
        <w:t xml:space="preserve">meni uimaan ja kaatoi kasteen.</w:t>
      </w:r>
    </w:p>
    <w:p>
      <w:r>
        <w:rPr>
          <w:b/>
        </w:rPr>
        <w:t xml:space="preserve">Esimerkki 7.5062</w:t>
      </w:r>
    </w:p>
    <w:p>
      <w:r>
        <w:t xml:space="preserve">Teksti: työskentelen yrityksessä opiskelijana. tänään oli viimeinen työpäiväni, joten toin kaksi pulloa rommia mentoreilleni kiitokseksi. ajattelin, että he ilahtuisivat yllätyksestäni, ja annoin ne heille innokkaasti, mutta heti kun he avasivat pussin, he sanoivat: "sinun ei olisi pitänyt tuoda tätä tänne." Kävi ilmi, että koska kyseessä on kenttätyöpaikka, rakennuksessa ei ole alkoholia. aluksi luulin, että se oli vain, että älä tule töihin näkyvästi krapulassa tai humalassa, mutta kun näin mentoreideni silmät auki, tiesin olevani väärässä. päätimme, että piilottelun sijaan veisimme sen turvamiesten luo ja selittäisimme tilanteen. en tiennyt, että matkalla töihin yksi pullo oli haljennut, joten laukku oli märkä ja haisi alkoholilta. he sanoivat, että heidän on saatava lausunto. sitten he sanoivat, että minun on tultava heidän mukaansa turvamiehen päärakennukseen. mentorini kysyivät vartijoilta, voisivatko he tulla mukaamme, mutta vartijat kieltäytyivät. tässä vaiheessa tiesin, että mokasin. yliopistossani jos saa potkut, sinut potkitaan ulos ohjelmasta, koska työpaikat, jotka saat, ja ohjelma ovat sidoksissa toisiinsa. minäkin olin valmistumassa. minut vietiin vartijarakennukseen ja minua kuulusteltiin siitä, miten pääsin töihin, missä menin rakennuksissa, mihin viinaa käytettiin ja olinko juonut sitä. sitten he soittivat pomolleni. onneksi mentorini olivat kertoneet hänelle ensin. hän ymmärsi, että kyseessä oli erehdys, ja sanoi, ettei minua tarvinnut testata huumeiden ja alkoholin varalta. sitten turvallisuuspalvelu päästi minut mentorieni huostaan. sitten minun piti mennä puhumaan toiselle pomolleni, joka on yksi ammattikuntamme huippuihmisistä. tärisin. halusin vain antaa heille läksiäislahjan, ja siitä tuli sirkus. kun kävelin sisälle, hän katsoi minuun ja sanoi. "sinusta tulee legenda". en voinut muuta kuin rauhoittua ja nauraa. hän vakuutti minulle, että koska menimme suoraan turvamiesten luo ja ilmoitimme asiasta, minua ei irtisanota eikä se vaikuta työtodistuksiini tai arviointeihini. hän sanoi myös, että älä huoli, tämä tapaus ei estä minua saamasta tulevaa työpaikkaa siellä tai muualla, mikä oli helpotus, koska valmistun pian. sitten hän kertoi, miten he kertovat tämän tarinan tulevissa perehdytystilaisuuksissa, jotta seuraavat opiskelijat eivät tee samoin.</w:t>
      </w:r>
    </w:p>
    <w:p>
      <w:r>
        <w:rPr>
          <w:b/>
        </w:rPr>
        <w:t xml:space="preserve">Tulos</w:t>
      </w:r>
    </w:p>
    <w:p>
      <w:r>
        <w:t xml:space="preserve">tuli legenda nussimalla itseäni rommipulloilla.</w:t>
      </w:r>
    </w:p>
    <w:p>
      <w:r>
        <w:rPr>
          <w:b/>
        </w:rPr>
        <w:t xml:space="preserve">Esimerkki 7.5063</w:t>
      </w:r>
    </w:p>
    <w:p>
      <w:r>
        <w:t xml:space="preserve">Teksti: kuten useimmat viestit täällä, tämä ei oikeastaan tapahtunut tänään. se tapahtui eilen, jouluna. taustatietoa: serkkuni Jeff on vitun ääliö. hän karkaa, varastaa rahaa vanhemmiltaan, myy huumeita ja on saanut kaksi tyttöä raskaaksi ja tehnyt heille abortin. Olemme molemmat 18-vuotiaita, ja minä olen vielä lukiossa. hän kuitenkin jätti koulun kesken, koska joutui liian moniin tappeluihin. vaikka hänellä on tappelukokemusta, hän on noin 180 cm pitkä ja painaa noin 70 kiloa. minä taas olen 180 cm pitkä ja painava jalkapalloilija, joka opiskelee yliopistossa. oli joulu, ja olimme kaikki mummolassa. isovanhempani ovat vitun mahtavia ja antoivat meille kaikille 100 dollarin seteleitä. jätin omani pöydälle heidän olohuoneessaan, joka on yhteydessä keittiöön, lepotuolin viereiselle pöydälle ja pöydän toiselle puolelle.Jeff istuu lepotuoliin. hän nappaa 100 dollarin setelini juuri kun menen olohuoneeseen. sain hänet kiinni ja yritin napata sen hänen kädestään, ja päätyin repimään sen kahtia. tämä suututti minua todella paljon. rypistelin 100 dollarin setelin ja heitin sen häntä kohti, haukuin häntä kusipääksi ja muuta sellaista. samaan aikaan muu perhe oli keittiössä ja näki koko jutun. onneksi paikalla ei ollut lapsia, jotka olisivat voineet kuulla minua. koska jeff tykkää tapella, tämä sai hänet luonnollisesti haluamaan tapella minua vastaan. hän nousi seisomaan ja meni naamalleni ja sanoi pudottavansa minut viidessä sekunnissa. en halunnut tapella hänen kanssaan, koska hän on paljon pienempi kuin minä ja oli joulu, joten seisoin kädet tavallaan selälläni ja sanoin "lyö sitten minua vitun naamaan" derek from step brothers -tyyliin.Silloin jeff alkoi lyödä minua päähän ja kasvoihin. en tiedä miksi, mutta se ei kirjaimellisesti sattunut yhtään. setäni (jeffin isä) oli varmaan sitä mieltä, että toisin oli, koska hän nousi ylös ja meni väliin ja työnsi jeffin käytävään ja ulos ovesta. en tiedä, mitä hän sanoi jeffille tämän jälkeen, luultavasti vuosikausia asioita, jotka ovat odottaneet sanomista. katsoin ulos ikkunasta ja seuraavaksi näin jeffin ajavan pois jäässä olleella civicillään. (hän ja hänen perheensä ajoivat erikseen). tämä sai tätini, setäni ja toisen serkkuni lähtemään ennen jouluateriaa. minusta tuntui niin pahalta, että toisen serkkuni piti lähteä, ja minä käytännössä pilasin joulun.</w:t>
      </w:r>
    </w:p>
    <w:p>
      <w:r>
        <w:rPr>
          <w:b/>
        </w:rPr>
        <w:t xml:space="preserve">Tulos</w:t>
      </w:r>
    </w:p>
    <w:p>
      <w:r>
        <w:t xml:space="preserve">En tiennyt, että seteleitä voi teipata takaisin yhteen.</w:t>
      </w:r>
    </w:p>
    <w:p>
      <w:r>
        <w:rPr>
          <w:b/>
        </w:rPr>
        <w:t xml:space="preserve">Esimerkki 7.5064</w:t>
      </w:r>
    </w:p>
    <w:p>
      <w:r>
        <w:t xml:space="preserve">Teksti: tänä iltana suunnittelin meneväni ulos ja tapaavani muutamia kavereita ennen klubille menoa. ajattelin tuolloin, että olisi ollut hyvä ajatus tehdä omia juomia kotona olevista alkoholijuomista. päädyin ottamaan jägermeisterin ja redbull-tölkit ja ajattelin, että olisi hyvä ajatus kaataa ne massiiviseen pulloon; suuri virhe. otan nämä juomat ja tapaan ystäväni, mutta suurin osa heistä oli jo lopettanut presinsä, joten sitten päätin, että olisi loistava ajatus kaataa jägerbomb-pullo alas ja vetää itseni pilveen. tässä vaiheessa opin läksyni, sillä istun hereillä tietokoneellani ja kirjoitan tätä fu:ta aamulla klo 7 kotona.</w:t>
      </w:r>
    </w:p>
    <w:p>
      <w:r>
        <w:rPr>
          <w:b/>
        </w:rPr>
        <w:t xml:space="preserve">Tulos</w:t>
      </w:r>
    </w:p>
    <w:p>
      <w:r>
        <w:t xml:space="preserve">join kokonaisen pullon jager-pommeja, minkä seurauksena valvoin koko yön.</w:t>
      </w:r>
    </w:p>
    <w:p>
      <w:r>
        <w:rPr>
          <w:b/>
        </w:rPr>
        <w:t xml:space="preserve">Esimerkki 7.5065</w:t>
      </w:r>
    </w:p>
    <w:p>
      <w:r>
        <w:t xml:space="preserve">Teksti: Kirjoitan tätä nyt, koska en voinut käyttää oikeaa kättäni torstaina.Olen lukion liikuntatunnilla ja pelaamme jalkapalloa, se on vasta toinen jakso ja ruoho, jolla olemme, on vielä märkä aamukasteesta. olen pitkän matkan juoksija, mutta meidän on pelattava jalkapalloa saadaksemme arvosanan. pelasin juuri, spurttasin kaverin perään, joka oli menossa touch downiin, en osunut häneen, liukastuin takapuolelleni noin viiden metrin päähän ja loukkasin vasemman ranteeni. ei mitään hätää, kävelin vain pois. jatkoin pelaamista. valmentaja ei katsonut, joten aloimme taklata. yksi jalkapallossa olleista kavereista alkaa rullata keskikentällä kuin tavarajuna. saan päähäni loistoidean, laiha, juoksija sanoo: "voin pysäyttää hänet". juoksen häntä kohti täydellä vauhdilla, hän ei näe minua, osumme toisiimme! en muista saaneeni osumaa, mutta kuulin, että minulla oli ilma-aikaa. pari sekuntia myöhemmin laskeudun oikealle kädelleni ja vasempaan ranteeseeni, taas. nousen ylös todella nopeasti ja solisluu tuntuu heti väärältä. "hei derp, oletko kunnossa?" muut kysyvät. tunnustelen solisluuta, se on varmasti murtunut. nopea eteneminen, sairaanhoitajan toimisto, hoitaja katsoo minua, hoitaja soittaa äidille, äiti vie minut ensiapuun, olen tässä vaiheessa täysin poissa tolaltani. minulle annetaan kaksi ruiskua morfiinia molempiin käsivarsiin, mutta he eivät voi antaa paljon, koska en ole koskaan ennen saanut vahvaa kipulääkettä, enkä ole koskaan ennen ollut sairaalassa. röntgenkuvaus on tässä vaiheessa vahvistanut, että solisluuni on murtunut, niinpä he hankkivat keskiaikaisen kidutuslaitteen, joka pitää olkapääni paikallaan. melkein sammun. saan vähän aikaa miettiä sitä, että minun ja oikean käteni on vaikea tehdä loppukokeet. sain myös rannetuen ja rintarangan oikealle kädelleni, kun olen jalkeilla. se näyttää paranevan, mutta vessassa käynti, suihkussa käynti, käsien pesu, syöminen, paskalla käynti (on äärimmäisen tuskallista), yskiminen, aivastelu ja jopa nauraminen sattuu. pallit. edit: joo ja maastoharjoitukset alkavat taas pian, enkä voi mennä harjoituksiin nytkään.</w:t>
      </w:r>
    </w:p>
    <w:p>
      <w:r>
        <w:rPr>
          <w:b/>
        </w:rPr>
        <w:t xml:space="preserve">Tulos</w:t>
      </w:r>
    </w:p>
    <w:p>
      <w:r>
        <w:t xml:space="preserve">Yritin torjua täydellä vauhdilla juoksevaa jalkapalloilijaa, mursin oikean solisluuni ja nyrjäytin vasemman ranteeni ennen loppukilpailuja.</w:t>
      </w:r>
    </w:p>
    <w:p>
      <w:r>
        <w:rPr>
          <w:b/>
        </w:rPr>
        <w:t xml:space="preserve">Esimerkki 7.5066</w:t>
      </w:r>
    </w:p>
    <w:p>
      <w:r>
        <w:t xml:space="preserve">Teksti: tänä aamuna menin lenkille. vähän ennen sitä pesin intiimini ja, kuten yleensä teen sen jälkeen, levitin pallilleni vauvapuuteria - koska se pitää ne raikkaina ja vähentää hien epämiellyttäviä vaikutuksia. se ei ollut ensimmäinen kerta, kun olin tehnyt tämän, eikä myöskään ensimmäinen kerta, kun olin tehnyt sen ja lähtenyt sitten lenkille. mikään ei ollut mennyt pieleen aiemmin. paitsi tänään alkoi sataa kuin kohtaus elokuvasta 2012. tai 300. tai mistä tahansa elokuvasta, jossa on eeppinen sade. olin jo reilusti yli 8 kilometrin päässä, kun se alkoi.niinpä olin juoksun lopussa läpimärkä, ja palasin kotiin metrolla. sain muutaman oudon katseen, mutta en ajatellut siitä paljoa, koska, no, valuin vettä päästä varpaisiin. mutta siellä oli yksi lapsi, joka katsoi minua ja jalkojani jatkuvasti, näennäisesti peloissaan, ja piti kiinni äidistään. Äiti vilkaisee sitten minua inhottavalla ilmeellä. mfw katson alas jalkoihini. jalkojani pitkin valui valuvaa valkoista nestettä. sade oli liuottanut puuterin, ja näytti siltä kuin olisin pissannut housuihini kuin hyvin kömpelö, tietämätön ja kömpelö peter north.</w:t>
      </w:r>
    </w:p>
    <w:p>
      <w:r>
        <w:rPr>
          <w:b/>
        </w:rPr>
        <w:t xml:space="preserve">Tulos</w:t>
      </w:r>
    </w:p>
    <w:p>
      <w:r>
        <w:t xml:space="preserve">käytin vauvapuuteria palleihini, kävin juoksemassa sateessa ja suihkuttelin housuihini.</w:t>
      </w:r>
    </w:p>
    <w:p>
      <w:r>
        <w:rPr>
          <w:b/>
        </w:rPr>
        <w:t xml:space="preserve">Esimerkki 7.5067</w:t>
      </w:r>
    </w:p>
    <w:p>
      <w:r>
        <w:t xml:space="preserve">Teksti: kuten kaikki muutkin, tämä tapahtui noin vuosi sitten tällä kertaa. olin puoliksi mukana tämän tytön tapasin tinder. hän totesi alusta alkaen hän ei vain halua fwb, mutta en ollut varma, mitä halusin, joten ratsastin sen ulos jonkin aikaa. hän alkoi vihjailla minulle on bf (tekstiviestejä joka päivä, pyytää soittaa hänelle, suuttui jos vastasin myöhään, jne).. pitää muistaa, olin vakavassa suhteessa yli 3 vuotta ja hän vain ylös ja lähti eräänä päivänä ja se paska pilasi minut.. joten joka tapauksessa, saamme puhua halloweenista ja suunnitelmistamme. hän haluaa minun menevän ulos hänen ja hänen ystäviensä kanssa, mutta minulla ei ole mitään aikomusta tehdä sitä. Alamme puhua halloween-asuista ja muusta ja hän kysyy minulta "niin mikä haluat olla?" Muutama tekstiviesti oli kulunut sen jälkeen kun asuista oli puhuttu, joten jatkoin tekstiviestien lähettämistä hänelle ja sanoin asioita, kuten en ole valmis suhteeseen. anteeksi, että johdattelin sinua jne jne. jne. hän sitten vastaa, " puhuin puvustasi...." kiusallista seuraa. hän alkaa valittaa kuinka olen nössö kun teen tämän tekstiviestillä ja yritän selittää, että olen idiootti ja ymmärsin väärin, mutta vahinko oli tapahtunut. hän ei ole puhunut minulle tähän päivään mennessä. edit: sanoja.</w:t>
      </w:r>
    </w:p>
    <w:p>
      <w:r>
        <w:rPr>
          <w:b/>
        </w:rPr>
        <w:t xml:space="preserve">Tulos</w:t>
      </w:r>
    </w:p>
    <w:p>
      <w:r>
        <w:t xml:space="preserve">Tyttö kysyi, mikä haluaisin olla halloweenina, ja luulin, että hän tarkoitti suhdetta....</w:t>
      </w:r>
    </w:p>
    <w:p>
      <w:r>
        <w:rPr>
          <w:b/>
        </w:rPr>
        <w:t xml:space="preserve">Esimerkki 7.5068</w:t>
      </w:r>
    </w:p>
    <w:p>
      <w:r>
        <w:t xml:space="preserve">Teksti: työskentelen paikallisessa italialaisessa paikassa, jossa pestään astioita ja laitetaan ruokaa. tiedättehän, perheomisteinen paikka, joka palkkaa useimmiten nuorempia lapsia, jotka etsivät ensimmäistä työpaikkaa. olimme juuri lopettaneet yhden kahdesta viikoittaisesta aamuvuorosta, joissa meillä on buffet. näiden vuorojen aikana, kun viimeinen asiakas lähtee, saamme lukita ovet ja pitää noin 20 minuutin tauon ja syödä, mitä buffetista on jäljellä. meitä on vain viisi, jotka työskentelevät näissä vuoroissa, koska ne ovat hitaita; kaksi takana (yleensä miehiä) ja kaksi tarjoilijaa ja emäntä (tai emäntä) edessä. koska meitä on niin vähän, menemme kaikki yhdessä tauolle ja hengailemme yhdessä syödessämme, joten olemme kaikki melko hyviä ystäviä. joka tapauksessa, etupuolen työntekijät ovat valmistelleet ravintolan valmiiksi yövuoroa varten, ja me kaksi viimeistelemme astioita. Kun viimeinen tarjoilija poistuu takaovesta, me kolme juttelemme hieman, ja joku ottaa esille, että tapa, jolla pomo kysyi, voisiko hän ottaa lisävuoron ensi viikolla, voitaisiin tulkita väärin kysymykseksi, oliko hän strippari. nyt me kaikki nauramme tälle, ja koska olen ihminen, joka yrittää aina saada ihmiset nauramaan, ajattelin, että voisin jatkaa vitsillä. minun ei olisi pitänyt.Se, minkä oli tarkoitus olla hauska huomautus siitä, että luopuisin tästä työstä ja ryhtyisin strippariksi, osoittautui "vaikka en ole koskaan kuvitellutkaan sitä (kiusallinen naurahdus tässä), sinusta tulisi varmaan mahtava strippari"." Kun olin tehnyt tämän huomautuksen ja heti katunut sitä, hän katsoi minua "olet vitun outo", kävelin nolosti nopeasti nurkan taakse, hän lähti, ja toinen kaveri jatkoi paskanjauhantaa minulle siitä koko loppupäivän. en ole aivan varma, miten pystyn puhumaan hänelle nyt. ehkä se auttaa, kun täytän 21 kahden viikon päästä ja voin juoda itseni känniin. ehkä. ehkä.</w:t>
      </w:r>
    </w:p>
    <w:p>
      <w:r>
        <w:rPr>
          <w:b/>
        </w:rPr>
        <w:t xml:space="preserve">Tulos</w:t>
      </w:r>
    </w:p>
    <w:p>
      <w:r>
        <w:t xml:space="preserve">Yritin saada ystäväni nauramaan, mutta päädyin lopulta sanomaan, että kuvittelen hänet strippariksi.</w:t>
      </w:r>
    </w:p>
    <w:p>
      <w:r>
        <w:rPr>
          <w:b/>
        </w:rPr>
        <w:t xml:space="preserve">Esimerkki 7.5069</w:t>
      </w:r>
    </w:p>
    <w:p>
      <w:r>
        <w:t xml:space="preserve">Teksti: Istun yliopiston kampuksella, opiskelijoiden virkistyskeskuksessa. meillä on seminaarihuoneita, joihin ihmiset yleensä menevät opiskelemaan/pelaamaan videopelejä jne. Joka tapauksessa, viereisestä huoneesta kuulen ihmisten laulavan laulun tahtiin. "there goes my hero, watch him as he goes". nyt vasemmalla puolellani istuu kaveri samassa pöydässä, hän katsoo minua, vaihdamme katseita ja nauramme. sitten sanon päätäni pudistaen: "fucking nickelback". hänen katseensa oli mitä hämmentynein ja hämmentynein ja nyt tunnen itseni täysin jälkeenjääneeksi. ajatusprosessini oli sana "hero &gt; toi on nickelbackin biisi tai jotain eikö? &gt; vihaan nickelbackia." unohdin täysin sen foo fightersin.</w:t>
      </w:r>
    </w:p>
    <w:p>
      <w:r>
        <w:rPr>
          <w:b/>
        </w:rPr>
        <w:t xml:space="preserve">Tulos</w:t>
      </w:r>
    </w:p>
    <w:p>
      <w:r>
        <w:t xml:space="preserve">Dave Grohlin pitäisi oppia lentämään nyrkki otsani läpi.</w:t>
      </w:r>
    </w:p>
    <w:p>
      <w:r>
        <w:rPr>
          <w:b/>
        </w:rPr>
        <w:t xml:space="preserve">Esimerkki 7.5070</w:t>
      </w:r>
    </w:p>
    <w:p>
      <w:r>
        <w:t xml:space="preserve">Teksti: tifu ajattelu se oli kaikki onnellisuus ja sprinkles kun kuuntelin karate by Kennedy matkalla sähköpostitse hauska ig sivu, joka hyväksyy rahaa tarjouksia, en ole asiantuntija tarjouksia kuin olen vain 15 tai mitä kuvaa käyttää, joten minä vain tarttui satunnainen kuva minun vaatteet, että olin myymässä minun verkkosivuilla, sähköpostitse kaveri &amp; maksettu hänelle. Hän postittaa kuvan kaikille 215k seuraajilleen ja mitä lie. olin täynnä iloa ja onnea ja kuinka saisin helvetin paljon seuraajia ja myisin niin paljon paskaa, etten tietäisi, mitä tehdä rahoilla. se muuttui yhtäkkiä painajaiseksi, kun ihmiset alkoivat kommentoida promokuvaani "what arrre thooose". edit: kirjoitin,puhelimellani, anteeksi kirjoitusvirheet, te kielioppinatsit.</w:t>
      </w:r>
    </w:p>
    <w:p>
      <w:r>
        <w:rPr>
          <w:b/>
        </w:rPr>
        <w:t xml:space="preserve">Tulos</w:t>
      </w:r>
    </w:p>
    <w:p>
      <w:r>
        <w:t xml:space="preserve">tuhlasin 40 dollaria promoon, minulle naurettiin, ja vaatteeni sanottiin näyttävän roskapussilta, jota seurasi "whaat are thoose" 150+ kommenttia, sain vain 15 seuraajaa.</w:t>
      </w:r>
    </w:p>
    <w:p>
      <w:r>
        <w:rPr>
          <w:b/>
        </w:rPr>
        <w:t xml:space="preserve">Esimerkki 7.5071</w:t>
      </w:r>
    </w:p>
    <w:p>
      <w:r>
        <w:t xml:space="preserve">Teksti: Tämä tarina tapahtui silloin, kun olin armeijassa ja yksikköni vietti mukavaa "lomaviikkoa" erityisessä r&amp;r-tukikohdassa. periaatteessa se oli tukikohta, jossa oli uima-allas, hyvää ruokaa ja muutama typerä esitys. yksi harvoista säännöistä oli ehdoton alkoholikielto. joka tapauksessa, olin palaamassa esityksestä ja menossa huoneeseeni, kun katson ylös ja näen vihreitä valoja välkkyvän katossa. katon alla oli valkoisia metallilevyjä, joissa oli pieniä reikiä, ja näin juuri ja juuri, että jotkut valot metallin toisella puolella loistivat reikien läpi. luonnollisesti uteliaisuuttani painan metallilevyä nähdäkseni, voisinko ottaa sen alas ja katsoa valoa. yhtäkkiä levy putoaa alas ja viiltää viiltoa käteeni. samaan aikaan maailman suurin vitun tyhjä smirnoff-vodkan lasipullo putoaa lattialle ja hajoaa kaikkialle. tällä hetkellä ovi aukeaa ja sisään kävelee yksi toisen joukkueen komentaja tarkastamaan meteliä. Siinä minä sitten seisoin, kädestäni vuoti runsaasti verta lattialle, smirnoff-pullon särkyneen lasijäännöksen yläpuolella. upseeri kiteyttää tilanteen yhdellä silmäyksellä ja raivo nousee hänen kasvoilleen. näin alkaa epätoivoinen yritykseni selittää maailman huonoimmalta kuulostavin tekosyy, että tarkistin vain valoja enkä yrittänyt piilottaa smirnoff-pulloa. upseeri näytti enemmän kuin epäilyttävältä, joten menin täysillä. kieltäydyin päästämästä häntä lähtemään, ennen kuin hän uskoi minua tai sai minut testattua alkoholiin välittömästi. ajattelin, että voisin siinä hetkessä todistaa vain sen, etten ollut juonut. viimeinen asia, mitä tarvitsin, oli se, että hän kertoisi konstaapelille seuraavana päivänä, kun minulla ei ollut mitään keinoa todistaa, etten ollut juonut. lopulta halukkuuteni päästä testeihin sai hänet vakuuttuneeksi, ja hän määräsi minut tarkistuttamaan käteni ja siivoamaan huoneen. minulla on vieläkin kiva arpi näytettävänä tarinasta. edit: kysyjille, http://imgur.com/gallery/hscauvr kuva arvestani. anteeksi, ettei minulla ole kuvaa vihreästä valosta... ;)</w:t>
      </w:r>
    </w:p>
    <w:p>
      <w:r>
        <w:rPr>
          <w:b/>
        </w:rPr>
        <w:t xml:space="preserve">Tulos</w:t>
      </w:r>
    </w:p>
    <w:p>
      <w:r>
        <w:t xml:space="preserve">tökkäsin kattoon tutkiakseni valoja, loukkaannuin ja olin vaarallisen lähellä joutua sotilasvankilaan alkoholin kätkemisestä/juomisesta.</w:t>
      </w:r>
    </w:p>
    <w:p>
      <w:r>
        <w:rPr>
          <w:b/>
        </w:rPr>
        <w:t xml:space="preserve">Esimerkki 7.5072</w:t>
      </w:r>
    </w:p>
    <w:p>
      <w:r>
        <w:t xml:space="preserve">Teksti: tämä tapahtui noin 45 minuuttia sitten, istun tällä hetkellä päivystyspoliklinikalla odottamassa, että hänen viiltoaan paikataan yhteen. tyttöystäväni ja minä olemme olleet kasvihulluina ja täyttäneet kellarimme vehreydellä. tällä nimenomaisella kasvilla oli pitkiä köynnöksiä, jotka oli jätetty roikkumaan noin metrin päähän sängyn yläpuolelle. jotenkin uneni aikana kurotin ylös, tartuin köynnökseen ja kiskoin ruukun alas sängylle. se iskeytyi tyttöystäväni päähän ja halkaisi hänet auki. ensimmäinen ajatukseni: ah vittu kumpikaan meistä ei palaa sänkyyn tämän jälkeen! tyttöystävä alkaa panikoida, kun yritän selvittää, mitä vittua pitäisi tehdä. nappaan ensiapupakkaukseni ja tajuan, ettei minun pitäisi pelleillä, koska se on niin lähellä hänen silmäänsä ja se on viilto kasvoihin. hän ei voi rauhoittua, koska kolmen kilon painoinen keraaminen kattila iskeytyi hänen sieraimiinsa, ja hän alkaa oksennella. en todellakaan saa tänä yönä enää unta, ja olen nyt velkaa loputtomasti syliä.</w:t>
      </w:r>
    </w:p>
    <w:p>
      <w:r>
        <w:rPr>
          <w:b/>
        </w:rPr>
        <w:t xml:space="preserve">Tulos</w:t>
      </w:r>
    </w:p>
    <w:p>
      <w:r>
        <w:t xml:space="preserve">veti 3 kilon painavan keraamisen ruukkukasvin alas sänkyni yläpuolella olevasta ikkunasta, se iskeytyy tyttöystäväni päähän ja halkaisee hänet auki.</w:t>
      </w:r>
    </w:p>
    <w:p>
      <w:r>
        <w:rPr>
          <w:b/>
        </w:rPr>
        <w:t xml:space="preserve">Esimerkki 7.5073</w:t>
      </w:r>
    </w:p>
    <w:p>
      <w:r>
        <w:t xml:space="preserve">Teksti: Minulla on multippeliskleroosi, ja oireeni liittyvät usein suolistooni. minulla on enemmän kauheita kakkatarinoita kuin voitte laskea - mutta tämä tapahtui juuri torstaina, joten ajattelin jakaa sen. paskani toimii, kun olen stressin alla. olen ollut työttömänä 3 viikkoa ja haastattelen kuin hullu. Olin koko päivän kaupungilla, haastattelemassa. jadda jadda. jossakin bartin (junan) kotimatkalla tunnen puristusta. nyt, kuten mainittu, minulla on ms ja suolisto-ongelmia. salkussani on vaihtovaatteita, pyyhkeitä, muovipusseja jne. kutsun sitä "häpeäpakkauksekseni". tärkeintä on kuitenkin pepto. Söin kaksi ja hirviömäinen nyrkki, joka puristaa alasuoltani kuin leikkitahnaa, helpottaa. ok, apikoros, hoidat tämän. pääsen siis kotiin. menen hissillä yläkertaan. sitten jyskytys, kouristelu ja ponnistelu tulevat takaisin. ok, apikoros, hoidat tämän. chill baby. melkein perillä. posket pysyvät yhdessä, oso.avaimet. missä vitussa avaimeni ovat?!?!?? ohhhh crap....i soitan ovikelloa ja koputan kuin pee-wee herman menossa Franciksen kotiin. vaimo ja 5-vuotias avaavat oven yhdessä. työnnän heidät pois tieltäni kuin he olisivat mielenosoittajia fergusonissa. "Pois tieltä kusipäät, apikoros tarvitsee paskaa!!!" pääsen 5-vuotiaan vessaan. se on lähempänä kuin toinen. revin housut pois. ne ovat pukuhousut. saan vielä yhden päälle, jos pääsen niistä ajoissa ulos. Ninja, kemiallinen pesu on kallista. istun. suolistoni räjähtää kuin tulivuori Chilessä. jokin on pielessä. mitä? lapsi oli laittanut kannen alas. hän on 5-vuotias, hän ei ikinä pissaa kulhoon, saati laita kantta alas... tänään, no, totta kai hän teki. nyt istun omassa häpeässäni. ripuli liukuu pitkin kylkiä kuin vaniljajäätelön päällä oleva haiseva suklaakastike. poika ei voi lopettaa nauramista. paskat on kaikkialla kannessa, kannen ja istuimen välissä, valtaistuimen selkänojassa.siivoan häpeäni ja lysolaan sen alas. sitten huomaan, että olin laskeutunut yhdellä tukilla myös kulhon viereen. älkää kysykö miten, koska en tiedä. oh, kaiken kukkuraksi onnistuin vielä saamaan paskat housuihini. fml.</w:t>
      </w:r>
    </w:p>
    <w:p>
      <w:r>
        <w:rPr>
          <w:b/>
        </w:rPr>
        <w:t xml:space="preserve">Tulos</w:t>
      </w:r>
    </w:p>
    <w:p>
      <w:r>
        <w:t xml:space="preserve">-- paskat vessanpöntön kannelle. ei ollut kaunista.</w:t>
      </w:r>
    </w:p>
    <w:p>
      <w:r>
        <w:rPr>
          <w:b/>
        </w:rPr>
        <w:t xml:space="preserve">Esimerkki 7.5074</w:t>
      </w:r>
    </w:p>
    <w:p>
      <w:r>
        <w:t xml:space="preserve">Teksti: Meillä on 4 lasta. saatuani 2 sairaalassa, 3. huomasin, että voit saada kätilön tulemaan luoksesi. synnyttää kotonasi kuten bk:lla on oma tapasi, olin hurmioitunut! en malttanut odottaa synnyttämistä. luin kaikki nämä upeat tarinat ja kokemukset. olin vyöhykkeellä. hallinnassa. synnytin olohuoneessani kuin pomo. Viime vuonna, neljännellä synnytyskerrallani, luin avustamattomasta synnytyksestä. avustamaton. yksin. yksin. yksin. ajattelin, että vielä parempi! pystyn tähän! pistän sen miehelle! koska kaikki vauvani olivat helppoja synnytyksiä, mielessäni olen supersankari. luin kaikki nämä upeat tarinat ja kokemukset. olen ammattilainen, ei hätää. Tuskin tiesin... synnytys alkaa. kyllä! se tapahtuu! laitan tarvikkeet valmiiksi. minä hoidan tämän! mieheni ja lapseni nukkuvat, on pimeää varhain aamulla. kävelen ympäriinsä hengittäen supistusten läpi. se on siistiä, olen käynyt tämän läpi, melkein valmis. sitten tunnen, että se voimistuu, todella voimistuu. tämä on uutta. Huomaan, että voihkiminen auttaa jotenkin. Paisun syvään ulvomiseen. Kuulostin hirviöltä. Mieheni herää, ja siinä vaiheessa olen alasti polvillani sänkyni vieressä ja karjun jokaisen supistuksen myötä, pidän sängystä kiinni. Mieheni kiroilee ja kävelee ympäri huonettamme, sekoaa ja aikoo soittaa hätänumeroon. Käsken häntä pysymään hiljaa ja ottamaan vauvan kiinni nyt! hän asettuu tuomariasentoon valmiina ottamaan kiinni. sillä hetkellä menetän kaiken turhamaisuuden. kaikki kontrolli oli olematonta. mieli erkaantui kehosta. kuin automaattiohjauksella oleva kone, joka ponnistaa kovemmin kuin koskaan elämässäni. selkärankani tärisi, kaikui ylöspäin ja sitten takaisin alaspäin. projektiiliripuli laukesi ulos useita kertoja. koko kehoni tärisee, tuntuu kuin jalkani ponnahtaisi ulos. hänen päänsä pääsee läpi. tunsin, kuinka mieheni pyyhki minua, kertoen minulle näkevänsä pään. pyyhki minua kuin avutonta lasta! ei ole aikaa nöyryytellä. kumarran päätäni toisen yliluonnollisen supistuksen pakottaessa hänet ulos. hän ojensi hänet minulle, 9,6-kiloisen vaaleanpunaisen jättimäisen vaahtokarkkivauvan. ruumiini... tarkoitan mieheni. jälkeenpäin hän kertoi yrittäneensä väistää kakkaa, mutta osa roiskui hänen päälleen, ja hän siivosi sen pois. minusta tuntui niin pahalta, että annoin hänen nimetä hänet, vaikka halusin niin kovasti nimetä hänet. kaikki ei ole pelkkää perhosia ja sateenkaaria. Kukaan ei puhu siitä, että siellä voi mahdollisesti olla / todennäköisesti / tulee olemaan paskaa tai oksennusta, paljon verta ja tuntemattomia ruumiinnesteitä. ja istukka näyttää ihan muukalaiselta elämänmuodolta! se on pakastimessani. luin, että sen voi syödä tai haudata. mietin vielä. tämä on ensimmäinen postaukseni ja paskanjauhantaa. anteeksi. edit: sanoja.</w:t>
      </w:r>
    </w:p>
    <w:p>
      <w:r>
        <w:rPr>
          <w:b/>
        </w:rPr>
        <w:t xml:space="preserve">Tulos</w:t>
      </w:r>
    </w:p>
    <w:p>
      <w:r>
        <w:t xml:space="preserve">kotisynnytyksen aikana paskansin hallitsemattomasti mieheni päälle. tunsin itseni huonoksi ja annoin hänen nimetä vauvan, jonka halusin nimetä.</w:t>
      </w:r>
    </w:p>
    <w:p>
      <w:r>
        <w:rPr>
          <w:b/>
        </w:rPr>
        <w:t xml:space="preserve">Esimerkki 7.5075</w:t>
      </w:r>
    </w:p>
    <w:p>
      <w:r>
        <w:t xml:space="preserve">Teksti: tämä tapahtui viime viikolla ja tämä on ensimmäinen postaukseni. näin 2 lapsen kanssa... hukkasinko sinut siinä? joka tapauksessa, minulla oli huono aamu. kaikki oli kiireistä ja kaoottista. yritin päästä ulos ovesta, mutta jokainen tehtävä kesti 10 minuuttia kauemmin kuin olisi pitänyt. 1-vuotias tyttäreni kakkaa aina aamiaisen jälkeen. Voin luottaa siihen kuin kello. joten raahaan hänet ylös vaihtamaan vaipan ja riisumaan pyjamat. kun hän on taas raikas ja puhdaspohjainen, kuulen poikani huutavan minua alakerrasta, joten heitän vauvan alasti pinnasänkyynsä ja juoksen alas katsomaan, mikä hänen ongelmansa oli. ymmärrätkö, mihin tämä johtaa? Kun olin hoitanut poikani pienen ongelman, juoksin takaisin tyttäreni luokse, ja silloin näen verilöylyn. hän paskansi taas. sängyssään. ja sotki sitä itseensä, pinnasänkyynsä ja seinille. sitä oli hänen hiuksissaan, hänen monimutkaisen pinnasänkynsä halkeamissa ja tippui seinältä matolle. Nyt ymmärrän, mitä tarkoittaa "paskaa syövä virnistys", koska lapseni nautti siitä. en pelleile, kun kerron, että itkin kuin vauva. sen siivoamiseen meni koko loppuaamu ja melkoinen määrä valkaisuainetta, kun ihmeellinen vanhempi mummotyyppinen naapurini vahti lapsiani puolestani.</w:t>
      </w:r>
    </w:p>
    <w:p>
      <w:r>
        <w:rPr>
          <w:b/>
        </w:rPr>
        <w:t xml:space="preserve">Tulos</w:t>
      </w:r>
    </w:p>
    <w:p>
      <w:r>
        <w:t xml:space="preserve">Luotin siihen, että 1-vuotias lapseni oli lopettanut kakkaamisensa toistaiseksi, ja laitoin hänet pinnasänkyynsä peppu paljaana. suuri virhe.</w:t>
      </w:r>
    </w:p>
    <w:p>
      <w:r>
        <w:rPr>
          <w:b/>
        </w:rPr>
        <w:t xml:space="preserve">Esimerkki 7.5076</w:t>
      </w:r>
    </w:p>
    <w:p>
      <w:r>
        <w:t xml:space="preserve">Teksti: Olemme teknologia-alan startup-yritys. opiskelijaryhmä aikoo työskennellä kanssamme kurssin sovelluksen parissa. loimme whatsappiin keskustelupalstat kommunikoidaksemme projektista. joten pomoni kertoi minulle, että yksi tiimin tytöistä on tyyppi, josta pidän. tänään, kun tapasimme heidät ja näin tytön. hän on vain... alle minun fyysisen ulkonäköni standardivaatimusten. joten päätin lähettää whatsappin pomolleni ja kertoa hänelle, että "eh pomo, tyttö xxx:stä (yliopiston nimi) ei ole minun tyyppiäni la".tässä se vittuilu, molemmissa whatsapp-huoneissa on sama logo, en edes tarkistanut huoneen nimeä. pomoni vastasi heti "omg väärä chat-huone". näin takaisin ja tajusin mitä olen tehnyt, vastasin vain "wtf" ja "anteeksi kirjoitusvirhe". opiskelijat eivät puhuneet asiasta keskustelun aikana, pomoni seurasi myös kokouspöytäkirjoja, mutta he eivät koskaan vastanneet, taas kerran, toistaiseksi, ehkä.</w:t>
      </w:r>
    </w:p>
    <w:p>
      <w:r>
        <w:rPr>
          <w:b/>
        </w:rPr>
        <w:t xml:space="preserve">Tulos</w:t>
      </w:r>
    </w:p>
    <w:p>
      <w:r>
        <w:t xml:space="preserve">otsikkona</w:t>
      </w:r>
    </w:p>
    <w:p>
      <w:r>
        <w:rPr>
          <w:b/>
        </w:rPr>
        <w:t xml:space="preserve">Esimerkki 7.5077</w:t>
      </w:r>
    </w:p>
    <w:p>
      <w:r>
        <w:t xml:space="preserve">Teksti: ei heittoa, koska ketä kiinnostaa. puolitoista kuukautta sitten poikaystäväni (nyt ex) jätti minut. se tapahtui täysin yllättäen. olemme tunteneet toisemme ikuisesti, meillä on paljon yhteisiä ystäviä, ja rehellisesti sanottuna uskon yhä, että hän on "se oikea". Ymmärrettävästi vietin suurimman osan kahdesta viikosta itkien ja murjottaen ja ollessani kaikenlaista kurjaa sen jälkeen, kun hän jätti minut. viime perjantaina hän lähetti minulle tekstiviestin keskellä yötä. siinä luki: "olen sekaisin ilman sinua. vihaan elämääni. olen niin pahoillani." juttelemme hieman seuraavana aamuna ja hän sanoo minulle, että minulla on täysi oikeus olla vihainen, mutta hän todella mokasi ja hän halusi yrittää uudelleen ja tekisi mitä tahansa hyvittääkseen sen minulle. suostun ainakin puhumaan hänen kanssaan. hän ajaa kahden tunnin matkan tänne eilen illalla töiden jälkeen. alamme puhua siitä, mitä tapahtui, miltä meistä tuntui. en voi olla antamatta anteeksi. olen (ehkä typerästi) niin korviaan myöten rakastunut häneen, etten yksinkertaisesti voi olla vihainen hänelle. Joten sanon hänelle, että rakastan häntä edelleen ja annan hänelle anteeksi. tässä kohtaa kaikki menee alamäkeen. yhtäkkiä - kesken keskustelun siitä, että yrittäisimme uudelleen - hän alkaa jänistää. hän alkaa syyttää siitä etäisyyttä (2 tunnin välimatka vain seuraavien 4 kuukauden ajan). hän vain sanoo, ettei voi sille mitään. hän on vain niin päättämätön. hänen pitäisi pystyä tekemään päätös. hän haluaa kertoa minulle, että hän haluaa olla kanssani, mutta hän ei ole vain varma. vihdoin tajusin aivoihini, että ei, emme palaa yhteen. hän ajoi kaksi tuntia ja herätti toiveeni kertoakseen minulle, että se oli silti ohi. ja se oli hänen ideansa. hän vain istuu sohvallani pyytelemässä anteeksi ja suuttumassa ja pyytelemässä lisää anteeksi. joten potkaisin hänet ulos. ja kaduin sitä heti. pahinta on se, että jos hän ilmestyisi tänne uudestaan, sanoisin täsmälleen saman asian odottaen, että tällä kertaa hän ehkä pystyisi valitsemaan minut.</w:t>
      </w:r>
    </w:p>
    <w:p>
      <w:r>
        <w:rPr>
          <w:b/>
        </w:rPr>
        <w:t xml:space="preserve">Tulos</w:t>
      </w:r>
    </w:p>
    <w:p>
      <w:r>
        <w:t xml:space="preserve">alku 2: sydänsuru.**</w:t>
      </w:r>
    </w:p>
    <w:p>
      <w:r>
        <w:rPr>
          <w:b/>
        </w:rPr>
        <w:t xml:space="preserve">Esimerkki 7.5078</w:t>
      </w:r>
    </w:p>
    <w:p>
      <w:r>
        <w:t xml:space="preserve">Teksti: tämä tapahtui viime viikolla. meillä on kaksi kissanpentua mycroft (uros) ja dory (naaras) ja asumme kerrostalossa. kissanpennut sekoavat, kun talon pääovi avataan. mycroft rakastaa rikkoa rajoja, kuten hyppiä keittiön pöydälle, kun emme ole paikalla.viime viikolla työskentelen kotoa käsin ja kuulen kissanpentujen yrittävän saada ulko-oveamme auki. häädän ne pois ja työntän pääni ulos kuullakseni mitä tapahtuu. alakerrassa on poliisi ilmoittamassa yhdelle perheelle, että he saivat lähestymiskiellon ja tyttären ex voi enää tulla käymään. Suljen oven ja menen takaisin toimistoon jatkamaan töitä, noin 5 minuuttia myöhemmin kävelen ulos ja näen mycroftin keittiön pöydällä. huudan hänelle ja sanon: "mike, hakkaan pikku pyllysi, kun saan sinut kiinni." Seuraavaksi kuulen koputuksen oveen ja poliisin haluavan tietää, onko kaikki kunnossa. joo, jouduin selittämään, että mike oli lyhenne mycroftista... edit: [kaksi ensimmäistä on mycroft, viimeinen on dory](http://imgur.com/a/mnggg)</w:t>
      </w:r>
    </w:p>
    <w:p>
      <w:r>
        <w:rPr>
          <w:b/>
        </w:rPr>
        <w:t xml:space="preserve">Tulos</w:t>
      </w:r>
    </w:p>
    <w:p>
      <w:r>
        <w:t xml:space="preserve">sanoin kissanpennulleni, että aioin hakata hänet, kun alakerrassa oli poliisi, joka käsitteli perheväkivaltaongelmaa.</w:t>
      </w:r>
    </w:p>
    <w:p>
      <w:r>
        <w:rPr>
          <w:b/>
        </w:rPr>
        <w:t xml:space="preserve">Esimerkki 7.5079</w:t>
      </w:r>
    </w:p>
    <w:p>
      <w:r>
        <w:t xml:space="preserve">Teksti: löysin hiljattain ostamastani porkkanapussista peniksen näköisen porkkanan. otin siitä kuvan, jossa se roikkuu housuissani, niin kuin housuista roikkuu, [*kuvio 1*]( http://imgur.com/cc7mm4e) ja lähetin sen kaikille ystävilleni. Lähes samaan aikaan lähetin äidilleni sähköpostia, jossa kerroin hänelle, miten minulla menee (asun muualla kuin kotimaassani), sekä muutaman ottamani kuvan. tämä oli yksi niistä kuvista. tämä oli kuitenkin tarkoituksellista, koska ajattelin, että hän saisi siitä iloa. sitä vastoin en odottanut, että hän avaisi sähköpostin töissä, kun kaikki hänen työkaverinsa olivat paikalla. tämä oli yksi hänen tuttujen työkavereidensa reaktioista: "olen pahoillani, olen niin pahoillani... se ei ollut minun nähtäväni....oh olen pahoillani!!! se on kuin... vetoketju on auki...ja....omg.".</w:t>
      </w:r>
    </w:p>
    <w:p>
      <w:r>
        <w:rPr>
          <w:b/>
        </w:rPr>
        <w:t xml:space="preserve">Tulos</w:t>
      </w:r>
    </w:p>
    <w:p>
      <w:r>
        <w:t xml:space="preserve">Äitini työkaverit luulevat, että lähetän hänelle mulkkukuvia vihannesten ansiosta.</w:t>
      </w:r>
    </w:p>
    <w:p>
      <w:r>
        <w:rPr>
          <w:b/>
        </w:rPr>
        <w:t xml:space="preserve">Esimerkki 7.5080</w:t>
      </w:r>
    </w:p>
    <w:p>
      <w:r>
        <w:t xml:space="preserve">Teksti: minulla oli aikomus pukeutua asuun, joka läpäisi hajutestin, mutta viime hetkellä päätin vetää vaatteita kuivausrummusta (pyykkiin päästäkseni sinun on mentävä ulos) menin ulos alasti ja siellä oli mittarinlukija, hetken kuluttua menin takaisin ulos ja pukeuduin, luulin näyttäväni melko hyvältä koko päivän, koska sain paljon katseita, tulin juuri kotiin ja tajusin, että minulla oli pikkuhousut kiinni paidan selässä koko päivän.</w:t>
      </w:r>
    </w:p>
    <w:p>
      <w:r>
        <w:rPr>
          <w:b/>
        </w:rPr>
        <w:t xml:space="preserve">Tulos</w:t>
      </w:r>
    </w:p>
    <w:p>
      <w:r>
        <w:t xml:space="preserve">outo mies näki minut alasti, pidin alusvaatteita selässäni koko päivän.</w:t>
      </w:r>
    </w:p>
    <w:p>
      <w:r>
        <w:rPr>
          <w:b/>
        </w:rPr>
        <w:t xml:space="preserve">Esimerkki 7.5081</w:t>
      </w:r>
    </w:p>
    <w:p>
      <w:r>
        <w:t xml:space="preserve">Teksti: kuten tavallista, tämä paska ei tapahtunut tänään, vaan itse asiassa muutama päivä sitten.Aioin värjätä hiukseni sinisiksi ja sain pari ystävääni (molemmat naisia) auttamaan minua, he olivat ne, jotka rohkaisivat minua lähettämään tämän.päivä alkoi aivan tavallisesti, nousin sängystä, kävin suihkussa ja menin sitten kouluun. suurin muutos oli se, että koulun jälkeen aioin ostaa sinistä väriainetta ja sitten ystäväni auttoivat minua itse värjäyksessä.pääsen siis ystäväni asunnolle ja istumme alas ja jutustelemme hetken aikaa, koska halusin lykätä väistämätöntä. koska värjäsin hiukseni ensimmäistä kertaa, olin hieman hermostunut. noin 10-15 minuutin kuluttua päätimme aloittaa päätapahtuman. istun lattialle pyyhkeelle ja alamme levittää väriainetta. hetken kuluttua ystäväni kissa tulee jostain syystä huoneeseen ja alkaa halailla kanssani. myöhemmin kissa asettuu ristissä olevien jalkojeni väliin ja päättää jäädä sinne. (kissa on valko-harmaa ja sillä on erittäin paksu turkki btw)nopeasti eteenpäin muutama minuutti siihen, kun olimme melkein valmiita. yksi ystävistäni ajattelee itsekseen, että olisi hulvatonta suihkuttaa kylmää vettä niskaani ja yläselkääni, ei ollut....tietysti halusin paeta tätä kylmää painajaista ja sitä tehdessäni ajattelin, että paras toimintasuunnitelma olisi upottaa pääni jalkojeni väliin...lyön kissaa päähän keskelle sen selkää ja se sekoaa ja tekee tynnyrivyöryn suoraan farkkujeni päälle. nyt farkkuni ovat täysin pilalla, ystäväni kissalla on sininen tahra melkein koko selässä ja kaiken kukkuraksi... hiukseni tulivat vihreiksi....</w:t>
      </w:r>
    </w:p>
    <w:p>
      <w:r>
        <w:rPr>
          <w:b/>
        </w:rPr>
        <w:t xml:space="preserve">Tulos</w:t>
      </w:r>
    </w:p>
    <w:p>
      <w:r>
        <w:t xml:space="preserve">löin kaverini kissaa päähän niin kovaa, että se muuttui siniseksi...</w:t>
      </w:r>
    </w:p>
    <w:p>
      <w:r>
        <w:rPr>
          <w:b/>
        </w:rPr>
        <w:t xml:space="preserve">Esimerkki 7.5082</w:t>
      </w:r>
    </w:p>
    <w:p>
      <w:r>
        <w:t xml:space="preserve">Teksti: ensinnäkin tämä ei ole tältä päivältä vaan pari vuotta sitten.asiayhteys: siskoni oli nuorena raskaana ja huomasi saavansa kaksoset. toisessa ultraäänitutkimuksessa hän huomasi, että sydänääniä ei ollut, ja lopulta hän synnytti molemmat vauvat kuolleena.Nopeasti eteenpäin useita vuosia vaimoni ja minä olemme vastikään naimisissa ja vierailemme perheeni luona. toin mukanani kortit ihmisyyttä vastaan, koska tiesin perheeni pitävän siitä. totta tosiaan, he pitävätkin. olemme pelanneet jo jonkin aikaa ja nyt on siskoni vuoro tuomaroida. mustat kortit sanovat "et voi saada vain yhtä". minä ja mun vitun typerät aivoni ajattelemme, että kortin poisheittäminen olisi hienoa. minä heitän vain pois "kuolleet vauvat" -korttini. hän alkaa tuomaroida ja lukee korttini, kaikki hiljenevät, ja hän ottaa nopeasti toisen kortin ja siirtyy eteenpäin. minä istun edelleen siinä typerät aivoni eivät vieläkään tajua yhteyttä.vaimoni joutuu kirjaimellisesti selittämään, mitä tein myöhemmin samana iltana. ja seuraavana päivänä äitini puhuu vaimolleni siitä, mitä siskoni kanssa tapahtui ja että meidän on oltava todella herkkiä. nyt en voi koskaan kertoa siskolleni, että se olin itse asiassa minä, joka pelasi ne kortit. edit: tifu lähettämällä tämän tifun.</w:t>
      </w:r>
    </w:p>
    <w:p>
      <w:r>
        <w:rPr>
          <w:b/>
        </w:rPr>
        <w:t xml:space="preserve">Tulos</w:t>
      </w:r>
    </w:p>
    <w:p>
      <w:r>
        <w:t xml:space="preserve">pelasi hirvittävimmän korttiyhdistelmän ja joutuu nyt elämään häpeällisen elämän.</w:t>
      </w:r>
    </w:p>
    <w:p>
      <w:r>
        <w:rPr>
          <w:b/>
        </w:rPr>
        <w:t xml:space="preserve">Esimerkki 7.5083</w:t>
      </w:r>
    </w:p>
    <w:p>
      <w:r>
        <w:t xml:space="preserve">Teksti: ensinnäkin, haluaisin sanoa, että saada 200 dollaria sakkoa u-käännös on paskapuhetta. kiitos. joten yritin maksaa sakkoni verkossa, mutta jostain kumman syystä, lippu numero ei näy järjestelmässä minulle. joten soitin oikeustalolle kysyä, miksi tämä tapahtui. olin odottamassa 20 jumalauta minuuttia ennen kuin vihdoin saada puhua jollekulle. kuten luultavasti ajattelet, kyllä, he olivat ehdottomasti mitään apua. minä- "anteeksi, rouva, lippuni ei näy verkossa, mikä on ongelma?" nainen- "tarkistan sen teille. tarvitsen vain lippunumeronne." minä- *antaa lippunumeron* "kiitos." nainen- "hetkinen, haen sen."*pistää minut odottamaan**10 minuuttia kuluu vielä* nainen- "joo sun pitää tulla oikeustalolle maksamaan se." minä- "mitä helvettiä? siinä lukee, että voin maksaa sen netissä." nainen- "en tiedä." minä- "..." sitten hän antoi minulle päivämäärän tulla oikeuteen. minun piti olla siellä yhdeksältä ami heräsin seitsemältä aamulla ajamaan keskustaan läpi persaukisen liikenteen ja löysin lopulta kunnon parkkipaikan, joka maksoi vain 20 dollaria päivältä ja oli ainoa vitun vaihtoehto noin 8:30. tieliikenneraivoni oli yli 9000. mutta rauhoituin, koska minulla oli vielä 30 minuuttia aikaa. kävelin oikeustalon ovesta sisään noin 8:40. metallinpaljastimilla on valtava jono ihmisiä, eivätkä he pääse mihinkään nopeasti, koska turvamiehet siellä antoivat vähemmän kuin 0,2 vittua päivässä. pääsen vihdoin typerän jonon etupäähän, kun tajuan, että minulla oli takki päällä, jota käytin koulussa. ja poimin pieniä niksejä ja muuta paskaa ympäri kampusta, suurin osa niistä oli metallia. joten jatkan vetämällä vitun paljon pullonkorkkeja ja outoa metallipaskaa kaikista takin taskuista koriin. Kesti kolme kertaa mennä metallinpaljastimen läpi ja saada se piippaamaan minulle, ennen kuin sain lopulta kaikki tavarani ulos. sitten he haukkuivat minua ottamaan pipon pois. joten tein yhteistyötä. pääsen lopulta ilmaisimien ohi noin kello 8:55. minulla on vielä aikaa, mutta rakennus on käytävien, huoneiden ja ovien labyrintti. minulla ei ole aavistustakaan, minne mennä, joten menen ensimmäiselle viralliselta näyttävälle infotiskille, jonka näen. Hän ohjaa minut toiselle tiskille, jossa on taas yksi vitun jono. menen jonon eteen, ja kello on, ei vitsi, 9:02. luulen, että kaikki menee hyvin. he eivät voi olla niin tiukkoja ajoista. eikö? ei! nainen tiskillä sanoo, että he ovat jo sanoneet nimeni, joten hän ohjaa minut oikeussaliin. arvaa, mitä siellä on? taas yksi vitun jono. eikä tämä ole mikään tavallinen jono... tämä on suurin piirtein pisin jono, jonka olen koskaan nähnyt rakennuksessa. Kysyn huoneessa olevalta poliisilta, mitä minun pitäisi tehdä, ja hän käskee minun vain seisoa jonossa, kunnes pääsen eteen. Kello on noin 9.30, kun pääsen eteen. Tuomari: "Me sanoimme nimenne jo. Teidän on istuttava alas ja odotettava, että kutsumme teidät uudestaan kaikkien muiden ajoissa tulleiden jälkeen." Olen raivoissaan, mutta suostun yhteistyöhön. Kuluu toiset 30 minuuttia, ja muutama uusi nimi kutsutaan. sitten kuulen heidän ilmoittavan "aion kutsua kaikki myöhästyneet suihkussa olevat aakkosjärjestyksessä." ajattelen itsekseni "vihdoinkin." niin hän tulee yhä lähemmäs ja lähemmäs viimeisen nimeni kirjainta. mutta hän ohittaa sen kokonaan. uskomatonta. odotan kärsivällisesti, mutta vastentahtoisesti, puhuakseni miehen kanssa. mutta sitten hän poistuu huoneesta eikä palaa takaisin. eräs nainen ottaa esiin täsmälleen samanlaisen lapun kuin miehellä oli, ja kysyy "jätettiinkö kenenkään nimi kutsumatta?" nostan käteni. "Mikä on nimesi?" sanon hänelle. "Ai niin, tässä sinä olet." se tarkoittaa siis sitä, että häntä edeltänyt mies jätti juuri täysin huomaamatta nimeni. olin ainoa, joka häneltä jäi huomaamatta. pääsen vihdoin taas jonoon tuomarin luo vain sanoakseni yhden sanan: "syyllinen." tuomari ohjaa minut takaisin edelliselle pöydälle, jonka luona olin, mukanani paperiarkki, jossa oli kasa hölynpölyä. odotan toisessa jonossa antaakseni sen pöydälle. hän antaa minulle toisen paperin ja ohjaa minut johonkin huoneeseen tämän paskaisen rakennuksen toiselle puolelle, joten lopulta etsin sen huoneen. uusi jono. tässä vaiheessa olen vain kumartelemassa heidän edessään. olen turtunut tähän paskaan. olen jo myöhästynyt klo 10:30 alkavasta tunnista ja tunnista töistä. maksan lopulta 200 dollaria ja lähden. kello on 13:00, kun palaan autolleni.</w:t>
      </w:r>
    </w:p>
    <w:p>
      <w:r>
        <w:rPr>
          <w:b/>
        </w:rPr>
        <w:t xml:space="preserve">Tulos</w:t>
      </w:r>
    </w:p>
    <w:p>
      <w:r>
        <w:t xml:space="preserve">menetin pisteitä luokassa, pomoni haukkui minua, menetin 200 dollaria ja tunteja elämästäni näiden kusipäiden takia typerän u-käännöksen takia. vitut minusta.</w:t>
      </w:r>
    </w:p>
    <w:p>
      <w:r>
        <w:rPr>
          <w:b/>
        </w:rPr>
        <w:t xml:space="preserve">Esimerkki 7.5084</w:t>
      </w:r>
    </w:p>
    <w:p>
      <w:r>
        <w:t xml:space="preserve">Teksti: kuten tavallista, tämä ei tapahtunut tänään, mutta se tapahtui aikana viime viikolla tai so.so koulussani meillä on tietokonegrafiikan kurssi, jossa käytämme rhino 5 tehdä osoitettu kohteita kiinnostuksen. meidän tehtävä oli tehdä polkupyörä tiettyjä ominaisuuksia. meidän opettaja antaa enemmän pisteitä enemmän kehittyneempiä hankkeita, joten päätän remake sähköinen pyörä nimeltä [blacktrail](http://cdn.blessthisstuff.com/imagens/stuff/img_blacktrail_bt01_bike.jpg) ylimääräisiä merkkejä. mielessäsi, tämä pyörä ei ole jousitus tai vaihdettava nopeus vaihde hammasrattaiden asia piikkejä. (näitä kaikkia tarvitaan projektissa.) Minulla on silti vaihde siinä ja lisään jouset pyörän istuimeen, jotta se olisi mukana. sain 68%. aasialaisuuteni estää tämän, joten minun on mentävä puhumaan (aasialaiselle) opettajalleni, joka ei luultavasti tiedä, että perustin projektini oikeaan pyörään.</w:t>
      </w:r>
    </w:p>
    <w:p>
      <w:r>
        <w:rPr>
          <w:b/>
        </w:rPr>
        <w:t xml:space="preserve">Tulos</w:t>
      </w:r>
    </w:p>
    <w:p>
      <w:r>
        <w:t xml:space="preserve">menin täysin aasialaiseksi, mutta se meni pieleen</w:t>
      </w:r>
    </w:p>
    <w:p>
      <w:r>
        <w:rPr>
          <w:b/>
        </w:rPr>
        <w:t xml:space="preserve">Esimerkki 7.5085</w:t>
      </w:r>
    </w:p>
    <w:p>
      <w:r>
        <w:t xml:space="preserve">Teksti: tämä tapahtui noin vuosi sitten, olin 19-vuotias, hieman taustaa: olen serkkujeni nuorin noin 5 vuotta, joten koska olen ollut 18-vuotias, he ovat aina päätyneet saamaan minut melko humalaan, joka tapauksessa yksi miespuolisista serkuistani päätti mennä naimisiin, hienoa, toinen tekosyy päästä humalaan.Nyt se polttoaine: seremonia on todella mukava, blaa blaa, ja sitten istumme alas syömään, istun pöydässä muutaman ihmisen ja suhteellisen viehättävän morsiusneito kanssa, hän on hieman minua vanhempi, mutta ajattelin, että hei, ihan sama, yritän. asiat menevät hyvin, paljon viiniä juodaan serkkujeni rohkaisemana, flirttailemme, ajattelin, että tämä voisi päättyä hyvin, lisää alkoholia, tanssia, hienoa. sitten tulee pimennys... Tässä vaiheessa asiat menevät huonosti, muistan vain, että pääsin morsiamen ystävän kanssa hyvin epämääräisesti, ja sitten yksi serkuistani kantoi minut puoliksi sänkyyn. kun herään seuraavana aamuna, pukuni on hieman sairas, vittu, kun istun aamiaiselle serkkujeni, tätini, setäni ja vanhempieni kanssa, kaikki kikattavat, voi paska... mitä minä tein... He kertoivat minulle, että olin kännissä, minä ja morsiusneito olimme löytäneet hiljaisen nurkan ja me pussailimme, ja sitten oksensin hänen päälleen, hän huusi ja juoksi pois, ja yksi serkuistani löysi minut, istuin siellä puoliksi sammuneena, oksennus päällä, ja hän laittoi minut sänkyyn.**Ja koko perheeni tiesi sen.**Ei vain sitä, mutta serkkuni vaimo vihaa minua, koska olin oksentanut hänen ystävänsä päälle...</w:t>
      </w:r>
    </w:p>
    <w:p>
      <w:r>
        <w:rPr>
          <w:b/>
        </w:rPr>
        <w:t xml:space="preserve">Tulos</w:t>
      </w:r>
    </w:p>
    <w:p>
      <w:r>
        <w:t xml:space="preserve">menin häihin, olin todella humalassa ilmaisesta viinasta, sairastuin morsiusneitoon, kaikki perheeni pilkkasivat minua</w:t>
      </w:r>
    </w:p>
    <w:p>
      <w:r>
        <w:rPr>
          <w:b/>
        </w:rPr>
        <w:t xml:space="preserve">Esimerkki 7.5086</w:t>
      </w:r>
    </w:p>
    <w:p>
      <w:r>
        <w:t xml:space="preserve">Teksti: tämä tapahtui muutama päivä sitten. minä ja ystäväni olimme sisällä chipotlessa jutustelemassa. keskustelimme satunnaisista aiheista, enimmäkseen autoista (minä ja ystäväni olemme molemmat autoharrastajia). jatkoimme puhumista, kun olimme jonossa tilaamassa, paitsi silloin, kun meidän piti oikeastaan puhua ruokaa tarjoilevan meksikolaisen naisen kanssa. kun olimme päässeet jonosta ruokamme kera, istuimme pöytään jatkaaksemme keskustelua. tuossa vaiheessa ystäväni puhui huonoista tapahtumista, jotka ovat tapahtuneet hänelle äskettäin. en kiinnittänyt asiaan mitään huomiota, ahmin tilaamaani herkullista ja runsasta burritoa. hän sanoi: "Tiedätkö, jouduin toissapäivänä lopettamaan koirani." en miettinyt mitään ja sanoin heti pureskellessani: "kiva. käytitkö asetta? silmien väliin osuva toimii aina." pitää muistaa, että söin ja selasin läppäriäni samaan aikaan (olen sika, tiedän). ystävälläni oli järkyttynyt ilme kasvoillaan ja hän sanoi hiljaa: "haista vittu." hän lähti yksin kotiin, emmekä ole puhuneet sen jälkeen. reddit, minä todella kusetin itseni, kun en kiinnittänyt huomiota. **päivitys**: otin kaikkien neuvot huomioon ja puhuin ystävälleni. selitin, etten ollut kiinnittänyt huomiota. hän vain kohautti olkapäitään, mutta viilensimme tilannetta hyvän tf2-pelin avulla. kiitos avusta, reddit!</w:t>
      </w:r>
    </w:p>
    <w:p>
      <w:r>
        <w:rPr>
          <w:b/>
        </w:rPr>
        <w:t xml:space="preserve">Tulos</w:t>
      </w:r>
    </w:p>
    <w:p>
      <w:r>
        <w:t xml:space="preserve">Loukkasin vahingossa ystävääni, kun hän puhui koiransa lopettamisesta.</w:t>
      </w:r>
    </w:p>
    <w:p>
      <w:r>
        <w:rPr>
          <w:b/>
        </w:rPr>
        <w:t xml:space="preserve">Esimerkki 7.5087</w:t>
      </w:r>
    </w:p>
    <w:p>
      <w:r>
        <w:t xml:space="preserve">Teksti: Toukokuun lopulla eräs ystäväni lähetti minulle sellaisen "*vastaa nyt ja lähetä uudelleen viidelle ystävällesi, jotta saat enkelien siunauksen ja tapaat elämäsi rakkauden*" -ketjutekstin. en ajatellut mitään, ennen kuin kolme muuta ystävääni lähetti minulle saman tekstin. joten vastasin niille ystäville.... *tai niin luulin* lähetin sen takaisin, en vain noille neljälle ystävälle, vaan lähetin sen massatekstinä kaikille yhteystiedoissani oleville. yhteystietoihini kuuluu muun muassa äiti, isä, **pomoni**, tyttö josta pidin ja jota pyysin ulos (sanotaan häntä madisoniksi), (mutta hänen vanhempansa eivät pitäneet hänen seurustelustaan, mistä en tiennyt mitään, ja se päättyi kuin junanraato kirjaimellisesti 1 viikko ennen tämän tekstiviestin tapahtumista), toinen tyttö, jota pyysin ulos viime vuonna (sanotaan häntä Julieksi) (pyysin häntä ulos julkisesti, mutta kävi ilmi, että hän on menossa ulos jonkun toisen kanssa) ja muitakin tuntemattomia ihmisiä, joiden kanssa olin puhunut vain kerran.en tiennyt, mitä oli tapahtunut, ennen kuin puhelimeni syttyi kaikista näistä vastauksista. pomoni sai siitä valtavan kiksin (olemme hyvissä väleissä nyt ja ennenkin), äitini ja isäni eivät vieläkään anna asian olla (ottaa sen puheeksi vielä tänäkin päivänä) ja "*madison*" ei puhunut minulle ennen kuin vasta 2 kuukautta koko koettelemuksen jälkeen. ainoa valoisa puoli on se, että minä ja "*julie*" aloimme taas jutella tämän takia. **.</w:t>
      </w:r>
    </w:p>
    <w:p>
      <w:r>
        <w:rPr>
          <w:b/>
        </w:rPr>
        <w:t xml:space="preserve">Tulos</w:t>
      </w:r>
    </w:p>
    <w:p>
      <w:r>
        <w:t xml:space="preserve">** vastasin ketjutekstiin lähettämällä sen massatekstinä kaikille yhteystiedoilleni, mukaan lukien kahdelle tytölle, joista olin pitänyt.</w:t>
      </w:r>
    </w:p>
    <w:p>
      <w:r>
        <w:rPr>
          <w:b/>
        </w:rPr>
        <w:t xml:space="preserve">Esimerkki 7.5088</w:t>
      </w:r>
    </w:p>
    <w:p>
      <w:r>
        <w:t xml:space="preserve">Teksti: hei redditors!No tämä tarina ei tapahtunut tänään, ei eilen, mutta se tapahtui noin 8 vuotta sitten.Annan teille hieman taustatietoa minusta. nimeni on Dylan, olen 22-vuotias ja asun kauniilla Maltan saarella. haluaisin myös pyytää anteeksi sanavarastoni, välimerkkien, oikeinkirjoitusvirheiden &amp; rakenteen muodostuksen puolesta. tämä on ensimmäinen kertani kun kirjoitan redditiin. helvetti tämä on ensimmäinen kertani pitkään aikaan kun olen harjoitellut kirjoittamista, mutta riittää minusta ja mennään tarinaan. olin tuolloin 14-vuotias ja vanhempani kutsuttiin osallistumaan häihin. Olin juuri alkanut ansaita vanhempieni luottamusta. oli hyvin harvinainen tilaisuus jäädä yksin kotiin. tarkoitan, että vanhempani olivat ansainneet sen, eikö niin? joten epäröimättä päätin järjestää kotibileet. soitin parhaalle ystävälleni brianille ja kerroin hänelle kaiken, mitä olin suunnitellut. jatkoin kutsumalla neljä muuta läheistä ystävääni - bogartin, charlien, tomin ja ericin. olimme kaikki liian innoissamme näistä juhlista. olimme aloittaneet valmistelut viikkoja ennen. emme nimittäin olleet koskaan olleet kotibileissä saati sitten isännöineet niitä. päivä oli koittanut. brian ja minä aloimme tehdä valmisteluja juhlia varten. menimme paikalliseen baariin ja ostimme askin tuoppimuovilaseja, appelsiini- ja ananasmehua, kolme askin savukkeita, vähän naposteltavaa ja 75 cl:n pullon j&amp;b:tä ja 75 cl:n pullon smirnoff-vodkaa (siihen aikaan juomaikäraja oli 16 vuotta. kukaan ei kysynyt henkilöllisyystodistusta täällä Maltalla, kukaan ei oikeastaan välittänyt paskaakaan). muistakaa, että kukaan meistä ei ollut koskaan aiemmin juonut alkoholia, lukuun ottamatta satunnaista olutta, jonka jaoimme ties kuinka monen ihmisen kesken, ja muutamaa kulausta halpaa keittoviiniä. brian, bogart ja minä olemme naapureita. asumme kirjaimellisesti muutaman sekunnin päässä toisistamme. charlie, tom ja eric asuivat noin 20 minuutin päässä kylästäni, joten heidän vanhempansa kyyditsivät heidät kotiini. sovimme kaikki, että kerromme vanhemmillemme tapaavamme kotonani ja menemme katsomaan elokuvaa elokuvateatteriin, joka on noin 30 minuutin kävelymatkan päässä kotiini. kello löi kahdeksaa ja vanhempani olivat poissa! ystäväni alkoivat saapua paikalle yksi kerrallaan. laitoin mp3-cd:n, jonka poltin hifi-stereoihini. se oli jotain 8-bittistä musiikkia, jota soitti henry homesweet, jos muistan oikein. muistan, että se oli tuohon aikaan kovaa kamaa, koska se muistutti jotakin gameboy-musiikkia. aloin kaataa jokaiseen lasiin noin neljänneksen vodkaa ja sekoitin sen appelsiini- tai ananasmehuun. Kohotimme maljan juomille ja huusin: "Se, joka juo tämän lasin viimeisenä alas, on homo!". Nyt jälkikäteen on sanottava, että Bogart otti tuon todella sydämelleen. Hän joi tuopin vodkaa alas muutamassa sekunnissa, ja kaikki seurasivat perässä. Yllätyksekseni minä join sen viimeisenä. Minua ällöttää vieläkin se kauhea vodkan maku. aloimme heti juopotella. yksi lasillinen olisi tehnyt siitä illasta eeppisen kaikista oikeista syistä, ei vääristä. juttelimme vähän, nauroimme ja teimme toisillemme kepposia, samalla kun hörppäsimme toista tuoppia vodka-ananasta. jatkoimme juhlia vanhempieni huoneeseen (en tiedä miksi). nappasimme korttipakan, aloimme sekoittaa niitä ja aloimme pelata pokeria. no, jotain korttipeliä, joka ainakin muistutti pokeria. tässä vaiheessa paska alkoi iskeä tuulettimeen. Olimme melkein juoneet vodkapullon loppuun, vain pari paukkua oli jäljellä, joten jotta asiat olisivat mielenkiintoisempia, jokaisen, joka hävisi käden, piti ottaa paukku vodkaa sekoitettuna j&amp;b-viskiin (lapset, älkää). huonoin. idea. ikinä. olimme kaikki jo aika kännissä. bogartilla oli todella epäonninen jakso. hän hävisi käsi toisensa jälkeen. voi luoja, vannon, etten ole koskaan nähnyt kenenkään juovan niin paljon kuin hän 10 minuutissa. vanhempieni huoneessa alkoi vallata kaaos. Charlie kaatoi kokonaisen pullon appelsiinimehua vanhempieni lakanoille, Brian ja Tom nauroivat perseelleen, Eric juoksenteli vanhempieni laatikoissa, minä olin liian humalassa välittääkseni paskaakaan ja Bogart hyppi vanhempieni sängyllä kuin kuusivuotias. yhtäkkiä kuului iso outo pamaus. bogart ei ajoittanut hyppyään oikein ja päätyi takaraivolleen puisiin laatikoihin. hän oli aivan poissa tolaltaan. en usko, että hän muistaa mitään siitä eteenpäin. emme todellakaan tienneet, mitä oli juuri tapahtunut, emme nähneet hänen lyövän takaraivoonsa, näimme hänet vain lattialla huumaantuneena. hän alkoi epäselvästi puhua. "hän on vain tosi kännissä" sanoimme ja jatkoimme juhlia. vanhemmillani oli huoneessaan salainen pornokätkö, ja aloin näyttää niitä kaikille. jollakin oli nerokas idea laittaa dvd-soittimeen pornoa bogartin katsottavaksi, jotta hän voisi alkaa raitistua. annoin hänelle rullallisen vessapaperia, laitoin dvd:n sisään ja jätin hänet rauhaan. oli alkanut tulla myöhä. olimme juoneet jo noin kaksi tuntia, joten lopetimme juomisen, koska jotkut vanhemmat aikoivat noutaa joitakin kavereitani noin tunnin päästä. poltimme pari tupakkaa ja päätin mennä katsomaan bogartia, koska hän oli ollut siellä noin 15 min. itse asiassa hän oli niin hiljainen, että olimme unohtaneet hänet täysin. heti kun avasin oven kuulen kovan pamauksen. hänen päänsä seisoi oven kulkureitin edessä. ovi värähteli aaltoilevasti. hän oli tajuton. hän ei pystynyt puhumaan, hän ei pystynyt kävelemään. hän oli tajuton. hän oli sammunut kuin uudenvuodenaattona vuonna 1919. pari sekuntia myöhemmin Charlie avaa oven, kun bogart makasi yhä lattialla. pam, ovi osui häntä taas suoraan päähän isommalla iskulla kuin edellisenä.siinä vaiheessa, kun näimme, missä tilassa hän oli, makaamassa lattialla alasti, kuolaa suusta, spermaa ylävartalolla... raitistuimme vain katsomalla häntä. totesin, että se iski minuun. oli jo myöhä ja hän oli yhä tajuton. mitä me teemme?joten nostimme hänet varovasti ylös, mikä osoittautui melkoiseksi haasteeksi, laitoimme hänet ammeeseen ja aloimme pestä häntä kylmällä vedellä vain yrittäessämme herättää hänet. todellisuus alkoi iskeä kovaa. aloimme joutua paniikkiin. hän ei herännyt, hän vain makasi ammeessa liikkumatta. eric alkoi läimäyttää häntä kasvoihin ja antoi samalla hänen päänsä osua ammeeseen joka kerta, kun hän läimäytti häntä. Kun yhtäkkiä hän avasi silmänsä ja nousi pystyyn ammeeseen. riemuitsimme. aloimme taputtaa, taputella toisiamme selkään, aloimme jopa huutaa hänen nimeään. hänen ilmeensä ei kuitenkaan ollut aivan oikea. noin 10 sekuntia sen jälkeen... hän oksensi peniksensä päälle. sulki silmänsä ja meni taas tajuttomaksi samalla, kun hän löi päänsä ammeeseen uudestaan nojatessaan taaksepäin. kului noin 5 minuuttia, ja bogartin puhelin ilmoitti soivan. se oli hänen äitinsä. hieman hyödyllistä taustatietoa hänen äidistään. me kaikki pelkäsimme paskat housuun bogartin äidistä. En todellakaan tunne häntä niin hyvin, että voisin sanoa hänestä mitään pahaa, olen varma, että mitä tahansa hän tekikin, hänellä oli siihen syynsä, mutta olin nähnyt nuoremman Bogartin saavan pari kovinta huutoa, mitä olen koskaan kuullut, ja nopeat selkäsaunat äidiltä, kun Bogart ei ollut kunnolla. sanon sen näin. Hän poltti kaikki pojan pokemon-keräilykortit, kun olimme nuorempia, vain siksi, että hän kuuli jonkun sanovan, että ne olivat paholaisen pelikortteja. pojalla oli 1. painoksen charizard. hän oli hullu minun kirjoissani. niinpä bogartin puhelin alkoi soida, ja me olimme paniikissa. mitä me teemme? Mitä sanoisimme? annoin puhelimen Tomille ja käskin häntä pysymään tarinassa. kertomaan, että olimme elokuvateatterissa. näin se meni. tom vastaa puhelimeen - "haloo?" bogartin äiti - "bogart? voisinko puhua bogartin kanssa, kiitos." tom - "no, bogart ei voi puhua kanssasi tällä hetkellä. olimme elokuvateatterissa katsomassa elokuvaa. tauon aikana (kyllä, Maltalla on taukoja kesken elokuvan) bogart kertoi meille, että hän menee ostamaan kokiksen ja vähän naposteltavaa. hän sanoi palaavansa pian takaisin. elokuva loppui, eikä bogart koskaan palannut paikalleen. lähdimme etsimään häntä, kunnes löysimme hänet makaamassa roskakontin vieressä tajuttomana. nyt olemme dylanin kotona. bogartin äiti - *bleep bleep bleep*. hän löi luurin korvaan. me vain tuijotimme tomia. hänen improvisaationsa vain pahensi koko koettelemusta. kaikki paskat alkoivat irrota. minuutissa piilotimme kaikki todisteet. alkoholin, savukkeet, kupit. pesimme bogartin, kukaan ei halunnut olla missään tekemisissä hänen nyt hurjasti puskevan peniksensä kanssa, joten jätimme sen siihen. nostimme bogartin ylös ammeesta ja puimme hänet. charlie ja eric häipyivät. he sanoivat, että kummankin vanhemmat olivat saapuneet (samanaikaisesti), mutta me kaikki tiedämme, että te pelästyitte kuollaksenne! tähän päivään mennessä en ole nähnyt dramaattisempaa kohtausta kuin se, mitä oli tapahtumassa. paljon enemmän draamaa kuin martin scorsesen elokuvassa. kuulimme neljä kovaäänistä koputusta oveen. oveen ei ollut koskaan paukutettu niin kovaa. menin avaamaan ovea, samalla kun ripuli valui shortseistani. heti kun avasin, hän ryntäsi sisään huutaen "missä bogart on?". hän juoksi talon läpi. löysi hänet kylpyhuoneesta aivan tajuttomana, niin tajuttomana kuin hän ikinä tulee olemaankaan. hän tarttui häntä paidasta ja nosti hänet seinää vasten kuin ei mitään. "Mitä sinä teit?" *läpsäisy kasvoihin* "mitä otit?" "Mitä otit?" *kovempi läpsäisy kasvoihin*. "mitä hän teki? mistä löysit hänet?" me pysyimme tarinoissamme ja kerroimme hänelle sen, mitä tom oli jo sanonut hänelle. hän raahasi bogartia käytävän läpi, laittoi hänet aivan oven viereen, kun bogartin isä saapui. mies oli tulehtunut. hänen kasvonsa olivat aivan punaiset, hän kiristeli hampaitaan yhteen. mikä näky se olikaan. yhdellä kädellä hän tarttui miestä paidasta, veti hänet ylös, hän ei tarvinnut seinää kannattelemaan kuollutta painoaan, ja alkoi lyödä häntä ympäri kasvoja. bogartin isä pirulliseen sävyyn - "whaaaat did youu doooo?" "answeeeeeeeeeeer meeeeeeeeeeeeeeeeeeeeee" bogartin äiti - "noooo älä satuta häntä!" (hän oli jo läimäyttänyt hampaan pois)huutamisen jälkeen hänen isänsä nosti hänet olalleen, avasi oven ja hänen hampaansa oli kolahtanut massiivipuuoven kylkeen. kaiken kaikkiaan hän löi päänsä viisi kertaa, puhumattakaan kaikesta läpsimisestä hänen kasvoihinsa. ajattelin itsekseni, että se oli vihdoin ohi. jälleen kerran erehdyin pahasti. brian, tom ja minä aloimme siivota taloa. menimme ja heitimme kaiken alkoholin, kupit, mehut ja savukkeet pellolle parin minuutin päässä talostani. bogart jätti lompakkonsa ja puhelimensa, joten menimme antamaan bogartin vanhemmille hänen tavaransa takaisin, mutta meitä tervehtivät vain siniset vilkkuvat valot. bogartia oltiin viemässä paareilla ambulanssiin, ja silloin tajusimme, että hänen tilansa saattoi olla pahempi kuin luulimme. se oli todella sydäntäsärkevä paikka. naapurit kerääntyivät ulos, hänen äitinsä itki silmät päästään ja hänen isänsä oli yhä shokissa. brian meni antamaan heille hänen tavaransa takaisin. he tuijottivat meitä kauheasti, aivan kuin he olisivat sanoneet, että tämä kaikki on teidän syytänne. yhtäkkiä minuun iski mittaamaton määrä syyllisyyttä. tom päätti nukkua brianin luona, ja minä palasin kotiini siivoamaan loppuun ja nukkumaan. kello oli noin yksi yöllä, eivätkä vanhempani olleet vieläkään saapuneet kotiin. olin sängyssä, mutta ajatukseni eivät antaneet minun nukkua. tuntui kuin mieleni olisi sekoamassa kaikesta siitä syyllisyydestä ja huolesta, jota tunsin tällä hetkellä. kuulin puhelimen soivan. vastasin siihen, ja se oli lääkäri, joka tutki bogartia sairaalassa. hän pyysi minua selittämään yksityiskohtaisesti, mitä oli tapahtunut. hän ei selvästikään uskonut sitä. hän sanoi, että olisi lähes mahdotonta nostaa bogartia tuon matkan päähän. hän tiesi, mistä puhui, koska meidän oli vaikea nostaa häntä ammeesta, saati sitten nostaa häntä 30 minuutin kävelymatkan päähän elokuvateatterista kotiini. pidin silti kiinni tarinastani, ja hän lopulta löi luurin korvaani.oli jo myöhä ja onnistuin nukahtamaan, vaivoin. unissani näin vain syyllisyyttä. heräsin noin kello 8 aamulla ja löysin äitini eteisestä. ensimmäinen asia, jonka hän kysyi, oli, mikä tämä alkoholin haju talossa on. en voinut pitää sitä sisälläni. kerroin kaiken, mitä edellisenä yönä oli tapahtunut. parempi kertoa hänelle itse kuin että joku muu kertoisi. Äitini meni hysteeriseksi. hyvin dramaattinen nainen äitini. jopa muistellessani taaksepäin tulen kiihtyneeksi. isäni heräsi siihen, että äitini huusi minulle. hän näytti olevan aika pettynyt minuun, koska en pitänyt sanaani siitä, että olin jäänyt yksin yöksi. hän näytti kuitenkin olevan pettyneempi siihen, että herätimme hänet sunnuntaina kello 8 aamulla. koska olin syntynyt kristityksi, en ollut käynyt kirkossa muutamaan vuoteen. Soitin brianille ja pyysin häntä tapaamaan minut ulkona, jotta voisimme mennä sunnuntaimessuun. tuolloin ajattelin, että ehkä kirkossa käyminen auttaisi lievittämään syyllisyyttäni, jota yhä kannoin. epätoivoisesti vedän 14-vuotiaan rikki menneen poikani taskusta viiden euron setelin ja laitan sen keräysastiaan, jotta saisin asiat taas kuntoon jumalan kanssa. haha. juuri kun messu oli päättymässä, saan isältäni puhelun, jossa pyydän tapaamaan hänet hetkeksi. menin autoon ja hän selitti minulle, että tällaista sattuu nuorena. että minun pitäisi oppia virheistäni ja olla toistamatta niitä. olla tuntematta itseäni niin paskamaisesti sen takia, mitä bogartille tapahtui. että hänen ei olisi pitänyt koskaan juoda niin paljon alun alkaenkaan. hän sanoi minulle: "kuulostaa siltä, että teillä oli aika rankka ilta". siitä hetkestä lähtien olin vapautunut kaikesta syyllisyydentunteestani. isäni ei ollut koskaan kohdellut minua näin. hän tajusi, että olin kasvamassa aikuiseksi eikä voinut enää kohdella minua kuin lasta. siitä lähtien minulla oli erilainen suhde isääni, aivan erilainen kuin aiemmat 14 vuotta.mitä tulee bogartiin, no... minulle kerrottiin, että hän päätyi sairaalaan 3. asteen aivotärähdyksen, alkoholimyrkytyksen ja suusta ja peniksestä tulevan letkun takia. lopulta hän toipui turvallisesti päivässä. brianin internetyhteys katkaistiin bogartin äidin pyynnöstä. hän sanoi, että brianilla oli huono vaikutus bogartiin eikä hän halunnut, että tämä enää kommunikoi hänen kanssaan. hänen isänsä kytki nettiyhteyden takaisin 2 tunnin kuluttua. kaikki muut saivat puhelun bogartin äidiltä, joka kertoi kaikkien vanhemmille, mitä edellisenä iltana oli tapahtunut. päädyin lopulta pälkähästä, koska olin jo vuodattanut sisälmykseni ulos. toivottavasti en kyllästyttänyt teitä tällä pitkällä tarinalla niille, jotka onnistuivat lukemaan tämän kaiken. edit - vau. pääsimme etusivulle, ja saimme yli 2500 upvotea!!! en olisi ikinä voinut kuvitella näin suurta palautetta. rakastan teitä kaikkia. niin positiivisia, negatiivisia kuin ihan vain outoja kommentteja. kiitos!!! jotkut teistä todella nostivat minua tänään. teidän ansiostanne tiedän nyt, että ehkä törmäsin lahjakkuuteen, josta olin jo luopunut. olen suurin kriitikkoni, enkä usko itseeni tarpeeksi, jotta minulla olisi tuo rooli. en voi tarpeeksi korostaa, miten paljon tämä palaute merkitsee minulle. se todella saa minut riemuiten sisältä tietämään, että sain jonkun nauramaan tänään. mutta yritä myös oppia virheistäni, jotta sinun ei tarvitsisi olla itse samassa tilanteessa. asiat olisivat voineet päättyä paljon, paljon pahemmin.näyttää siltä, että mokasin hieman. unohdin mainita, että kaikki tarinassa käytetyt nimet olivat kaikki kuvitteellisia, koska halusin pitää kaikki tarinaan osallistuvat henkilöt nimettöminä. anteeksi, jos johdin jotakuta harhaan. tiedän, kuinka rakastatte Bogartin nimeä. valitsin Bogartin vain siksi, että ajattelin sen erottuvan... ja niin se tekikin. kaikille vihaajille tiedoksi, että tämä tarina on 100% totta. Toivon, että pystyisin kirjoittamaan yhtä hienon fiktiivisen tarinan kuin tämä. kommentteja tulee valtavasti. en pysy perässä. vastaan moniin niistä, kun saan tilaisuuden. aion julkaista muita hulluja juttuja, jotka ovat tapahtuneet minulle /r/tifussa. joten seuraavaan kertaan redditorit!antakaa vielä kerran aplodit bogartille!edit - kiitos kaikille, jotka ovat antaneet minulle reddit-kultaa. arvostan sitä todella!!!!</w:t>
      </w:r>
    </w:p>
    <w:p>
      <w:r>
        <w:rPr>
          <w:b/>
        </w:rPr>
        <w:t xml:space="preserve">Tulos</w:t>
      </w:r>
    </w:p>
    <w:p>
      <w:r>
        <w:t xml:space="preserve">järjesti kotibileet.  5-7 paukkua vodkaa sekoitettuna j&amp;b:hen, alaikäinen vieras sekoaa, peniksen oksennusta ja aivotärähdyksiä, ambulansseja ja sairaaloita sekä penisputki.</w:t>
      </w:r>
    </w:p>
    <w:p>
      <w:r>
        <w:rPr>
          <w:b/>
        </w:rPr>
        <w:t xml:space="preserve">Esimerkki 7.5089</w:t>
      </w:r>
    </w:p>
    <w:p>
      <w:r>
        <w:t xml:space="preserve">Teksti: ilmeisesti heittotili. joten kärsin Hmas (hairy man ass syndrome) joten suihkussa varmistan todella pestä takaisin siellä hyvin, myös huomata otan todella kuumia suihkuja (yleensä selkäni on kirkkaan punainen, kun im valmis). tänään, tämä tapahtui muutama tunti sitten, olin hotellissa ja asettaa lämpötilan täysin kuuma, joka on yleensä hieno hotelleissa. päästä tuntea suihku alkaa vihdoin lämmetä, ja edetä aloittaa pesu takaisin siellä.  No, lämpötila muuttuu hitaasti lämpenevästä sulaksi laavaksi 0,003 millisekunnissa, ja se menee välittömästi selkänojan kohdalta halki halkeaman ja alempana kiehuvaksi kiehuttaen kaiken tieltään. kiireessäni pois kipuvirrasta liukastuin ja tartuin suihkuverhoon, joka tietysti repeytyi irti koukuista, ja löin pääni vessanpönttöön. jouduin selittämään erittäin mukaville päivystäjille, mitä tapahtui, ja heidän ansiokseen on todettava, että he melkein nauroivat, joten aivotärähdys ja muutama tikki otsaani.</w:t>
      </w:r>
    </w:p>
    <w:p>
      <w:r>
        <w:rPr>
          <w:b/>
        </w:rPr>
        <w:t xml:space="preserve">Tulos</w:t>
      </w:r>
    </w:p>
    <w:p>
      <w:r>
        <w:t xml:space="preserve">halusi puhtaan särön, ja päätyi saamaan kuumennusta ruskeasta silmästä taint towniin, ja vain loukkaantumisen lisäämiseksi sai aivotärähdyksen ja tikkejä.</w:t>
      </w:r>
    </w:p>
    <w:p>
      <w:r>
        <w:rPr>
          <w:b/>
        </w:rPr>
        <w:t xml:space="preserve">Esimerkki 7.5090</w:t>
      </w:r>
    </w:p>
    <w:p>
      <w:r>
        <w:t xml:space="preserve">Teksti: tämä tapahtui siis lauantai-iltana, mutta tarpeeksi lähellä. olin tapaamassa tyttöä hänen yliopistollaan. pidin tätä tyttöä erittäin viehättävänä ja halusin todella tehdä häneen hyvän vaikutuksen, koska tämä oli yksi ensimmäisistä kerroista, kun olin viettänyt pidemmän aikaa hänen kanssaan. aloimme kaikki juoda lauantai-iltana ja join hieman liikaa. Kun sanon vähän liikaa, tarkoitan noin 12-16 paukkua 70-100-prosenttista viinaa 3-4 tunnin aikana. se oli rankkaa. päädyin oksentamaan kaikkien edessä ja periaatteessa vain nolasin itseni helvetin pahasti. nyt emme enää puhu toisillemme (ei mikään yllätys), enkä tiedä pystynkö korjaamaan suhdettamme.Minulla oli syy juomiseen, mutta en voi kertoa sitä hänelle, koska se on tavallaan pelkkä pakoilua, mutta miten vain, voin kertoa teille. minulla on masennus- ja ahdistusongelmia, ja minua testataan myös kaksisuuntaisen mielialahäiriön varalta. tämä viikonloppu sattui olemaan yksi niistä, jotka olivat alamäessä, ja käytin alkoholia selviytyäkseni sisälläni hiipivän masennuksen ja vihan kanssa. se ei ollut fiksu veto, mikä näkyy siinä, että join paljon enemmän kuin pystyin käsittelemään. olen aika järkyttynyt siitä, että pilasin hyvännäköisen suhteen, enkä nyt tiedä, mitä tehdä itselleni. purkaudun vain tässä vaiheessa, mutta se oli minun mokani.</w:t>
      </w:r>
    </w:p>
    <w:p>
      <w:r>
        <w:rPr>
          <w:b/>
        </w:rPr>
        <w:t xml:space="preserve">Tulos</w:t>
      </w:r>
    </w:p>
    <w:p>
      <w:r>
        <w:t xml:space="preserve">join liikaa, oksensin romanttisen kiinnostuksen kohteen edessä, ja nyt emme enää puhu toisillemme.</w:t>
      </w:r>
    </w:p>
    <w:p>
      <w:r>
        <w:rPr>
          <w:b/>
        </w:rPr>
        <w:t xml:space="preserve">Esimerkki 7.5091</w:t>
      </w:r>
    </w:p>
    <w:p>
      <w:r>
        <w:t xml:space="preserve">Teksti: tämä on tapahtunut ystävälleni, ei minulle ja vain mainitsin sen. tämä tarina kerrotaan hänen näkökulmastaan. tämä tapahtui 5 päivää sitten. käytän lääkitystä masennukseen eikä minulla ole mitään ongelmia. se alkoi seurustelemalla tytön kanssa; sanotaan, että hänen nimensä on "sarah". sarah ja minä olimme yhdessä noin vuoden verran ja hän oli hyvin kontrolloiva, vaativa ja henkisesti väkivaltainen. olin hyvin tyytymätön häneen, joten päätin lopettaa suhteen. hän spämmäsi puhelintani, enkä suostunut tapaamaan häntä henkilökohtaisesti. *nopeasti eteenpäin viikko ja poltan tupakkaa ulkona - poliisi pysähtyy paikalle ja sanoo, että minun on mentävä autoon tai muuten he pidättävät minut. Niinpä suostuin ja menin poliisiautoon ja he ajoivat minut sairaalaan, jossa sain selville, että tyttöystäväni soitti poliisit perääni väittäen, että olen itsetuhoinen, koska haluan lopettaa suhteeni häneen. siitä huolimatta olin sairaalassa, jonne minut otettiin pakkohoitoon. he ottivat puhelimeni, savukkeeni, ja koska mitään ei saa ottaa narujen kanssa, he ottivat housuni, kenkäni ja villapaitani. minut laitettiin huoneeseen kämppiksen kanssa. hän oli heroiiniriippuvainen, skitsofreenikko ja psykoosissa. hän kertoi koko ajan hulluja salaliittoja, kertoi myös, että hän laittoi "kirouksen" päälleni väittäen, että kun pääsemme ulos, tuhoamme maailman... joo. Koska psykiatrini oli jotenkin tekemisissä Yalen kanssa, sairaalalla oli tiedot kaikista potilastiedoistani. he näkivät, että käytän lääkitystä masennukseen, joten he pitivät minut siellä viisi päivää, koska viikonloppua ei laskettu työpäiviksi, enkä voinut lähteä juhlapäivänä; Martin Luther Kingin päivänä. mainitsinko, että suihkuja ei ollut, ellei siellä ollut yli viikon? joo, samat vaatteet, ei suihkua viiteen päivään, joka tapauksessa olin superhuomaavainen ja kiltti kaikille, joten minulla ei ollut mitään ongelmia lähteä. Kun pääsin ulos, tarkistin twitteristä, että ex-tyttöystäväni viestitti minulle: "en malta odottaa, että näen sinut, kun pääset ulos", "aion suudella sinua ja halata sinua paljon". estin kuitenkin kaiken yhteydenpidon häneen ja teen lähestymiskiellon, jos hän yrittää tehdä jotain. nyt minun on mentävä iop-ohjelmaan (intensiivinen avohoito) 6 viikoksi kahdesti viikossa. jätin tänään ensimmäiset luennot väliin, koska he eivät päästäneet minua pois, ja iop häiritsee koulunkäyntiäni. en kuitenkaan tiedä, mitä tehdä, koska mielestäni minun ei pitäisi olla täällä. huonon mukana tulee myös hyvää eli tarinoita psykiatrisesta osastosta. -iso musta kaveri nimeltä ciente. hänellä on äärimmäisiä vihaongelmia, esimerkiksi oli omat välipala-ajat eikä hän saanut vanukasta, joten hän sanoi tiukalla ja kovalla äänellä "missä on minun vitun vanukaiseni?", jolloin he vastasivat "saat sen seuraavalla välipala-ajalla." sitten hän raivostui ja alkoi heitellä muovituoleja. he vastasivat käskemällä hänen rauhoittua tai muuten he antavat hänelle ruiskun. -myöhään illalla oli yksi tyttö, joka itki joka ilta, koska hän luuli, ettei hänen poikaystävänsä rakastanut häntä. hän itki joka ikinen ilta yhdeksästä kahteen yöllä. se oli kauheaa ja koska seinät ovat paperinohuet kuulin kaiken. kaiken. - kämppikseni salaliitot vaihtelivat hallituksen säävalvonnasta todelliseen jumalaan on kiitollinen kuollut ja kaikkeen siltä väliltä. edit-kirjoitusvirheitä n juttuja.</w:t>
      </w:r>
    </w:p>
    <w:p>
      <w:r>
        <w:rPr>
          <w:b/>
        </w:rPr>
        <w:t xml:space="preserve">Tulos</w:t>
      </w:r>
    </w:p>
    <w:p>
      <w:r>
        <w:t xml:space="preserve">päivätty väkivaltainen tyttö, erosi hänestä vuoden jälkeen - kutsui poliisin minua väittäen, että olen itsetuhoinen masennukseni vuoksi, juuttunut psykiatriselle osastolle 5 päiväksi tahattomasti. nyt olen juuttunut ohjelmaan, jossa minun on tavattava heidät kahdesti viikossa 6 viikon ajan.</w:t>
      </w:r>
    </w:p>
    <w:p>
      <w:r>
        <w:rPr>
          <w:b/>
        </w:rPr>
        <w:t xml:space="preserve">Esimerkki 7.5092</w:t>
      </w:r>
    </w:p>
    <w:p>
      <w:r>
        <w:t xml:space="preserve">Teksti: Aloitan sanomalla, että tämä tapahtui omassa talossani... ja jos tyttö ei voi turvallisesti käyttää vessaa omassa talossaan, niin missä sitten voi?!Tänä aamuna koin yhden niistä hetkistä, jolloin tajuaa olevansa sekunnin päässä siitä, että paskantaa housuun. Kun olin juossut vessaan puristettuani toisella kädelläni takapuoleni, pudotin alushousuni ja menetin välittömästi kaiken kontrollin ruumiintoimintoihini. Kun olin lopettanut pyhän helvetin päästämisen kidutetusta peräaukostani, menin huuhtelemaan ja tajusin, että... kulhossa oli q-tippejä. En ole varma, miten, miksi tai milloin, mutta luoja auttakoon minua, ne olivat siellä. Ne istuivat suoraan sen ei-niin-kiinteän, mutta ei-niin-niin-nesteen hirviön alla, jonka olin vapauttanut vain sekunteja sitten. pieni osa minusta ajatteli, että ehkä minun pitäisi kalastaa ne ulos, mutta suurempi osa minusta vakuutti itselleen, että ne huuhtoutuisivat. niin ei käynytkään. vedenpinta alkoi heti nousta ja sulautua yhteen jättimäisen paskani kanssa. ruskeaa vettä ja kelluvia paskanpalasia kaikkialla. ohi vessanpöntön ja pisteen, josta ei ole paluuta. imeytyy nurkkaan pinottuihin ylimääräisiin vessapaperirulliin. en edes tiedä, mitä tehdä tälle. yritänkö alkaa siivota sitä itse? soitanko putkimiehelle? vuokraisännälleni? asuinkumppaneilleni, jotka varoittavat heitä tulemasta kotiin?</w:t>
      </w:r>
    </w:p>
    <w:p>
      <w:r>
        <w:rPr>
          <w:b/>
        </w:rPr>
        <w:t xml:space="preserve">Tulos</w:t>
      </w:r>
    </w:p>
    <w:p>
      <w:r>
        <w:t xml:space="preserve">vaikka tiesin paremmin yli 23-vuotisen elämäni jälkeen, toivoin, että q-tipsit huuhtelisivat, jotta minun ei tarvitsisi koskea omaan kakkaani, ja tulvani sen sijaan kylpyhuoneeseeni sillä.</w:t>
      </w:r>
    </w:p>
    <w:p>
      <w:r>
        <w:rPr>
          <w:b/>
        </w:rPr>
        <w:t xml:space="preserve">Esimerkki 7.5093</w:t>
      </w:r>
    </w:p>
    <w:p>
      <w:r>
        <w:t xml:space="preserve">Teksti: Okei, olin melko kalliissa (yli 3 miljoonaa dollaria) talossa auttamassa kuvauksissa saadakseni hieman ylimääräistä rahaa koulun loman ajaksi. oli helvetin kuuma päivä, ja koska talo oli niin kallis, siinä oli suolaisen veden uima-allas. useiden tuntien raskaiden huonekalujen raahaamisen ja laatikoiden siirtelyn jälkeen hemmottelin itseäni hieman. vesi oli kristallinkirkasta, joten uin sen läpi silmät auki. tässä kohtaa mokasin. uin ympäriinsä ainakin puoli tuntia, tietämättä, että he käyttävät jotain todella outoa kemiallista paskaa suolan päälle pitääkseen sen puhtaana. nousin vedestä ja huomasin, että altaan ympärillä oleva hiekkakivi oli hehkuvan valkoisen auran ympäröimä. ajan kuluessa tuntui siltä, että silmieni yli oli mennyt joku helvetinmoinen diffuusi suodatin. kaikki hehkui ja oli ihan helvetin sumeaa. tämä tapahtui eilen, enkä pystynyt lähettämään tätä tifua, koska en pystynyt lukemaan, mitä kirjoitin. heräsin tänä aamuna, ja näin taas selvästi.</w:t>
      </w:r>
    </w:p>
    <w:p>
      <w:r>
        <w:rPr>
          <w:b/>
        </w:rPr>
        <w:t xml:space="preserve">Tulos</w:t>
      </w:r>
    </w:p>
    <w:p>
      <w:r>
        <w:t xml:space="preserve">uin altaassa, jossa oli outoja kemikaaleja, ja näköni heikkeni puoleksi päiväksi.</w:t>
      </w:r>
    </w:p>
    <w:p>
      <w:r>
        <w:rPr>
          <w:b/>
        </w:rPr>
        <w:t xml:space="preserve">Esimerkki 7.5094</w:t>
      </w:r>
    </w:p>
    <w:p>
      <w:r>
        <w:t xml:space="preserve">Teksti: söin siis naudanlihaa riisin ja vihannesten kera. tykkään katsoa jotain yksin syödessäni. yleensä katselisin netflixiä, mutta sain mahtavan idean syödä ja katsoa pornoa. se oli hyvä ja erilainen tunne. jälkikäteen ajateltuna naudanliha muistutti hyvin mustan miehen anatomisia osia, punainen kastike yhdistettynä vihanneksiin... sitä sattuu silloin tällöin, että törmää fetissivideoon. tämä oli pahin hetki tehdä niin. klikkailin katsomaan videota, jonka otsikko oli portugaliksi. se olikin lopulta jotain pieru-/scatter-pornoa. mutta se oli liian myöhäistä, olin jo nähnyt sen, kun pureskelin ruokaani. oksennan räikeästi viimeisetkin ruoan jäänteet sekä sen, mitä vatsassani on, ympäri työasemaani. tuhosin juuri 100 dollarin pelinäppäimistöni, ja näytöni ja pc-torni haisivat kuin kuja.</w:t>
      </w:r>
    </w:p>
    <w:p>
      <w:r>
        <w:rPr>
          <w:b/>
        </w:rPr>
        <w:t xml:space="preserve">Tulos</w:t>
      </w:r>
    </w:p>
    <w:p>
      <w:r>
        <w:t xml:space="preserve">katsoin pornoa ja söin, oksensin, hei hei makea työasema.</w:t>
      </w:r>
    </w:p>
    <w:p>
      <w:r>
        <w:rPr>
          <w:b/>
        </w:rPr>
        <w:t xml:space="preserve">Esimerkki 7.5095</w:t>
      </w:r>
    </w:p>
    <w:p>
      <w:r>
        <w:t xml:space="preserve">Teksti: reddit, tänä päivänä ja aikakautena, jolloin voimme löytää henkilökohtaisia tietoja melkein kenestä tahansa sosiaalisen median avulla (esim. facebook), en välttänyt kiusallista ja noloa hetkeä unohtamalla tehdä kotitehtäväni. tiedot, kuten syntymäaika, kotikaupunki, asuinpaikka, koulutus ja tässä tapauksessa parisuhteen tila, kaikki olisi voitu saada yksinkertaisella facebookin kyttäämällä, mutta menen muualle...hieman taustatietoa; olen sinkku, parikymppinen opiskelija, joka kiinnostui työkaveristaan, mutta halusi odottaa vuosineljänneksen loppuun, koska hän ja hänen työkaverinsa ovat yleensä melko kiireisiä. hän on söpö, tuntuu pitävän huumorintajustani, ja keskustelemme hyvin, mikä usein onnistuu menemään paljon pidemmälle kuin vain työstä, koulusta ja säästä puhuminen. tänään, kun työskentelemme ta:na, meillä oli tapaaminen professorin kanssa vuosineljänneksen päättämiseksi. silloin päätin, että tänään on se päivä, vuosineljännes päättyy, olen kyllästynyt syömään ateriani yksin, aion tehdä sen, vetää liipaisimesta, olla mies. Joten kokousten päätteeksi kävelen ulos hänen kanssaan ja laitan hurmaavuuteni täysille tehoille, varmistan, että avaan hänelle ovia, ja kaikella todennäköisyydellä käyttäydyn kuin pelle. lopulta kun kävelemme ja juttelemme, kysyn häneltä, haluaisiko hän lähteä syömään (jollain hullun kiertoteitse) ja olisiko hän minulle mieliksi, mihin hän vastasi: "en ole varma, mitä *poikaystäväni* ajattelisi siitä". (muistakaa, että hänen poikaystävänsä ei ollut koskaan aiemmin tullut puheeksi niiden muutaman kuukauden aikana, jotka olin tuntenut hänet.) Joten korvia polttaen ja kasvot kirkkaan punaisina onnistuin änkyttämään tieni ulos, yrittäen esittää viileää, kun meidän tiemme erosivat kiusallisesti lähimmässä risteyksessä. ja nyt "piece de résistance"; olemme todennäköisesti saman luokan ta-ta-ingissa taas ensi vuosineljänneksellä..... *vittu*</w:t>
      </w:r>
    </w:p>
    <w:p>
      <w:r>
        <w:rPr>
          <w:b/>
        </w:rPr>
        <w:t xml:space="preserve">Tulos</w:t>
      </w:r>
    </w:p>
    <w:p>
      <w:r>
        <w:t xml:space="preserve">en lähtenyt täysin hiipimään työkaverini kimppuun facebookissa, joten olisin voinut välttää sen, että minulle olisi lyöty kiusallinen ja hieman ongelmallinen "minulla on poikaystävä"-tekosyy. nyt olen valmis kiusalliseen työtilanteeseen ensi vuosineljänneksellä.</w:t>
      </w:r>
    </w:p>
    <w:p>
      <w:r>
        <w:rPr>
          <w:b/>
        </w:rPr>
        <w:t xml:space="preserve">Esimerkki 7.5096</w:t>
      </w:r>
    </w:p>
    <w:p>
      <w:r>
        <w:t xml:space="preserve">Teksti: tämä on tarina erään sydänlapsen elämästä, joka yrittää kasvaa aikuiseksi. lähetin seuraavat tiedot chase-pankkiin: kaksi vuotta sitten avasin luottokortin bank of american kanssa. annoin vahingossa yhden numeron kirjoitusvirheen sosiaaliturvatunnuksessani. jostain oudosta syystä väärää sosiaaliturvatunnusta ei huomattu tuolloin, ja kortti toimi edelleen, joten luottoni on ilmoitettu väärään numeroon koko tämän ajan. en edes tajunnut tätä ennen kuin hain chase sapphire -luottokorttia ja sain kielteisen päätöksen, koska sosiaaliturvatunnuksissani oli ristiriita eikä hakemustani voitu viedä eteenpäin. korjasin tiedot bank of american kanssa heti sen jälkeen, ja viimeisten parin viikon ajan olen yrittänyt päivittää tietojani luottokorttiyhtiöiden kanssa. equifaxin kanssa tiedot on korjattu, mutta transunionin ja esperionin kanssa ne ovat edelleen käsittelyssä. hakemukseni viitenumero: 160108519625loppuosa seuraavasta on täydellinen tarina triviaalista ensimmäisen maailman kamppailustani ja siitä, miten kaikki meni pieleen (ei ole täysin välttämätöntä lukea sitä, mutta viihdytte varmasti). toivoisin, että keksisin mitään tästä. yritin ensin equifaxin kanssa, koska se on mielestäni tunnetuin virasto, ja selitin heille tilanteen. kerroin asiakaspalvelun edustajalle ensimmäisessä kappaleessa hahmottelemani ongelman, joka oli häkeltynyt ja halusi siirtää minut jollekin, joka voisi auttaa minua tarkemmin. niinpä minut siirrettiin jollekulle, joka vastasi espanjaksi. ajattelin, että voisi olla hauska kilvoitella "hola coma estas"-sanojani ja "yo necesito ayudar"-sanojani ja yritin rehellisesti keskustella...se meni surkeasti. naurettuani itselleni 2 minuuttia ja tuntien huonoa omaatuntoa siitä, että sain henkilön toisessa päässä toistamaan samaa lausetta yhä uudelleen ja uudelleen luovutin ja soitin takaisin ja minut siirrettiin jälleen espanjalaiseen numeroon (selvästi jokin vika heidän puhelimen välitysjärjestelmässä). Kolmannella kerralla selitin, mistä oli kyse, ja sain vastaukseksi: "Ei, odota, älä siirrä minua, saanko vain sopivan numeron?" Soitin itse suoralle linjalle, ja minulle kerrottiin, että minun oli lähetettävä henkilötodistukseni ja ajokorttini sekä saatekirje, jossa selitän tilanteen, faksinumeroon. lähetin tietoni, kaikki toimi, ja noin 4-5 päivän kuluttua sain vahvistuksen päivityksen onnistumisesta. tämä oli ylivoimaisesti helpoin virasto työskennellä. tein saman transunionin kanssa, mutta faksinumero ei ilmeisesti toiminut. Yritin ensin kotifaksia, joka vastasi virhekoodilla, mutta en luottanut siihen, koska kotimme asiat eivät joskus toimi - niitä hallinnoivat vanhempani. sitten yritin työfaksia, joka ei myöskään toiminut, joten soitin sinne varmistaakseni, että minulla oli oikea faksinumero. olihan se, joten yritin uudestaan, mutta se ei vieläkään toiminut, ja soitin takaisin. pitää muistaa, että joka kerta, kun joudun soittamaan yritykseen, puhelimeen vastaa eri henkilö, joten minun on selitettävä koko tarina uudelleen, jotta he antaisivat minulle faksinumeron. nyt minulla on onnettomuustarinani täydellisesti käsikirjoitettuna, ulkoa opittuna ja hienosäädettynä toimitusta varten. Joka tapauksessa he kertovat minulle, että faksilaitteita on vain yksi, joten jos joku muu faksaa samaan aikaan, laite ei hyväksy faksiasi. hienoa... herään siis eräänä päivänä neljältä aamulla ja saan vihdoin faksin läpi. 4-5 päivää myöhemmin saan transunionilta kirjeen, jossa sanotaan, että "tässä on pyytämänne luottotiedot". *headbang, headbang, headbang, headbang*. olen soittanut heille takaisin ja lähettänyt kaiken uudestaan, joten he käsittelevät yhä asiaa. nyt esperian... vau, tämä oli rankka juttu. soitin heille ja minulle sanottiin, että minun pitäisi tunnistautua tarkemmin lähettämällä myös pankin tiliote/laitoksen lasku, jossa on nimeni ja osoitteeni. heillä oli kuitenkin hieno mahdollisuus ladata asiakirjoja esperian.com/upload-sivustolle. hienoa, eikö? väärin. Asiakirjojen piti olla pdf-muodossa, mikä on ihan hyvä, joten keräsin kaiken tarvittavan, latasin sen erääseen verkkosivustopalveluun, muunnin sen, latasin sen, latasin sen ja lähetin sen sitten. tuli kuitenkin virhe, koska ajokorttini ja sosiaaliturvakorttini olivat .png-tiedostoja eivätkä .tiff-tiedostoja, mikä tarkoittaa tagged image file format -muotoista kuvaa, joka on myös kaikkien aikojen käyttämättömin, ennenkuulumattomin ja sattumanvaraisin kuvaformaatti. latasin kuvani kolmannen osapuolen muuntosivustolle, latasin ne uudelleen .tiff-muodossa, lähetin ne uudelleen ja sain taas virheilmoituksen. "color was detected - please upload an image with color-free format". tietojenkäsittelytieteilijänä ihmettelin, miksi tämän verkkosivuston suunnittelijat haluaisivat värittömiä kuvia, ja ilmeinen vastaus on, että se säästäisi kaistanleveyttä (sekä tietokantojen tallennustilaa, mutta se ei ole nykyään mikään ongelma) lataamisen ajan, koska värillinen kuva on suurempi, mutta esperionin kaltaiselle suuryritykselle (katsokaa nyt - microsoft word jopa tarkisti tämän yrityksen oikeinkirjoituksen) en uskonut, että tällä pitäisi olla merkitystä! ja se on luettavuuden kustannuksella (mustavalkoiset kuvat olivat paljon epäselvempiä). minulla on nyt kaksi vaihtoehtoa: skannaan kuvat uudelleen mustavalkoisiksi tai käytän verkkopalvelua värimuunnokseni muuntamiseen, koska minulla ei ole asennettuna photoshopia. valitsin jälkimmäisen vaihtoehdon, koska se oli yksinkertaisempi, ja sain takaisin kuvia, jotka olivat melko lukukelvottomia, joten minun oli joka tapauksessa skannattava kuvat uudelleen mustavalkoisiksi. Kaikki tiedostoni, myös pdf-tiedostot, olivat mustavalkoisia, joten luovutin lopulta heidän selvästi rikki menneen ja käyttäjiä vihaavan lataustoimintonsa, jota he ilmeisesti eivät halua kenenkään käyttävän, ja soitin heille saadakseni osoitteen, johon voin lähettää fyysiset asiakirjani etanapostilla. Tämä oli minulle kuitenkin ongelma, koska chase on vain 15. helmikuuta asti ennen kuin he sulkevat hakemukseni, ja intuitioni kertoi minulle, että hakemukseni uudelleen lähettäminen tarkoittaisi, että heidän olisi "vedettävä" luottoraporttini luottotietoyhtiöiltä, mikä alentaa luottopisteitäsi. soitin chaseen ja selitin heille koko tilanteen ja pyysin lykkäystä, jotta saisin kaiken ajoissa, mihin he vastasivat "ei". Lisäksi he kertoivat minulle, että minun oli paitsi korjattava tietoni luottotietotoimistoihin myös toimitettava heille todisteet voimassa olevasta ssn-numerostani menemällä sosiaaliturvahallintoon (SSA) ja pyytämällä kirjettä, joka lähetettäisiin Chase-yhtiölle ja jossa ilmoitettaisiin oikea numeroni (ns. ssr-kirje). Lending team -ryhmän edustaja pystyi aistimaan turhautumisen huokaukseni puhelimen hiljaisuudesta ja jopa sanoi minulle "olen pahoillani, herra". kyllä, ainoa tapa, jolla tämä voisi enää pahentua, oli matka viralliseen hallintorakennukseen. joten nousin tänään aikaisin ylös mennäkseni ssr-kirjettä pyytämään, ja odotettuani noin 40 hengen etnisen väkijoukon joukossa, joka yritti saada sosiaaliturvaa noin tunnin ajan, minulle soitettiin. Kerroin selvästi työtään vihaavalle naiselle ahdingostani, ja puolivälissä hän keskeytti minut ja kertoi tietävänsä tarkalleen, mistä puhun, mutta vuoden 2014 lopusta lähtien hakemus on tehtävä pyynnön esittävän viraston toimesta verkkopalvelun kautta. tietysti sen pitäisi olla, koska asiat on paljon helpompi hoitaa verkossa. joten lähdin pois ja soitin chaseen, joka oli juuri lähettänyt minut turhaan hanhenmetsästykseen. nainen laittoi minut odottamaan, kun hän tarkisti hakemukseni, ja 10 minuutin kuluttua hän palasi ja sanoi: "Vau, tililläsi on paljon huomautuksia". kysymättä hän kertoi myös, että hän lähettäisi minulle toisen kirjeen, jotta minulla olisi vielä 30 päivää aikaa täydentää hakemukseni, joten suuret kiitokset hänelle. sitten hän sanoi, että voisin vain lähettää sosiaaliturvakorttini sekä saatekirjeen, jossa selitän tilanteeni, joten tässä se on. chase sapphire preferred -luottokortti, tietäkää tämä: saan teidät vielä.</w:t>
      </w:r>
    </w:p>
    <w:p>
      <w:r>
        <w:rPr>
          <w:b/>
        </w:rPr>
        <w:t xml:space="preserve">Tulos</w:t>
      </w:r>
    </w:p>
    <w:p>
      <w:r>
        <w:t xml:space="preserve">tarkista kolminkertaisesti valtakirjasi, kun lähetät henkilökohtaisia tietoja luottoa varten.</w:t>
      </w:r>
    </w:p>
    <w:p>
      <w:r>
        <w:rPr>
          <w:b/>
        </w:rPr>
        <w:t xml:space="preserve">Esimerkki 7.5097</w:t>
      </w:r>
    </w:p>
    <w:p>
      <w:r>
        <w:t xml:space="preserve">Teksti: niin tämä melko epämiellyttävä tilanne, joka tapahtui viime yönä. ei ennen kuin kysyt tämä ei ole tarina siitä, miten minulla on niin massiivinen penis olen jotenkin puhkaisi gf kohdunkaula vaikka myönnettävästi se ei ole paljon parempi. aloittaa sinun täytyy ymmärtää tärkeä dynamiikka välillä minun gf ja minä. olemme osaksi bdsm. ok se oli helppoa.  hänen suurin kinkkinsä on insertit, hän rakastaa, kun hänet täytetään valtavasti. joten käymme läpi kohtaustamme, hän on sidottuna tuoliin kiinnitettynä isolla ole buttplugilla samalla kun hän tukkii dildokukolla. minulla on kiva pieni vibraattori hänen klitoristaan vasten ja meillä on todella hauskaa. no sitten asiat saavat käänteen. olemme kokeilleet tämän [ pumpun dildon] käyttöä (http://imgur.com/dr1zmcs) ennenkin, mikä oli hauskaa, ja olemme olleet pitkäaikaisia [tämänkin kaverin käyttäjiä](http://imgur.com/2fpeise) (b ei a). ensimmäistä kertaa ajattelimme, että hei, käytetään niitä yhtä aikaa. aloitamme ja hän nauttii siitä, kuin olisi todella innoissaan. huutaa suukapulan läpi, sylki lentää sivuilta ulos jne. hän sekoaa ja sekoaa, joten vedän suukapulan pois, jotta voin kuulla häntä.  Kysyn häneltä, haluaako hän jatkaa, ja hän vain nyökkää. tässä vaiheessa huomaan, kuinka nopeasti hän hengittää, joten lopetan pumppaamisen ja annan hänelle hetken aikaa hengähtää. kysyn häneltä pari kertaa, ja käymme nopean keskustelun, jossa hän sanoo haluavansa lopettaa kohtauksen ja rakastavansa sitä, ja niin edelleen ja edelleen. sanon siis ok ja menemme viimeistelyyn. noin kahden pumppauksen jälkeen näen verta.  **paljon verta**. ilmoitan hänelle hyvin rauhallisesti, että meillä on pieni ongelma ja meidän on lopetettava kohtaus, samalla kun olen sisäisesti pyörtymässä edessäni olevasta näystä. kyse ei ole verestä sinänsä vaan siitä, että verta tulee hänen emättimestään kuin vyörynä.  irrotan hänet nopeasti, heitän päälleni pikkuhousut ja verkkarit ja kannan hänet autoon. ajan suoraan sairaalaan ja noin puolessa välissä matkaa endorfiinit loppuvat ja hän alkaa valittaa kipua. hikoilen helvetisti (hän vakuuttaa, ettei syytä minua tai ole vihainen tai mitään) ajatellen, että olen kirjaimellisesti juuri murtanut tyttöystäväni. saamme hänet ensiapuun ja hänet laitetaan heti kyljelleen, pussi verta ja kipulääkettä. häneen sattuu todella paljon tässä vaiheessa ja yritän auttaa ja olla tukena samalla kun kuolen nopeasti sisäisesti.  Jos katseet ampuisivat tikareita, olisin ollut kaikkien hoitajien pistotyyny, jotka luulevat, että jotenkin löin tyttöystäväni kohdunkaulan. Lääkärit saapuvat vihdoin paikalle, vilkaisevat ja toteavat, että kyllä, hänen kohdunkaulansa on revennyt. No, minä revin hänen kohdunkaulansa, mutta hän sanoo, että se ei ole minun vikani, mutta se ei saa minua tuntemaan itseäni yhtään vähemmän syylliseksi.  Sitten heidän piti tietenkin polttaa repeämä. mielessäni pyöri mielikuvia polttolampusta tyttöystäväni emättimeen, mutta minulle vakuutettiin, että se olisi jonkinlaista nopeasti vaikuttavaa geeliä, joka polttaisi silti kuin paskiainen, mutta ainakin sulkisi haavan.  Niinpä he antoivat hänelle rauhoittavaa ja tekivät leikkauksen, kun minä istuin odotushuoneessa ja yritin miettiä, mitä kertoisin hänen sukulaisilleen. hänellä oli kovat kivut, kun hän pääsi ulos, ja hän oli kipulääkkeistä niin pahoinvoiva, ettei pystynyt kävelemään.  Häntä katetroitiin, koska hän ei selvästikään pysty käyttämään niitä lihaksia. joten häntä pidettiin yön yli, ja hänet vapautettiin tänä aamuna. minulla on tietysti valtava kokous tänään, jota en voinut jättää väliin, joten minun oli lähdettävä töihin suoraan sairaalasta, ja ystäväni toi minulle työvaatteeni, ja jäin tyttöystäväni luokse. syyllisyys söi minut elävältä, joten tulin töistä kotiin ja olen hemmotellut häntä koko iltapäivän ajan, kunnes hän otti toisen annoksen kipulääkkeitä ja pyörtyi sohvalle. mikä on opetus, lapset?  *tietää tyttöystävänsä pillun rajat ennen kuin työntää tavaroita sisäänsä*. edit: okei, olin epäselvä. heitin pikkuhousut _hänelle_, en itselleni. jessus jätkät, en jaksa enää vitsailla ironisesti "me ei olla kiinnostuneita tuosta oudosta paskasta" uudestaan ja uudestaan. edit2: voi vittu, teidän vittujen oli pakko kullata minut, eikö niin. en tunne itseäni voittajaksi reddit!edit3: hän siis heräsi, luki nämä kommentit ja nauroi perseelleen, mitä pidän hyvänä merkkinä toipumisesta. lähdemme nyt nukkumaan, nähdään aamulla. edit4: toivottavasti olette onnellisia. te ~~tupla~~neliporukka kullititte postauksen, jossa puhuttiin tytön saamisesta vuotamaan verta vaginastaan. älkää koskaan muuttuko reddit.</w:t>
      </w:r>
    </w:p>
    <w:p>
      <w:r>
        <w:rPr>
          <w:b/>
        </w:rPr>
        <w:t xml:space="preserve">Tulos</w:t>
      </w:r>
    </w:p>
    <w:p>
      <w:r>
        <w:t xml:space="preserve">leikin tosi perverssiä tyttöystäväni kanssa ja päädyin repimään hänen kohdunkaulansa piikkidildolla**</w:t>
      </w:r>
    </w:p>
    <w:p>
      <w:r>
        <w:rPr>
          <w:b/>
        </w:rPr>
        <w:t xml:space="preserve">Esimerkki 7.5098</w:t>
      </w:r>
    </w:p>
    <w:p>
      <w:r>
        <w:t xml:space="preserve">Teksti: Hei reddit! kirjoitan tämän pois puhelimestani, joten anna anteeksi jo.vittu tapahtui eilen, mutta se ei ole 24 tuntia siitä, kun se tapahtui.. se oli minun nflat tentti eilen..olin juuri saanut tiedon siitä eilen ennen. joku nero päätti kutsua 12. luokkalainen luonnontieteiden opiskelija ja laittaa hänet kaupan arviointi .. periaatteessa valtava kysely, jos tiedät mitä tarkoitan...Saavuin sinne puolitoista tuntia ennen suunniteltua, kaikki meni hyvin, olin ensimmäisenä paikalla... koulumme edustaja ilmestyi paikalle joidenkin muiden oppilaiden kanssa, joita en tunne, ehkä 12-luokkalaisia... he juttelivat keskenään, ja sitten olin minä, joka yritti löytää hyvän ryhmän, jota voisi salakuunnella... vihdoin löysin yhden, ja he puhuivat Narutosta... heureka, luulisin!siirryin lähelle heitä, he yrittivät muistaa oikeaa sanaa, jolla naruton sasuke kutsuu veljeään nuorena... joku sanoi nee-san ja muut alkoivat kiistellä siitä, että se ei ollut nee-san... harmikseni muistin sen nee-chaniksi ...minun fu: tyhjästä, introvertin mieleni syvyyksistä, tuli äkillinen halu oikaista heitä hyvin korkealle...Kun yritän pysäyttää itseni, taistellen alitajuntaani vastaan, puhun sen ulos yrittäen sanoa sen matalalla äänellä, mutta alitajuntani tekee sen korkeammalla desibeliarvolla...osuessani juuri siihen hankalaan pisteeseen, joka on pelkän äänekkyyden ja hiljaisuuden välissä.... kaikki katsovat minua kuin * insert girls with red cups at party staring at you like dafuq meme * tämä levisi kulovalkean lailla koulussani tänään, kun minusta on tullut nee-chan tyyppi... edit: kielioppi...</w:t>
      </w:r>
    </w:p>
    <w:p>
      <w:r>
        <w:rPr>
          <w:b/>
        </w:rPr>
        <w:t xml:space="preserve">Tulos</w:t>
      </w:r>
    </w:p>
    <w:p>
      <w:r>
        <w:t xml:space="preserve">yrittänyt oikaista satunnaisten koulukavereiden anime-tietämystä samalla kun saavutti kiusallisuuden huipun...</w:t>
      </w:r>
    </w:p>
    <w:p>
      <w:r>
        <w:rPr>
          <w:b/>
        </w:rPr>
        <w:t xml:space="preserve">Esimerkki 7.5099</w:t>
      </w:r>
    </w:p>
    <w:p>
      <w:r>
        <w:t xml:space="preserve">Teksti: Joo.... en ole hyvä siinä. joten tänään isäni käski minun mennä autoon, kääntää se ympäri läheisen kirkon parkkipaikalla, palata takaisin parkkipaikalle ja pysäköidä. kuulostaa yksinkertaiselta, eikö? ei se ole... Menin autoon, käynnistin sen ja ajattelin itsekseni, ettei tämä olekaan niin paha juttu. laitoin vaihteen päälle. sitten yritin liikuttaa sitä. tapettuani sen pari kertaa sain sen liikkeelle. en ehtinyt kääntyä kirkon parkkipaikalle, joten päätin kääntyä kadulla tosi nopeasti. Siellä ei ollut yhtään autoa tulossa. joten menin kääntymään, jouduin peruuttamaan, ja menin taas eteenpäin, mutta sammutin sen. juuri nyt kaikki kaupungin autot päättivät ajaa tätä pientä katua pitkin... joten siinä minä sitten olin, yrittäen saada auton taas käyntiin, täristen, tukkien liikennettä... lopulta sain sen taas liikkeelle, pääsin parkkipaikalleni, sain parkkipaikan, sammutin sen ja menin piiloon huoneeseeni... tärisen vieläkin siitä... en vieläkään tiedä miksi.</w:t>
      </w:r>
    </w:p>
    <w:p>
      <w:r>
        <w:rPr>
          <w:b/>
        </w:rPr>
        <w:t xml:space="preserve">Tulos</w:t>
      </w:r>
    </w:p>
    <w:p>
      <w:r>
        <w:t xml:space="preserve">en saanut autoani liikkeelle keskellä liikennettä...</w:t>
      </w:r>
    </w:p>
    <w:p>
      <w:r>
        <w:rPr>
          <w:b/>
        </w:rPr>
        <w:t xml:space="preserve">Esimerkki 7.5100</w:t>
      </w:r>
    </w:p>
    <w:p>
      <w:r>
        <w:t xml:space="preserve">Teksti: Hyvä on niin vähän taustatietoa itsestäni.Olen 18-vuotias mies, joka on lukion viimeisellä luokalla. Minulla todettiin adhd, kun olin hyvin nuori, ja laiminlyön usein lääkitykseni ottamisen. En todellakaan halua ottaa sitä, koska se saa minut tuntemaan itseni hieman sairaaksi, ja se tekee minusta myös paljon vähemmän sosiaalinen ja hieman masentunut, kun olen kaatunut.Perjantaina oli tanssiaisteni ilta, ja olin odottanut sitä koko viikon. menin sinne noin viiden kuukauden tyttöystäväni kanssa, joka käy eri lukiota kuin minä, joten voitte kuvitella, että olin aika innoissani päästessäni esittelemään häntä ystävilleni ja ikätovereilleni, sillä monet heistä eivät olleet koskaan tavanneet häntä.Meillä oli hauskaa. ruoka oli erittäin hyvää, tanssimme, ja ystäväni olivat erittäin vieraanvaraisia ja yrittivät parhaansa mukaan saada hänet tuntemaan olonsa mukavaksi. tanssiaisten jälkeen menimme pieniin juhliin joidenkin yhteisten ystävien kanssa, joita meillä oli koulussamme, ja sitten palasimme kotiini noin kello 3 aamulla. äitini oli jo nukkumassa, isäni lähti viikonlopuksi clevlandiin katsomaan muutamaa baseball-peliä (super vitutti, etten päässyt mukaan), ja tyttöystäväni jäi yöksi, joten heti kun pääsimme ovesta sisään teimme sen, minkä kaikki muutkin nuoret pariskunnat tekisivät tässä tilanteessa. vaatteet tulivat nopeasti pois ja yhdyntä tapahtui. lopetettuamme katsoimme jakson game of thronesia ja menimme nukkumaan omiin huoneisiimme. nopeasti eteenpäin seuraavaan päivään. äitini kertoi meille, että hän menee ostamaan ruokaa ja muita asioita, joten meillä oli talo itsellämme. vietimme tämän yksinolon suihkussa ja harrastimme seksiä.myöhemmin samana päivänä hän sanoi, että hänen vanhempansa olisivat mökillä seuraavana päivänä ja tulisivat takaisin vasta myöhään. joten teimme suunnitelman, että hän jäisi yöksi ja sitten menisimme hänen luokseen ja harrastaisimme seksiä kolmannen kerran sinä viikonloppuna, koska ainoa ihminen hänen luonaan olisi hänen unohdettu siskonsa.nyt tämän päivän fui heräsin tänä aamuna siihen, että tyttöystäväni ryömi sänkyyn viereeni. hän pyysi anteeksi, että herätti minut ja kommentoi ohimennen aamupuuhaani. vietimme suurimman osan päivästä katsomalla Game of Thronesia, kun äitini ilmoitti lähtevänsä vaellukselle, mutta hän ei viipyisi kauan. joten käytimme tilaisuutta suihkuun, koska emme ajatelleet, että meillä olisi ollut aikaa seksiin (kävi ilmi, että meillä olisi ollut enemmän kuin tarpeeksi aikaa, joten se kai lisää vielä yhden fu:n). suihkun jälkeen minulla oli se, mitä tuolloin pidin loistavana ideana.Aiemmin ollessani erilaisten seksuaalisten tekojen vastaanottajana olen huomannut, että kun otan adhd-lääkkeeni, kestän paljon kauemmin kuin silloin, kun en käytä sitä. joten ajattelin, että olisi loistava ajatus ottaa sitä, jotta kestäisin pidempään ja tuntisin itseni tarpeeksi keskittyneeksi työstääkseni matemaattista tehtävää, joka minun piti tehdä sinä iltana. Kuulosti aika mahtavalta idealta, joten otin pillerin ennen kuin lähdimme hänen luokseen. kun saavuimme hänen luokseen, hänen vanhempansa olivat molemmat poissa ja hänen siskonsa oli ulkona trampoliinilla, joten päätimme ryhtyä heti hommiin. Asiat menivät hyvin, kunnes hänen siskonsa tuli takaisin sisälle, joten meidän piti pysähtyä tervehtimään häntä ja kertomaan hänelle, että olimme siellä. koska hänen siskonsa oli tietämätön kaikesta tapahtuvasta, käskimme hänen olla tulematta portaita ylös. joten kun menimme yläkertaan, tunsin, että lääkitykseni potkii, joten pidin tätä kukkoilun estoa parhaana. pojat, olin väärässä. kun palasimme yläkertaan, jatkoimme esileikkiä, suutelemme ja jauhoimme toisiamme ym. mutta kun hän ottaa yksisilmäisen hirviön pois housuistani, se on täysin löysä. Voin kertoa hänen ilmeestään, että hän ajatteli, että sillä oli jotain tekemistä hänen kanssaan, joten kerroin hänelle nopeasti lääkitykseni ottamisesta ja siitä, kuinka luultavasti siksi en saanut sitä pystyyn (emme olleet koskaan tehneet mitään heti lääkkeen ottamisen jälkeen, joten minulla ei ollut aavistustakaan, että näin voisi käydä). Olimme siinä melkein tunnin yrittäen saada sitä kovaksi, mutta vaikka mitä teimme, sitä ei vain tapahtunut. joten päätimme mennä trampoliinille ja yrittää myöhemmin uudelleen. vietimme siis muutaman tunnin trampoliinilla, ennen kuin lääkitykseni alkoi vihdoin kulua, joten tartuimme hetkeen ja juoksimme melko lailla yläkertaan ja repäisimme vaatteemme pois. lääkkeeni ei ollut vielä täysin kulunut pois joten en ollut niin kova kuin olin toivonut mutta sen verran että sain sen sisään hieman luovuutta. joten olimme tekemässä juttujamme kun kuulimme hänen siskonsa juoksevan portaita ylös. hyppäsimme toisiltamme ja pukeuduimme. onneksi hän meni suoraan huoneeseensa. tyttöystäväni meni hänen huoneeseensa kysyäkseen mikä oli vialla. he menivät sitten pesuhuoneeseen pitkäksi aikaa. kun he tulivat ulos, tyttöystäväni ilmoitti minulle, että hänen siskollaan oli juuri ensimmäiset kuukautiset. sanomattakin on selvää, ettei kumpaakaan meistä oikein huvittanut harrastaa seksiä sen jälkeen. joten jäin hänen kanssaan kunnes minun piti lähteä ja siihen päättyi tanssiaisviikonloppuni. nyt istun täällä vastentahtoisesti kirjoittamassa matematiikan raporttiani sinisillä palleilla.</w:t>
      </w:r>
    </w:p>
    <w:p>
      <w:r>
        <w:rPr>
          <w:b/>
        </w:rPr>
        <w:t xml:space="preserve">Tulos</w:t>
      </w:r>
    </w:p>
    <w:p>
      <w:r>
        <w:t xml:space="preserve">otin adhd-lääkkeitä, kun olisi pitänyt ottaa viagraa</w:t>
      </w:r>
    </w:p>
    <w:p>
      <w:r>
        <w:rPr>
          <w:b/>
        </w:rPr>
        <w:t xml:space="preserve">Esimerkki 7.5101</w:t>
      </w:r>
    </w:p>
    <w:p>
      <w:r>
        <w:t xml:space="preserve">Teksti: Okei, tämä tapahtui tänään, mikä on kai plussaa minulle. minun on vaikea herätä aamulla ja saada motivaatiota mennä kouluun, koska olen ollut masentunut. se on sen lisäksi, että nyt teen parannuksen ja herään viideltä mennäkseni treenaamaan ja päästäkseni irti ylimääräisestä stressistä. Minulla on ilmeisesti kaksikymmentäkaksi myöhästymistä ensimmäisellä luokallani, niille, jotka eivät tunne amerikkalaista koulujärjestelmää, se on paljon. Koulussani on näitä myöhästymiskortteja, jotka saa aamulla ja jotka antaa opettajalle... revi kaikki, jotka tulevat myöhässä.</w:t>
      </w:r>
    </w:p>
    <w:p>
      <w:r>
        <w:rPr>
          <w:b/>
        </w:rPr>
        <w:t xml:space="preserve">Tulos</w:t>
      </w:r>
    </w:p>
    <w:p>
      <w:r>
        <w:t xml:space="preserve">masennukseni pakotti koulumme tekemään aamulla myöhästymisiä...</w:t>
      </w:r>
    </w:p>
    <w:p>
      <w:r>
        <w:rPr>
          <w:b/>
        </w:rPr>
        <w:t xml:space="preserve">Esimerkki 7.5102</w:t>
      </w:r>
    </w:p>
    <w:p>
      <w:r>
        <w:t xml:space="preserve">Teksti: ensin taustatietoja, olen lukion viimeinen oppilas. tämä tapahtui noin 15 minuuttia sitten, en tiedä mitä tehdä oikeastaan. luulen, että se on minun vikani, että isäni ei ole *todellakaan* tiennyt arvosanoistani noin kuudennelta luokalta lähtien. pohjimmiltaan hän tulee huoneeseeni, kun katson youtube-videoita, ja sanoo yleisluontoisesti "tiedätkö, että olet reputtamassa tällä kurssilla?",Minulla ei kirjaimellisesti ole aavistustakaan, mistä hän tietää, mutta tiedän vain, että olen kusessa. Ei varmaan auta, että hän oli tilastotieteen professori ja hänellä on tohtorin tutkinto. edit 1: minulla oli sama opettaja viime vuonna algebra II:ssa, ja hän todella pitää minusta. sanotaanko, että minulla on sellainen "reputan koko vuoden, mutta läpäisen kokeet, koska olen tenttimestari" -tyyppinen lähestymistapa. Se on toiminut 6 vuotta! nyt tiedän ehkä myös, miten isäni sai tietää. hänen piti juosta koululle saadakseen tietoa parkkipaikastani, ja ehkä hän kysyi... outoa on kuitenkin, että se oli sunnuntaina... edit 2: nyt tiedän, että isäni ilmeisesti soitti koulun opinto-ohjaajalle ja sai käsiinsä online-arvosanatarkistusohjelman. aika laittaa paska kuntoon.</w:t>
      </w:r>
    </w:p>
    <w:p>
      <w:r>
        <w:rPr>
          <w:b/>
        </w:rPr>
        <w:t xml:space="preserve">Tulos</w:t>
      </w:r>
    </w:p>
    <w:p>
      <w:r>
        <w:t xml:space="preserve">En ole näyttänyt isälleni arvosanojani viimeiseen kuuteen vuoteen.</w:t>
      </w:r>
    </w:p>
    <w:p>
      <w:r>
        <w:rPr>
          <w:b/>
        </w:rPr>
        <w:t xml:space="preserve">Esimerkki 7.5103</w:t>
      </w:r>
    </w:p>
    <w:p>
      <w:r>
        <w:t xml:space="preserve">Text: to see the original click [here](https://www.reddit.com/r/tifu/comments/45fkss/tifu_by_ruining_a_300000_piece_of_art/)kävelin töihin tänään klo 7 aamulla pilattuani 300 000 dollarin taideteoksen viime keskiviikkona. minulla oli tapaaminen kuraattorini kanssa, joka rauhoitteli minua siitä, etten menettäisi työtäni. hän sanoi, että seuraavan kerran, kun olen sairas, minun pitäisi kertoa hänelle. kysyin häneltä, mitä Lindasta. hän sanoi, etten tarvitsisi huolehtia hänestä. jatkoin päivääni odottaessani levottomana viikoittaista työpalaveria, jota Linda tavallisesti johtaa. Se alkaa yleensä keskipäivällä, mutta kuraattori aloitti sen aikaisemmin, koska jokin iso lähetys oli tulossa. Lyhyesti sanottuna hän kertoi, että linda irtisanoutui ja jatkaa "isompiin ja parempiin asioihin" ja että meidän kaikkien pitäisi pitää hänet ajatuksissamme. nyt kuraattori vastaa kaikkien aikatauluista ja vapaapyynnöistä, ja hänellä on omat suosikkinsa, joihin minä kuulun. nyt puolet työkavereistani vihaa minua, enkä voi kävellä huoneeseen ilman, että saan rumia katseita.</w:t>
      </w:r>
    </w:p>
    <w:p>
      <w:r>
        <w:rPr>
          <w:b/>
        </w:rPr>
        <w:t xml:space="preserve">Tulos</w:t>
      </w:r>
    </w:p>
    <w:p>
      <w:r>
        <w:t xml:space="preserve">rip linda ja minä</w:t>
      </w:r>
    </w:p>
    <w:p>
      <w:r>
        <w:rPr>
          <w:b/>
        </w:rPr>
        <w:t xml:space="preserve">Esimerkki 7.5104</w:t>
      </w:r>
    </w:p>
    <w:p>
      <w:r>
        <w:t xml:space="preserve">Teksti: tifu tekemällä vahingossa koirani sairaaksi ja raastamalla 1000 dollarin eläinlääkärilaskun😥. minulla on 7-vuotias musta labramix, ja hänellä todettiin haimatulehdus. (tämä oli itse asiassa viikko sitten, mutta hän ei ole vieläkään palannut 100%.) Ensinnäkin, ennen tätä episodia, ruoka, jota hän söi, ei ollut viljatonta, &amp; tutkittuani raakaruokavaliota ja keskusteltuani joidenkin ystävien kanssa, joilla on kaikki neljä koiraansa raakaruokavaliolla, päätin kokeilla sitä. Se oli usda-hyväksyttyä raakaa kanan selkää, ja hyötyjä olivat parempi ruoansulatus, vähemmän karvaa, parempi turkki, parempi hengitys, ja se vastasi koirien luonnollista ruokavaliota. joten tein 18 tunnin paaston mustalle labrallamme ja kahdelle muulle koiralle. sitten aloitin raakaruokavalion. mittailin sen 1 lb:n pusseihin, laitoin osan jääkaappiin, osan pakastimeen, jotta voisin sulattaa sitä tarpeen mukaan. aloitin 1 lb:lla, ja sitten vähensin 1/2 lb:aan ateriaa kohti, jotta ne sopisivat painoonsa. 8 päivän raakaruokinnan jälkeen musta labrani alkoi oksentaa. ei ruokaa, vaan kirkasta nestettä. otin yhteyttä raakaruoan toimittajaan, ja he sanoivat, että se oli vieroitusoireita, kun siirryttiin kuivasta ruokavaliosta raakaruokintaan. ystäväni, jolla oli neljä koiraa, sanoi myös, että hänen koiransa kävivät läpi samanlaisen vieroitusoireiden/oksentelun alun. Otin yhteyttä eläinlääkäriin, joka käski kokeilla peptoa, ja jos koiria oksentaisi edelleen seuraavana päivänä, tuoda ne tänne. seuraavana päivänä oksentelu jatkui edelleen. menin siis eläinlääkärille, ja selitin raakaruokintaan siirtymisen (8 päivää aiemmin). eläinlääkäri kertoi, ettei hän ole raakaruokavalion ystävä, ja että tämä oli luultavasti syynä. verikokeiden ja 4 päivän iv-kokeen jälkeen eläinlääkäri päätteli, että kyse oli haimatulehduksesta, ja että raakaruokavaliota ei saisi enää käyttää.     (2 muuta koiraa voivat hyvin, mutta otin ne kaikki pois raakaruokavaliosta kuitenkin), joten koiraparka on ollut kotona nyt viikon, eikä syö vieläkään hyvin. minulla on Science diet rx -ruokavalio, joka on vähärasvaista i/d-ruokaa. mutta oloni on aivan kamala! sydäntä särkee, kun näkee koiransa sairastuvan. Tein jotakin, jonka ajattelin olevan pitkäaikainen terveellinen päätös koirilleni, mutta osoittautui, että se pahensi tilannetta paljon. Jonain päivänä ehkä lopetan itseni moittimisen, mutta nyt otan vain päivän kerrallaan, varmistan, että se saa nestettä, ja annan sille eläinlääkärin antamia lääkkeitä. Onko kenellekään muulle tapahtunut vastaavaa? tai onko joku muu ollut tekemisissä koiransa haimatulehduksen kanssa?</w:t>
      </w:r>
    </w:p>
    <w:p>
      <w:r>
        <w:rPr>
          <w:b/>
        </w:rPr>
        <w:t xml:space="preserve">Tulos</w:t>
      </w:r>
    </w:p>
    <w:p>
      <w:r>
        <w:t xml:space="preserve">raakaruokavalio todennäköisesti aiheutti koiralleni haimatulehduksen.</w:t>
      </w:r>
    </w:p>
    <w:p>
      <w:r>
        <w:rPr>
          <w:b/>
        </w:rPr>
        <w:t xml:space="preserve">Esimerkki 7.5105</w:t>
      </w:r>
    </w:p>
    <w:p>
      <w:r>
        <w:t xml:space="preserve">Teksti: siis totta puhuakseni se ei tapahtunut tänään, mutta siitä ei ole kovin kauan. eikä se ole omaperäistä tai mitään. saatan olla outo, mutta tuntuu jotenkin pahalta pitää se itsellään ja ajattelin käyttää tätä subredditiä sen jakamiseen. aluksi.. olin tässä leirissä, jossa oli paljon ja paljon tuntemattomia ihmisiä. ja olen jotenkin sisäänpäinkääntynyt, joten minun on vaikea mennä juttelemaan sattumanvaraisesti kenen tahansa kanssa. mutta koska kaikki olivat samanlaisia (he eivät myöskään tunteneet ketään siellä) päätimme mennä 8-10 hengen ryhmiin. ja niin alkoi hauskoja juttuja, metsässä kulkemista, juoksemista, outojen juttujen tekemistä, tutustumista toisiimme hieman, alasti olemista, jotta pääsisimme läpi pisteistä... noh, se oli kaiken kaikkiaan hauskaa. ja sitten leirin viimeinen ilta oli myös hauska, kaikki ajattelivat juoda kännit yhdessä. joten luonnollisesti, mitä enemmän juopottelimme, sitä kännisempiä meistä tuli. ja ryhmässäni oli yksi kaveri.... pääsimme ulos paikasta jossa kaikki olivat juoneet ja aloimme kiertää ympyrää halaten toisiamme ja naureskellen tyhjästä. hänellä oli vielä lisää "kamaa" ja niinpä ryyppäsimme yhdessä vielä enemmän. ja sitten outo mieleni vain keksi kysyä häneltä haluaisiko hän istua jonkun puun alle ja rentoutua siellä. rakastan puita (lol) joten oli ihan luonnollista että kysyin tuota ja hitto tietää mitä se kaveri sitten ajatteli koska hän oli jättänyt minut hetkeksi seisomaan sinne, mennyt sinne missä meidän porukka oli majoittunut ja lähtenyt sieltä taas ulos makuupussinsa ja yhden ison huovan kanssa. ja meni sitten sanomatta oikeastaan sanaakaan syvemmälle metsään. olin humalassa ja seurasin häntä ajattelematta. sitten hän yhtäkkiä pysähtyi, laski makuupussin ja peiton maahan, istui siihen ja taputti paikkaa lähellään käskien minun istua myös siihen. niin minä istuin. puhuimme jostain ja hän käski minun juoda lisää. idiootti minä join tietysti lisää. päässäni kävi hetki hetkeltä huimemmaksi, tunsin viivan ja lopetin lopulta juomisen. ja yhtäkkiä kaveri kaatoi minut maahan. se oli helppoa, koska en pystynyt tekemään mitään. hän alkoi hyväillä vartaloani hellästi ja rehellisesti sanottuna tykkäsin siitä. se yllätti minut todella, koska en ikinä uskonut, että kukaan kaveri näkisi minua tyttönä (lol), koska olen valtava poikamies. mutta koska olen neitsyt, aloin vastustaa. en oikeastaan tiedä miksi, koska yllätyksekseni se tuntui hyvältä. mutta olin todella humalassa. ehkä siksi en voinut antaa hänen koskettaa minua enempää kuin hän teki. koska hän oli mielestäni hyvä tyyppi, hän esti itseään tekemästä enempää ja tuli oikeastaan vähän surulliseksi ja vihaiseksi. hän sanoi, että flirttailin hänelle ja käyttäydyin kuin haluaisin tehdä sitä hänen kanssaan. mutta hitto tietää miten, koska en edes osaa flirttailla. tai ainakaan en ole koskaan luullut osaavani. puhuimme siitä lisää, hän halusi, että menen takaisin, mutta idiootti idiootti minä kieltäydyin siitä. olin huolissani hänestä ja niinpä jäimme sinne koko yöksi yhdessä. ensin puhuimme ja sitten vain halasimme ja nukkuimme yhdessä. se tuntui oikeastaan tosi kivalta. ja vähän oudolta silloin. tuli aamu, avasin silmäni ja tunsin hänen syleilevän minua jo silloin. minun oli pakko nousta ylös. yritin oikeastaan herättää hänetkin, mutta siitä ei ollut hyötyä. joten menin takaisin paikkaan, jossa kaikki ryhmämme ulkopuoliset olivat, mutta ennen kuin ehdin sinne, he näkivät minun menevän metsästä. ja nyt he luulevat, että harrastimme seksiä tuon tyypin kanssa. niin minäkin. minun piti silti mennä herättämään hänet hetken kuluttua, koska kukaan ei tiennyt missä hän oli ja meidän piti muuttaa pian pois. päätäni särki aika paljon. se oli sellainen krapulajuttu, joka iski minuun. minusta tuntui vähän pahalta. hän sanoi, että hänestä tuntui myös pahalta. nyt näemme toisiamme joskus ja yritämme oikeastaan salata metsään liittyvät jutut kaikilta. kaikki tietävät vain sen, että hän nukkui metsässä sinä yönä ja tuli känniin. ja minusta tuntuu vähän pahalta siitä, että kaikki luulevat, että hän on nyt joku juoppo.</w:t>
      </w:r>
    </w:p>
    <w:p>
      <w:r>
        <w:rPr>
          <w:b/>
        </w:rPr>
        <w:t xml:space="preserve">Tulos</w:t>
      </w:r>
    </w:p>
    <w:p>
      <w:r>
        <w:t xml:space="preserve">Joka tapauksessa, paskaa sattuu ja tapahtuu. Tuntuu oikeastaan vähän paremmalta, kun olen kirjoittanut tämän tänne.</w:t>
      </w:r>
    </w:p>
    <w:p>
      <w:r>
        <w:rPr>
          <w:b/>
        </w:rPr>
        <w:t xml:space="preserve">Esimerkki 7.5106</w:t>
      </w:r>
    </w:p>
    <w:p>
      <w:r>
        <w:t xml:space="preserve">Teksti: hups pienellä kirjaimella otsikko "tifu" joten anteeksi bout that.cant edit titlessorry mitään kirjoitusvirheitä. mutta heres minun story.not tänään, mutta kuten 7 vuotta sitten ostin pussillisen pizzarullia store.it oli iso pussi, jossa oli noin 120 se tai so.so teemme sen takaisin kotiini, mutta minä ollessa forgottenfull, unohdin laittaa pussillisen pizzarullia osaksi freezer.so päädyn jättämällä takaisin olohuoneessa, jossa se on kuin 100 astetta.Niinpä kuluu viisi tuntia ja minulla on todella nälkä, olin silloin todella pullea ja söin paljon. joten syön kaikki 120 pizzasämpylää yhdellä istumalla, pojat ne olivat herkullisia. niinpä kuluu kaksi tuntia ja kaikki on hyvin, sitten yhtäkkiä minulle tulee voimakas tarve mennä vessaan, joten menen sinne ajatellen, että se olisi vain normaalia dieofriaa, ja pojat, olin väärässä, se oli yksi elämäni pahimmista tuntemuksista, tuntikausia jatkuvia vatsakramppeja ja kakkaamista. se kävi niin pahaksi että olin suihkussa yrittäen viilentää persereikääni,mutta turhaan,se oli pelkkää taukoamatonta kakkaamista,aluksi se oli ihan ok,mutta sitten se alkoi polttaa kuin helvetin tuliset syvyydet,olen syönyt elämässäni paljon mausteisia asioita kuten chiliä,tulisia cheetoja ja haamupaprikoita. mutta tämä päihitti ne kaikki,se oli kuin happoa valuisi ulos sulkijalihakseni se poltti niin pahasti. päädyin valvomaan koko yön.joten lopulta nukahdin ajatellen että se olisi ohi seuraavaan päivään mennessä....ei se ei ollut ohi,vannon että se kesti kokonaisen viikon.puhumattakaan siitä että tunsin itseni niin sairaaksi että lopetin syömisen,en ollut syönyt mitään kahteen viikkoon paitsi gatoradea,banaaneja,ja possun nahkoja(joiden piti auttaa kramppeihin,ja kakan polttamiseen)en ollut enää pullea vaan laiha,ja siitä kauheasta päivästä lähtien vannoin lopettavani sian olemisen,ja etten koskaan enää syöisi pizzasämpylöitä. Haluaako joku teistä jakaa tarinanne ruokamyrkytyksestä?</w:t>
      </w:r>
    </w:p>
    <w:p>
      <w:r>
        <w:rPr>
          <w:b/>
        </w:rPr>
        <w:t xml:space="preserve">Tulos</w:t>
      </w:r>
    </w:p>
    <w:p>
      <w:r>
        <w:t xml:space="preserve">oli lihava ja söi 120 mätää pizzasämpylää, perse kävi läpi helvetin ja takaisin, ei ollut enää lihava.</w:t>
      </w:r>
    </w:p>
    <w:p>
      <w:r>
        <w:rPr>
          <w:b/>
        </w:rPr>
        <w:t xml:space="preserve">Esimerkki 7.5107</w:t>
      </w:r>
    </w:p>
    <w:p>
      <w:r>
        <w:t xml:space="preserve">Teksti: omistan pienyrityksen, ja juttelin äskettäin entisen työntekijän kanssa, joka lähti viime vuonna jatkaakseen joogaopettajan uraa. hän on nuori, parikymppinen nainen. minä olen noin viisikymppinen mies. hän kertoi minulle, että hän on opiskellut erästä hieronnan/kehonkäsittelyn muotoa ja että hänellä on oltava tietty määrä kliinistä kokemusta, jotta hän voi jatkaa koulutustaan seuraavalla tasolla. hän on rekrytoinut ystäviään ja perheenjäseniään hoitojensa kohteiksi, ja hän tarjoaa jyrkästi alennettua hintaa, koska hän on vielä opiskelija eikä voi vielä mainostaa.sovin tunnin hoidon hänen kanssaan, ja sovimme ajan ja paikan. hän ehdotti, että pukeutuisin väljiin shortseihin. kun saavuin paikalle, hän toi minut tyypilliseen kliiniseen hierontahuoneeseen, jossa oli lakanalla verhottu pöytä. hän käski ripustaa tavarani ylös. olin yllättynyt, että hän jäi huoneeseen, kun riisuin vaatteeni, mutta en ole vartalotietoinen, joten riisuutuin shortseihini.Koska olin tottunut saamaan rekisteröityä hierontaa täysin alasti, mutta lakanan alla, kysyin: "No... shortsit jalassa?" "Mitä vain haluat", hän sanoi. "Minusta on mukavampaa ilman niitä, mutta en halua, että pelästyt. oletko varma?" "Kyllä", hän sanoi. "Anna mennä vain." pudotin shortsini ja nostin ne, taittelin ne ja asetin ne takanani olevalle jakkaralle. alasti käännyin takaisin häntä kohti. "Voi ei", hän sanoi. "en uskonut, että se olisi noin iso!" ja alkoi kosketella... okei, tuo viimeinen osa ei ole totta. kun käännyin takaisin häntä kohti, huomasin hänen katsovan stressaantuneena kasvot ylöspäin ja poispäin. "luulin, että sinulla oli jotain niiden alla!" hän sanoi. "laita ne takaisin!" tein niin ja pyysin anteeksi. selitin, että olen ollut sosiaalinen nudisti jo pitkään ja että alastomuus jonkun edessä ei ole minulle iso juttu - siksi pyysin. nauroimme molemmat asialle, ja loppusessio sujui hyvin. Huomasin, että osa hänen työstään on tutkia asioita, kuten miten seison, kumarran jne. pitäen kiinni jaloistani - ei selvästikään ollut mukavinta kummallekaan meistä, jos olisin alasti. asiat ovat nyt hyvin - olemme jo varanneet toisen istunnon.</w:t>
      </w:r>
    </w:p>
    <w:p>
      <w:r>
        <w:rPr>
          <w:b/>
        </w:rPr>
        <w:t xml:space="preserve">Tulos</w:t>
      </w:r>
    </w:p>
    <w:p>
      <w:r>
        <w:t xml:space="preserve">entinen työntekijäni ja minä kommunikoimme väärin ja sain nakit hänen kasvoilleen.</w:t>
      </w:r>
    </w:p>
    <w:p>
      <w:r>
        <w:rPr>
          <w:b/>
        </w:rPr>
        <w:t xml:space="preserve">Esimerkki 7.5108</w:t>
      </w:r>
    </w:p>
    <w:p>
      <w:r>
        <w:t xml:space="preserve">Teksti: minulla oli siis epätoivoinen tarve käydä kusella. huoltoasemia, hotelleja tai ravintoloita ei näkynyt. virtsarakkoni huusi helpotusta. lopulta annoin periksi. olin juuri ja juuri kusemassa housuihini, kun huomasin kadulle pysäköidyn suuren lava-auton, joka oli täydellinen paikka julkiselle virtsaamiselle salaa. vilkaisen lyhyesti ohjaamoon, tyhjä. avaan napit (siitä lisää myöhemmin) ja aloitan. yhtäkkiä kuulen äänen... *kuorma-auton sisältä!* kuljettaja istui selinmakuulla puhelimessa. hän nousi ylös nähdessään jonkun aivan matkustajan oven vieressä. otimme katsekontaktin. käytin lantionpohjalihaksiani ja käännyin poispäin kesken kusemisen. Kun kävelin hätäisesti pois, en saanut mulkkuani takaisin housuihini! en myöskään saanut napitettua niitä uudelleen. tulos? mulkku vilkutti muutamaa autoa ja jalankulkijaa. voi luoja, toivottavasti noissa autoissa ei ollut lapsia... sain vihdoin mulkkuni takaisin housuihini. napitin ne kiinni. ja lähdin kävelemään kadun yli. niin nopeasti kuin häpeäni riittää. Silloin huomaan lämpimän ryntäyksen, sitten kylmän tiputtelun. enkä vain pientä pissaamisen jälkeistä tiputtelua, joka on meille kaikille tuttua. vaan täyttä "katsokaa, tuo kaveri kusi housuun!"-vittua. kaiken kukkuraksi minulla on ylläni acu-armeijan housut. joten laikka on tummempi kuin muut housut. ai niin, ja minun piti silti pissata epätoivoisesti.</w:t>
      </w:r>
    </w:p>
    <w:p>
      <w:r>
        <w:rPr>
          <w:b/>
        </w:rPr>
        <w:t xml:space="preserve">Tulos</w:t>
      </w:r>
    </w:p>
    <w:p>
      <w:r>
        <w:t xml:space="preserve">yritti käydä julkisesti kusella kuorma-auton päällä, yllätti kuljettajan, pakenevassa mulkussa vilautti ihmisille ja sai reilun määrän virtsaa housuihinsa päivänvalossa.**</w:t>
      </w:r>
    </w:p>
    <w:p>
      <w:r>
        <w:rPr>
          <w:b/>
        </w:rPr>
        <w:t xml:space="preserve">Esimerkki 7.5109</w:t>
      </w:r>
    </w:p>
    <w:p>
      <w:r>
        <w:t xml:space="preserve">Teksti: tämä viikonloppu oli täysin paska paitsi muutaman tunnin lauantaina. joitakin taustatietoja, on tyttö, joka pitää minusta ja me vain kutsua häntä Wendy. hän oli pitänyt minusta jonkin aikaa ja hän flirttaili minulle tekstiviestillä jatkuvasti. flirttailin takaisin säälistä on hyvin pehmeä ihminen olen. joten hän luuli, että hänellä oli mahdollisuus, tässä on, jossa vittu up starts.a tyttö, että olin ollut rakastunut vuodesta 7. luokalla (olen junior lukiossa nyt) kutsui minut hengailla hänen kanssaan. näin hänet viimeksi lokakuussa, joten näimme tuskin ja tekstasimme vain satunnaisesti. suostuin ja tapasimme. kutsumme häntä jennyksi. juttelimme ja juttelimme ja olimme lopulta hyvin koskettavia, pidimme kädestä kiinni, halasimme, jne. en kuitenkaan suudellut häntä, koska en halunnut pilata mahdollisuuksiani. myöhemmin päivällä kiitin häntä kutsusta ja hän tunnusti, että välitti minusta ja piti minusta hieman enemmän kuin ystävästä. tunnustin rakkauteni häneen ja hän sanoi haluavansa jatkaa näin, koska teen hänet onnelliseksi. olin todella onnellinen, että saisin vihdoin mahdollisuuden olla tämän tytön kanssa. jos minä ja jenny olisimme yhdessä, ajattelin, että olisi oikein kertoa wendylle siitä, jotta hän ei saisi tietää toisin (vitun iso virhe). joten kerroin hänelle siitä ja hän sekosi täysin. hän kertoi ystävilleen että hänestä oli tullut itsetuhoinen ja sain hänen ystäviltään tekstiviestien vyöryn jossa kerrottiin kuinka huono ihminen olen. hän lähti sanomaan ettei hänellä ole mitään minkä vuoksi elää ja ettei kukaan tule koskaan rakastamaan häntä. syvällä sisimmässäni haluan sanoa hänelle että turpa kiinni. tiedän että se saattaa kuulostaa kauhealta mutta siltä minusta tuntuu :/. joten please reddit tarvitsen palautetta mitä tehdä tässä paskakasassa jonka olen luonut edit: kiitos kaikille vastauksista, se on saanut oloni tuntumaan paljon paremmalta :d</w:t>
      </w:r>
    </w:p>
    <w:p>
      <w:r>
        <w:rPr>
          <w:b/>
        </w:rPr>
        <w:t xml:space="preserve">Tulos</w:t>
      </w:r>
    </w:p>
    <w:p>
      <w:r>
        <w:t xml:space="preserve">tyttö, joka pitää minusta, luuli, että hänellä oli mahdollisuus. sain selville, että tyttö, jota olin rakastanut pitkään, rakasti minua takaisin. paskanjauhanta alkaa.</w:t>
      </w:r>
    </w:p>
    <w:p>
      <w:r>
        <w:rPr>
          <w:b/>
        </w:rPr>
        <w:t xml:space="preserve">Esimerkki 7.5110</w:t>
      </w:r>
    </w:p>
    <w:p>
      <w:r>
        <w:t xml:space="preserve">Teksti: tämä tapahtui itse asiassa noin vuosi sitten, mutta se naurattaa aina. olen yrittänyt kiivetä ravintolatikkaita noin vuoden ajan perinteisellä tavalla (aloita tiskaajana ja opettele käytännönläheisesti). olin jo oppinut paljon, ja koska olin myös hieman narsistinen mulkku, rakastin esitellä vasta löytämiäni kulinaristisia taitojani maallikkoystävilleni. olimme suunnitelleet eräänä iltana grillijuhlia, ja olin juonut melko paljon. Halusin innokkaasti vakuuttaa, että olin mielestäni mestari keittiössä, ja tarjosin (eli vaadin), että saisin valmistaa koko tarjonnan. ystäväni suostuivat. ja niin minä, itseoikeutettu mestarikokki, ryhdyin töihin. aloitin ensin perunamuusista; kuutioin jokaisen perunan helposti kiehuviksi kuutioiksi. tästä menettelystä oli se lisäetu, että se toi esiin ninjamaista veitsitaitoani. aloin keskustella erään kaverini kanssa (joka oli toisessa huoneessa) ja aloin keskittyä vähemmän terävään teräaseen, jota vastuuttomasti heiluttelin. kunnes tunsin terävän kivun ampuvan vasemmasta peukalostani. ilmeisesti puhuessani jatkoin kuutioimista ja olin lisännyt sormen kärjen perunoihin lisäpotkua saadakseni. leikkuulauta oli peittynyt hämmästyttävään määrään jack daniels -verta, ja laudalla oli peukalon palanen, johon kuului myös kynnen pikkuinen leikkaus. Paskat. pyyhin veren pois parhaani mukaan ja livahdin kylpyhuoneeseen paikkaamaan itseäni. jätin peukalonkärjen leikkuulaudalle. kun sain verenvuodon tyrehdytettyä, huomasin, että joku oli lopettanut ruoanlaiton puolestani. vieraantunutta lihapalaa ei löytynyt mistään. myöhemmin joku kuitenkin kohtasi kynnenleikkeen perunoissa...</w:t>
      </w:r>
    </w:p>
    <w:p>
      <w:r>
        <w:rPr>
          <w:b/>
        </w:rPr>
        <w:t xml:space="preserve">Tulos</w:t>
      </w:r>
    </w:p>
    <w:p>
      <w:r>
        <w:t xml:space="preserve">yritin humalassa tehdä perunamuusia ja onnistuin vain amputoimaan peukaloni kärjen, joka sekoitettiin myöhemmin valmiiseen tuotteeseen.</w:t>
      </w:r>
    </w:p>
    <w:p>
      <w:r>
        <w:rPr>
          <w:b/>
        </w:rPr>
        <w:t xml:space="preserve">Esimerkki 7.5111</w:t>
      </w:r>
    </w:p>
    <w:p>
      <w:r>
        <w:t xml:space="preserve">Teksti: (tämä tapahtui noin tunti sitten)on toinen yö uudessa talossamme, koska ulkona on kylmä, päätin sytyttää takan. koska en ole koskaan ennen käyttänyt kaasutakkaa, käänsin avaimen kokonaan ylös ja seisoin sitten noin 30 minuuttia ennen kuin tajusin, että se piti sytyttää sytyttimellä. no, en tarvitse enää hiustenleikkuuta....eikä minulla ole kulmakarvoja tai am-karvoja.</w:t>
      </w:r>
    </w:p>
    <w:p>
      <w:r>
        <w:rPr>
          <w:b/>
        </w:rPr>
        <w:t xml:space="preserve">Tulos</w:t>
      </w:r>
    </w:p>
    <w:p>
      <w:r>
        <w:t xml:space="preserve">sytytin takan palamaan, poltin pois suurimman osan kasvojeni karvoista, kulmakarvoista ja hiusrajani yläosasta.</w:t>
      </w:r>
    </w:p>
    <w:p>
      <w:r>
        <w:rPr>
          <w:b/>
        </w:rPr>
        <w:t xml:space="preserve">Esimerkki 7.5112</w:t>
      </w:r>
    </w:p>
    <w:p>
      <w:r>
        <w:t xml:space="preserve">Teksti: throwaway. 2 viikkoa ennen loppukokeiden alkua, istun luentosalissa puolivälissä (sijainnilla on hieman merkitystä). satuin olemaan samalla kurssilla exäni kanssa, ja tässä vaiheessa on kulunut tarpeeksi aikaa, jotta voimme olla kohteliaita ja tulemme hyvin toimeen luokkatovereina/ystävinä. tämän tunnin aikana puhelimeni mehu on vähissä ja unohdin ottaa laturin mukaan kouluun. Ex pelastaa tilanteen, hänellä on usb-kaapeli, mutta koska teen muistiinpanoja ipadillani, minulla ei ollut paikkaa, josta voisin ladata sitä... joten se menee hänen macbook pro -tietokoneeseensa. jatkan muistiinpanojen tekemistä ja jatkan vain nörttityötäni, ja tässä kohtaa helvetti pääsi irti. joku takanani istuvasta istujasta kuiskaa "woah holy shit!".", ja koska olen tietämätön idiootti, katson nopeasti taululle, mitä professori kirjoittaa nähdäkseni, mitä hullua taikaa hän on vetänyt perseestään. taululla ei oikeastaan ole mitään uutta... vieressäni istuva ex sanoo "öh... wtf?" ja kääntää läppärinsä minuun päin. katson sinne, ja koska apple on apple, se päättää olla fiksu ja ladata mac photo appinsa....laastaroi alastonkuvat, jotka nykyinen tyttöystäväni oli lähettänyt minulle edellisenä iltana koko hänen ruudulleen. kurkotan nopeasti hänen läppärinsä ruudun kiinni ja katson typerästi taaksepäin arvioidakseni vahinkoa. kaikki katseet välittömässä läheisyydessä takanani tuijottivat suoraan minuun, kukaan takanani ei seurannut enää luentoa. Käännyn takaisin ja exäni kysyy: "Mitä kaikkea pornoa puhelimessasi oli?" Epäröimättä perustelen nopeasti sen olemassaolon vakuuttamalla hänelle, että se oli vain tyttöystäväni alastonkuvia (mikä jälkikäteen ajateltuna ei varmaankaan auttanut tilannettani). pakkaan laukkuni lähtiäkseni pikimmiten, vedän puhelimeni irti, ja se kirottu kapine putoaa rivin verran alemmas. Penkit ovat rivissä ja jokainen rivi on porrastettu kuin portaat. en pääse käsiksi puhelimeeni, en voi poistua luokasta. onnistun pitämään tarpeeksi meteliä häiritäkseni koko luokkaa ja luento on nyt tauolla. en tiedä kuinka punainen naamani on täytynyt olla vai johtuiko se metelistä, mutta professori kysyi olinko kunnossa ja pystyin vain pudistamaan päätäni ja tuijottamaan jalkojani. tunti jatkuu ja se oli kuin hyperbolisessa aikakammiossa. tunti vihdoin loppuu ja olen yhä hieman täristen nolostuneena. pyydän exääni olemaan mainitsematta tästä kenellekään, mutta nyt elän elämääni peläten, että pääni (molemmat) revitään irti milloin tahansa, se oli aika tyhmää. salasana olisi luultavasti pelastanut minut tältä tilanteelta ja laitoin sellaisen nyt. ainoa ongelma on, että se muistuttaa minua jatkuvasti joka kerta, kun näppäilen salasanani, miksi se ylipäätään on siellä. olen idiootti.</w:t>
      </w:r>
    </w:p>
    <w:p>
      <w:r>
        <w:rPr>
          <w:b/>
        </w:rPr>
        <w:t xml:space="preserve">Tulos</w:t>
      </w:r>
    </w:p>
    <w:p>
      <w:r>
        <w:t xml:space="preserve">ladattu puhelin exän kannettavalla tietokoneella tunnin aikana. nykyisen gf:n alastonkuvat näkyvät kuin jumalattoman zerg-rynnäkönä ja näkyvät hänen näytöllään hänen ja puolen takana olevan luokan nähtävillä. yritän lähteä, mutta pudotan puhelimeni tavoittamattomaan etäisyyteen alapuolellani - lasken taaksepäin, kuinka monta sekuntia tunnilla on jäljellä, kun tunti päättyy (yli miljoona sekuntia).</w:t>
      </w:r>
    </w:p>
    <w:p>
      <w:r>
        <w:rPr>
          <w:b/>
        </w:rPr>
        <w:t xml:space="preserve">Esimerkki 7.5113</w:t>
      </w:r>
    </w:p>
    <w:p>
      <w:r>
        <w:t xml:space="preserve">Teksti: täällä olen. taas. alle 24 tunnin kuluttua... niin, viime aikoina olen huomannut paljon shart tarinoita ja vahingossa paskat. tunnen aina pahoillani henkilön puolesta, mutta se sai minut koskaan luottaa minun pierut. En ollut varma, mitä tulisi ulos, koska olin syönyt pikaruokaa ja kiinalaista alle vuorokaudessa, joten menin vessaan. Tein oikean päätöksen. No, kun istuin vessassa, jotain osui silmääni. Se oli hämähäkki. valtava, vitun kahdeksanjalkainen, jättimäinen, karvainen, vitun hämähäkki. Ja olen puolivälissä paskaa. Minulla on keskustelu. nipistää sitä ja varata, tai toivoa, ettei se tule lähemmäs. Koska olen sellainen kuin olen, otan riskin. Nyt kun valtava hämähäkki on noin metrin päässä, suolisto unohtaa, mitä se tekee. Tässä kohtaa mokasin. En pitänyt katsekontaktia petoon. ja se oli poissa... Jos jokin on pahempaa kuin hämähäkin näkeminen, niin sen menettäminen. edelleen vessassa, etsin sitä. ja löysin sen. yläpuolellani. vittu tätä. vittu tätä. ryntään pois sieltä ja unohdan, että shortsini ovat nilkkojeni ympärillä, ja kompastun. lyö pääni oveen ja tainnutan itseni ehkä kymmeneksi sekunniksi. herään, ja se paskiainen on jalkojeni juuressa. joten sen sijaan, että olisin noussut ylös ja juossut, ryömin armeijassa pois sen luota. Tiedättehän, kun kauhuelokuvissa typerät ämmät loukkaantuvat ja raahaavat puoliksi ruumiinsa pois tappajan luota anoen, ettei tämä tappaisi heitä? siltä minä näytin. yhtäkkiä paras ystäväni (hänellä on avain asuntooni hätätilanteita varten) kävelee käytävään. olen armeijassa ryömimässä, housut nilkoissa, kiroilemassa, ja käytävän päässä pilkkaa hämähäkki. hän arvioi tilanteen hysteerisesti nauraen minulle, astuu puolialastoman vartaloni yli ja litistää sen kengällään. nyt hän siis tietää, miltä naispuoliset osani näyttävät, miltä paskani näyttää, ja tietää, että neljän tuuman ötökkä pystyy tekemään minusta täysin tyhmän ja menettämään maalaisjärjeni. pääni on myös kipeä, enkä ole vieläkään lopettanut paskan ottamista. edit: yksityiskohdat, nimi.</w:t>
      </w:r>
    </w:p>
    <w:p>
      <w:r>
        <w:rPr>
          <w:b/>
        </w:rPr>
        <w:t xml:space="preserve">Tulos</w:t>
      </w:r>
    </w:p>
    <w:p>
      <w:r>
        <w:t xml:space="preserve">Hämähäkki leikkasi pääni auki, riisui minut ja sai aivoni lopettamaan toimintansa.</w:t>
      </w:r>
    </w:p>
    <w:p>
      <w:r>
        <w:rPr>
          <w:b/>
        </w:rPr>
        <w:t xml:space="preserve">Esimerkki 7.5114</w:t>
      </w:r>
    </w:p>
    <w:p>
      <w:r>
        <w:t xml:space="preserve">Teksti: muutama kuukausi sitten olin töissä, ja "päivän työni" oli pukulinja. minun pitäisi varmaan selittää, että pukulinjamme on hampurilaisille, ja minun tehtäväni oli laittaa ketsuppia, suolakurkkua, tomaattia jne. Meillä on avoin keittiö, joten heti kun astut sisään, olet kassan edessä, ja kassan takana on grilli ja oikealla pukulinja.    eräänä erityisen hiljaisena päivänä mies kävelee tiskille poikansa kanssa, ja hänellä on kainalosauvat. olen nähnyt tämän miehen ennenkin, ja viime kerralla, kun hän kävi täällä, muistan kainalosauvat. joten kävelin etutiskin viereen ja yritin aloittaa keskustelun sanomalla vitsikkäästi: "olet ollut noilla kainalosauvoilla jo jonkin aikaa!"." Odotin jotain tarinaa kaatumasta ja kainalosauvojen katkeamisesta, mutta hän ei katsonut minuun ja mutisi vain muutaman sanan: "kyllä olen." Tajuttomana käännyin ympäri ja palasin takaisin pukulinjastolle ajatellen, että hän ei halunnut keskustella. Hetki sen jälkeen, kun hän oli kävellyt pois kassalta, työkaverini juoksi takaani ja sanoi: "Tiedäthän, että häneltä puuttuu jalka?" Olin täysin häpeissäni ja tunsin itseni kamalaksi, kun sanoin sen hänelle. olen varma, että hän on tottunut tuijotuksiin ja vastaaviin, mutta en olisi voinut tuntea oloani pahemmaksi. sanomattakin on selvää, ettei hän ole sen jälkeen palannut.</w:t>
      </w:r>
    </w:p>
    <w:p>
      <w:r>
        <w:rPr>
          <w:b/>
        </w:rPr>
        <w:t xml:space="preserve">Tulos</w:t>
      </w:r>
    </w:p>
    <w:p>
      <w:r>
        <w:t xml:space="preserve">kysyä kaverilta, miksi hän oli kainalosauvojen varassa tietämättä, että häneltä puuttuu jalka.</w:t>
      </w:r>
    </w:p>
    <w:p>
      <w:r>
        <w:rPr>
          <w:b/>
        </w:rPr>
        <w:t xml:space="preserve">Esimerkki 7.5115</w:t>
      </w:r>
    </w:p>
    <w:p>
      <w:r>
        <w:t xml:space="preserve">Teksti: okei, tämä kaikki alkoi, kun päätin kerrankin olla tarkistamatta taustapeilejä yrittäessäni sulautua liikenteeseen vilkun jälkeen. eräs joukko pyöräilijöitä (kotimaassani he ovat vain joukko retardeja halvoilla polkupyörillä, jotka kaatuvat elämässä kuin ammattilaiset) sattui ohittamaan meidät, ja koska en nähnyt heitä peileistä, olin melkein törmätä yhteen heistä huomaamatta sitä. Pari sekuntia myöhemmin samat tyypit alkoivat ajaa meitä takaa, aivan kuin olisimme myyneet heille rikkinäisiä con**meja tai jotain. kun sain heidät kiinni, pyörällä ajava kaveri huutaa minulle "are you f****ng drunk!" ja päätin vain hymyillä hänelle, koska sellainen epäkypsä ihminen olen, enkä tiennyt, mihin yksi ainoa peikon hymy voi johtaa. Kun jatkan ajamista, huomaan parven pyöräilijöitä, jotka yrittävät tukkia tieni ja huutavat minua pysähtymään. nyt minua pelottaa, koska olen vasta-alkaja kaverini autossa, ja ajeltuani pari minuuttia kuin hermostunut v**tu päätän pysäyttää auton. kun nousen ulos, yksi kavereista tarttuu kauluksestani ja yrittää laittaa minut pyöränsä selkään kiroillen minulle kuin 4-vuotias, joka on juuri oppinut seksistä. kaverini ja minä menemme sekaisin yrittäessämme selvitä koko hässäkästä. muistakaa, että tässä on kaksi vastaan yksitoista -tilanne; jos kyseessä olisi ollut kaksi kaveria, olisimme voineet ottaa muutaman lyönnin ja jatkaa matkaa, mutta nyt puhumme parvesta älyttömiä kusipäitä tuhoavia. kun onnistuimme jotenkin anelemaan heitä hyväksymään anteeksipyyntömme, ja tarkoitan niin kuin anelimme itsemme ulos siitä, kuten panostaisit jigsawiin kymmenen ylimääräistä sekuntia, yksi d**k-koptereista päättää, että hän haluaa tarjota meille juotavaa, ja koska se oli ainoa mahdollisuutemme, päätämme hyväksyä tarjouksen ja nousimme heidän pyöriinsä. ajaessamme superstoreen kaveri jonka kanssa ajelin kysyy minulta onko minulla vielä auton avaimet mukanani, ja tässä kohtaa paska iski tuulettimeen. koska olen hieman järkyttynyt koko eskapadista en voi valehdella joten päätän vastata kyllä. seuraavaksi olen etumatkustajan paikalla seitsemän muun motoristin kanssa jotka eivät käsittääkseni olleet koskaan elämässään ajaneet autolla, ja ajelen kaverini 50000 dollarin mersulla. nyt he eivät välitä paskaakaan siitä, mitä autolle tapahtuu, ja ajelevat ympäriinsä, ajavat jalkakäytävien yli, tanssivat ulos kattoluukusta kuin olisivat vihdoin selvittäneet, miten keittää minuuttiriisiä 59 sekunnissa. koska ystäväni otti hiljattain turvatyynyt ulos saadakseen uudet, minä puristan henkeäni, kun ajamme 80mph 40mph rajoitetulla tiellä. tässä vaiheessa ystäväni on muun klaanin kanssa ihmettelemässä, kumpaa minun reikääni he ovat tuhoamassa. puolen tunnin ajelun jälkeen ja käskettyämme kuskin paikalla istuvaa kaveria lopettamaan perseensä vetämisen ikkunasta ulos auton ajaessa, saamme auton itsellemme ja lähdemme kotiin. nauramme kuin naurukaasutehtaalla olisi ollut vuoto. kaveri antoi meille myös numeronsa siltä varalta, että haluaisimme toisen tifun.</w:t>
      </w:r>
    </w:p>
    <w:p>
      <w:r>
        <w:rPr>
          <w:b/>
        </w:rPr>
        <w:t xml:space="preserve">Tulos</w:t>
      </w:r>
    </w:p>
    <w:p>
      <w:r>
        <w:t xml:space="preserve">hymyilin pyöräilijälle, johon melkein törmäsin, ja päädyin matkustajan istuimelle ajelehtimaan hänen ja hänen äitinsä ystävien kanssa holtittomasti ystäväni Mersussa.</w:t>
      </w:r>
    </w:p>
    <w:p>
      <w:r>
        <w:rPr>
          <w:b/>
        </w:rPr>
        <w:t xml:space="preserve">Esimerkki 7.5116</w:t>
      </w:r>
    </w:p>
    <w:p>
      <w:r>
        <w:t xml:space="preserve">Teksti: niin, tämä tapahtui noin puolitoista vuotta sitten. olen aina tuntenut, että olen ollut hyvä naisten kanssa. olen aina viihtynyt heidän seurassaan. oli kuitenkin yksi tyttö, johon olin vihainen. hänellä oli aina toinen poikaystävä, enkä koskaan päässyt kuvaan mukaan. nopeasti eteenpäin muutama kuukausi, ja vihdoin tapasimme ja olemme välivaiheessa ystävien ja seurustelun välillä, ja tanssiaiset ovat tulossa. eräänä päivänä hän on sairas ja ajattelin, mikä muu tapa pyytää häntä tanssiaisiin kuin yllättää hänet hänen lempiruokansa kanssa, kun hän on sairas, ja pyytää häntä... joten menen hänen kotiinsa ja nousen ulos ja olen kirjoittanut tanssiaiset lääkkeisiin, tanssiaiset tusinaan sinisiin ilmapalloihin ja tanssiaiset hänen lempiruokaansa kiinalaiseen ruokaan. Sitten keksin loistoidean kirjoittaa sen myös hänen autoonsa. otan automerkin ja kirjoitan sen hänen autonsa konepellille. olen rokkaamassa ja rullaamassa, itsevarma kuin paska, joten soitan ovikelloa, ja hän avaa ja esittelen kaiken, mitä minulla oli, ja lopuksi osoitan autoon. nyt vittu ylös.... kun osoitin autoa, hän päästää kikatuksen ja yhtäkkiä naapurin ovi aukeaa (hän asui rivitalossa), ja naapuri haukkuu henkeään, kääntyy puoleeni ja kysyy, kirjoititko autooni? kirjoitin vittu väärään autoon. nyt seisoin siinä täysin järkyttyneenä. en ole koskaan elämässäni tuntenut oloani näin epämukavaksi. hän jatkoi huutamista minulle puolen tunnin ajan siitä, kuinka epäkunnioittava olen.. hän kuitenkin sanoi kyllä, joten ainakin haluan tulla hylätyksi sen jälkeen, kun olin saanut huutaa.</w:t>
      </w:r>
    </w:p>
    <w:p>
      <w:r>
        <w:rPr>
          <w:b/>
        </w:rPr>
        <w:t xml:space="preserve">Tulos</w:t>
      </w:r>
    </w:p>
    <w:p>
      <w:r>
        <w:t xml:space="preserve">pyysin rakastamaani tyttöä tanssiaisiin, päädyin kirjoittamaan tanssiaiset vanhuksen autoon ja sain huutaa puolen tunnin ajan.</w:t>
      </w:r>
    </w:p>
    <w:p>
      <w:r>
        <w:rPr>
          <w:b/>
        </w:rPr>
        <w:t xml:space="preserve">Esimerkki 7.5117</w:t>
      </w:r>
    </w:p>
    <w:p>
      <w:r>
        <w:t xml:space="preserve">Teksti: tämä on lyhyt, mutta toivottavasti jotkut teistä saavat nauraa tästä. kotimaassani on meneillään kansanäänestys, jossa päätetään, pitäisikö meidän julistautua itsenäisiksi meitä hallitsevasta pahasta imperiumista. joten vastuullisen yhteiskunnan jäsenen tavoin menin äänestämään. kopit, joita heillä oli, oli pystytetty riviin, ja valitsin sen, joka oli kauimpana ovesta. siellä oli pieni hylly, johon nojata, jotta voit tehdä "x":n sopivaan ruutuun, jos ymmärrätte mitä tarkoitan, giggity.  Nojasin pieneen hyllyyn... ja oikeanpuoleiset jalat romahtivat. koppi siirtyi sivuttain, koska painovoima on julma emäntä, ja osui seuraavaan koppiin. joka osui seuraavaan koppiin. kaikki kuusi koppia kaatuivat lattialle. katsoin ympärilleni järkyttyneenä. kaikki tuijottivat. pudotin ääneni laatikkoon ja lähdin pois jaloillani. halusin auttaa nollaamaan, mutta tuijotukset... heidän katseensa karkottivat minut pois paikalta.</w:t>
      </w:r>
    </w:p>
    <w:p>
      <w:r>
        <w:rPr>
          <w:b/>
        </w:rPr>
        <w:t xml:space="preserve">Tulos</w:t>
      </w:r>
    </w:p>
    <w:p>
      <w:r>
        <w:t xml:space="preserve">poliittisen vakaumukseni painoarvo rikkoi järjestelmän.</w:t>
      </w:r>
    </w:p>
    <w:p>
      <w:r>
        <w:rPr>
          <w:b/>
        </w:rPr>
        <w:t xml:space="preserve">Esimerkki 7.5118</w:t>
      </w:r>
    </w:p>
    <w:p>
      <w:r>
        <w:t xml:space="preserve">Teksti: Okei, erosin tyttöystävästäni viikko sitten. asuimme yhdessä. ero oli molemminpuolinen, koska molemmat odotimme sitä. meillä molemmilla oli pieniä riitoja, mutta se oli odotettavissa. kunnes eilen hän lähti ulos työpaikaltaan joidenkin ihmisten kanssa. palattuaan hänen meikkinsä oli tavallaan pilalla tuntikausien tanssimisen ja juomisen jälkeen. joten sanoin hänelle, että hän näytti prostituoidulta työvuoronsa päätyttyä. hän ei sanonut mitään ja meni suoraan nukkumaan. seuraavana päivänä hän ei edes sanonut minulle hyvää huomenta. nousin ylös, pukeuduin ja lähdin ulos ystäväni kanssa. palattuani kotiin hän vain pommitti minua kaikilla suhteemme ongelmilla. mutta riidan sytytti se "prostituoitu juttu". sanoin sen vain kiusatakseni häntä, en muuta. tulin kotiin ja löysin kaikki vaatteeni pakattuna ja hän heitti minut ulos talosta. pahinta on se, että olen uusi maassa eikä minulla ole ystäviä, joten taidan tänään nukkua hotellissa ja alkaa etsiä uutta paikkaa. kunpa voisin perua kaiken... mutta taitaa olla liian myöhäistä. tuntuu kuin olisin nyt survivor-jaksossa.</w:t>
      </w:r>
    </w:p>
    <w:p>
      <w:r>
        <w:rPr>
          <w:b/>
        </w:rPr>
        <w:t xml:space="preserve">Tulos</w:t>
      </w:r>
    </w:p>
    <w:p>
      <w:r>
        <w:t xml:space="preserve">sanoin (entiselle) tyttöystävälleni, että hänen meikkinsä näytti prostituoidulta hänen vuoronsa jälkeen. ja seuraavana päivänä löysin itseni kodittomana ilman yösijaa.</w:t>
      </w:r>
    </w:p>
    <w:p>
      <w:r>
        <w:rPr>
          <w:b/>
        </w:rPr>
        <w:t xml:space="preserve">Esimerkki 7.5119</w:t>
      </w:r>
    </w:p>
    <w:p>
      <w:r>
        <w:t xml:space="preserve">Teksti: Tiedättekö, että joskus kun selaatte facebookia ja syötteessänne on pieni "ihmiset, jotka saatat tuntea" -osio, joka saattaa tulla esiin silloin tällöin? selasin facebookia junassa, kun näin kollegani profiilin siellä. ajattelin, että voisin vähän stalkata häntä, vaikka tuskin tunsin häntä. selasin hänen profiilikuviaan, kun tunsin olkapäähäni napautuksen. se oli hän. hän oli takanani koko ajan, enkä vittu huomannut sitä. tiedoksi, olemme molemmat miehiä ja tuskin tunnemme toisiamme. ja työpöytämme ovat todella lähellä toisiaan.</w:t>
      </w:r>
    </w:p>
    <w:p>
      <w:r>
        <w:rPr>
          <w:b/>
        </w:rPr>
        <w:t xml:space="preserve">Tulos</w:t>
      </w:r>
    </w:p>
    <w:p>
      <w:r>
        <w:t xml:space="preserve">Facebookissa kyttäämällä kollegaa junassa, hän oli koko ajan takanani.</w:t>
      </w:r>
    </w:p>
    <w:p>
      <w:r>
        <w:rPr>
          <w:b/>
        </w:rPr>
        <w:t xml:space="preserve">Esimerkki 7.5120</w:t>
      </w:r>
    </w:p>
    <w:p>
      <w:r>
        <w:t xml:space="preserve">Teksti: Hän antaa aina perheelleni hyvin satunnaisia (mutta todella hienoja) tavaroita silkasta ystävällisyydestä, ja hän kutsuu perheeni jatkuvasti juhliin kotiinsa ja tarjoilee samalla herkullista ruokaa. tarina: kun istuin huoneessani pelaamassa videopelejä, äitini avasi oven melko synkkä ilme kasvoillaan.  hän katsoi minua kuollutta silmiin ja sanoi "dave kuoli juuri tänään." ajattelin heti naapuriani, kysyin häneltä, miten hän kuoli, ja hän sanoi, ettei tiennyt (mikä tuntui minusta oudolta). seuraava asia, jonka hän sanoi, käänsi maailmani ylösalaisin, hän sanoi, että "isäsi on hautaamassa häntä takapihalle, jos haluat hyvästellä hänet." ja silloin aloin sekoamaan.  Tässä vaiheessa luulin, että isäni tappoi naapurini ja minun piti piilottaa se ulkomaailmalta. lähdin varovasti talosta takapihalle isäni luo. hänen kädessään oli pieni laatikko. ja silloin se iski minuun. juoksin sisälle taloon ja tarkistin lintuhäkin, jossa yleensä pitäisi olla kaksi papukaijaa, ja kas, yksi lintu puuttui.  Muistin, että yhdellä lemmikkipapukaijoistani oli sama nimi kuin naapurillani, joten äitini ilmoitti minulle, että lintuni oli kuollut (mikä oli silti aika surullista, koska meillä oli ollut tuo lintu yli seitsemän vuotta), ei naapurini, ja minä sekosin koko ajan koko perheeni edessä, kun luulin isääni murhaajaksi. nyt perheeni pitää minua hulluna ja tyhmänä, koska en ymmärtänyt, mitä äitini tarkoitti. edit - outo muotoilu.</w:t>
      </w:r>
    </w:p>
    <w:p>
      <w:r>
        <w:rPr>
          <w:b/>
        </w:rPr>
        <w:t xml:space="preserve">Tulos</w:t>
      </w:r>
    </w:p>
    <w:p>
      <w:r>
        <w:t xml:space="preserve">Lintuni kuoli, luulin sen olleen naapurini, perheeni pitää minua tyhmänä ja hulluna.</w:t>
      </w:r>
    </w:p>
    <w:p>
      <w:r>
        <w:rPr>
          <w:b/>
        </w:rPr>
        <w:t xml:space="preserve">Esimerkki 7.5121</w:t>
      </w:r>
    </w:p>
    <w:p>
      <w:r>
        <w:t xml:space="preserve">Teksti: taustatarinana, ostin mukavat uudet (minulle) pyörät mk1 audi tt:hen pari viikkoa sitten ja sain ne vihdoin kotiin eilen. nyt tänään tapahtuneeseen mokaan. päätin, että tiesin mitä olin tekemässä ja että voisin vaihtaa pyörät tänään, ja värväsin paikallisen ricerini ja veljeni apuun, ja ryhdyimme töihin auton tunkkaamiseksi ja vanhojen pyörien irrottamiseksi, ennen kuin laitoimme uudet pyörät. Vanhojen korvakkeiden irrottaminen oli todella vaikeaa, ja kun lopulta saimme ensimmäisen sarjan irti, näytti siltä, että niihin ja myös muihin oli käytetty lukkoliittiä. Kun emme ottaneet huomioon lukkoliitin läsnäoloa, koska edellinen kaveri oli vain idiootti, ryhdyimme asentamaan uusia pyöriä. Kun saimme ne asennettua ja ihailimme näppärää työtämme, lähdin tuomaan tyttöystävääni kotiin ja tunsin takapyörän heiluvan. Nousin ulos hänen kotonaan, tarkistin kolminkertaisesti, että kaikki korvakkeet oli kiristetty, ja lähdin kotimatkalle. pääsin noin kilometrin päähän, ja auto alkoi taas heilua pahasti. aloin vetää sivuun, ja kuljettajan puoleinen etupyörä jatkoi omaa matkaansa, kunnes puu pysäytti sen. nyt ajoin pysähdyksiin ja soitin kaikille tuntemilleni henkilöille, jotka voivat auttaa minua, ja huomasin, että kaikki viisi korvakepulttia oli kadonnut etupyörästä. Tämä päättyi siihen, että poliisi, kahdeksan ihmistä yritti auttaa ja lopulta vanhempani saapuivat paikalle muistuttamaan minua siitä, kuinka tyhmä olin ollut, kun yritin tehdä sen itse sen sijaan, että olisin vienyt sen korjaamolle. nyt vanhempani ovat päättäneet, etteivät he halua minua enää heidän autovakuutukseensa, ja heidän vakuutuskäytäntönsä vuoksi se tarkoittaa, etten voi asua heidän talossaan. koska olen nyt 18-vuotias, minulle sanottiin, että minun on parasta etsiä paikka, jonne voin mennä, ja keino päästä sinne asti, koska en saa jäädä tänne.</w:t>
      </w:r>
    </w:p>
    <w:p>
      <w:r>
        <w:rPr>
          <w:b/>
        </w:rPr>
        <w:t xml:space="preserve">Tulos</w:t>
      </w:r>
    </w:p>
    <w:p>
      <w:r>
        <w:t xml:space="preserve">Luulin voivani vaihtaa pyörää, mutta yksi karkasi minulta ajon aikana, ja nyt minun on päästävä pois vanhempieni talosta ensi viikon aikana.</w:t>
      </w:r>
    </w:p>
    <w:p>
      <w:r>
        <w:rPr>
          <w:b/>
        </w:rPr>
        <w:t xml:space="preserve">Esimerkki 7.5122</w:t>
      </w:r>
    </w:p>
    <w:p>
      <w:r>
        <w:t xml:space="preserve">Teksti: joten uusi työpaikkani (joka vaatii virtsan huumetestin) alkaa vasta ensi kuussa, mutta tarvitsen hieman ylimääräistä rahaa maksaa laskut tässä kuussa. craigslist on niin karmiva ja huijaus ajettu kuin se on, päätin kääntyä minun kollegani redditors apua löytää parittomia töitä ympäri kaupunkiani. Pyysin kuitenkin myös /r/ents:ltä neuvoja vieroitukseen huumetestiä varten. reddit tietenkin vastasi molempiin viesteihin. joku kommentoi /r/ents-postaukseni alle, että voisin lähettää hänelle sähköpostia. tein niin ja selitin tarkemmin edellä mainittua kyselyäni. kävi ilmi, että kaveri kommentoi itse asiassa työnhakupostaustani, ei /r/ents-postaustani. sanomattakin on selvää, että hän ei enää tarvitse apuani...</w:t>
      </w:r>
    </w:p>
    <w:p>
      <w:r>
        <w:rPr>
          <w:b/>
        </w:rPr>
        <w:t xml:space="preserve">Tulos</w:t>
      </w:r>
    </w:p>
    <w:p>
      <w:r>
        <w:t xml:space="preserve">Sekoitin kaksi viestiä ja lähetin potentiaaliselle työnantajalle viestin vieroitusongelmistani :/</w:t>
      </w:r>
    </w:p>
    <w:p>
      <w:r>
        <w:rPr>
          <w:b/>
        </w:rPr>
        <w:t xml:space="preserve">Esimerkki 7.5123</w:t>
      </w:r>
    </w:p>
    <w:p>
      <w:r>
        <w:t xml:space="preserve">Teksti: oli yksi niistä kiireisistä työpäivistä, jolloin minulla oli paljon pf-chat-ikkunoita auki. ryhmäni lähettää yleensä joka toinen päivä satunnaisia motivoivia tiimilainauksia. nyt oli minun vuoroni lähettää omani chatin johtajalle, mutta lähetin sen vahingossa pomolleni. kesti 10 minuuttia ennen kuin tajusin sen. ja nyt sattui niin, että hän kokee sotkua, joka johtui huonosta tiimityöskentelyn kommunikaatiosta, ja joku syyttää jotakuta toista. lähettämäni sitaatti: tiimityö on sitä, että ei ole pakko ottaa syytä itseensä. viestin lopussa on valtava trollifaces.</w:t>
      </w:r>
    </w:p>
    <w:p>
      <w:r>
        <w:rPr>
          <w:b/>
        </w:rPr>
        <w:t xml:space="preserve">Tulos</w:t>
      </w:r>
    </w:p>
    <w:p>
      <w:r>
        <w:t xml:space="preserve">lähetin vahingossa pomolleni motivaatiota vastustavan sitaatin. hän ei puhunut koko päivään.</w:t>
      </w:r>
    </w:p>
    <w:p>
      <w:r>
        <w:rPr>
          <w:b/>
        </w:rPr>
        <w:t xml:space="preserve">Esimerkki 7.5124</w:t>
      </w:r>
    </w:p>
    <w:p>
      <w:r>
        <w:t xml:space="preserve">Teksti: tänään on siis yksivuotishääpäivämme, ja halusin tehdä jotain erityistä miehelleni. hän rakastaa sitä, kun olen alasti, ja hän rakastaa sitä, kun teen hänelle ruokaa, joten ajattelin yhdistää nämä kaksi. teen siis paistettua kanaa, ja hän nauttii joka minuutista, kun katselee, kun kävelen keittiössä alasti. menen avaamaan uunin, ja jokaiseen ruumiini senttiin iskee 425 asteen lämpöaalto. **tissit tulessa. vagina tulessa. tuntuu kuin olisin uunissa**. poikaystävä kuolee nauruun, kun riehun alasti ympäri keittiötä. ehkä vähiten romanttinen ele ikinä.</w:t>
      </w:r>
    </w:p>
    <w:p>
      <w:r>
        <w:rPr>
          <w:b/>
        </w:rPr>
        <w:t xml:space="preserve">Tulos</w:t>
      </w:r>
    </w:p>
    <w:p>
      <w:r>
        <w:t xml:space="preserve">sinun pitäisi käyttää vaatteita, kun laitat ruokaa.</w:t>
      </w:r>
    </w:p>
    <w:p>
      <w:r>
        <w:rPr>
          <w:b/>
        </w:rPr>
        <w:t xml:space="preserve">Esimerkki 7.5125</w:t>
      </w:r>
    </w:p>
    <w:p>
      <w:r>
        <w:t xml:space="preserve">Teksti: ensinnäkin, jotain, joka mielestäni tarvitsee mainita tässä tarinassa. isoäitini on aina, teinpä mitä tahansa, yrittänyt nähdä minussa parasta. ehkä se johtuu siitä, että olen naiivi, en tiedä. hänen silmissään näyttää siltä, etten ole koskaan tehnyt mitään väärää elämässäni, ainakaan tahallisesti. tämä koko tarina muuten tapahtuu 26. joulukuuta 2004. Tuona jouluna tärkein lahjani äidiltäni ja isoäidiltäni oli compaq-tietokone, jonka saamisesta olin haltioissaan, koska en ollut koskaan omistanut tietokonetta ennen sitä. Meillä on aina perinne, että avaamme kaikki lahjamme jouluaattona, koska vitut odottaa 25. päivään asti. Joten melkein koko joulupäivän olen ollut lukittuna huoneeseeni ja katsellut nettiä. aluksi se oli ihan viatonta: uusia perusteita, flash-pelejä jne. mutta myöhemmin illalla aloin vaeltaa netin synkempiin nurkkiin. vietin pari tuntia rotten.comissa, sitten lopulta 14-vuotiaana googlasin kuvia tisseistä ja lopulta päädyin hardcorepornosivustoille. en tarvinnut paljon materiaalia, joten löytämäni 30 esikatseluvideon pätkät riittivät mainiosti.Eteenpäin 26. päivä keskipäivällä isoäitini pysähtyy huoneeseeni kysymään, kuinka paljon pidän uudesta lahjastani. näytän hänelle muutamia perusasioita netistä, ms paintin, starcraftin. päätän sitten näyttää hänelle, että sillä voi myös toistaa dvd:tä. ajattelin, että hyvä ehdokas Costcosta ostetun pc:n hevosvoimien esittelyyn oli swat, jossa näyttelee colin farrell. Laitan dvd:n sisään, odotan pari sekuntia. mitään ei tule näkyviin. ajattelin, että ehkä minun täytyy vain hypätä media playeriin ja painaa play-painiketta, jotta homma lähtee käyntiin. onnekseni video oli jo puskuroitu ja valmiina! video alkaa casting couch -tyyliin vaalealla tytöllä, joka kertoo ikänsä, lempiasiansa ja niin edelleen. en vieläkään tiedä, olinko shokissa vai enkö tiennyt, että tilanne oli tulossa. hassua oli, että videon kulmassa oli vesileima, joka osoitti hyvin ilmeistä pornosivustoa, enkä minä tyhmäperse vieläkään osannut yhdistää kahta ja kahta. lopulta kohtaus, jossa tyttö puhuu, leikataan pois, kun joku rämpii häntä kasvoihin ja suihkuttaa siemenensä tytön otsalle. kaikki tämä tapahtui noin 30 sekunnin aikana. mummoni mielipide viattomasta pojanpojastaan muuttui merkittävästi. hän kysyi: "mitä helvettiä tämä on?!?" ja minä esitin sen viruksina ja tietokoneiden tekevän tietokonejuttuja. loppupäivä meni istuessani kiusallisesti huoneessani miettien, vihaako mummoni minua vai mitä. noin neljän tunnin kuluttua hän kävelee takaisin huoneeseeni ja sanoo vain: "tiedätkö, eihän se ole sitä, mistä oikeassa rakkaudessa on kyse". tieto siitä, että se oli loppu, oli melko suuri helpotus. siitä lähtien asiat ovat olleet melko normaalisti, mutta aina silloin tällöin katson häntä ja en voi olla nauramatta tarinalle.</w:t>
      </w:r>
    </w:p>
    <w:p>
      <w:r>
        <w:rPr>
          <w:b/>
        </w:rPr>
        <w:t xml:space="preserve">Tulos</w:t>
      </w:r>
    </w:p>
    <w:p>
      <w:r>
        <w:t xml:space="preserve">näytin vahingossa isoäidilleni pornoa uudella tietokoneellani ja pilasin isoäitini kuvan minusta.</w:t>
      </w:r>
    </w:p>
    <w:p>
      <w:r>
        <w:rPr>
          <w:b/>
        </w:rPr>
        <w:t xml:space="preserve">Esimerkki 7.5126</w:t>
      </w:r>
    </w:p>
    <w:p>
      <w:r>
        <w:t xml:space="preserve">Teksti: *mutta olin unohtanut viikonlopun nsfw-postitussäännöt, joten tässä. * No, rehellisesti sanottuna, tämä ulottuu hieman myöhään eilisillasta. enimmäkseen se oli kuitenkin tänään. valmistautukaa tekstiseinään! vastuuvapauslauseke: paljon kuvia kakkaamisesta ja siitä seuraavasta sotkusta, joka aiheutuu kakan siivoamisesta. lähde nyt, jos sinulla on heikko vatsa. ** No, aloitetaan esittelyllä.**Voitte kutsua minua vain liniksi. olen pieni, 180-senttinen, 17-kiloinen 17-vuotias tyttö. pitäkää tämä kuva mielessä, jos se tekee siitä hauskempaa. **Jatketaan viime yön tapahtumista. **päädyin yöpymään ystäväni luona (sanotaan häntä Alexiksi) viime yönä, koska hänellä oli iso lääkäriaika, joka koski hiljattain todettua skolioosia, yhdessä osavaltion suurimmista ja vilkkaimmista kaupungeista tänään kello 10 tänä aamuna. Halusin olla siellä hänen takiaan. iso ja hieno sairaala, jossa on kaikki asianmukaiset välineet tätä varten. kaupunkimme on kuitenkin tunnin ajomatkan päässä tästä isosta kaupungista. joten ajomatka voi olla aika rasittava ihmisille, joilla on pieni virtsarakko, ärtyvä suoli jne. varsinkin kun ottaa huomioon, että ajomatka on enimmäkseen vain suoraa tietä, jolla on vain puita ja mainostauluja, kun pääsee pois kummastakin kaupungista. siis, alex päätti kokata meille eilen illalla korealaista, koska olimme käyneet eilen myös samassa kaupungissa aasialaisilla markkinoilla. olimme käyneet kaupungissa vain huvin vuoksi emmekä tapaamisen vuoksi. ihan vain tyttöjen ulkoilupäivä. hän päätti tästä myös siksi, että hän ei pystyisi kokkaamaan vähään aikaan, jos lääkäri päättäisi, että hän tarvitsee leikkauksen (ei muuten tarvitse!). vain fysioterapiaa jonkin aikaa. joten se on hyvä). joten söimme. paljon. se oli maagista ja herkullista. täytyy sanoa, että olin yllättynyt siitä, että mausteinen ruoka ei iskenyt minuun heti. pelkään, että se ajatus saattoi olla se, mikä kirosi minut, pelkäänpä. voi voi voi, ja iskihän se tänään. mutta siihen palataan vielä... tapaaminen sujui hyvin, ja päätimme pysähtyä ihopiin kotimatkalla. söin 2 banaani- ja nutellakreppiä, helvetin paljon munakoisoa, 2 munakokkelia ja 2 viipaletta pekonia. laitoin kaiken pois, muutamaa suupalaa lukuun ottamatta, kuin helvetin mestari. olo oli vähän paskamainen, sillä tiesin syöneeni liikaa. se sattui kuitenkin niin hyvin. ihopin syöminen on sen arvoista. on aina. mutta se kotimatka... ei tuntunut istuvan minulle hyvin. olin aika järkyttynyt (kirjaimellisesti, siinä sivussa).kun jokainen minuutti kului autossa, tunsin helvetin kahdeksannen renkaan muodostuvan. suolistooni. vatsani murisi hullun lailla, ja tuntui kuin perseeni yrittäisi kääntää itseään nurinpäin. kaasu alkoi olla sietämätöntä, ja tunsin itseni melkein kuin happoa ja chilitahnaa täyteen täytetty vesipallo. pääsimme lopulta kotiin, ja juoksin sisälle varastamaan vessan ennen kuin kukaan ehti sinne. tarvitsin helvetinmoista helpotusta. kipeästi. heti kun astuin sisään, minua kuitenkin kauhistutti, kun tajusin, että putkimies oli hiljattain käynyt siellä. hän oli sulkenut veden pois päältä ja repi osia seinästä irti. hän oli mennyt rautakauppaan tarvikekaupoille ja palaisi pian. tiesin, että joutuisin olemaan siellä pitkään. mutisin vain "vitut siitä" ja menin töihin. Räjäytin puhelimestani markiplier-videon siinä toivossa, että se hukuttaisi kylpyhuoneessa tapahtuvan hiroshiman pommituksen kauheat äänet. tuntui kuin puhdasta sinappikaasua valuisi peräaukostani. se oli tuskaa pahimmillaan. kuin Vietnamin veteraanilla olisi kamalia takaumia huonon happotripin aikana. melkein itkin, ja jouduin lopulta käyttämään kaiken vessapaperin. useammassa kuin yhdessä vaiheessa en ollut edes varma, kusinko vai paskoinko. Minun oli jopa pakko lopettaa ja pyyhkiä perseeni itse vessapaperirullalla. revin sen palasiksi ja menin kaupungille. ei hauskaa. **mutta odottakaa, siinä on vielä lisää! **se ei lopu tähän.... olin vihdoin irrottautunut vessasta noin tunnin istumisen jälkeen. nousin ylös ja vedin vessan alas tyytyväisenä siihen, että olin puhdistanut kehoni kaikesta epäpyhästä aineesta, joka olisi voinut piileskellä siinä. mutta sieltä kuului vain heikko pörinä, eikä sitten mitään. silloin tiesin, että olin mokannut. olin unohtanut, että putkimies oli sammuttanut veden; olin myös tukkinut sen, mikä pahensi asiaa. lähetin Alexille paniikissa tekstiviestin, sillä hän oli lähtenyt töihin, kun olin vessassa. kerroin, että olin saattanut rikkoa hänen vessansa, ja että pyytäisin anteeksi. putkimies oli oven ulkopuolella, ja hän oli odottanut minua ainakin 20 minuuttia tässä vaiheessa. sanoin hänelle kuitenkin myös... että hänen pitäisi muistuttaa minua ostamaan hänelle myöhemmin toiset kumiset keittiöhanskat. koska tästä tulisi sotkuista. kävelin ulos ovesta eteiseen ja suljin sen nopeasti takanani. pyysin anteeksi putkimieheltä ja sanoin, että olin melkein valmis. hän nyökkäsi kohteliaasti, ja juoksin keittiöön. nappasin jätesäkin ja keittiöhanskat. kävelin takaisin sisään ja terästin itseni siihen, mitä aioin tehdä. vedin paitani nenän yli ja menin suoraan sisään. vedin vessapaperirullan ja vessapaperin rykelmiä ja jouduin hajottamaan haisevan pyllyvauvan palasia. kun olin lopulta poistanut kaiken, laitoin kaiken (mukaan lukien tietysti hanskat) jätesäkkiin. juoksin suoraan ulos ja heitin sen roskikseen. jäljellä oli vielä ongelma jäljellä olevan suoveden huuhtomisesta. menin taas ulos ja sanoin: "melkein valmis. lupaa tällä kertaa!" nopeasti ennen kuin juoksin ulos. nappasin ämpärin ja menin suoraan altaalle. täytin sen vedellä ja juoksin takaisin sisälle. kaikki nauroivat tässä vaiheessa, mutta en oikeastaan välittänyt siitä enää. halusin vain, että tämä loppuisi jo. täytin sillä vessan säiliön, raivostuneena siitä, että minun oli palattava taas altaaseen. niin tein. melkein liukastuin ja pudotin vettä kaikkialle, mutta sain sen juuri ja juuri pois. olen pieni tyttö, pitäkää se mielessä. lopulta vedin sen alas, ja kaikki oli hyvin. paitsi haju. haisi kuin saatana olisi oksentanut sinne sekoitusta rikkiä ja mätäneviä raatoja. suihkutin vain paljon ilmanraikastinta ja hajuvettä ja toivoin parasta. Olisinko oikeasti voinut tehdä mitään muuta? Söin eilen illalla helvetin paljon kimchiä. En ole ylpein hetkeni. joten lähdin kylpyhuoneesta ja kutsuin putkimiehen sisään. hän on nyt ahkerasti töissä, ja minä makaan Alexin makuuhuoneessa odottamassa, että hän pääsee töistä, jotta voimme katsoa elokuvan tänä iltana. vatsani on nyt paljon tyytyväisempi. aion luopua korealaisesta ruoasta pitkäksi aikaa.</w:t>
      </w:r>
    </w:p>
    <w:p>
      <w:r>
        <w:rPr>
          <w:b/>
        </w:rPr>
        <w:t xml:space="preserve">Tulos</w:t>
      </w:r>
    </w:p>
    <w:p>
      <w:r>
        <w:t xml:space="preserve">söin korealaista eilen illalla, söin ihopia tänään ennen pitkää automatkalle lähtöä. sain kamalan sekoituksen viivästynyttä aasialaista ruokaa ja liikuntapahoinvoinnista johtuvaa paskaa. tukin vessan ja estin putkimiehen työn, jouduin poistamaan tukoksen käsin kumihanskoilla ja roskapussilla.</w:t>
      </w:r>
    </w:p>
    <w:p>
      <w:r>
        <w:rPr>
          <w:b/>
        </w:rPr>
        <w:t xml:space="preserve">Esimerkki 7.5127</w:t>
      </w:r>
    </w:p>
    <w:p>
      <w:r>
        <w:t xml:space="preserve">Teksti: siis..pidin eilen juhlat. ne sujuivat hyvin, mikään ei mennyt rikki tai kadonnut. mutta noin tunti sitten ajattelin itsekseni..missä kissamme on? laitoin niin paljon tavaraa pois, jota en halunnut kadota tai varastaa. mutta unohdin helvetisti laittaa kissamme lukittuun huoneeseen. joten joku varmaan päästi kissan ulos, mikä ei ole oikeastaan iso ongelma. mutta juttu on se, että kissamme on ollut sisällä vain viimeiset neljä vuotta. joten nyt istun sohvalla ja tunnen itseni todella pahoin tästä paskajutusta. hukkasin kissamme, jumalauta.</w:t>
      </w:r>
    </w:p>
    <w:p>
      <w:r>
        <w:rPr>
          <w:b/>
        </w:rPr>
        <w:t xml:space="preserve">Tulos</w:t>
      </w:r>
    </w:p>
    <w:p>
      <w:r>
        <w:t xml:space="preserve">...järjestin juhlat ja nyt kissani on poissa...</w:t>
      </w:r>
    </w:p>
    <w:p>
      <w:r>
        <w:rPr>
          <w:b/>
        </w:rPr>
        <w:t xml:space="preserve">Esimerkki 7.5128</w:t>
      </w:r>
    </w:p>
    <w:p>
      <w:r>
        <w:t xml:space="preserve">Teksti: Tämä oli muutama vuosi sitten, mutta noin vuosi sen jälkeen, kun menimme naimisiin, vaimoni isoisä menehtyi ja teimme järjestelyjä matkustaa takaisin itään osallistua hautajaisiin. kysyimme, jos siellä oli mitään voisimme tehdä auttaa, ja meille annettiin tehtäväksi hoitaa musiikin. helppo peezy, sitruuna torrent, eikö? joten minä... ahem.... *latasin* kappaleet hänen isoisänsä lempikappaleiden listalta, jonka he lähettivät meille (hämäräpolkakappaleita, joitakin showtuneseja jne. tiedättehän, vanhojen ihmisten musiikkia). poltin kaksi kopiota levystä, jolla oli kaikki kappaleet hautajaisia varten, ja annoin toisen kopion vaimolleni, jotta meillä olisi varmuuskopio. Halusin todella tehdä tämän. päivää ennen hautajaisia ja valvojaisia kokoonnuimme kaikki juomaan paljon hänen isoisänsä vanhassa talossa. isoäiti kävi drive-thru-viinakaupassa ja osti helvetin paljon olutta kaikille, joten se oli hauskaa. He pyysivät meitä ottamaan cd-levyn esiin, jotta voisimme tarkistaa sen. laitoin sen mummon yllättävän kehittyneeseen bose-äänentoistojärjestelmään, ja se soitti listan juuri niin kuin olin polttanut sen. täydellistä. seuraavana päivänä pidämme hautajaiset ja lähdemme sitten valvojaisiin. saavumme paikalle molempien levykopioiden kanssa, koska suhtaudun vakaviin asioihin vakavasti. saavumme paikalle aikaisin, jotta hänen lempikappaleensa soisi, kun hänen lapsensa ja leskensä saapuvat. siellä oli vanhan koulukunnan 5 cd-levyn levyjärjestelmä, joten äänentoisto kuulostaisi aika hyvältä. tai niin ainakin luulin. ensimmäinen levy ei soi. hiljaisuus. "levyn lukuvirhe!" Ei hätää, otin varalevyn. levy ei soi. hiljaisuus. "disc read error!" no vittu. joten ponnistelin ja kiroilin nurkassa, kun surijat siirtyivät hiljaiseen tapahtumasaliin. jäljitin askeliani mielessäni ja tajusin, etten ollut polttanut cd:tä audio-cd:nä. olin polttanut sen pelkkänä data-cd:nä, jossa oli mp3-tiedostoja. mummon cd-soitin oli juuri niin kehittynyt, että se soi edellisenä iltana hyvin.tein kierroksen ja pyysin anteeksi, koska tunsin itseni (oikeutetusti) täysin paskaksi. kaikki olivat tosi mukavia, mutta minusta tuntuu, että klassisen rock-aseman kuuntelu ja paikallisten matkailuautomyyjien mainokset eivät olleet ihan sitä soundtrackia hyvän miehen valvojaisiin, jota kukaan oli kuvitellut. hups. join paljon whisky soureja avoimessa baarissa sinä iltana. hänen kunniakseen tietenkin. taisin kuulla jonkun sanovan, että ne olivat hänen lempijuomansa.</w:t>
      </w:r>
    </w:p>
    <w:p>
      <w:r>
        <w:rPr>
          <w:b/>
        </w:rPr>
        <w:t xml:space="preserve">Tulos</w:t>
      </w:r>
    </w:p>
    <w:p>
      <w:r>
        <w:t xml:space="preserve">testaa aina hautajaisten soundtrack-cd:t samassa soittimessa, jolla niitä tullaan soittamaan, kun perhe suree patriarkan poismenoa.</w:t>
      </w:r>
    </w:p>
    <w:p>
      <w:r>
        <w:rPr>
          <w:b/>
        </w:rPr>
        <w:t xml:space="preserve">Esimerkki 7.5129</w:t>
      </w:r>
    </w:p>
    <w:p>
      <w:r>
        <w:t xml:space="preserve">Teksti: Okei, tämä ei tapahtunut tänään, vaan 10 vuotta sitten... ystäväni piti 21-vuotissyntymäpäiväjuhlia kotonaan. hän on kreikkalainen, joten se oli valtava perhejuhla, jossa oli yli 100 ihmistä, enkä tuntenut ketään muuta kuin hänet. Tilaisuus oli melko virallinen, joten minulla oli cocktailpuku. en ollut koskaan ennen käynyt hänen luonaan, ja se oli esikaupunkialueella, joten olin myöhässä. kun saavuin paikalle, synttärisankari piti jo puheensa suuren yleisön edessä pihalla. Valot ovat hämärät, joten ajattelin hiipiä väkijoukon taakse ja odottaa, että puheet ovat ohi. näen, että väkijoukon takana on betoninen ajotie autokatoksen alla. laskeudun portaita alas ja kävelen väkijoukon takana ajotielle, kun yhtäkkiä putoan kuin olisin jättänyt askeleen väliin - mutta tällä kertaa olen polvea syvemmällä vedessä. vauhtini pitää minut liikkeellä eteenpäin samalla kun aivoni keksivät, että olin juuri astunut uima-altaaseen. sukellan pukuineen ja kaikkineen suoraan altaaseen, ja olen veden alla selvittämässä tilannetta, johon olen juuri joutunut. mietin, mitä tapahtuu, kun nousen pintaan, kun sadan tuntemattoman ihmisen joukko tuijottaa minua, ja harkitsin hetken aikaa, että hengitän ulos ja vajoan ikuisiksi ajoiksi pohjaan. joka tapauksessa nousen pintaan altaassa olevasta minun muotoisesta reiästä, ja pelkoni toteutuvat, kun kaikki nauravat hysteerisesti minulle.Kävi ilmi, että synttärisankari oli järjestänyt altaan peittämisen vaahdolla aiemmin. vaahto oli laskeutunut ja jättänyt koko altaan päälle harmaan kalvon, joka hämärässä näytti täsmälleen betonitieltä - samalla kun altaassa ei ole mitään helvetin aitaa. päädyin antamaan synttärisankarille läpimärän halauksen ja roiskimaan ympäriinsä märissä kengissäni... sana kierteli, että minut oli *työnnetty* altaaseen, joten menin sen mukaan pelastaakseni hieman kasvoni.</w:t>
      </w:r>
    </w:p>
    <w:p>
      <w:r>
        <w:rPr>
          <w:b/>
        </w:rPr>
        <w:t xml:space="preserve">Tulos</w:t>
      </w:r>
    </w:p>
    <w:p>
      <w:r>
        <w:t xml:space="preserve">yritti hiipiä ystäväni syntymäpäiväjuhliin hänen puheensa aikana ja putosi sen sijaan altaaseen.</w:t>
      </w:r>
    </w:p>
    <w:p>
      <w:r>
        <w:rPr>
          <w:b/>
        </w:rPr>
        <w:t xml:space="preserve">Esimerkki 7.5130</w:t>
      </w:r>
    </w:p>
    <w:p>
      <w:r>
        <w:t xml:space="preserve">Teksti: Olen CNC-ohjelmoija. eli periaatteessa käytän tietokoneohjelmistoa kertoakseni CNC-koneelle, miten eri osia työstetään. kirjoitan ohjelmat Mastercamilla, joka tuottaa g-koodia. sitten operaattori nostaa g-koodin koneelle ja ajaa sen. Viime viikolla yritykseni otti vastaan tilauksen osasta, joka on 3 tuumaa liian suuri mahtuakseen koneillemme. en voi ladata kuvia laillisista syistä, mutta se on periaatteessa halkaisijaltaan 6' jalkainen ja 2' korkea hiilisuppilo, joka painaa noin 1200 kiloa. Koska se oli liian suuri millekään sorvillemme ja jyrsinkoneillemme, päätimme työstää sen neljästä eri osasta ja lisätä sivuillemme muutamia sinisorvia, jotta voimme liu'uttaa sen jälkeenpäin siististi yhteen. muutama tappi ja hieman liimaa sen kiinnittämiseksi. huhhuh, homma hoidettu. ryhdyn siis hommiin, mallinnan osat solidworksissa, siirrän ne mastercamiin ja ohjelmoin ne. lisäsin kuitenkin kokonaiskoon lisäksi myös lapinhampaat. kaksi lapinhampaita kulki samansuuntaisesti tämän pyöreän kokoonpanon läpi. lapinhampaat olivat 2 tuumaa leveät. tämä lisäsi x-akselilla osaan 2 tuumaa lisää ja jätti y-akselin mitan ennalleen. jos pakottaisimme sen yhteen, siitä tulisi soikea. (ei sillä, että hiilipohjaisia osia voisi koskaan "pakottaa" yhteen ilman, että ne halkeavat) osat liimattiin *kuten* ne koottiin eilen illalla. kaksi ensimmäistä osaa meni hyvin yhteen. näyttää edelleen hyvältä. kolmas menee sisään, jep, edelleen hyvä. neljäs ~ odota vittu hetki! joten tänään kävelin sisään, ja 3/4 paskasta istui myymälän lattialla. tosin osa myydään 25 000 dollarilla. Meillä on luultavasti vain 10 000-15 000 dollaria siihen. siitä huolimatta, valtava moka. edit: unohdin mainita, että deadline on huomenna, 30.6.16. joten en ainoastaan pilannut paljon aikaa, rahaa ja materiaalia, vaan myös suututin tärkeän asiakkaan. meillä on melkein kaksi viikkoa aikaa tähän työhön, joten se tulee olemaan hyvin myöhäistä, jos he vielä haluavat sen meiltä ollenkaan.</w:t>
      </w:r>
    </w:p>
    <w:p>
      <w:r>
        <w:rPr>
          <w:b/>
        </w:rPr>
        <w:t xml:space="preserve">Tulos</w:t>
      </w:r>
    </w:p>
    <w:p>
      <w:r>
        <w:t xml:space="preserve">suunnittelin 25000 dollarin osan kuin ääliö, nyt koko juttu on paska.</w:t>
      </w:r>
    </w:p>
    <w:p>
      <w:r>
        <w:rPr>
          <w:b/>
        </w:rPr>
        <w:t xml:space="preserve">Esimerkki 7.5131</w:t>
      </w:r>
    </w:p>
    <w:p>
      <w:r>
        <w:t xml:space="preserve">Teksti: tyttöystäväni on Koreassa perheensä luona ja ajattelin, että minun pitäisi yllättää hänet, kun hän palaa. hän tietää, kuinka paljon rakastan videopelejä, joten hän haluaa päästä pelaamaan niitä, mutta ei pidä perinteisistä peleistä. ajattelin, että hän pitäisi Xbox 360:n kinectistä, joten ostin hänelle sellaisen (4 gigatavun peruspeli kinectillä). Näin kuitenkin samana iltana kijiji-sivustolla myytävänä alkuperäisen xboxin kotor 2:n. Taustatietoa on se, että rakastin kotoria, mutta en koskaan löytänyt kotor 2:ta, koska pelasin ensimmäistä peliä vuosia sen ilmestymisen jälkeen. joten tietenkin ostin sen ja unohdin täysin, että menetin alkuperäisen xboxini tulipalossa viime joulukuussa (tiedän, hullua unohtaa). tietäen, että 4 gigatavun xboxilla ei voi pelata alkuperäisiä xbox-pelejä, käännyin kijijin puoleen etsiäkseni kiintolevyä, ja siellä joku poika oli laittanut ilmoituksen vaihtokaupasta. hän sanoi, että hänellä oli 250 gigatavun slim, jota hän ei koskaan pelannut, ja että hän halusi pienemmän muistin järjestelmän ja rahaa. tämä sopi minulle täydellisesti, joten suostuin vaihtokauppaan ja sain 30 dollaria. tapasimme paikallisen tim hortonin ulkopuolella (olisi pitänyt tietää, että jotain oli tekeillä, kun hän ei saanut mitään timsiä, kuka kanadalainen menee timsiin eikä saa mitään?). xbox näyttää ihan hyvältä, hieman likaisemmalta kuin omani, mutta ei se mitään. luotin vain siihen, että kaikki oli niin kuin poika sanoi. sanomattakin on selvää, että kotiin päästyäni huomasin, ettei xboxissa ole kovalevyä ja että se on konsolikiellossa. Yritin lähettää sähköpostia pojalle, mutta en saanut vastausta. (kun sanon poika, tarkoitan noin 17 tai 18). kerroin tästä kaikesta naiselle, ja hän oli yllättynyt lahjasta mutta pettynyt, että minua huijattiin. hän sanoi, ettei se ole iso juttu, mutta joka tapauksessa tiedän, että pudotin pallon.</w:t>
      </w:r>
    </w:p>
    <w:p>
      <w:r>
        <w:rPr>
          <w:b/>
        </w:rPr>
        <w:t xml:space="preserve">Tulos</w:t>
      </w:r>
    </w:p>
    <w:p>
      <w:r>
        <w:t xml:space="preserve">mennä tekemään lahjasta tyttöystävälle hieman paremman, mutta teini valehteli hänelle, ja nyt lahja on hieman huonompi.</w:t>
      </w:r>
    </w:p>
    <w:p>
      <w:r>
        <w:rPr>
          <w:b/>
        </w:rPr>
        <w:t xml:space="preserve">Esimerkki 7.5132</w:t>
      </w:r>
    </w:p>
    <w:p>
      <w:r>
        <w:t xml:space="preserve">Teksti: toisin kuin otsikko, tämä fu tapahtui 2 vuotta sitten.se tapahtui yhden ystäväni kanssa, sanotaan häntä Bill.niin tämä tapahtui ranskan tunnilla ja se oli normaali päivä.. Kunnes aloimme pitää paskaa vitsikilpailua, ja sanoin ensimmäisen "yo mamma" vitsin, hän vain seisoi siinä vihaisen ja surullisen näköisenä, joten jatkoin, noin viiden vitsin jälkeen toinen kaverini, sanotaan häntä jimiksi, kertoi minulle, että Billin äiti kuoli kaksi päivää sitten. aloin pahoitella Billille, ja hän vain sanoi surullisimmalla äänellä, että "ei se mitään"... Bill ei tullut kouluun seuraavana päivänä.</w:t>
      </w:r>
    </w:p>
    <w:p>
      <w:r>
        <w:rPr>
          <w:b/>
        </w:rPr>
        <w:t xml:space="preserve">Tulos</w:t>
      </w:r>
    </w:p>
    <w:p>
      <w:r>
        <w:t xml:space="preserve">teki yo mamma -vitsin kuolleesta äidistä.</w:t>
      </w:r>
    </w:p>
    <w:p>
      <w:r>
        <w:rPr>
          <w:b/>
        </w:rPr>
        <w:t xml:space="preserve">Esimerkki 7.5133</w:t>
      </w:r>
    </w:p>
    <w:p>
      <w:r>
        <w:t xml:space="preserve">Teksti: pieni taustatarina: minulla on ollut raju suhde ja enemmän tai vähemmän luopui rakkaudesta. lähes 3 vuotta olen työskennellyt 55 tai niin tuntia viikossa (olen palkattu, mutta silti saada ylitöitä, joten kannustin oli siellä) ja pelaamista lopun aikaa, koska ei halunnut loukkaantua again.come noin maanantaina: tyttö eri kerroksessa, että ajattelin oli söpö pyysi minua ulos kahville. Meillä meni loistavasti, aika lensi, enkä itse asiassa tajunnut myöhästyväni tärkeästä kokouksesta ennen kuin oli liian myöhäistä, koska minulla oli niin hauskaa jutella hänen kanssaan. aloimme puhua toimistoviestimellä treffeistä, ja jotenkin päätimme mennä treffeille samana päivänä. se oli täydellistä. söimme päivällistä, kävelimme ympäriinsä, tuli kylmää, annoin tytölle takkini, kun olin miehekkäästi pukeutuneena ohueen mekkopaitaan. alkoi sataa ja päädyimme suutelemaan ensimmäistä kertaa sateessa. menin nukkumaan enkä ollut varma oliko se unta. tiistaina jatkoimme juttelua chatin kautta, työni on paljon intensiivisempää kovine päivittäisine deadlineineen, joten en pystynyt vastaamaan ajoissa moneen hänen chattiinsä enkä päässyt lounaalle tai mihinkään hänen kanssaan. silti pystyimme tapaamaan noin 21.00 kun pääsin ulos (vuoden loppu on perseestä) ja kävelimme ympäriinsä kahvin kanssa. myöhemmin päädyimme jopa hänen luokseen ja pelleilimme hieman (mutta ei mitään vakavaa). olin rento ja ensimmäistä kertaa todella pitkään aikaan joku teki minut onnelliseksi. päädyin lähtemään myöhään (töitä 5 tunnin päästä), saimme hyvänyön suukon ja puhuimme siitä, että tapaamme huomenna. (tässä vaiheessa hän oli sanonut suurimman osan tunteellisista/söpöistä jutuista ja aloin juuri todella vapauttaa tunteitani ja jakaa ne hänen kanssaan)tuleva keskiviikko: noin puolessa välissä hyvin hidastempoista chattailua (eli noin klo 14) huomaan, että hänen viestiensä sävy muuttui. ajattelen liikaa kaikkea elämässä, mutta kellot alkoivat soida, että jokin on pielessä. pääsen töistä ja hän sanoo olevansa kiireinen. Yritin tehdä tulevaisuuden suunnitelmia , mutta hän sanoi, että hänellä oli suunnitelmia ensi viikolle (järkevää, joulu ja kaikki), toivotan hyvää yötä. minulla oli joululahja hänelle (laatikko hänen lempikeksejään) ja pudotin sen hänen ovelleen lyhyen, mutta haluaisin ajatella söpön viestin kanssa. nyt: lukuun ottamatta hyvin lyhyttä keskustelua torstaina, jolloin hän vastasi yhdellä-kahdella sanalla, olen saanut häneltä 0 viestiä. tämä on kidutusta.</w:t>
      </w:r>
    </w:p>
    <w:p>
      <w:r>
        <w:rPr>
          <w:b/>
        </w:rPr>
        <w:t xml:space="preserve">Tulos</w:t>
      </w:r>
    </w:p>
    <w:p>
      <w:r>
        <w:t xml:space="preserve">yrittänyt antaa rakkaudelle taas mahdollisuuden, nyt samassa veneessä kuin ennenkin, mutta nyt sattuu helvetisti.</w:t>
      </w:r>
    </w:p>
    <w:p>
      <w:r>
        <w:rPr>
          <w:b/>
        </w:rPr>
        <w:t xml:space="preserve">Esimerkki 7.5134</w:t>
      </w:r>
    </w:p>
    <w:p>
      <w:r>
        <w:t xml:space="preserve">Teksti: päätin, että olisi fiksu ajatus purkaa tämä vanha kannettava tietokone, joka minulla on lojumassa. aloitan irrottamalla kaikki ruuvit, ja lopulta minulle jää tonneittain pcb:tä, ide-asema ja lcd-näyttö. en ole vielä valmis. puran ensin hdd:n ja pelastan magneetit. mielenkiintoista. Sitten jostain syystä päätin pyyhkiä sen kokonaan käyttämällä dremeliä ja lankaharjaa naarmuttaakseni levyt helvettiin. Seuraavaksi siirryn lcd-levyyn. en tajunnut, että se on peitetty erittäin vahvalla teipillä, joka estää purkamisen, enkä huomannut erilaisia varoitustarroja, joissa luki, että se sisältää elohopeaa, ja irrotin kaikki ruuvit. Tuhansien taustavaloa tasaisesti hajottavien suodattimien alta löydän varsinaisen lcd-näytön. revin huvikseni polarisaatiosuodattimen irti ja päätin sitten (en tiedä miksi) taivuttaa sitä. jos ette tiedä, lcd-näytössä on paljon lasia, eikä lasin taivuttaminen ole hyvä idea. ennen kuin ehdin huomata, minä ja mattoni olimme peitettyinä pienillä lasinsirpaleilla. menen pesemään ja ja palaan takaisin tuhansia sävyhaavoja käsissäni. auts. mutta en aikonut lopettaa siihen. löysin tämän pienen putken. siistiä. yritän taivutella sitäkin. lisää lasinsiruja. hitto. kun olen selvittänyt kaiken, käynnistän pääläppärini ja tutkin lcd-levyjen komponentteja. "Taustavalon antava lamppu on pitkä, ohut lasiputki, joka sisältää useita myrkyllisiä kaasuja, muun muassa elohopeaa." Voi paska. avasin ikkunan enkä palannut huoneeseeni seitsemään tuntiin. jos kuolen huomenna, tiedätte kaikki miksi.</w:t>
      </w:r>
    </w:p>
    <w:p>
      <w:r>
        <w:rPr>
          <w:b/>
        </w:rPr>
        <w:t xml:space="preserve">Tulos</w:t>
      </w:r>
    </w:p>
    <w:p>
      <w:r>
        <w:t xml:space="preserve">hajotin vanhan kannettavan tietokoneen näytön ja valutin myrkyllistä kaasua matolle.</w:t>
      </w:r>
    </w:p>
    <w:p>
      <w:r>
        <w:rPr>
          <w:b/>
        </w:rPr>
        <w:t xml:space="preserve">Esimerkki 7.5135</w:t>
      </w:r>
    </w:p>
    <w:p>
      <w:r>
        <w:t xml:space="preserve">Teksti: Kello on 20.00 ja on aika antaa pojalleni (melkein 2-vuotias) kylpy, saan hänet yläkertaan, laitan hänet kylpyyn ja laitan hänet kylpyyn. hän leikkii leluillaan ja pesen hänen hiuksiaan, ja yhtäkkiä tunnen tarvetta pissata. päätin, että koska yritämme tällä hetkellä kouluttaa häntä potalle, mikä olisi parempi keino kuin näyttää esimerkkiä. Nyt meillä on pieni kylpyhuone, jossa vessa on aivan ammeen vieressä, joten minun on helppo pitää häntä silmällä pissatessani. Olin väärässä, sillä heti kun aloin pissata, ääni varmaan kiinnitti hänen huomionsa, sillä hän siirsi nopeasti huomionsa minuun ja siirtyi ammeen reunalle, mikä säikäytti minua hieman, joten katsoin, mitä hän tekee. Kiinnitän osan huomiostani poikaani, mikä puolestaan vei huomioni pois tavoitteestani, ja osuin vessanpöntön yläosaan ammeen reunaan lähimpänä ja suihkutin kaikkialle, aivan kuin olisin pissannut suoraan tuuleen, minkä on täytynyt osua poikaan, koska hän alkaa heti itkeä, joten nipistän sen pois ja kiirehdin puhdistamaan hänet ja varmistamaan, ettei hänen silmiinsä ole joutunut mitään, Hän on kunnossa, joten vedän hänet ulos kylpyammeesta, kuivaan hänet ja teen jälleen uuden virheen ja käännyn hakemaan hänen vaatteitaan ja vaippaansa, siinä 2 sekunnissa, kun olin kääntynyt poispäin, hän oli onnistunut nappaamaan yhden leluistaan ja käännyin juuri ajoissa nähdäkseni, että kyseinen lelu heitettiin täydellä voimalla suoraan huuhtelemattomaan vessanpönttöön (en ehtinyt vetää vessaa alas, koska kusisuihku osui lasta kasvoihin ensimmäisenä monista tämänpäiväisistä virheistäni). En ole koskaan nähnyt näin paljon roiskeita tulevan ulos vessasta. itken hiljaa sisältäpäin ja aloitan kylvyn uudelleen, tällä kertaa se sujui paljon sujuvammin ja sain hänet lopulta nukkumaan. silti tl;dr lapset tekevät perustehtävistäkin 1000% monimutkaisempia.</w:t>
      </w:r>
    </w:p>
    <w:p>
      <w:r>
        <w:rPr>
          <w:b/>
        </w:rPr>
        <w:t xml:space="preserve">Tulos</w:t>
      </w:r>
    </w:p>
    <w:p>
      <w:r>
        <w:t xml:space="preserve">pissaa pojan kylvyn aikana, osuu wc-altaan reunaan, lapsi osuu pissan kimpoamiseen. ottaa hänet pois kylvystä, katsoo poispäin 2 sekuntia lapsi heittää lelun huuhtelemattomaan wc:hen, keltaista sadetta kaikkialle. antaa lapselle toisen kylvyn.</w:t>
      </w:r>
    </w:p>
    <w:p>
      <w:r>
        <w:rPr>
          <w:b/>
        </w:rPr>
        <w:t xml:space="preserve">Esimerkki 7.5136</w:t>
      </w:r>
    </w:p>
    <w:p>
      <w:r>
        <w:t xml:space="preserve">Teksti: aluksi tämä fu tapahtuu tällä hetkellä, ja on tapahtunut viimeiset 2 viikkoa, joten kyllä tarinaan on meidän niin olen 18 v / o mies, ja olen käyn university.We on midterms juuri nyt ja minulla oli tentti viime perjantaina, eilen ja tänä perjantaina liian (olen periaatteessa yrittää opiskella todella kovasti, kun kaikki tämä b.s on menossa, vain tuntui kuin sanoisin tämän, koska se voisi olla merkitystä). Periaatteessa tapahtui niin, että kaksi viikkoa sitten, tarkalleen ottaen lauantaina, kävin leikkauttamassa hiukseni. sitä ennen ostin kuitenkin "old spice unruly" -nimistä hiusvoidetta (se on periaatteessa sellaista pomadia/tahnaa, jota laitetaan hiuksiin hiusten muotoilua varten) ja aloin käyttää sitä joka päivä koulussa ollessani, eli periaatteessa vain arkipäivisin. käytin sitä joka arkipäivä sen jälkeen, kun olin käynyt leikkauttamassa hiukseni, ja viime viikolla vain maanantaina, tiistaina ja keskiviikkona. Lopetin sen käytön siksi, että aina kun levitin tahnaa hiuksiini, hieroin sitä noin pikkusormen verran kämmeniini ja kammasin sormillani hiuksiani, ja kirjaimellisesti 2-5 hiussuortta irtosi. tässä vaiheessa hiukseni olivat vielä normaalit ja paksut. viime viikon torstaina sanoin, että hitot tästä, ja lopetin sen käytön. torstai meni normaalisti ilman hiustenlähtöä, mutta hiukseni tuntuivat jotenkin oudoilta, koska kävin suihkussa ja käytin Pantene-shampoota. Sitten aloin huomata, että minulta putosi hiuksia (outoa..), mutta en muista, kuinka monta niitä oli tarkalleen ottaen. lauantai tuli ja päänahkani tuottaa kirjaimellisesti lainkaan öljyä, ja hiukseni tuntuvat helvetin oudoilta, ja tajusin tavallaan, että jokin on vialla, koska minulta putoaa edelleen hiuksia. Sunnuntai tulee ja alan sekoilla, koska hiukseni tuntuvat ohuilta ja päänahka kutisi. raapaisin päätäni ja tunsin hilseen. olin hyvin peloissani, joten aloin tutkia satunnaisia juttuja internetistä tietämättä, mitä tehdä, joten kävin nopeasti suihkussa ja käytin head and shouldersia (nyt en tiedä, oliko se hyvä vai ei), ja se poisti päänahkani kutinaa, mutta hiuksiani kuivattaessani hiuksiani tuli kirjaimellisesti yli 20 hiusläikkää, olin kuin pyhä vittu!!!! Joten lähellä yöaikaa otin vähän isäni öljyä, jota hän käyttää päähänsä (hän on kalju), ja levitin sitä paska tonnia hiuksiini, enkä edes tiedä, mitä vitun öljyä se oli, koska se oli vick's-pullossa, ja öljyssä kellui kuolleita harmaita hiuksia (tiedän, että se on inhottavaa). se tavallaan rauhoitti minua, ja kun heräsin seuraavana aamuna, tyynyssäni ei ollut yhtään hiussuikaletta (tunsin itseni jotenkin helpotetuksi), joten kävin suihkussa poistaakseni osan öljystä hiuksistani. kuivatessani hiuksiani vielä kerran, niistä tuli vielä 4-5 hiussuikaletta, sitten menin vain kouluun ja tein tenttini. nyt on tiistai enkä ole lisännyt hiuksiini enää yhtään öljyä enkä käynyt suihkussa, hiukseni ovat kirjaimellisesti vittumaisen ohuet, melkein kuin vauvojen hiukset, ja minä en tiedä, mitä tehdä. Tarvitsen neuvojanne kiitos. haluan vain, että hiukseni palaavat normaaliksi. p.s. kun käytin vielä tahnaa, kävin suihkussa joka päivä, mutta en käyttänyt shampoota joka päivä, koska se sai hiukseni tuntumaan sileiltä (niissä ei ollut öljyä, ja ne tuntuivat oudoilta. *vittuun se shampoo*). hiukseni ovat kuin vauvan hiukset ohuet, niin kuin ne kirjaimellisesti näyttävät heikoilta.</w:t>
      </w:r>
    </w:p>
    <w:p>
      <w:r>
        <w:rPr>
          <w:b/>
        </w:rPr>
        <w:t xml:space="preserve">Tulos</w:t>
      </w:r>
    </w:p>
    <w:p>
      <w:r>
        <w:t xml:space="preserve">käytin old spice -hiustahnaa, ja nyt tunnen olevani 60-vuotias.</w:t>
      </w:r>
    </w:p>
    <w:p>
      <w:r>
        <w:rPr>
          <w:b/>
        </w:rPr>
        <w:t xml:space="preserve">Esimerkki 7.5137</w:t>
      </w:r>
    </w:p>
    <w:p>
      <w:r>
        <w:t xml:space="preserve">Teksti: pakollinen tämä ei tapahtunut tänään, koska silloin en tiennyt redditistä. vähän taustatietoa: Useimpina jouluina(?) perheeni menee queenslandiin tapaamaan isäni sukua. yleensä meillä kaikilla on hauskaa, koska heillä on uima-allas ja helppo pääsy rannalle, ja otamme mukaan paljon elektroniikkaa, koska olemme enimmäkseen nörttejä. katsomme yleensä myös elokuvia, koska on melkein joulu. erään joulureissun aikana menemme katsomaan elokuvaa (joka taisi olla avatar). olen jo nyt poissa mukavuusalueeltani, kun olen täpötäydessä teatterissa vihaisen isän kanssa ja on todella kuuma. koska isäni vanhemmat ovat huonoja pitämään aikataulusta kiinni, saavuimme teatteriin myöhässä ilman ennakkoon ostettuja lippuja, mikä on fu nro 1. Lopulta ajelehdimme etuosaan, ostimme lippumme ja saimme paikat. alamme sitten kaikki ruikuttaa popcornista ja juomista, mikä suututtaa isää entisestään. hän lähtee hakemaan virvokkeita orjankuljettajilleen, kun tapahtuu käsittämätön: ja aikuinen istuu paikalleen. paska. paska. paska. Vittu. mitä teen. en voi käskeä häntä lähtemään, se on epäkohteliasta. en voi työntää häntä ulos, olen 12. isä suuttuu. vittu olen kuollut. istun siinä hiljaa, tuskissani, ja mietin, mitä tehdä, kun näen isäni kävelevän sisään. hän näkee jonkun istuvan hänen paikallaan, sanoo "ei se mitään, en halunnutkaan nähdä sitä vitun elokuvaa" ja ryntää ulos syömään lounasta äidin kanssa, joka ei halunnut nähdä elokuvaa. tähän päivään mennessä en ole saanut unohtaa tätä, vaikka olen nyt 16. älkää tehkö matikkaa, elokuvien nimet ja iät (sen lisäksi, että olen nyt 16) ovat arvailuja. isä ei myöskään luota minuun, että pelastaisin hänelle paikan nyt, mikä on syvältä.</w:t>
      </w:r>
    </w:p>
    <w:p>
      <w:r>
        <w:rPr>
          <w:b/>
        </w:rPr>
        <w:t xml:space="preserve">Tulos</w:t>
      </w:r>
    </w:p>
    <w:p>
      <w:r>
        <w:t xml:space="preserve">kävi elokuvissa, oli liian kohtelias kertoakseen elokuvissa kävijälle, että hänen paikkansa oli jo varattu.</w:t>
      </w:r>
    </w:p>
    <w:p>
      <w:r>
        <w:rPr>
          <w:b/>
        </w:rPr>
        <w:t xml:space="preserve">Esimerkki 7.5138</w:t>
      </w:r>
    </w:p>
    <w:p>
      <w:r>
        <w:t xml:space="preserve">Teksti: vastuuvapauslauseke: tämän pitäisi olla, "useita vuosia sitten ifu," mutta olen reddit n00b ja halusin jakaa yhden kaikkein kiusallisimmista sarjan tapahtumia olen koskaan aiheuttanut.Minulla oli suunnitelmia tavata joitakin ystäviä atlantic cityssä viikonloppuna. aloitin myöhään, joten he olivat jo pelaamassa uhkapelejä jossain taj mahalissa. olin käynyt siellä kerran aiemmin, mutta en muistanut pohjapiirustusta, paitsi pitkän liukuportaan, joka johti aulasta alas kasinolle. pysäköin autoni ja kävelin nopeasti parkkihallista aulaan. Matkalla aulaan oli ihmisjoukko kerääntynyt turvamiehen taakse, joka piti varoitusnauhaa käytävän poikki. hän päästi joukon ihmisiä sisään, ja minä tietysti puristuin läpi, kun hän oli sulkemassa käytävää. siinä vaiheessa asiat menivät pieleen. näin aulassa elokuvakameran ja ajattelin: "huh, he varmaan kuvaavat mainosta kasinolle tai jotain.".. olisinkohan minä siinä mukana?" mutta ennen kuin ehdin lopettaa ajatukseni, kaikki ympärilläni koko aulassa jähmettyivät paikoilleen. sekuntia myöhemmin joku huutaa: "toiminta!" Lähden kävelemään vieressäni olleen henkilön rinnalle ja kysyn häneltä hiljaa: "Eihän minun kuuluisi olla täällä?"." Hän pudisti heti päätään kieltävästi. näen siis liukuportaat kasinolle noin 20 metrin päässä... ja kaksi "statisti" on nousemassa niihin. ajattelen itsekseni: "jos vain pääsisin niihin, pääsisin pakoon pilaamasta sitä, mitä he ovatkaan tekemässä aulassa"." teen liikkeen, nousen liukuportaisiin ja alan ottaa muutaman askeleen alaspäin. onnistui! en mokannut mitään! muutaman askeleen jälkeen saan kiinni ne kaksi ihmistä, jotka nousivat liukuportaisiin ennen minua. ja he tukkivat koko leveyden, eivätkä kävele! tarkoitan, älä viitsi!vasta tässä vaiheessa näen puomimikrofonin, kameran, joka panoroi alaspäin heidän mukanaan, ja 150 katsojan väkijoukon liukuportaiden alaosassa. sitten joku huutaa "poikki!", ja kaksi edessäni olevaa ihmistä kääntyy ympäri. kävi ilmi, että nuo kaksi liukuportaita tukkivan ääliötä olivat jennnifer aniston ja gerard butler, ja pilasin heidän kohtauksensa täysin. En voinut tehdä mitään. Sanoin vain: "Olen pahoillani." Ajattelin, ettei ollut mitään järkeä selitellä huonojen päätösteni sarjaa. Butler nauroi, ja loput hyvin pitkästä liukuporrasmatkasta kuljimme kiusallisessa hiljaisuudessa.</w:t>
      </w:r>
    </w:p>
    <w:p>
      <w:r>
        <w:rPr>
          <w:b/>
        </w:rPr>
        <w:t xml:space="preserve">Tulos</w:t>
      </w:r>
    </w:p>
    <w:p>
      <w:r>
        <w:t xml:space="preserve">jotenkin löysin itseni tietämättömänä statistina elokuvan kuvauksissa, ja pilasin kuvaukset täysin yrittämällä paeta tilannetta.</w:t>
      </w:r>
    </w:p>
    <w:p>
      <w:r>
        <w:rPr>
          <w:b/>
        </w:rPr>
        <w:t xml:space="preserve">Esimerkki 7.5139</w:t>
      </w:r>
    </w:p>
    <w:p>
      <w:r>
        <w:t xml:space="preserve">Teksti: kuten tavallista, tämä ei tapahtunut tänään, mutta myöhään lauantai-iltana. joten sinä iltana menimme ulos baareihin juhlimaan someones 23. syntymäpäivää. en juonut paljon aluksi, koska en tuntenut oloani kovin hyvin. kun sain muutaman juoman minussa tunsin oloni paremmaksi ja vihdoin valmis aloittamaan juomisen. tässä vaiheessa kuitenkin syntymäpäivää tyttö alkaa tuntea olonsa epämukavaksi, oksentaa ja niin päätämme mennä takaisin yksi kaveri asunto (me kaikki elämme levittää joten me kaikki jäimme hänen paikkaan, koska se oli lähimpänä). palattuamme takaisin kaikki ryömivät sänkyyn, sohvalle tai minne tahansa. tässä vaiheessa en ole valmis nukkumaan. vihdoin tunnen oloni paremmaksi ja minulla on pari drinkkiä, joten päätän valvoa vähän. avaan pullon viiniä, joka minulla oli siellä ja katson muutaman videon youtubesta (kuten kuka tahansa normaali ihminen tekisi...). juotuani noin 3/4 pullosta minun on noustava ylös ja käytävä kusella. kävelen vessaan, käännyn ympäri sulkeakseni oven ja menetän tasapainoni täysin. alan kompuroida taaksepäin enkä saa itseäni kiinni. putoan koko matkan takaisin suihkulle/ammelle, kompastun ammeen reunaan ja putoan takaperin siihen. nousen nopeasti ylös ja katson ammeeseen. onnistuin putoamaan ammeen hanan päälle ja olen selvästi repinyt sen irti seinästä, mutta en irti. jotenkin tässä yhden makuuhuoneen asunnossa, jossa kuusi ihmistä nukkuu, en herättänyt ketään. joten lähdin nopeasti pois kylppäristä ja menin suoraan nukkumaan. Seuraavana aamuna heräsin siihen, että asunnon omistaja kysyi, mitä vittua täällä tapahtui. sanoin, että se oli minun vikani ja että korjaisin sen. otin hanan irti ja huomasin, että olin katkaissut sen takana olevan putken, jota en halunnut sotkea peläten tekeväni lisää vahinkoa. joten jätin hänet ja hänen tyttöystävänsä ilman suihkua siihen asti, kunnes joku tulee korjaamaan sen ja sanoin maksavani sen. he odottavat yhä kiinteistöhuoltomiestä vilkaisemaan asiaa, joten minulla ei ole aavistustakaan, paljonko olen velkaa, kun kaikki on sanottu ja tehty.</w:t>
      </w:r>
    </w:p>
    <w:p>
      <w:r>
        <w:rPr>
          <w:b/>
        </w:rPr>
        <w:t xml:space="preserve">Tulos</w:t>
      </w:r>
    </w:p>
    <w:p>
      <w:r>
        <w:t xml:space="preserve">menin kuselle ja päädyin jättämään kaverini ilman suihkua viikkoon, -</w:t>
      </w:r>
    </w:p>
    <w:p>
      <w:r>
        <w:rPr>
          <w:b/>
        </w:rPr>
        <w:t xml:space="preserve">Esimerkki 7.5140</w:t>
      </w:r>
    </w:p>
    <w:p>
      <w:r>
        <w:t xml:space="preserve">Teksti: tifu jättämällä kylpyhuoneeni oven auki. tämä tapahtui tänä aamuna (euroopan aikaa). maanantaiaamu laahaa koko viikonlopun jälkeen, kun olin tehnyt kotikuoroja ja pessyt pyykkiä. joten minun oli vaikea nousta ylös ja valmistautua töihin. yleensä käyn suihkussa iltaisin, koska rehellisesti sanottuna olen kamala heräämään aamuisin. joten suihkun lisääminen johtaa yleensä siihen, että myöhästyn, kuten tänäänkin. nyt hieman taustatarinaa. muutin pois omilleni melkein puoli vuotta sitten ja otin kissan mukaani. adoptoin kissanpennun, jotta se ei olisi koko päivää yksin, ja ne tulevat hyvin toimeen keskenään. kissanpentu kuitenkin rakastaa pyykkikoriani. ([postaus siitä jokin aika sitten häiritsi pesuyritystäni](http://www.reddit.com/r/aww/comments/2ka01l/im_under_attack_send_help/)). kun pesin paljon pyykkiä tänä viikonloppuna, jätin pyykkikorin kylpyhuoneeseen, jossa jaoin kaikki pyykkini. koska olin niin laiska ja äreä kuin maanantaiaamuna voi olla, heitin tyhjän korin sivuun, jotta voisin mennä suihkuun. kissojen lisäksi asun yksin, ja minulla on paha tapa olla sulkematta kylpyhuoneen ovea ikinä. olen siis suihkun alla, ja kuulen kissanpennun tulevan kylpyhuoneeseen murisemaan. kuulen ääniä ja tajuan, että se oli pyykkikorissa. ei mitään hätää. kunnes se halusi tulla ulos. nyt tämä pieni kissanpentu ei ole kovin hyvin koordinoitu hyppyjensä kanssa. Niinpä se yrittää hypätä ulos, epäonnistuu hyppäämällä liian korkealle ja putoaa eteenpäin ottaen pyykkikorin mukaansa. se putoaa suihkuverhon läpi ja päätyy suihkun alle. kissoja tuntevat eivät yleensä pidä sitä hyvänä asiana. kuten ei ollut tämän pikkuisen kohdalla. se panikoi, yritti päästä pois, mutta jäi jumiin pyykkikorin ja suihkuverhon väliin ja muuttui entistäkin villimmäksi. yritin auttaa sitä pois, mutta tunne märistä käsistä sen päällä sai sen stressaantumaan entisestään. noin minuuttia myöhemmin seisoin siinä järkyttyneenä, märkänä suihkusta, puolet suihkuverhosta revittynä irti ja veri valui hitaasti pitkin käsivarsia sen kynsistä, kun vesijälki muodostui hitaasti kissan jalanjäljiksi eteisessä.</w:t>
      </w:r>
    </w:p>
    <w:p>
      <w:r>
        <w:rPr>
          <w:b/>
        </w:rPr>
        <w:t xml:space="preserve">Tulos</w:t>
      </w:r>
    </w:p>
    <w:p>
      <w:r>
        <w:t xml:space="preserve">kissa teki pyykkikorista trampoliinin, ampui itsensä suihkuun ja pakeni lentäen suihkuverhosta tehdyllä viitalla. jättäen tasaisen veden roiston (minut) vertavuotavaksi ja rammaksi.</w:t>
      </w:r>
    </w:p>
    <w:p>
      <w:r>
        <w:rPr>
          <w:b/>
        </w:rPr>
        <w:t xml:space="preserve">Esimerkki 7.5141</w:t>
      </w:r>
    </w:p>
    <w:p>
      <w:r>
        <w:t xml:space="preserve">Teksti: tänään oli päivä kuin useimmiten. heräsin ennen herätyskelloni soimista ja makasin vain odottamassa sitä. ja kuten aina, en herännyt siihen, vaan kolmanteen herätykseen (minulla on noin 18 herätystä siltä varalta, etten heräisi heti.) kävin suihkussa, pesin hampaat ja nousin bussiin, jotta voisin lähteä kouluun, kuten mikä tahansa muu päivä. vain tämä oli erilainen, ja olin astumassa tuohon kamalaan todellisuuteen.      Useimmiten bussit jättävät lapset aikaisin, joten minulla oli noin puoli tuntia aikaa hengailla kavereideni kanssa ennen koulun alkua. Kaikki oli hyvin ja hauskaa, kunnes Josh tuli. Miksi Joshin piti tulla kouluun tänään? Oliko tämä kohtaloni? En saa koskaan tietää, mutta riittää jo. Joshilla oli erityinen esine, jonka hän toi kouluun tänään. "Hei, pojat, kuka haluaa kuivattua haamukaramellia?" hän sanoi. en koskaan unohda tuota lausetta. aluksi sanoin ei. ketä he luulevat minun olevan, että teen tuollaista typerää paskaa? sitten, hellittämättömän tuskastelun jälkeen, otin pippuria, mutta en silti uskaltanut syödä sitä. kun ystäväni olivat vielä muutaman minuutin kiusanneet minua, söin puolet pippurista ja työnsin loput taskuuni. pureskelin sitä noin 10 sekuntia, koska suustani ei vain tullut sylkeä, jolla olisin voinut niellä sen, ja hyvästä syystä, koska tässä ei ollut mitään syljettävää. muutama sekunti sen jälkeen, kun olin nielaissut sen, suussani oleva mauste alkoi vaikuttaa. ja se oli paha. sen jälkeen kurkkukipu alkoi, kaksi kertaa kovemmin. olin kovassa kivussa. kello oli vasta 7:24 enkä tiennyt, kuinka kauan vaikutukset kestäisivät. fffffffffuuuuuuuccccccckckkkkkkkk. nopeasti eteenpäin kello 8:10. vaikutukset eivät olleet edes alkaneet haihtua. käännyin sitten hyvän ystäväni samin puoleen ja kerroin hänelle, että minulla oli vielä toinen puolikas pippuria. hän sanoi minulle: "et syö toista puoliskoa." kurotin sitten taskuuni ja sanoin: "yrität kontrolloida minua." ja söin toisen puoliskon. se oli vakava virhe. haluatteko, että opetan teille kaikille pippurimatematiikkaa? tässä se on: 1/2 + 1/2 = jonnekin yli 9000. se oli hyvin, hyvin paha tässä vaiheessa. onnistuin ryhdistäytymään sen verran, että pyysin opettajaa menemään vessaan, ja pysyin lopulta ryhdikkäänä, kunnes pääsin vessaan. enkä sitten edes alkanut itkeä, vaan kyyneleet valuivat silmistäni kuin niagaran putoukset. kieleni turposi, silmäni vetistivät, nenäni vuoti, ja tuntui kuin olisin oksentanut. päädyin juomaan paska määrän vettä ja menin sitten takaisin tunnille, yritin olla keskittymättä siihen ja tehdä vain työni. se ei onnistunut. ja siitä eteenpäin se oli kuin venäläinen historian oppitunti. asiat pahenivat. haluatteko tietää, miten epäonninen olen? meillä oli tänään vieraileva puhuja. jouduin istumaan teatterihuoneessa kolme tuntia syötyäni kuivattua kummitus-chiliä tyhjään vatsaan. muuten, kun syöt sellaisen tyhjään vatsaan, tuntuu kuin se paisuisi niin täyteen, että menisit hindenburgiin perseesi päälle. vatsani tuntui kamalalta, ja minusta tuntui, että oksentaisin. tässä tiedeoppitunti paprikoista: paprika (paprikoissa oleva mausteinen aines) ei sulata. joten oksentaminen olisi kuin eläisi sen uudestaan päinvastoin. onneksi päädyin siihen, etten oksentanut. nyt voisin jatkaa tarinaa, mutta kertoisin vain kuinka paljon vatsaani sattuu. yritän päivittää, kun olen paskantanut, jos jaksan (tai jos osaan, tämä on ensimmäinen postaukseni). mauste suussa on 100 % poissa, samoin vatsakipu (söin mysli- ja proteiinipatukan, jotta saisin tarpeekseni), mutta kuten sanoin, paskan on vielä tultava.</w:t>
      </w:r>
    </w:p>
    <w:p>
      <w:r>
        <w:rPr>
          <w:b/>
        </w:rPr>
        <w:t xml:space="preserve">Tulos</w:t>
      </w:r>
    </w:p>
    <w:p>
      <w:r>
        <w:t xml:space="preserve">Mausteinen paska tuli suusta sisään, ja se tulee olemaan supertulista tulta ulos.</w:t>
      </w:r>
    </w:p>
    <w:p>
      <w:r>
        <w:rPr>
          <w:b/>
        </w:rPr>
        <w:t xml:space="preserve">Esimerkki 7.5142</w:t>
      </w:r>
    </w:p>
    <w:p>
      <w:r>
        <w:t xml:space="preserve">Teksti: No, paska. kesä loppuu, ja minulla on viikko aikaa ennen koulua. se tarkoittaa, että minun täytyy tehdä kesäkoulutyöni. se tarkoittaa, että minun täytyy lukea kirja, kirjoittaa essee kyseisestä kirjasta, tehdä 140 sivua muistiinpanoja, kirjoittaa essee kyseisistä muistiinpanoista ja monia muita pieniä asioita. ei mikään iso juttu. paitsi, voi paska, yksi niistä piti tehdä verkossa viime viikolla! joten lähetin sähköpostia tulevalle ap-psykologian opettajalleni ja pyysin anteeksi. nyt se ei ole enää iso juttu. myöhästyneet työt ovat syvältä. mutta kymmenen kertaa pahempaa on se, että minulla ei ole edes aikaa tehdä töitä. teen töitä koko päivän viisi päivää kahdeksasta jäljellä olevasta päivästä. ja minun on saatava säännöllinen nukkumisaikataulu. ja minulla on vielä muitakin töitä tehtävänä. no. paska. se nukkumisaikataulu ei taida onnistua.</w:t>
      </w:r>
    </w:p>
    <w:p>
      <w:r>
        <w:rPr>
          <w:b/>
        </w:rPr>
        <w:t xml:space="preserve">Tulos</w:t>
      </w:r>
    </w:p>
    <w:p>
      <w:r>
        <w:t xml:space="preserve">-** Olen laiska viivyttelijä, lykkäsin tehtävää olettaen, että se piti tehdä koulun alkaessa, mutta se piti tehdä viime viikolla, joten olen kusessa.</w:t>
      </w:r>
    </w:p>
    <w:p>
      <w:r>
        <w:rPr>
          <w:b/>
        </w:rPr>
        <w:t xml:space="preserve">Esimerkki 7.5143</w:t>
      </w:r>
    </w:p>
    <w:p>
      <w:r>
        <w:t xml:space="preserve">Teksti: tämä tapahtui itse asiassa tänään. selailin iloisesti tifua ennen töitä, kun törmäsin tähän pieneen helmeen: http://www.reddit.com/r/tifu/comments/3ahtzb/tifu_by_not_wanting_to_show_a_girl_my_flaccid_dick/well, opin, mitä on "kasvattaja, joka ei ole suihkussa". kävi ilmi, että se ei ole joku, joka kasvaa pidemmäksi, mutta jää tunnistamatta, tai periaatteessa ihmiset eivät huomaa, että hänestä on tullut pidempi.  olen kutsunut pikkuveljeäni (7-vuotiasta) sillä nimellä jo vuosia. ennen kuin kysyt, sain kyllä outoja katseita ja nolostutin vanhempiani useaan otteeseen, mutta en koskaan oikein ymmärtänyt miksi. olen sanonut tämän monien ihmisten edessä, myös monien sukulaisteni ja vanhempieni ystävien edessä. kukaan heistä ei kertonut minulle, mitä se tarkoittaa.</w:t>
      </w:r>
    </w:p>
    <w:p>
      <w:r>
        <w:rPr>
          <w:b/>
        </w:rPr>
        <w:t xml:space="preserve">Tulos</w:t>
      </w:r>
    </w:p>
    <w:p>
      <w:r>
        <w:t xml:space="preserve">kuvaillut veljeni penistä ystävilleni ja perheelleni...</w:t>
      </w:r>
    </w:p>
    <w:p>
      <w:r>
        <w:rPr>
          <w:b/>
        </w:rPr>
        <w:t xml:space="preserve">Esimerkki 7.5144</w:t>
      </w:r>
    </w:p>
    <w:p>
      <w:r>
        <w:t xml:space="preserve">Teksti: pakollinen tämä tapahtui muutama päivä sitten. olin jumissa kaupungissa, jossa en ollut koskaan ennen käynyt, joten minun oli mentävä kotiin tuntemattomalla junalla, jolla oli tuntemattomia pysähdyspaikkoja. astun luonnollisesti junaan ja kiinnitän katseeni välittömästi näyttöön, jossa näytetään eri asemat ja se, missä juna pysähtyy. katson näyttöä silmiin ja lähden yksinkertaisesti liikkumaan istuinta kohti katsomatta sitä ja istun alas.kuvittele kaveri tanssimassa robottia, hän tekee sen todella hyvin. hänen päänsä on lukittuna paikalleen, hänen vartalonsa liikkuu itsekseen. kun vihdoin istun, kuulen jonkinlaisen huudon, ja tämä hauras vanha nainen kiemurtelee ja huutaa minulle. minulla oli kuulokkeet päässä, joten en edes kuullut hänen huutoaan, ja kesti hetken ennen kuin rekisteröin liikkeet. kun vihdoinkin katson pois ruudulta, tajuan, mitä oli tapahtunut, ja ryhdyn huutamaan "anteeksi, ruudun näköinen anteeksi istua", ja juoksen alas junan toiseen päähän.</w:t>
      </w:r>
    </w:p>
    <w:p>
      <w:r>
        <w:rPr>
          <w:b/>
        </w:rPr>
        <w:t xml:space="preserve">Tulos</w:t>
      </w:r>
    </w:p>
    <w:p>
      <w:r>
        <w:t xml:space="preserve">istuin vanhan naisen päälle ja pyysin anteeksi luolamieskielellä.</w:t>
      </w:r>
    </w:p>
    <w:p>
      <w:r>
        <w:rPr>
          <w:b/>
        </w:rPr>
        <w:t xml:space="preserve">Esimerkki 7.5145</w:t>
      </w:r>
    </w:p>
    <w:p>
      <w:r>
        <w:t xml:space="preserve">Teksti: hyvin reddit, tänään minä vittuuntunut. olin valmistautumassa mennä workout kuntosalilla ja olin ottaen joitakin ei xplode pre workout kotona, asetin minun shaker alas (avoin), koska tämä juoma on laajeneva hiilihapotus. asetan sen alas portaita saada jotain ja näen sen alkaa kaatua, yritän nopeasti kiinni, sen sijaan osui se, joka putoaa maahan liikkuvan pois minusta roiskuu lattialle noin 4 metriä suorassa linjassa.</w:t>
      </w:r>
    </w:p>
    <w:p>
      <w:r>
        <w:rPr>
          <w:b/>
        </w:rPr>
        <w:t xml:space="preserve">Tulos</w:t>
      </w:r>
    </w:p>
    <w:p>
      <w:r>
        <w:t xml:space="preserve">kaadoin juomani, joka kaatui neljä metriä maahan, ja menetin pumppuni.</w:t>
      </w:r>
    </w:p>
    <w:p>
      <w:r>
        <w:rPr>
          <w:b/>
        </w:rPr>
        <w:t xml:space="preserve">Esimerkki 7.5146</w:t>
      </w:r>
    </w:p>
    <w:p>
      <w:r>
        <w:t xml:space="preserve">Teksti: ei, se ei ole sitä mitä luulet. en ole ääliö, joka hyppäsi muurahaiskekoon. kylpyhuoneeni lattialla oli vain muutama. joten luonnollisesti yritin litistää niitä. no... ainakin yksi meni ohi. ja nyyhky ryömi ylös jalkaani. nopeasti eteenpäin kaksi tuntia, opetan labraa ja tunnen akuuttia kipua palleissani. Ajattelin, että se on vain outo kutina, enkä voi raapia pallejani luokan edessä. mutta se ei mene pois. joten menen vessaan, otan säkkini esiin. jep, siellä on muurahainen, joka puree pallejani. kusipää. edit: jotkut teistä ovat ilmaisseet huolestuneisuutensa, mitä arvostan vilpittömästi. sikäli kuin voin sanoa, ei ole tapahtunut vakavia vaurioita!</w:t>
      </w:r>
    </w:p>
    <w:p>
      <w:r>
        <w:rPr>
          <w:b/>
        </w:rPr>
        <w:t xml:space="preserve">Tulos</w:t>
      </w:r>
    </w:p>
    <w:p>
      <w:r>
        <w:t xml:space="preserve">älä koskaan aliarvioi muurahaisia. ne ovat pelkkää pahuutta.</w:t>
      </w:r>
    </w:p>
    <w:p>
      <w:r>
        <w:rPr>
          <w:b/>
        </w:rPr>
        <w:t xml:space="preserve">Esimerkki 7.5147</w:t>
      </w:r>
    </w:p>
    <w:p>
      <w:r>
        <w:t xml:space="preserve">Teksti: ajattelin, että oli aika jakaa tämä tarina internetissä. kesällä ennen lukion ensimmäistä vuotta rakastin hauskojen youtube-videoiden katsomista. sanity not included oli yksi suosikeistani. kypsymättömänä ja tyhmänä melkein fuksina sarja vetosi kaikkiin komediaan liittyviin kiinnostuksenkohteisiini: mauttomuuteen, seksuaalisuuteen, kömpelyyteen ja asioihin, joita en oikeastaan tajunnut, mutta nauroin silti, koska tunsin, että minun piti. Eräässä jaksossa dialogi meni näin: "Mikä tuo ääni on?" *näyttää toisen hahmon* "No en se ollut minä, joka piirsi hentain ja masturboi voimakkaasti... kunhan sanoin." "Hentai? Mikä on hentai?" Olin juuri valmistunut katolisesta koulusta. Käännyin vanhan ystäväni googlen puoleen. sillä on kaikki vastaukset, joita nuori murrosikäinen ääliö voi haluta. aina "miten pyydän tyttöä ulos?" ja "hauskin kissavideo ikinä" välillä. kirjoitan hentai, ja esiin tulee sarjakuvapornoa. "dafuq!!!!" huudahdin. en ollut koskaan ennen nähnyt pornoa. uskokaa tai älkää, en vain tajunnut (tuolloin), mikä siinä oli niin iso juttu. ensimmäiset pornot, jotka näen, ovat gifsejä, joissa Danny Phantom panee siskoaan ja joku outo japanilaismimmi hieroo penistään. poistun, juoksen suihkuun, istun juoksevaan veteen ja huudan: "ei puhdasta. ei puhdasta".</w:t>
      </w:r>
    </w:p>
    <w:p>
      <w:r>
        <w:rPr>
          <w:b/>
        </w:rPr>
        <w:t xml:space="preserve">Tulos</w:t>
      </w:r>
    </w:p>
    <w:p>
      <w:r>
        <w:t xml:space="preserve">läheinen ystäväni google ja katolinen kasvatukseni puukottivat minua selkään. kunnes google on Juudas.</w:t>
      </w:r>
    </w:p>
    <w:p>
      <w:r>
        <w:rPr>
          <w:b/>
        </w:rPr>
        <w:t xml:space="preserve">Esimerkki 7.5148</w:t>
      </w:r>
    </w:p>
    <w:p>
      <w:r>
        <w:t xml:space="preserve">Teksti: tämä tapahtui muutama viikko sitten. tyttöystäväni oli ollut poissa pääsiäisviikonloppuna. konsertti kaupungin ulkopuolella, johon hän meni parhaan ystävänsä kanssa, hän saattoi tervehtiä luciferia sen sijaan, että olisi ollut jumissa hänen sekopää-perheensä jesus kuoli puolestasi -paskanjauhantaan, ja minä sain viikonlopun itselleni. voitti kaiken. hän pukeutui provosoivasti tätä retkeä varten ja lähetti minulle usein kuvia. erityisesti hän käytti kaulapantaansa näissä kuvissa, niin että juttelimme jatkuvasti tyypillisessä perverssissä keskustelussamme. tämä sai meidät molemmat *erittäin* kiimaiseksi, enkä malttanut odottaa, että hän palaisi seuraavana päivänä, jotta voisin sitoa hänet ja naida häntä paskat housuun. eikä hänkään voinut. päädyin seuraavana päivänä töihin, ja koska hän oli tulossa takaisin kaupunkiin, kaikki sopi paremmin, jos menisimme hänen kotiinsa minun sijasta. ei sillä ole niin väliä, paitsi ettemme pidä leluja hänen luonaan. ei perverssiä seksiä. ihan sama, pärjäämme kyllä. joten aloimme hommiin, ja aluksi hän oli päällään. Hänellä on kaulapanta taas päällään, ja yritän parhaani mukaan saada hänet tuntemaan itsensä hallitsevaksi, vaikka hänellä ei ole rekvisiittaa. olen kuitenkin loistava likaisessa puheessa, joten hän syö sitä, ja kaksi päivää jatkuvaa kiusoittelua saavat hänet minuuteissa lähelle kliimaksia. odotettua nopeammin tuttu kysymys "herra, voinko tulla?" vinkuu työntöjen välissä. "Kyllä voit, mutta jos lopetat herran kullin työstämisen sillä aikaa, kun tulet, joudun rangaistamaan sinua sen jälkeen."Ajatus siitä, etten lopeta, kun hän orgasminsa saa, sysää hänet rajan yli, ja ennen kuin tiedänkään, olen todistamassa näkyvimmin voimakasta orgasmia, jota olen koskaan kokenut. hän tärisee, vapisee, silmät pyörivät taaksepäin, kädet heiluvat, huutaa, se näytti tuskalliselta. hän oli kuitenkin kiltti tyttö, eikä lopettanut rytmikästä liikettään koko ajan. olin ylpeä hänestä, koska hän oli niin tottelevainen, olen lähes varma, etten olisi voinut tehdä samaa hänen kengissään, ja kun hän vihdoin lopetti minuutin tuntuneen ajan jälkeen, hän lyyhistyi päälleni.Sitten... sitten... saan takaumia ajatellessani sitä... sitten hän oksensi päälleni. "mitä vittua!""ohmygodohmygodohmygodfuckshitomgimsosorry""jessus kristus oksensitko sinä juuri päälleni??""omgomgomgyesomgdaddyimsofuckingsorryomgdaddyimsosorry "*antagonisti kouristelee taas ja ulostaa lisää oksennusta*"vittu helvetti, mene pesuhuoneeseen sillä aikaa kun minä hoidan tämän.""omgomgomgomgsorrypleasedontbeangrydaddy "*poistun näyttämöltä vasemmalle*nappaan pyyhkeen ja pyyhin itseni pois ja vedän lakanat sängystä. Sillä välin kuulen tyttöystäväni kompuroivan ympäriinsä yrittäen löytää vessaa. hän ei ole vielä täysin saanut jalkojaan hallintaan ja hän on vielä orgasmin jälkeisessä sumussa, jossa hän ei ole vielä ihan maan pinnalla. saatuani asiat suhteellisen hallintaan seuraan häntä kylpyhuoneeseen hyppäämään suihkuun. kylpyhuoneessa astun sisään ja näen hänen tekevän vessahalausta pää häpeissään roikkuen kulhon sisällä. tyttöparka, haen hänelle lääkekaapista peptol-bismolia. hän jäi siihen noin tunniksi, eikä ollut kovin puhelias, kun minä kävin suihkussa ja heitin likaiset tavarat pesukoneeseen. sain hänetkin siivottua, ja lopulta hän oli valmis lähtemään vessasta ja palaamaan sänkyyn. aloimme jutella, ja hän pystyi oikeastaan kuvaamaan vain voimakkaimman orgasmin tunnetta, jonka hän oli koskaan saanut, ja sitten yhtäkkiä vatsa antoi periksi, ja hänelle tuli erittäin paha olo. jopa sängyssä makoillessaan siivottuaan hän oli käpertynyt palloksi, kuten hän tekee, kun hänellä on kramppeja. saimme lopulta nukuttua, ja vielä seuraavana aamuna hän tunsi olonsa vatsaansa myöten pahoinvoivaksi. vasta myöhemmin päivällä hän tunsi olonsa taas hyväksi. joten siinäpä se. se on tarina siitä, miten tyttöystäväni oksensi päälleni sen jälkeen, kun sain hänet tulemaan.</w:t>
      </w:r>
    </w:p>
    <w:p>
      <w:r>
        <w:rPr>
          <w:b/>
        </w:rPr>
        <w:t xml:space="preserve">Tulos</w:t>
      </w:r>
    </w:p>
    <w:p>
      <w:r>
        <w:t xml:space="preserve">Tyttöystävä ei kestänyt likaista puhetta, ja sexytiems muuttui pukytiemsiksi.</w:t>
      </w:r>
    </w:p>
    <w:p>
      <w:r>
        <w:rPr>
          <w:b/>
        </w:rPr>
        <w:t xml:space="preserve">Esimerkki 7.5149</w:t>
      </w:r>
    </w:p>
    <w:p>
      <w:r>
        <w:t xml:space="preserve">Teksti: ensimmäiset asiat ensin - en paskantanut housuihini. eilen oli ensimmäinen kylpyläpäiväni. en tiennyt mitä odottaa, muuta kuin hierontaa ja saunaa. luonnollisesti pakkasin uimahousut saunaan ja lähdin kämppikseni kanssa ensimmäiseen kylpyläpäivääni ikinä!unohdin tämän - olen erittäin epämukava vaihtohuoneissa. inhoan alastomana olemista satunnaisten miesten edessä. joten sanoin, että "laitan uimahousut alusvaatteideni päälle." Erittäin rentouttavan hieronnan jälkeen suuntasin saunaan. huomasin, että siellä oli saunan lisäksi myös höyrysauna!istuttuani höyrysaunassa hetken, suuntasin suihkuun. kävin mukavassa, kuumassa suihkussa, pyyhkiydyin pois ja menin laittamaan alushousut takaisin jalkaan. no hitto, ne ovat ihan läpimärät. mutta vitut siitä. menen kommandopaitaan. ei haittaa. tai niin ajattelin. vasta kun menin ulos -20 celsiusasteen säähän, huomasin, että takapuoleni oli aivan jäätynyt! ja näin ollen eilinen oli viimeinen päivä, jolloin käytin mukavimpia farkkujani, joissa oli niiden mukavin takapuolen repeämä. toivottavasti en enää toimita sinne pizzoja.</w:t>
      </w:r>
    </w:p>
    <w:p>
      <w:r>
        <w:rPr>
          <w:b/>
        </w:rPr>
        <w:t xml:space="preserve">Tulos</w:t>
      </w:r>
    </w:p>
    <w:p>
      <w:r>
        <w:t xml:space="preserve">sain hieronnan, jätin muiston perseestäni kaikkien onnettomien vieraiden verkkokalvoille.</w:t>
      </w:r>
    </w:p>
    <w:p>
      <w:r>
        <w:rPr>
          <w:b/>
        </w:rPr>
        <w:t xml:space="preserve">Esimerkki 7.5150</w:t>
      </w:r>
    </w:p>
    <w:p>
      <w:r>
        <w:t xml:space="preserve">Teksti: *Seuraavaksi tapahtui niin, että jätin mukini ulos vain noin 10 sekunniksi, koska halusin hakea jotain talon sisältä. kun tulin takaisin ja join kahvini, se oli pahinta, mitä olen koskaan tehnyt koko elämäni aikana.ilmeisesti taiteileva pikkusiskoni keräsi tuolloin kauniita kiviä, ja tiedän, että aina kun hän menee ulos, hän piti mukia melko lailla mudassa (jonka täytyy olettaa olleen täynnä kiviä, joita hän yritti puhdistaa). nyt huono asia tässä on se, että *muki oli saman mallinen kuin minun kahvikuppini*.sekoittuneena kivien mutaan, vesi muuttui ruskeaksi. joka näytti **täsmälleen** samalta kuin kahvini. joten hän sekoitti vahingossa kahvikuppini ja mutakuppinsa keskenään, ja **join kupin mutaa, ja hän laittoi kiviä kahviini**.....i joutui olemaan kylpyhuoneessa ainakin 3 tuntia.</w:t>
      </w:r>
    </w:p>
    <w:p>
      <w:r>
        <w:rPr>
          <w:b/>
        </w:rPr>
        <w:t xml:space="preserve">Tulos</w:t>
      </w:r>
    </w:p>
    <w:p>
      <w:r>
        <w:t xml:space="preserve">**Join kupin mutaa kahvin sijasta.**</w:t>
      </w:r>
    </w:p>
    <w:p>
      <w:r>
        <w:rPr>
          <w:b/>
        </w:rPr>
        <w:t xml:space="preserve">Esimerkki 7.5151</w:t>
      </w:r>
    </w:p>
    <w:p>
      <w:r>
        <w:t xml:space="preserve">Teksti: **Hänellä sattuu myös olemaan vara-avain kotiini. olen myös ainoa talossa, koska äitini on kreikassa tällä hetkellä. koska kaikki ihmiset tuntuvat välittävän vain sukupuolestani, olen mies. **Fu:** muutama tunti sitten veljeni tarvitsi jogurttia pojalleen ethanille (alle vuoden ikäinen), mutta hänellä ei ollut käteistä. hän tuli kotiini kotimatkallaan ja pyysi minulta rahaa. koska tarvitsin muutenkin käteistä uusiakseni bussikorttini huomenna, suostuin nostamaan vähän ylimääräistä rahaa hänelle. hänellä oli vara-avain mukanaan, joten hän käski minun jättää avaimeni sinne. kuuntelin häntä tyhmänä. hän vei minut pankkiautomaatille, nostin rahaa ja annoin sen hänelle, hän meni viereiseen kauppaan ja osti jogurtin. hän antoi vaihtorahat ja vei minut takaisin kotiini.Sanoin hyvästit, hän alkoi lähteä. kävelin ulko-ovelle ja tajusin, että olin jättänyt avaimeni sisälle. käännyin pyytääkseni veljeäni päästämään minut sisään hänen avaimellaan, mutta näin vain hänen ajavan pois. olin siis lukittu ulos. minulla ei ollut puhelinta, jolla olisin voinut ottaa yhteyttä keneenkään, minulla ei ollut kenkiä (olin koko ajan paljain jaloin), ja minulla oli pyjama-housut ja t-paita. kaikki ikkunat kahta lukuun ottamatta olivat lukittuina, ja ikkunat olivat niin pieniä, ettei edes pääni mahtunut niistä läpi.kaikki ovet takaovea lukuun ottamatta olivat lukossa, ja päästäkseni takaovelle minun olisi pitänyt kiivetä puisen portin yli. yritin kiivetä portin yli, mutta se oli liian korkea. yritin kiivetä yhden roskakorin päälle, mutta se liukui alta pois. pidin kiinni aidan yläreunasta, mutta vartaloni on liian raskas, eivätkä käsivarteni ole kovin vahvat. pystyin pitämään kiinni melkein kokonaisen minuutin, ennen kuin käsivarteni eivät enää pystyneet pitämään kiinni. Kaaduin ja laskeuduin kovaa jaloilleni, ja se sattui todella pahasti. sattui niin pahasti, että luulin murtaneeni jotain. kipu kesti reilut kymmenen minuuttia ennen kuin se hellitti, vaikka luulen, että venäytin kaikki lihakset käsissäni ja jaloissani. yritin murtaa oven, rikkoa yhden ikkunoista, mutta en yksinkertaisesti ole tarpeeksi vahva. ~~ Minun piti jopa käydä kusella etupuutarhassani. ~~ öö... unohda tuo viimeinen osa!päätin mennä tien varrella olevaan kauppaan katsomaan, voisiko joku siellä auttaa minua (olin jopa valmis tarjoamaan 10 puntaa nostamastani käteisestä palkkioksi). kun lähestyin kauppaa, sieltä tuli joku ulos. kuka muu se voisi olla kuin yksi opettajistani? tämä oli joku, jota en ollut koskaan nähnyt muualla kuin collegessa, collegessa, joka sijaitsi useita kaupunkeja ylempänä. minulla ei ollut mitään aavistustakaan, että hän asui niin lähellä minua. joka tapauksessa hän kysyi minulta, olinko kunnossa (nyt kun ajattelen asiaa, hän varmaan kysyi sitä, koska olin paljain jaloin ja pyjama-alushousut jalassa). Vastasin kieltävästi ja selitin tilanteen. hän antoi minulle kyydin kotiin autollaan ja ehdotti, että pyydän naapurini apua. tarkistimme naapurini talon, mutta siellä ei ollut ketään. tarkistimme sitten naapurini toisella puolella. soitin ovikelloa, ja siellä asuva vanha rouva avasi oven. hän päästi opettajani takapihalleen, tämä kiipesi aidan yli minun pihalleni ja avasi sitten takaportin minulle.Nyt kun ajattelen asiaa, olin niin innokas pääsemään takaisin sisälle, että unohdin kokonaan kiittää häntä. menin sisälle, otin avaimeni ja laitoin ulkona olevat roskikset takaisin alkuperäiselle paikalleen. sitten menin takaisin sisälle ja kirjoitin tämän tifun. parasta tässä kaikessa on se, että tapaan saman opettajan huomenna kello 9 aamulla. kai se on tilaisuuteni kiittää.</w:t>
      </w:r>
    </w:p>
    <w:p>
      <w:r>
        <w:rPr>
          <w:b/>
        </w:rPr>
        <w:t xml:space="preserve">Tulos</w:t>
      </w:r>
    </w:p>
    <w:p>
      <w:r>
        <w:t xml:space="preserve">jätin avaimeni sisälle, lukittauduin ulos pelkät pyjamahousut ja t-paita ylläni, opettaja auttoi minut takaisin sisälle, minun on pakko antaa hänelle huomenna se 10 punnan palkkio (en tosin ole varma, saako opettajat ottaa vastaan rahaa oppilailta, ehkä annan hänelle suklaarasian tai jotain).</w:t>
      </w:r>
    </w:p>
    <w:p>
      <w:r>
        <w:rPr>
          <w:b/>
        </w:rPr>
        <w:t xml:space="preserve">Esimerkki 7.5152</w:t>
      </w:r>
    </w:p>
    <w:p>
      <w:r>
        <w:t xml:space="preserve">Teksti: Puoli minuuttia kuluu, tarkistan uudelleen, ja ilman varoitusta valon välähdys ja lämpöaalto iskee kasvoihini. Käteni nousevat peittääkseni kasvoni ja kompastun taaksepäin. toipumiseni jälkeen juoksen sisälle katsomaan, olinko sandore cleganannut itseni. ilmeisesti liekit ohittivat juuri ja juuri kasvoni, mutta ripsieni kärjet, kulmakarvani, osa pääni hiuksista ja takaraivoni takaraivon karvat kärähtivät.</w:t>
      </w:r>
    </w:p>
    <w:p>
      <w:r>
        <w:rPr>
          <w:b/>
        </w:rPr>
        <w:t xml:space="preserve">Tulos</w:t>
      </w:r>
    </w:p>
    <w:p>
      <w:r>
        <w:t xml:space="preserve">melkein poltin kasvoni</w:t>
      </w:r>
    </w:p>
    <w:p>
      <w:r>
        <w:rPr>
          <w:b/>
        </w:rPr>
        <w:t xml:space="preserve">Esimerkki 7.5153</w:t>
      </w:r>
    </w:p>
    <w:p>
      <w:r>
        <w:t xml:space="preserve">Teksti: tämä tapahtui noin 3 vuotta sitten, kun poikaystäväni ja minä olimme alkaneet tapailla toisiamme. tämä oli ensimmäinen kerta, kun olimme koskaan pelleilleet.ensiksi, minun pitäisi mainita, että minulla on herkkä kohdunkaula. vuodan hyvin helposti verenvuotoa seksin aikana. se yleensä lakkaa tapahtumasta, kun alan harrastaa säännöllistä seksiä.joten poikaystäväni ja minä aloimme pelleillä. housut riisuttiin ja ajattelin "ehkä minun pitäisi varoittaa häntä hauraasta kohdunkaulastani, sanon vain jotain, että se tuntuu liian kovalta". hän alkaa laskeutua päälleni, hän käyttää myös kättään ja ajattelin, että se oli ok, koska hän oli hellä. en kuitenkaan ollut harrastanut seksiä vähään aikaan, joten olin varmaan hyvin herkkä. noin 10 minuutin kuluttua hän nousee ylös ja huutaa "omg you're bleeding!" katson alas ja verta on kaikkialla, sohvalla on lätäkkö, sitä on kaikkialla hänen parrassaan, reisissäni. kävelin kylpyhuoneeseen ja tiputtelin verta lattialle. hän kyseli koko ajan olenko kunnossa ja onko minulla kipuja. teki mieli itkeä ja lähteä kotiin ja pyysin koko ajan anteeksi, etten varoittanut häntä tyhmästä hauraasta pillustani. hän näytti niin kauhistuneelta, minua nolotti uskomattoman paljon. olemme edelleen yhdessä ja vitsailemme siitä, miten *maaginen* kokemus oli. edit: se ei ollut aivan selvästi kuukautisverta. jopa minun niin pystyi sanomaan, että minulla oli verenvuotoa, ei että kuukautiseni olivat alkaneet.</w:t>
      </w:r>
    </w:p>
    <w:p>
      <w:r>
        <w:rPr>
          <w:b/>
        </w:rPr>
        <w:t xml:space="preserve">Tulos</w:t>
      </w:r>
    </w:p>
    <w:p>
      <w:r>
        <w:t xml:space="preserve">Vuodin verta poikaystäväni kasvoille, kun hän otti minulta ensimmäisen kerran suihin.</w:t>
      </w:r>
    </w:p>
    <w:p>
      <w:r>
        <w:rPr>
          <w:b/>
        </w:rPr>
        <w:t xml:space="preserve">Esimerkki 7.5154</w:t>
      </w:r>
    </w:p>
    <w:p>
      <w:r>
        <w:t xml:space="preserve">Teksti: edellytyksenä tälle tifu olisi tietää, että minulla on jonkin verran kohtalainen athsma, se yleensä ei toimi, ellei minulla on kylmä tai jotain simmillar though.this tapahtui talvella 2017.so olin ottanut viikon töistä mennä tapaamaan perheeni, ja päätin tuoda kaikki hiihtäminen pois country.being melko halpa, en ollut todella etsimässä laatua hotellissa olimme oleskelevat. Joten parin tunnin etsinnän jälkeen löysin melko hyvän tarjouksen hotellista. lisäksi siinä oli ilmainen kylpylä, jota voisimme käyttää. nopeasti eteenpäin pari päivää, perheeni ja minä olimme lopettaneet hiihtämisen ja ajattelin, että olisi loistava idea käyttää hotellin ilmaista kylpylää. joten vaihdoimme uimapuvut päälle ja menimme kylpylään, joka oli melko suureksi pettymykseksi pelkkä keskinkertaisen näköinen poreallas. siinä oli myös hyvin voimakas kloorin haju. mutta miten vain. pari minuuttia rentouduin "kylpylässä" ja annoin sen lämmittää itseäni, kunnes tunsin pienen kovan kiven kaltaisen esineen jalkani päällä. polvistuin ja nostin sen ylös, jolloin hiukseni kastuivat. se oli pieni valkoinen jauhemainen tabletti, joka näytti hitaasti liukenevan kylpyammeeseen. Katsoin ympärilleni ja näin lisää. aloin poimia jokaista niistä ja asetin ne taakseni; niitä näytti olevan yhteensä noin 15. Kun olin poimimassa viimeisiä, tajusin myös, että ne eivät näyttäneet enää liukenevan. jätin "tabletit" taakseni ja jatkoin rentoutumista altaassa, kun siskoni tytär ja poika alkoivat valittaa, että heidän silmiinsä sattui. kehotin häntä ja hänen veljeään astumaan ulos ammeesta, jotta he voisivat katsoa, olisiko heidän olonsa yhtään parempi. vasta siinä vaiheessa tajusin, että oli hieman vaikea hengittää... käännyin ympäri pieniin valkoisiin tabletteihin, pelko ympäröi minua, kun tajusin, mitä ne olivat. tabletit olivat uima-altaan klooritabletteja, joita ei koskaan ollut suunniteltu päävedessä oleviksi.Tartuin yhteen tableteista ja aloin ravistella sitä voimakkaasti vedessä. mitään ei tapahtunut. vittu. heitin tabletit seinää kohti ja käskin kaikkia "ulos nyt!" Saatuani kaikki ulos kylpylästä, takaisin hotellihuoneeseemme ja pakotettuani siskoni lapset suihkuun, etsin laukustani inhalaattoriani... sitä ei ollut siellä.Paniikissa yritin vakuutella itselleni, että olin kunnossa, ja yritin samalla saada keuhkoihini mahdollisimman paljon ilmaa. normaalisti, jos jotain vastaavaa olisi tapahtunut, olisin pyytänyt jonkun ajamaan ja ostamaan minulle uuden inhalaattorin, mutta koska olin ulkomailla, en voinut tehdä mitään.Lähetin siskoni etsimään inhalaattoria, ja lopulta (noin tunnin kuluttua) hän tuli takaisin sellaisen kanssa. se rauhoitti keuhkoni ja piti minut hengissä. noin päivän sängyssä olon jälkeen olin kunnossa. valitettavasti se oli myös matkamme loppu. myöhemmin tajusin myös, että kloori oli värjännyt kaikki uimapukumme. esimerkiksi musta uimapukuni oli muuttunut ruskeaksi.</w:t>
      </w:r>
    </w:p>
    <w:p>
      <w:r>
        <w:rPr>
          <w:b/>
        </w:rPr>
        <w:t xml:space="preserve">Tulos</w:t>
      </w:r>
    </w:p>
    <w:p>
      <w:r>
        <w:t xml:space="preserve">menin halpaan kylpylään, jätin huomioimatta useita varoitusmerkkejä, käräytin itseni kloorilla ja melkein kuolin atsmakohtaukseen.</w:t>
      </w:r>
    </w:p>
    <w:p>
      <w:r>
        <w:rPr>
          <w:b/>
        </w:rPr>
        <w:t xml:space="preserve">Esimerkki 7.5155</w:t>
      </w:r>
    </w:p>
    <w:p>
      <w:r>
        <w:t xml:space="preserve">Teksti: joten minulla oli tänään numeeristen menetelmien loppukoe, opiskelin melko paljon ja rajasin aiheet, joita luulin tentissä käsiteltävän. saamme käyttää oppikirjaa tenttien aikana, koska kaavoja on melko paljon ja niiden kaikkien ulkoa opetteleminen olisi melko työlästä.Aiempia kokeita varten tulostin luvun tärkeät kohdat, jotka sisälsivät kaavat, joita minun piti käyttää kokeessa. loppukoe kuitenkin koostui kolmesta luvusta, joten kävin sen läpi huolellisesti (tai ainakin luulin niin), jotta voisin tulostaa tarvitsemani sivut. osoittautui, etten tulostanut kaavaa, jolla polynomi luodaan käyttämällä eteenpäin suuntautuvia eroja, enkä kaavaa, jolla komposiitti 3/8 simpsonien sääntöä käytetään. kaksi kysymystä neljästä oli väärin, koska olen idiootti.</w:t>
      </w:r>
    </w:p>
    <w:p>
      <w:r>
        <w:rPr>
          <w:b/>
        </w:rPr>
        <w:t xml:space="preserve">Tulos</w:t>
      </w:r>
    </w:p>
    <w:p>
      <w:r>
        <w:t xml:space="preserve">unohdin tulostaa kaikki kaavat, cya ensi lukuvuonna professori</w:t>
      </w:r>
    </w:p>
    <w:p>
      <w:r>
        <w:rPr>
          <w:b/>
        </w:rPr>
        <w:t xml:space="preserve">Esimerkki 7.5156</w:t>
      </w:r>
    </w:p>
    <w:p>
      <w:r>
        <w:t xml:space="preserve">Teksti: tämä tapahtui eilen, ja kadun vieläkin kaikkea. olen juuri nyt kipeänä kotona, mutta se ei ole tärkeää. menemme ystävieni kanssa joka lounas kahvilaan, ja istumme joka lounas samassa pöydässä. käymme typeriä keskusteluja ja ehdottomasti sopimattomia keskusteluja, ja tiesimme kaikki, että joku joutuisi joskus huoneeseen 42 (jälki-istuntoon), ajattelin vain, etten se olisi minä. eilen lounaalla. ystäväni jutteli ja toi esiin kysymyksen "onko homoa imeä omaa mulkkuaan?". sen jälkeen hän ehdotti, että hän kysyisi asiaa yhdeltä lounastajattarista. hän ei tehnyt sitä, mutta kutsuin hänet luokseen. sitten jatkoin kysymällä häneltä "onko homoa, jos imee omaa mulkkuaan?". se ei mennyt hyvin. sain selkäsaunan, enkä halua enää ikinä kohdata häntä, koska tunsin itseni äärimmäisen pahaksi siitä, mitä tein. Tänään olen kotona kipeänä, ja sain tekstiviestin ystävältäni, joka oli paikalla, kun sanoin sen, ja hän kertoi, että opettaja, joka pitää huonetta 42, etsii minua, ja kaikki lounastajat ovat vihaisia minulle, minkä ymmärrän. Nyt pelkään päivää, jolloin minun on mentävä takaisin, koska vihaan huoneeseen 42 menemistä enkä halua nähdä, mitä siellä tapahtuu. repeä minussa...</w:t>
      </w:r>
    </w:p>
    <w:p>
      <w:r>
        <w:rPr>
          <w:b/>
        </w:rPr>
        <w:t xml:space="preserve">Tulos</w:t>
      </w:r>
    </w:p>
    <w:p>
      <w:r>
        <w:t xml:space="preserve">Löysin tyhmän kysymyksen.</w:t>
      </w:r>
    </w:p>
    <w:p>
      <w:r>
        <w:rPr>
          <w:b/>
        </w:rPr>
        <w:t xml:space="preserve">Esimerkki 7.5157</w:t>
      </w:r>
    </w:p>
    <w:p>
      <w:r>
        <w:t xml:space="preserve">Teksti: teen siis töitä muutamalle hyväntekeväisyysjärjestölle. huono puoli on se, että osa näistä töistä sattuu olemaan aamulla. olen yleensä yöpöllö, joten herääminen kestää vähän aikaa. päätin tänään, että aion pysähtyä matkalla erään suositun pikaruokaketjun drive through -ravintolaan aamiaiselle.saavun sinne ja tilaan hampurilaisen ja "tavallisen englantilaisen aamiaisteen kahvilasta, kiitos". ei hätää. minulle kerrotaan hinta ja ajan eteenpäin. olen yleensä myös töissä tässä paikassa, joten juttelemme jne., maksan ja saan tilaukseni. paitsi että tilaukseni kiehuvan kuumasta teestä on täytetty ääriään myöten. olen varma, että he yrittivät olla ystävällisiä saadakseen maksimimäärän siitä, mitä maksoin? Mutta sitten tajuan, ettei minulla ole mukitelinettä... ja ajaessani pois se alkaa valua syliini. paska. joten ajon aikana päätän, että on parasta vain laskea kuppi matkustajan istuimelle ja säästää sylini palamiselta. iso virhe. kupin kansi putoaa pois, kun siirryn laskemaan sitä alas, ja polttavan kuumaa nestettä valuu käsiin....ja minulla on käsineet. joten neste imeytyy käsineisiini ja polttaa ihoani, kiroan ja yritän repiä ne pois käsistäni ajaessani. Lyhyesti sanottuna, sen sijaan, että olisin päässyt tänään hyväntekeväisyystyöhöni, pääsin sairaalaan hoitamaan palaneet käteni.</w:t>
      </w:r>
    </w:p>
    <w:p>
      <w:r>
        <w:rPr>
          <w:b/>
        </w:rPr>
        <w:t xml:space="preserve">Tulos</w:t>
      </w:r>
    </w:p>
    <w:p>
      <w:r>
        <w:t xml:space="preserve">tifu tilaamalla kuumaa teetä, polttamalla käteni ja päätymällä siihen, että käteni näyttävät muumion kädiltä.</w:t>
      </w:r>
    </w:p>
    <w:p>
      <w:r>
        <w:rPr>
          <w:b/>
        </w:rPr>
        <w:t xml:space="preserve">Esimerkki 7.5158</w:t>
      </w:r>
    </w:p>
    <w:p>
      <w:r>
        <w:t xml:space="preserve">Teksti: Kirjoitan tämän tarinan, koska minut kullitettiin aiemmin tällä viikolla tästä postauksesta: http://www.reddit.com/r/tifu/comments/2w54su/tifu_by_trying_to_get_a_piggyback_ride/conwt6ra shout out to /u/obscure_renegade for the gold.anyway, kymmenen vuotta sitten mokasin.vähän taustaa: vanhempani ovat Taiwanista, ja he ovat ylpeitä taiwanilaisia. fuksivuoteni kesällä collegessa minulla oli mahdollisuus osallistua kulttuuriselle opintomatkalle maahan. tämä oli samalla myös panoreissu - ja vieläpä taiwanilaisen hallituksen sponsoroima - koska mukana oli vain kiimaisia taiwanilais-amerikkalaisia collegeopiskelijoita. tästä se sai lempinimen: "love boat". nyt haluan alustaa mokailuani sanomalla, että joka kerta kun menen taiwaniin, tapahtuu jotain pahaa. (kerran sain allergisen reaktion hyttysen puremiin. toisen kerran sain ruokamyrkytyksen.) toivoin, että tällä reissulla ei olisi samanlaisia ongelmia. tämä reissu oli 20 päivää pääkaupungissa taipeissa ja 10 päivää saaren ympäri. se oli kaiken kaikkiaan hieno reissu. yhtä tiettyä päivää lukuun ottamatta.kyseinen päivä oli ensimmäinen päivä taipein ulkopuolella. ensimmäinen pysähdyspaikkamme oli huvipuisto, jonka nimi oli silloin small world kingdom, nykyisin window on china, maaseudulla taoyuanin piirikunnassa. se on täynnä pienoismalleja erilaisista maailman maamerkeistä (Pisan kalteva torni, kremlin, mount rushmore jne.). siellä on myös joitain ajelureittejä, puiston takaosassa, jonne pääsee vain raitiovaunulla. ja sattui niin, että söin jotain, joka oli eri mieltä kanssani ennen tätä puistovierailua. se iski kuin maailmanlopun asteroidi, kun olin raitiovaunussa. heti kun raitiovaunu pysähtyi, kakkapato murtui. padot eivät enää pystyneet pidättelemään sitä. joten kun kaikki suuntasivat innoissaan ajelureitteihin, juoksin metsäiselle alueelle aivan raitiovaunun viereen. toivoin olevani näkymättömissä, kun purkauduin johonkin trooppiseen pensaaseen. se kesti ikuisuudelta tuntuneen ajan... enkä halunnut kestää liian kauan, koska toinen raitiovaunu olisi pian tulossa. tartuin lehteen ja pyyhin. tietenkään se ei loppunut siihen, koska paskainen vesi yritti jatkuvasti tulla ulos. joten minun oli juostava samalla kun vedin housuni ylös luodakseni eräänlaisen tyhjiön, kun paskainen vesi suihkui ulos. pääsin oikeaan vessaan, jossa purin vielä enemmän. olin jo niin kuivunut, että minua huimasi. minulla oli kuitenkin mielenlujuutta pestä alushousuni kulhossa, kun olin valmis. mutta estääkseni jonkinlaisen vuotamisen turvauduin vessapaperin avulla luomaan oman tilapäisen vaippani. kaiken tyhjentämiseen oli mennyt niin kauan, että tämän matkan saattajat päättivät, että oli aika pakata tavarat ja lähteä seuraavaan kaupunkiin. cue minun pingviinien häpeäkävelyni uloskäynnille - toivottavasti kukaan ei huomannut mitään hajua. uloskäynnillä tunsin, että jotain putosi shortseistani. käännyin salaa takaisin nähdäkseni ruskean, vetisen vessapaperin palasen maassa, jonka päälle kymmeniä ikätovereitani oli astunut.</w:t>
      </w:r>
    </w:p>
    <w:p>
      <w:r>
        <w:rPr>
          <w:b/>
        </w:rPr>
        <w:t xml:space="preserve">Tulos</w:t>
      </w:r>
    </w:p>
    <w:p>
      <w:r>
        <w:t xml:space="preserve">lannoitin Taoyuanin laakson Taiwanissa.</w:t>
      </w:r>
    </w:p>
    <w:p>
      <w:r>
        <w:rPr>
          <w:b/>
        </w:rPr>
        <w:t xml:space="preserve">Esimerkki 7.5159</w:t>
      </w:r>
    </w:p>
    <w:p>
      <w:r>
        <w:t xml:space="preserve">Teksti: asun kämppikseni kanssa, mutta hän asuu veljensä ja heidän koiransa kanssa, joten on ollut paljon vähemmän outoa, että olemme riehuneet minun luonani, varsinkin kun kämppikseni ovat usein ulkona yöllä. eilen illalla hänen veljensä ei ollut kotona ja katsoimme elokuvia hänen luonaan. luonnollisesti emme pystyneet kiinnittämään huomiota elokuvaan kovinkaan pitkään ja melko pian olimme molemmat menettäneet vaatteemme (toivottu lopputulos, koska minulla oli ylläni yksi suosikkisarjoistani söpöistä alusvaatteistani.)tänä aamuna otin hänen luokseen jättämäni varavaatteet ja jätin vanhat vaatteeni maahan, koska hän sanoi pesevänsä pyykkiä tänään. juuri äsken hän lähetti minulle tekstiviestin, jossa kertoi, että kun hän meni hakemaan kaiken pyykkiä varten, hän huomasi, että hänen koiransa oli syönyt alushousujeni jalkovälin pois.</w:t>
      </w:r>
    </w:p>
    <w:p>
      <w:r>
        <w:rPr>
          <w:b/>
        </w:rPr>
        <w:t xml:space="preserve">Tulos</w:t>
      </w:r>
    </w:p>
    <w:p>
      <w:r>
        <w:t xml:space="preserve">adirondack herkutteli runsaskuituisella ruokavaliolla.</w:t>
      </w:r>
    </w:p>
    <w:p>
      <w:r>
        <w:rPr>
          <w:b/>
        </w:rPr>
        <w:t xml:space="preserve">Esimerkki 7.5160</w:t>
      </w:r>
    </w:p>
    <w:p>
      <w:r>
        <w:t xml:space="preserve">Teksti: olen siis tavallaan uusi täällä ja kuten suurin osa mokista, tämäkin tapahtui monta vuotta sitten, kun olin 5-vuotias lapsi (nyt 24).Muistaakseni se meni jotakuinkin näin... oli sunnuntai ja jaoin huoneeni 6 vuotta vanhemman veljeni kanssa, jolla on tohtorin tutkinto robotiikasta tällä hetkellä, mikä ei ole relevanttia, mutta olen silti ylpeä hänestä, älkää tuomitko! Palatakseni tarinaan, meillä oli kolme pientä kilpikonnaa, ja kerran meidän piti vaihtaa niiden vesi, koska niiden akvaario haisi muistaakseni todella pahalle. Se oli ensimmäinen kerta, kun hän antoi minun pidellä yhtä kilpikonnaa, ja älkää käsittäkö minua väärin, olen eläinrakas, enkä vahingoittaisi ketään niistä tahallani.Mutta... olin pieni lapsi enkä tiennyt voimieni pituutta ja pelkäsin, että pudottaisin pienen kilpikonnan lattialle... joten hän antoi minulle yhden kilpikonnista, nimeltään Michelangelo, ja puristin sitä liian kovaa, ja kilpikonna kuoli välittömästi... kuten minä 5-vuotiaana ajattelin, että kilpikonnat ovat kuin teini-ikäiset mutantti ninjakilpikonnat, ja ne voivat potkia perseelle milloin tahansa, poika olin väärässä... pieni kilpikonna murskaantui. siitä lähtien en saanut pitää sitä kädessäni muutamaan vuoteen. en edes haluaisi, koska minua kauhistutti yhä uudelleen ja uudelleen ajatus sen tappamisesta. ei äidinkielenopettaja.</w:t>
      </w:r>
    </w:p>
    <w:p>
      <w:r>
        <w:rPr>
          <w:b/>
        </w:rPr>
        <w:t xml:space="preserve">Tulos</w:t>
      </w:r>
    </w:p>
    <w:p>
      <w:r>
        <w:t xml:space="preserve">oli kilpikonna.squized se liian kovaa.tappoi sen</w:t>
      </w:r>
    </w:p>
    <w:p>
      <w:r>
        <w:rPr>
          <w:b/>
        </w:rPr>
        <w:t xml:space="preserve">Esimerkki 7.5161</w:t>
      </w:r>
    </w:p>
    <w:p>
      <w:r>
        <w:t xml:space="preserve">Teksti: tämä *paska* **juuri** tapahtui. päätin vetää koko yön tänään. hauskaa. lopulta kyllästyin siihen geneeriseen peliin, jota pelasin puhelimellani, ja vaelsin redditiin. käytyäni läpi outoja ja epämääräisiä alueita päädyin hämmästyttävään porttiyhteisöön, joka tunnetaan nimellä /r/tifu. nyt, siellä oli hauskaa *paskaa*. ja sitten siellä oli jotain hauskaa *paskaa*, jos ymmärrät, mitä yritän sanoa. nyt istuin täällä sohvalla ja nauroin ihan rennosti ihmisille, jotka popsivat *mäntykartioita* lattialleen, ja törmäsin tiettyyn tarinaan, jossa mies teki pyllyjuttuja tyttöystävänsä kanssa, ja tyttö *paskansi* miehen naamalle. Nyt tämä oli aika pirun hauskaa, mutta minä, joka en ollut tyytyväinen, aloin selata alaspäin ja klikkailin epämääräistä linkkiä "brasilialaisesta pierupornosta", ja tässä kohtaa menetin *paskani*. kirjaimellisesti. tämä yksinkertainen turvallinen kuva sai minut itkemään, lähinnä siksi, että *paskat* ovat 100x hauskempia, kun olet väsynyt, ja tunsin pierun hiipivän sulkijalihakseni ohi. Yritin pidätellä sitä, mutta kun jatkoin nauramista, pieru pamahti ulos. se ei kuitenkaan ollut ainoa asia, joka pamahti ulos. *hieno rasvainen* pamahti lattialleni. tätä pahensi se, että isäni oli heräämässä ja makasi sängyssä noin kahden metrin päässä minusta (leiriydymme asuntovaunussa). onnistuin siivoamaan *paskan*, mutta *paskat*, tämä *paskat* sai minut pelkäämään kuin, noh, *paskat *paskat *.</w:t>
      </w:r>
    </w:p>
    <w:p>
      <w:r>
        <w:rPr>
          <w:b/>
        </w:rPr>
        <w:t xml:space="preserve">Tulos</w:t>
      </w:r>
    </w:p>
    <w:p>
      <w:r>
        <w:t xml:space="preserve">Päästin *rasvaisen* naurun irti nauraessani brasilialaiselle pierupornolle.</w:t>
      </w:r>
    </w:p>
    <w:p>
      <w:r>
        <w:rPr>
          <w:b/>
        </w:rPr>
        <w:t xml:space="preserve">Esimerkki 7.5162</w:t>
      </w:r>
    </w:p>
    <w:p>
      <w:r>
        <w:t xml:space="preserve">Teksti: sanoin vaimolleni, että aioin auttaa häntä siivoamaan lunta tänä aamuna. hän sanoi minulle, että olin idiootti ja sulki oven käynnistääkseen lumilingon. joten sain itseni ulos ovesta ja putosin lumipenkkaan pian sen jälkeen. minun pitäisi varmaan mainita, että mursin nilkkani pari viikkoa sitten ja olin skootterilla kipsissä, jonka lääkärivaimoni joutui sitomaan. vaimoni pysäytti lumilingon ja kysyi olenko elossa. vastasin olevani, hän sanoi minua idiootiksi ja jatkoi lumen puhaltamista. kesti ~30 min ryömiä takaisin. vaimoni sanoi vain, että sanoin sinulle, että olet idiootti....... lopussa.</w:t>
      </w:r>
    </w:p>
    <w:p>
      <w:r>
        <w:rPr>
          <w:b/>
        </w:rPr>
        <w:t xml:space="preserve">Tulos</w:t>
      </w:r>
    </w:p>
    <w:p>
      <w:r>
        <w:t xml:space="preserve">- vaimoni oli oikeassa</w:t>
      </w:r>
    </w:p>
    <w:p>
      <w:r>
        <w:rPr>
          <w:b/>
        </w:rPr>
        <w:t xml:space="preserve">Esimerkki 7.5163</w:t>
      </w:r>
    </w:p>
    <w:p>
      <w:r>
        <w:t xml:space="preserve">Teksti: tänään puroekologian laboratorioni matkusti joelle katsomaan purojen paskoja. kun käytin vessaa ennen lähtöä, aloin tuntea jotain kurinaa alavatsassani ja päätin, että minun on karkeasti sanottuna käytettävä metsää vessana. heti kun saavumme sinne, hyppään ulos ja kävelen tietä pitkin vähän matkaa ja katkaisen metsän läpi vähän matkaa. tässä vaiheessa olin "vittu, minun on kakattava kuin kusipää" -vaiheessa, ja luovuin siitä, että löytäisin jonnekin, joka olisi täysin eristetty tiestä. Tarkistin, ettei kukaan ollut tulossa, ja pudotin housuni, kyykistyin melkein maahan ja tein asiani. se oli suloinen helpotus, kunnes tajusin, että kyykistyin nokkosissa ja sain ihottumaa koko vasempaan takapuoleni ja jalkoihini. kestän kyllä vähän nokkosen kirvelyä, mutta se, että sitä oli koko takapuoleni ja jalkojeni ympärillä, ei ollut ollenkaan mukavaa. aluksi se tuntui vain neulanpistojilta ja pistelyltä, mutta se alkoi kehittyä kirveleväksi kivuksi, kun olin vetänyt housuni ylös pyyhkimisen jälkeen. 5 tuntia myöhemmin ja suihkun jälkeen minulla on edelleen pistävä tunne takamuksessani ja jaloissani. niin paljon, että istuminen sattuu, joten makaan sängyssä. tarkistakaa, onko pistäviä kasveja, ennen kuin kyykistytte metsässä.</w:t>
      </w:r>
    </w:p>
    <w:p>
      <w:r>
        <w:rPr>
          <w:b/>
        </w:rPr>
        <w:t xml:space="preserve">Tulos</w:t>
      </w:r>
    </w:p>
    <w:p>
      <w:r>
        <w:t xml:space="preserve">en tarkistanut ennen kyykistymistä, sain pistäviä nokkosia koko takapuolelle ja jalkoihin, paljon kipua.</w:t>
      </w:r>
    </w:p>
    <w:p>
      <w:r>
        <w:rPr>
          <w:b/>
        </w:rPr>
        <w:t xml:space="preserve">Esimerkki 7.5164</w:t>
      </w:r>
    </w:p>
    <w:p>
      <w:r>
        <w:t xml:space="preserve">Teksti: eilen töissä olin menossa vessaan ja minulla oli silmälasit paitani päällä nappien välissä. kumarruin huuhtelemaan ja en voi olla varma, etteivät silmälasini pudonneet vessanpönttöön, mutta odottakaa, se paranee vielä. olin juuri huuhtonut ja työpaikan vessat ovat todella tehokkaita, joten ei helvetti, silmälasini ampuivat pois ja olemme poissa ikuisesti.</w:t>
      </w:r>
    </w:p>
    <w:p>
      <w:r>
        <w:rPr>
          <w:b/>
        </w:rPr>
        <w:t xml:space="preserve">Tulos</w:t>
      </w:r>
    </w:p>
    <w:p>
      <w:r>
        <w:t xml:space="preserve">silmälasit lipsahtivat paitani päältä ja huuhtoutuivat vessanpöntöstä alas töissä.</w:t>
      </w:r>
    </w:p>
    <w:p>
      <w:r>
        <w:rPr>
          <w:b/>
        </w:rPr>
        <w:t xml:space="preserve">Esimerkki 7.5165</w:t>
      </w:r>
    </w:p>
    <w:p>
      <w:r>
        <w:t xml:space="preserve">Teksti: olen hakenut esimiestyötä. minulla on täysi pätevyys ja kokemus. yrityksen kokouksessa uusi toimitusjohtaja valitti eräistä kodittomista, jotka olivat pystyttäneet telttoja yrityksen tontille noin kaksi vuotta sitten. hän kertoi soittaneensa poliisit, jotta "trollit" saataisiin ajettua pois. ehdotin hänelle, ettemme kutsuisi heitä trolleiksi, vaan kutsuisimme heitä sen sijaan ihmisiksi tai jopa kodittomiksi. Hän sanoi, että he olivat peikkoja, koska he asuivat sillan alla, ja sanoin, että heidän asemastaan tai ongelmistaan riippumatta oli väärin kutsua heitä peikoiksi. hän vaihtoi puheenaihetta, ja kokouksen jälkeen hän tuli tapaamaan minua. hän alkoi puhua siitä, miten he murtautuivat yhteen ulkorakennuksista ja varastivat yhtiöltä ja miten he loukkasivat kiinteistöä ja tunkeutuivat luvatta. Annoin hänen puhua, en keskeyttänyt häntä kertaakaan, ja kun hän oli lopettanut, sanoin: "Oli miten oli, he ovat silti ihmisiä, joilla on luultavasti ongelmia, kuten avioero, huumeet tai mielenterveysongelmat, mutta heitä ei tarvitse kutsua 'peikoiksi'." Hän ei pitänyt sanoistani ja sanoi olevansa pahoillaan siitä, että tunsin niin, kätteli minua ja lähti. Olen melko varma, että hän oli vihainen, ja olen melko varma, etten saa esimiehen paikkaa. positiivista oli se, että kun kerroin pojalleni, miten olin mokannut, hän halasi minua ja sanoi: "Olen ylpeä sinusta, isä." edit: monet kommentoivat poikani ikää. poika, johon viittasin, on 25-vuotias ja asuu kanssani. hän on kokopäivätyössä ja opiskelee kirjanpitäjäksi. Muut neljä lasta ovat (vihdoinkin!) muuttaneet pois. vanhin tytär on matematiikan apulaisprofessori yliopistossa, nuorin tytär aloittaa tänä syksynä opinnot saadakseen tohtorin tutkinnon, yksi poika valmistui viime keväänä pääaineenaan liiketalouden hallinto ja rakennustekniikka, ja nuorin poika asuu korkeakoulussa ja opiskelee suunnittelemaan kilpaveneitä. Olimme myös kerran avioeroni jälkeen lähes kuukauden kodittomia, ja kyllä, olen 16 vuotta palvellut veteraani, mutta veteraanina olemisella ei ollut mitään tekemistä kodittomuuden kanssa. sillä oli tekemistä häikäilemättömän, verenimijän ja itsekeskeisen nartun kanssa, joka tyhjensi kaikki säästötilit ennen kuin lähti eräänä lauantaiaamuna "elämänkumppaninsa" kanssa."Mitä tulee esimiehen rahaan, 350 dollaria lisää viikossa olisi mukavaa, mutta en ole varaton enkä pelkää menettäväni työtäni. Mitä tulee toimitusjohtajaan, hän kävi eilen illalla, kuten hänellä on tapana tehdä viimeisenä päivänä ennen vapaapäivää, toivottamassa henkilökohtaisesti kaikille tehtaalla työskenteleville hyvää lomaviikonloppua. hän oli hilpeä ja sympaattinen. meitä on noin 240 henkilöä. Monilla täällä oli värikkäitä nimiä hänelle, ja vaikka en ehkä olekaan samaa mieltä hänen ajattelutavastaan, hänellä on oikeus ajatella niin kuin haluaa. hän kätteli minua jälleen (hänen olisi todella pitänyt olla politiikassa, koska hän pitää kättelystä), toivotti minulle hyvää nelipäiväistä viikonloppua, koska "ensi viikolla käynnistymme taas", ja lähti pois. tietääkseni hän oli unohtanut koko pirun tapaamisen.</w:t>
      </w:r>
    </w:p>
    <w:p>
      <w:r>
        <w:rPr>
          <w:b/>
        </w:rPr>
        <w:t xml:space="preserve">Tulos</w:t>
      </w:r>
    </w:p>
    <w:p>
      <w:r>
        <w:t xml:space="preserve">Botti käski minun lisätä tämän: toimitusjohtaja on ilkeä. lapset ovat siistejä.</w:t>
      </w:r>
    </w:p>
    <w:p>
      <w:r>
        <w:rPr>
          <w:b/>
        </w:rPr>
        <w:t xml:space="preserve">Esimerkki 7.5166</w:t>
      </w:r>
    </w:p>
    <w:p>
      <w:r>
        <w:t xml:space="preserve">Teksti: olen siis 25-vuotias kanadalainen, joka vierailee japanissa ensimmäistä kertaa. pitkän vaelluspäivän jälkeen tyttöystäväni ehdottaa, että menemme mixed onseniin (mixed gender hotspring) rentoutumaan. olen sen kannalla, mutta minulla on valtava tatuointi selässä, ja kaikenlaiset tatuoinnit eivät ole sallittuja. hän vakuuttaa minulle, että se on hieno asia ja että minun pitäisi vain yrittää olla antamatta ihmisten nähdä sitä; varsinkaan ei vanhojen japanilaisten miesten. joten käyn suihkussa ja seuraan kylttejä sisään. Minulle annetaan pieni tiskirätti vyötäröni ympärille, se ei ulotu koko vyötäröni ympärille, ja jos otan lievän loikan, danny devito tulee paikalle. näen heti alkuun vanhan japanilaisen miehen, joka näyttää niin vakavalta, että hänellä voisi yhtä hyvin olla puku päällä. kävelen sivuttain ja yritän pitää selkäni kiviä vasten ja poissa vanhasta miehestä ja nuoresta pariskunnasta, jotka ovat juuri edessäni. löydän mukavan tasaisen kalliomuodostelman, joka on suunnilleen tuolin muotoinen, ja istahdan alas. 2 polttavaa sekuntia myöhemmin saan tietää, että tämä kallio oli geotermisesti kuumennettu tai jotain, sillä se oli noin 200c ja se paistoi minut pannulla munista meritähtiin. räjähdän ylös, heittelen liinaani ja huudan! "fuuuuu fuck fuh-fuh hoooo!" olin hypännyt jalkoväli edellä samalla kun puristin takamustani suoraan nuoren japanilaisen pariskunnan päälle. jotka olivat sitten kasvotusten itse dannyn kanssa. "iie!" he huusivat uudestaan ja uudestaan. kaikki viittasivat minulle ja huusivat japaniksi. mutta minä olin aivan liian kiireinen takamustani puristellessani ja hyppiessäni ylös ja alas. muutaman sekunnin kuluttua päätän työstää kipua ja etsiä pyyhkeeni, joka oli pariskunnan toisella puolella. otan lyhyitä kiireisiä askelia heitä kohti ja nappaan liinani. he näyttävät nolostuneilta eivätkä voi olla ottamatta katsekontaktia (eivät minuun) nappaan sen, peitän itseni, kumarran kolme kertaa ja peräännyn kulman taakse onsenin syrjäiseen osaan. jossa työnnän kourallisen lunta pyllyhalkeamaani. tyttöystäväni tulee pian sen jälkeen ulos ja ojentaa minulle oluen. se oli siis ensimmäinen onsen-kokemukseni...</w:t>
      </w:r>
    </w:p>
    <w:p>
      <w:r>
        <w:rPr>
          <w:b/>
        </w:rPr>
        <w:t xml:space="preserve">Tulos</w:t>
      </w:r>
    </w:p>
    <w:p>
      <w:r>
        <w:t xml:space="preserve">istuin ylikuumennetulla kivellä japanilaisessa luonnon kuumassa lähteessä, poltin pallejani ja väläytin kaikille.</w:t>
      </w:r>
    </w:p>
    <w:p>
      <w:r>
        <w:rPr>
          <w:b/>
        </w:rPr>
        <w:t xml:space="preserve">Esimerkki 7.5167</w:t>
      </w:r>
    </w:p>
    <w:p>
      <w:r>
        <w:t xml:space="preserve">Teksti: Noin kaksi viikkoa sitten ystäväni, joka on tarjoilija kaupunkini parhaaksi arvioidussa ravintolassa, lainasi minulle 500 euroa jouluostosteni tekemistä varten.  ( minäkin olen tarjoilija, mutta työpaikkani on tripadvisorissa 350. sijalla ja palkkani on myös pienempi. ) joten tänään päätin maksaa hänelle takaisin, mutta käytännöllisenä vitsinikkarina en voinut vain antaa sitä hänelle. menin hänen työpaikalleen ja tilasin kahvin, kuittiin kirjoitin "tippi 500€", laitoin rahat hänen eteensä ja koko henkilökunnan ja asiakkaiden nähden ja kävelin ulos.  hän soitti minulle juuri ja kertoi, että hänen pomonsa ilmoitti hänelle, ettei hän saa ottaa vastaan tietyn summan ylittäviä tippejä ja että hän pidättää ne, kunnes päättää, mitä tekee niillä. minun on nyt palattava takaisin ja selitettävä hänelle. edit: tippeihin kohdistuvia veroja ei käytännössä ole irlannissa. en ole kuullut hänestä sen jälkeen, kun hän lähti töistä, mutta viimeisimmän tiedon mukaan hän on puhunut pomonsa kanssa ja sanoi, että hän saa rahat takaisin.</w:t>
      </w:r>
    </w:p>
    <w:p>
      <w:r>
        <w:rPr>
          <w:b/>
        </w:rPr>
        <w:t xml:space="preserve">Tulos</w:t>
      </w:r>
    </w:p>
    <w:p>
      <w:r>
        <w:t xml:space="preserve">annoin ystävälleni 500 euroa tippiä, jonka olin hänelle velkaa. Hänen pomonsa pidättää rahat.</w:t>
      </w:r>
    </w:p>
    <w:p>
      <w:r>
        <w:rPr>
          <w:b/>
        </w:rPr>
        <w:t xml:space="preserve">Esimerkki 7.5168</w:t>
      </w:r>
    </w:p>
    <w:p>
      <w:r>
        <w:t xml:space="preserve">Teksti: päätin mennä myöhään illalla lenkille. noin 10:40ish. joka tapauksessa, kun kävelen kadulla yrittäen lämmetä lenkille, tummansininen dodge charger (en ole varma, mikä vuosi) alkaa seurata minua. se vetäisi naapurustossa edessäni, sitten odottaa minua ohittaa ja mennä päätielle tehdä sama asia uudelleen. Tämä hyypiö teki tätä neljä kertaa, kunnes hän sitten päätti viittoa minua autolleen. menen kuin idiootti, ja hän tarjoaa minulle kyytiä. tämä on joku espanjalainen, valkoinen mies, jolla on silmälasit. kieltäydyn kohteliaasti, ja sitten hän sanoo "tiedät mitä haluan" ja ojentaa minulle paperin, jossa on hänen numeronsa. aluksi luulin häntä itsenäiseksi taksinkuljettajaksi tai joksikin muuksi, koska olen kohdannut noin kolme sellaista aiemmin. Tässä vaiheessa katu, jolla olemme, on täysin kuollut, ei autoja, ei ihmisiä, ei taloja, joissa on valot päällä. hän kysyy, paljonko veloittaisin, jos antaisin hänen naida minua, ja minä sanon vain, että ei, ei kiitos. sitten hän avaa turvavyönsä, ja minä vain häivyn vittuun sieltä. onneksi auto alkaa ajaa tietä kohti minua, ja minä vain lähden spurttaamaan kohti mitä tahansa avoinna olevaa kauppaa, joka siellä on. Päädyin roikkumaan noin 10 minuuttia jonkun espanjalaisen ruokakaupan ulkopuolella, joka oli vähän kansoitettu. olin niin vihainen ja täynnä adrenaliinia, että juoksin vain takaisin kotiin. unohdin hänen numeronsa enkä saanut rekisterikilpeä. olen siis yhä vihainen. jos aiot olla myöhään illalla yksin ulkona, ota ase puolustautuaksesi, täällä on sairaita kusipäitä.</w:t>
      </w:r>
    </w:p>
    <w:p>
      <w:r>
        <w:rPr>
          <w:b/>
        </w:rPr>
        <w:t xml:space="preserve">Tulos</w:t>
      </w:r>
    </w:p>
    <w:p>
      <w:r>
        <w:t xml:space="preserve">Menin ulos myöhään illalla; melkein minut kidnapattiin, olen vihainen.</w:t>
      </w:r>
    </w:p>
    <w:p>
      <w:r>
        <w:rPr>
          <w:b/>
        </w:rPr>
        <w:t xml:space="preserve">Esimerkki 7.5169</w:t>
      </w:r>
    </w:p>
    <w:p>
      <w:r>
        <w:t xml:space="preserve">Teksti: tämä tapahtui noin 20 minuuttia sitten. olin saanut rauhallisen peli-iltani päätökseen ja päätin käydä suihkussa ennen nukkumaanmenoa. kun olin tuomassa ruokalautastani alakertaan, huomasin, että kämppikseni oli ulkona. pieni tieto: jos tiedän, että kämppikseni on kotona, otan vaatteeni mukaani suihkuun ja tulen ulos ainakin housut jalassa, kohteliaisuudesta toista ihmistä kohtaan. Jos hän ei ole kotona, minulla voi olla bokserit jalassa tai sitten ei, riippuen siitä, miltä minusta tuntuu. joka tapauksessa, kuivattuani itseni avaan oven, ja kaksi tyttöä seisoo hänen huoneensa ulkopuolella, joka sattuu olemaan suoraan kylpyhuoneen vieressä. minulla ei todellakaan ollut housuja tai boksereita. lyhyen kiusallisuuden lisäksi, kohautin olkapäitäni ja kävelin huoneeseeni, käytävää pitkin. Minulla ei ole tapana tuntea oloani epämukavaksi, sillä armeijassa oleminen todella estää ujostelemasta. en voi kuitenkaan puhua heidän puolestaan, he vaikuttivat varmasti järkyttyneiltä. edit: he ovat yhä täällä, joten toivon, etten säikäyttänyt heitä ja kämppikseni voi saada jotain. edit: opin, että minun pitäisi oppia olemaan ihminen ja laittaa pyyhe päälle kävellessäni ulos kylpyhuoneesta. mutta kunniakseni sanon, etten odottanut sinne ketään!edit: niin täysin hullulta kuin tämä kuulostaakin, en halunnut kytätä kumpaakaan heistä, koska minun oli noustava aikaisin tänä aamuna opiskelemaan/kotitehtäviin, ja halusin vain nukkua. update: sain tekstiviestin tänä aamuna kämppikseltä. ilmeisesti he pitivät sitä hulvattomana ja valtavan kiihottavana. en ole varma, mitä tapahtui, koska sammuin pian tämän viestin jälkeen, mutta oletan parasta hänen kannaltaan.</w:t>
      </w:r>
    </w:p>
    <w:p>
      <w:r>
        <w:rPr>
          <w:b/>
        </w:rPr>
        <w:t xml:space="preserve">Tulos</w:t>
      </w:r>
    </w:p>
    <w:p>
      <w:r>
        <w:t xml:space="preserve">Kämppis toi 2 tyttöä kotiin, näytti vahingossa korujani heille, saattoi pilata mahdollisuutensa saada naista.</w:t>
      </w:r>
    </w:p>
    <w:p>
      <w:r>
        <w:rPr>
          <w:b/>
        </w:rPr>
        <w:t xml:space="preserve">Esimerkki 7.5170</w:t>
      </w:r>
    </w:p>
    <w:p>
      <w:r>
        <w:t xml:space="preserve">Teksti: käsittelen tätä yhä juuri tapahtuneen jälkeen. tänään oli päivä, jolloin aioin korvata vanhat, rikkinäiset sohvani yhdellä uudella. tarvitsin lisätilaa, ja kahden rikkinäisen sohvan omistaminen oli tarpeetonta, koska niitä tuskin käytetään niiden vaurioiden vuoksi. ne olivat myös siirtyneet vanhasta kodistani, josta olin muuttanut noin neljä vuotta sitten. se oli pitkä prosessi, mutta molemmat sohvat olivat nyt ulkona ja uusi sohva oli sisällä valmiina siirrettäväksi paikalleen. olin juuri menossa keittiöön pesemään käteni, kun huomasin oudon pörröisen pörrön maassa. se pisti silmään, koska olin juuri pyyhkäissyt sohvien alta, ennen kuin toin uuden sohvan sisään. ajattelin, että olin varmaan ollut väsynyt ja epäkeskeinen, minkä vuoksi en huomannut sitä. Koska olin joka tapauksessa menossa keittiöön pesemään käteni, nostin sen ylös heittääkseni sen pois ja aioin tehdä juuri niin sen jälkeen. silloin huomasin, että jokin oli... pielessä. kädessäni pitelemäni pörrö oli kova. kun katsoin käteeni, mieleni ei vain osannut käsitellä, mitä tarkalleen ottaen pidin kädessäni. se oli osittain hajonnut hiiri, jossa oli näkyvissä joitakin luita. kaikki tuntui olevan sillä hetkellä vain autopilotilla. päädyin heittämään hiiren pois, pesin käteni perusteellisesti ja istuin alas miettimään, mitä juuri tapahtui. lopulta tulin siihen tulokseen, että tapahtunut on ohi, ja päätin julkaista sen täällä. tunnen kuitenkin edelleen suurta inhoa.</w:t>
      </w:r>
    </w:p>
    <w:p>
      <w:r>
        <w:rPr>
          <w:b/>
        </w:rPr>
        <w:t xml:space="preserve">Tulos</w:t>
      </w:r>
    </w:p>
    <w:p>
      <w:r>
        <w:t xml:space="preserve">poimi kuolleen hiiren ja luuli sitä pörröksi.</w:t>
      </w:r>
    </w:p>
    <w:p>
      <w:r>
        <w:rPr>
          <w:b/>
        </w:rPr>
        <w:t xml:space="preserve">Esimerkki 7.5171</w:t>
      </w:r>
    </w:p>
    <w:p>
      <w:r>
        <w:t xml:space="preserve">Teksti: toisin kuin yleensä tapahtuu tässä subredditissä, tämä tapahtui juuri muutama minuutti sitten asuntolassani. olen yliopiston fuksi, jolla on melko paljon espanjalaisia sukujuuria, nimittäin argentiinasta ja kolumbiasta, mutta kukaan ei huomaa sitä katsomalla minua, koska suoraan sanottuna olen kalpea kuin tulostinpaperi ja todella vaalea, ja minulla on vaaleat silmät. Ellei näkisi minua seisomassa oliivinahkaisen, tummahiuksisen äidin vieressä ja voisi vertailla kasvojen rakenteita, ei olisi mitään käsitystä siitä, että minulla olisi minkäänlaista espanjalaista perimää. joka tapauksessa, mikä johtaa minun mokaani...Kerroksessani asuu sosiaalisen oikeudenmukaisuuden soturi, eräs tyttö, joka on hyvin pitkälti valkoinen (ei siis valkoihoinen, kuten minä, vaan kirjaimellisesti valkoihoinen nainen) ja joka luultavasti asuu tumblrissa aina, kun hän ei ole valvomassa koko pirun kerrosta. hän luennoi jatkuvasti kaikille, mitä he saavat ja mitä eivät saa sanoa rotunsa/sukupuolensa/seksuaalisuutensa/jne takia, mitä kunnioittaisin paljon enemmän, jos hän ei olisi niin valtava paska, joka ei ole yhtään rauhallinen.No, sanonpa, että mokasin tänään kävelemällä hänen huoneensa ohi puhuessani puhelimessa ystäväni kanssa, ja hän kuuli sanan, josta hän ei pitänyt. ystäväni oli kommentoinut, että näytin facebookin profiilikuvassani "todella kalpealta kuin aave", ja minun vitsikäs vastaukseni oli, "joo, näytän gringalta tai joltain."." gringa on valkoihoinen nainen, joka asuu latinalaisen Amerikan maissa ja joka ei oikeastaan puhu kieltä, jos sanonta ei ole tuttu. astuu sisään sjw, joka näytti kuuntelevan avoimesta oviaukostaan. kun sjw kuulee jotain, mistä hän ei pidä, hän syöksyy kimppuunsa kuin joku haukkuva puuma helvetin syvyyksistä. hän juoksi perääni, liputti minua ja alkoi moittia minua siitä, että käytin sanaa "gringa", koska se oli "haitaksi Meksiko Cityn ja muiden alueiden valkoisille maahanmuuttajille, jotka tunsivat itsensä syvästi sorretuiksi", ja siitä, miten se oli "ahdistava Latinalaisen Amerikan valkoisille kansoille", koska hänellä ei ole aavistustakaan perimästäni tai oikeastaan aavistustakaan kolonialismista etelä- ja keski-Amerikassa ja siitä, miten huonosti valkoiset kohtelivat esi-isiäni, mutta poikkean aiheesta. hän kirjaimellisesti seuraa minua koko käytävän ajan kertoen minulle tätä paskaa, kun olen puhelimessa ystäväni kanssa. yritän pitää kiinni keskustelusta ystäväni kanssa, kun sjw jatkaa ja jatkaa ja jatkaa ja jatkaa loputtomasti irlantilaisista ihmisistä, jotka ovat muuttaneet Meksikoon. siinä vaiheessa olin saanut tarpeekseni ja huudahdin vain "turpa kiinni!". Kuka sinä olet sanomaan mitään tällaista?" Ystävä loukkaantui, koska luuli, että puhuin hänestä, ja löi luurin korvaan, sjw päätti ilmoittaa minusta ra:lle "pahansuovasta käytöksestä", ja näyttää siltä, että minulla on tapaaminen myöhemmin iltapäivällä ra:n kanssa oletetusta tunteettomuudestani. kiitos paljon, sjw. **päivitys:** puhuin siis ra:n kanssa. se oli todella tapahtumarikas. hän periaatteessa vain kysyi, sanoinko jotain vahingollista, ja sanoin ei, selitin, miten sanaa "gringo" yleensä käytetään. juttelimme säästä, ja hän päästi minut menemään. luulen, että näin on käynyt muillekin ihmisille tämän tytön kanssa; esimerkiksi homopoika, joka kutsuu itseään queeriksi, musta tyttö, joka käyttää n-sanaa, asioita, joita nämä ihmiset voivat oikeutetusti sanoa itsestään. Joten aika pitkälti pääsin pälkähästä, koska tämä tyttö tekee noin melkein kaikille, koska he "ahdistavat itseään" tai mitä tahansa. voin kai ymmärtää hänen ajatuksenjuoksuaan, mutta hänen hyvät aikomuksensa johtavat huonoihin tekoihin, ja kaikki suuttuvat aika pahasti. joka tapauksessa, hauska kokemus. /s **päivitys pt. 2:** sain muutaman viestin, joissa ihmiset halusivat tietää, mikä on täydellinen perimäni. olen argentiinalainen ja kolumbialainen (äidiltäni) sekä saksalainen ja itävaltalainen (isältäni). asun yhdysvalloissa. olen kasvanut pitkälti argentiinalaisen ja kolumbialaisen kulttuurin sekoituksessa, enkä tunnistaudu kovinkaan vahvasti valkoiseksi amerikkalaiseksi, kun minulla ei ole paljonkaan yhteisiä piirteitä muiden vaaleiden ihmisten kanssa ympärilläni.</w:t>
      </w:r>
    </w:p>
    <w:p>
      <w:r>
        <w:rPr>
          <w:b/>
        </w:rPr>
        <w:t xml:space="preserve">Tulos</w:t>
      </w:r>
    </w:p>
    <w:p>
      <w:r>
        <w:t xml:space="preserve">sjw loukkaantuu siitä, että minä, näennäisesti valkoinen henkilö, sanon "särmikkään sanan", joka liittyy Keski-Amerikan maahanmuuttajiin, ja saa minut heitetyksi tapaamiseen ra-kokoukseni kanssa tunteettomuudesta.</w:t>
      </w:r>
    </w:p>
    <w:p>
      <w:r>
        <w:rPr>
          <w:b/>
        </w:rPr>
        <w:t xml:space="preserve">Esimerkki 7.5172</w:t>
      </w:r>
    </w:p>
    <w:p>
      <w:r>
        <w:t xml:space="preserve">Teksti: Kun ajoin kotiin 30 minuuttia sitten (kouluruuhkan aikana) yksikaistaisella tiellä, huomasin, että tien toisella puolella odotti paljon ihmisiä, jotka odottivat kääntymistä tielle, jolla paikalliset yläasteet ja lukiot ovat.  tyhjästä pitkässä jonossa odottava auto päättää siirtyä kaistalleni (vastakkaiseen suuntaan menevälle) ja pysähtyy 10 metriä eteeni. nyt olen sanonut itselleni, etten koskaan väistäisi kaistaltani välttääkseni onnettomuuden, koska jos menisin jalkakäytävälle, voisin törmätä jalankulkijaan, enkä voisi koskaan antaa itselleni anteeksi.  auto voidaan korjata, jonkun henki... ei niinkään. mutta reaktioni todisti toisin, väistin... törmäsin reunakiveen todella kovaa ja toista autoa ajanut kaveri vain ajoi pois. pysähdyin, nousin autosta ja tajusin, että pyöräni ovat nyt täysin sekaisin (ohjauspyöräni on nyt käännetty 90 astetta oikealle, jotta auto voi ajaa suoraan). toivon vain, että se on vain pieni linjausjuttu eikä mitään vakavaa. tässä on hyvää viimeistä lukuvuotta collegessa, ison pojan työpaikan etsimistä ja näiden kulujen maksamista pois.</w:t>
      </w:r>
    </w:p>
    <w:p>
      <w:r>
        <w:rPr>
          <w:b/>
        </w:rPr>
        <w:t xml:space="preserve">Tulos</w:t>
      </w:r>
    </w:p>
    <w:p>
      <w:r>
        <w:t xml:space="preserve">- vältti nokkakolarin, jossa autoni vain vaurioitui.</w:t>
      </w:r>
    </w:p>
    <w:p>
      <w:r>
        <w:rPr>
          <w:b/>
        </w:rPr>
        <w:t xml:space="preserve">Esimerkki 7.5173</w:t>
      </w:r>
    </w:p>
    <w:p>
      <w:r>
        <w:t xml:space="preserve">Teksti: tänään noin tunti sitten olen töissä ja tunnen itseni paskaksi edellisen illan jäljiltä, ja minulle tulee tunne, että minun täytyy pissata, joten menen pesuhuoneeseen ja yritän, mutta se ei onnistu, joten päätän käydä paskalla. noin puolessa välissä katson alas ja näen, että pissaa on joka puolella maata (se ei ollut minun pissaani) ja shortsini imevät kaiken, kun olen valmis, näen takapuolen alueen täysin märkänä ja näyttää siltä kuin olisin kussut perseestäni ulos, joten minun oli hiiviskeltävä takaisin huoneeseen, jossa työskentelen, ja onneksi minun ei tarvinnut tehdä raskasta työtä vielä tuntiin, joten istuin vain siinä ja odotin, että pissa kuivuu.</w:t>
      </w:r>
    </w:p>
    <w:p>
      <w:r>
        <w:rPr>
          <w:b/>
        </w:rPr>
        <w:t xml:space="preserve">Tulos</w:t>
      </w:r>
    </w:p>
    <w:p>
      <w:r>
        <w:t xml:space="preserve">kävin paskalla töissä, shortsit peittyivät pissan alle maahan, jota en nähnyt, piti piilottaa se kunnes se kuivui.</w:t>
      </w:r>
    </w:p>
    <w:p>
      <w:r>
        <w:rPr>
          <w:b/>
        </w:rPr>
        <w:t xml:space="preserve">Esimerkki 7.5174</w:t>
      </w:r>
    </w:p>
    <w:p>
      <w:r>
        <w:t xml:space="preserve">Teksti: Olin siis maatilalla ystäväni (joka pitää länkkäreistä ja cowboyista) syntymäpäivillä pari kuukautta sitten, menin maatilalle ja siellä oli lehmiä, hevosia ja kaikkea sellaista paskaa, mikä oli aika siistiä, paitsi että paskaa oli kaikkialla.*tietäisitte mihin tämä johtaa* näin erään kuumaperseisen naisen, hän näki minut ja vilkutti ja iski silmää, insta-boner tuli vastaan ja vilkutin takaisin, sitten iski pahin mahdollinen skenaario, ja kompastuin jalkaani ja laskeuduin kasvot edellä *lehmänpaskaan*, minkä tajusin vasta muutaman sekunnin päästä. katsoin ylös ja hän oli poissa, ja ihmiset auttoivat minut ylös. se ei maistunut hyvältä, okei? en koskaan palannut takaisin, ja ystäväni vittuilee kanssani vielä tänäkin päivänä.</w:t>
      </w:r>
    </w:p>
    <w:p>
      <w:r>
        <w:rPr>
          <w:b/>
        </w:rPr>
        <w:t xml:space="preserve">Tulos</w:t>
      </w:r>
    </w:p>
    <w:p>
      <w:r>
        <w:t xml:space="preserve">näki kuuman tytön, yritti kävellä hänen luokseen, kaatui ja putosi lehmänpaskaan.</w:t>
      </w:r>
    </w:p>
    <w:p>
      <w:r>
        <w:rPr>
          <w:b/>
        </w:rPr>
        <w:t xml:space="preserve">Esimerkki 7.5175</w:t>
      </w:r>
    </w:p>
    <w:p>
      <w:r>
        <w:t xml:space="preserve">Teksti: Vaimoni on tällä hetkellä matkoilla liiketapaamisessa. hänen on määrä palata huomenna illalla. ennen kuin hän palaa, ajattelin yllättää hänet maalaamalla makuuhuoneemme seinät, koska niitä ei ole maalattu moneen vuoteen, ja hän oli kyllästynyt tylsään väriin. Koska hän on poissa kaupungista, tänään oli päivä, jolloin olin päättänyt saada tämän tehtyä. tänä aamuna menin keräämään huoneen maalaamiseen tarvittavat tarvikkeet: maalipannu, siveltimiä, teloja, maalarinteippiä, koska hän haluaa vaihteeksi maalata verhoilun eri väriseksi; sellaista. kotiin tultuani siirtelin tavaroita huoneessa, jotta pääsin käsiksi seiniin. useita tavaroita oli siirrettävä talon eri huoneisiin, jotta huoneessa olisi helpompi liikkua maalausta varten. sen jälkeen otin pesulapun ja pölysuihketta ja puhdistin seinät niin, että maalarinteippi pysyisi kiinni seinissä pölyn sijaan, jotta se pysyisi paremmin paikallaan maalauksen ajan. poistuin huoneesta muutamaksi minuutiksi, jotta seinät ehtivät kuivua, ja silloin se vittuilu tapahtui. normaalisti vaimoni ja minä pidämme ovea lukittuna, jotta voisimme kuluttaa yöllisiä intohimojamme. hänen poikansa nukkuu käytävää vastapäätä olevassa huoneessa, ja hänen huoneensa katsoo suoraan meidän huoneeseemme. hän nukkuu kevyesti, ja vaikka hän on melkein kuusitoistavuotias, hän pelkää pimeää toisinaan. hän avaa ovensa ilman varoitusta, toisin sanoen, jos jokin asia ei ole hänen mielestään oikein. nyt pitää muistaa, että hän on parantunut paljon entisestä. ennen hän nukkui koko ajan ovi auki. nyt se on harvinaista, ja hänen ovensa saattaa olla viikkoja auki yöllä. mutta siltä varalta, että hän päättää heittää ovensa auki, kun me olemme menossa, pidämme ovea säännöllisesti lukitussa asennossa riippumatta siitä, onko ovi auki vai kiinni. ja vaikka ehkä näette jo, mitä on tulossa, voin vakuuttaa, että ongelma on hieman pahempi kuin se normaalisti olisi ollut, jos olisin yksinkertaisesti lukinnut itseni ulos huoneesta.toki lukitsin itseni ulos huoneesta. miksi tein niin? minulla on erittäin fiksu kissa, joka tykkää tutkia asioita, enkä halunnut sen menevän huoneeseen maalattavaksi, nyt kun kaikki on siirretty ympäriinsä, tarkistamaan asioita. enkä varsinkaan halunnut sitä sinne, kun maali on märkää, siltä varalta, että se päättäisi sivellä seinää vasten. joten kun olin poissa huoneesta, jotta seinät ehtivät kuivua, suljin oven. se lukitsi minut ulos. normaalisti se ei olisi ongelma, koska minulla on huoneen avain: ainoa huoneen avain, joka on olemassa, avaimenperässäni.Pidän avaimenperää housujeni taskussa. en halunnut ottaa riskiä, että housuihini joutuisi maalia, joten olin riisunut housuni. housuni, joiden sisällä avaimet ovat, ovat lukitussa huoneessa. myös puhelimeni on huoneessa, joten en voi soittaa kenellekään apua. kävelen ympäri taloa alasti ja mietin, miten helvetissä minun pitäisi päästä huoneeseen maalaamaan niiden noin kahdenkymmenenkahdeksan tunnin aikana, jotka ovat jäljellä ennen kuin vaimoni on määrä palata kotiin. Hän on matkalla hyvin pitkälle työtapaamispaikaltaan, ja hän on enemmän kuin vihainen, jos huomaa olevansa lukittuna ulos huoneestaan, jossa hän luultavasti haluaa ottaa päiväunet. Tiedän, mitä luultavasti sanotte: paperiliitin, luottokortti, jotain sellaista, jolla ovi aukeaa. Normaalioloissa olisin samaa mieltä kanssanne, sillä joissakin taloissa, joissa on makuuhuoneen ovissa lukot, on sellaisia, jotka saa helposti auki nuppineulalla tai paperiliittimellä. Talossani olevat ovilukot ovat sellaisia, joita tavallisesti on kodin ulko-ovissa: ne ovat kunnollisia lukkoja, jotka vaativat kunnon avaimen. Luottokorttitemppu ei myöskään onnistu, koska ovi on verhoiltu koko seinän aukon ympäri, mikä tarkoittaa, että oven ja seinän väliin ei jää tasaista aluetta, johon voisin kiilata kortin. Voisin soittaa avoinna olevasta ikkunasta toiseen huoneeseen naapureita auttamaan, mutta en usko, että he olisivat kovin iloisia huomatessaan alastoman miehen odottavan heitä oven toisella puolella, joten niin ei tule tapahtumaan.</w:t>
      </w:r>
    </w:p>
    <w:p>
      <w:r>
        <w:rPr>
          <w:b/>
        </w:rPr>
        <w:t xml:space="preserve">Tulos</w:t>
      </w:r>
    </w:p>
    <w:p>
      <w:r>
        <w:t xml:space="preserve">päätin maalata makuuhuoneen äitienpäivälahjaksi vaimolleni, koska hän on matkoilla. en halunnut saada maalia vaatteilleni, joten riisuin vaatteeni ja jätin ne huoneeseen, samoin oven avaimet ja puhelimeni. lukitsin itseni ulos huoneesta. vara-avainta huoneeseen ei ole. kävelen ympäri taloa alasti miettien, mitä aion tehdä.</w:t>
      </w:r>
    </w:p>
    <w:p>
      <w:r>
        <w:rPr>
          <w:b/>
        </w:rPr>
        <w:t xml:space="preserve">Esimerkki 7.5176</w:t>
      </w:r>
    </w:p>
    <w:p>
      <w:r>
        <w:t xml:space="preserve">Teksti: Hei, aloitin työskentelyn ohjelmistoinsinöörinä 2-3 viikkoa sitten startup-yrityksessä yhden parhaan ystäväni kanssa. koska se on startup, meitä on vain kaksi, jotka työskentelevät siellä pomomme kanssa. käytin osallistumaan pieniin projekteihin, mutta maanantaina minua pyydettiin siirtymään pääprojektiimme. pääprojekti kehitettiin virtuaalikoneessa, joka sijaitsee Macissani ja jaettiin myös githubissa. eilen siirryin virtuaalikoneeseen, jotta voin sitoutua projektin viimeiseen tilaan gitiin. Kun yritin commitata, tapahtui epätavallinen virhe, eikä kumpikaan meistä ole hyvä git-käyttäjä. menetimme pääsyn kyseiseen haaraan kokonaan, joitakin teknisiä juttuja myöhemmin projekti palautettiin viimeiseen commitoituun vaiheeseen, joka oli 2 kuukautta sitten, kiitos ystäväni. molemmat meistä jäimme eilen myöhään korjaamaan niin paljon kuin pystyimme, mutta se ei valmistu lähiaikoina, ja pahinta on, ettemme voineet kertoa siitä pomolle, tunnen itseni tyhmäksi ja kauhistuneeksi samaan aikaan.</w:t>
      </w:r>
    </w:p>
    <w:p>
      <w:r>
        <w:rPr>
          <w:b/>
        </w:rPr>
        <w:t xml:space="preserve">Tulos</w:t>
      </w:r>
    </w:p>
    <w:p>
      <w:r>
        <w:t xml:space="preserve">fued ja asettaa projektin 2 kuukautta takaisin ystäväni kanssa, koska emme tunteneet ympäristöä.</w:t>
      </w:r>
    </w:p>
    <w:p>
      <w:r>
        <w:rPr>
          <w:b/>
        </w:rPr>
        <w:t xml:space="preserve">Esimerkki 7.5177</w:t>
      </w:r>
    </w:p>
    <w:p>
      <w:r>
        <w:t xml:space="preserve">Teksti: minulla on kotisauna ja hankin eukalyptusöljyä avaamaan hengitysteitä ja ihoa saunassa ollessani. öljy pitää vesittää ennen käyttöä ja yleisin tapa tehdä tämä on vesipullo. käytin sam's clubin vesipulloa, koska ostamme pullotettua vettä todella paljon. käytin saunaa edellisenä iltana vaimoni kanssa ja laitoin pullon sitten hyvin korkealle kellarin ikkunalaudalle. No, tänään otin sen jostain syystä alas, koska luulin sitä roskaksi. tajusin, ettei se ollutkaan ja laitoin sen kirjahyllylle. tyttäreni oli menossa johonkin ja unohdin sen. en myöskään tajunnut, että eukalyptusöljy on niin myrkyllistä. tiesin, ettei sitä ole hyvä nauttia, mutta sitä käytetään suuhuuhtelussa. Nopeasti eteenpäin, 8 tuntia, ja vaimoni on käyttämässä järjestämääni treenihuonetta. hän tulee ulos janoisena (ei valitettavasti minulle) ja näkee vesipullon. ottaa valtavan kulauksen ja huutaa. hän joi suun täyteen pääasiassa erittäin myrkyllistä eukalyptusöljyä. soitin myrkytystietokeskukseen, ja he pakottivat minut kiidättämään hänet sairaalaan tarkkailtavaksi. Hän on tällä hetkellä siellä juuri nyt, minun piti tulla takaisin kotiin ja vahtia tytärtämme. hän on tällä hetkellä kunnossa eikä hänellä ole mitään merkittäviä oireita, mutta heidän on tarkkailtava häntä 4 tuntia. päivitys - voin hakea hänet 20 minuutin kuluttua ja hän on kunnossa. psa merkitse pullot riippumatta siitä, kuinka kauan käytät niitä, ja eukalyptusöljy on erittäin myrkyllistä. älä saa sitä edes ihollesi.</w:t>
      </w:r>
    </w:p>
    <w:p>
      <w:r>
        <w:rPr>
          <w:b/>
        </w:rPr>
        <w:t xml:space="preserve">Tulos</w:t>
      </w:r>
    </w:p>
    <w:p>
      <w:r>
        <w:t xml:space="preserve">vaimoni joi eukalyptusöljyä, jonka jätin vesipulloon.</w:t>
      </w:r>
    </w:p>
    <w:p>
      <w:r>
        <w:rPr>
          <w:b/>
        </w:rPr>
        <w:t xml:space="preserve">Esimerkki 7.5178</w:t>
      </w:r>
    </w:p>
    <w:p>
      <w:r>
        <w:t xml:space="preserve">Teksti: ensin taustatietoa. tämä tapahtui muutama vuosi sitten, ensimmäisenä yliopistovuonna. tapasin yhden kauniin tytön, joka erottui muista, koska hän käytti vähän tai ei lainkaan meikkiä, pukeutui yksinkertaisesti ja oli ujo söpöllä nörttimäisellä tavalla, joten ihastuin häneen ja kehitin pienen ihastuksen. nyt, en ole koskaan ollut hyvä tässä, mutta halusin tutustua häneen, meillä ei ollut yhteisiä kursseja, mutta satunnaisesti törmäsimme toisiimme käytävällä tai pihalla, ja ehkä vaihdoimme muutaman sanan (ilmeisesti olemme molemmat kamalia small talkissa). yleensä minä aloitin sanomalla "hei", mutta muutaman viikon kuluttua hän alkoi puhutella minua ensin. nopeasti eteenpäin muutama kuukausi, kylmään kylmään tammikuiseen maanantaiaamuun. edellisenä iltana olin juhlissa, joihin kuului rankkaa juomista, ja kävelin sitten kolme mailia kotiin kolmelta aamukolmelta lumimyrskyssä. nukuin muutaman tunnin, ketään ei ollut kotona, joten söin hiljaa aamiaiseni ja lähdin aikaisin. nyt olen yliopiston sisäpihalla, täällä ei ole ketään, se on kirjaimellisesti autio, haen itselleni halvan kupin "kahvia" automaatista ja sitten näen hänen kävelevän sisään, hänkin näyttää olevan aikaisessa, täydellistä, ehkä voimme jutella vähän.Otan rennosti kulauksen kahvia odottaessani, että hän kävelee ohi, hymyilen, hän on kahden metrin päässä minusta ja haluan sanoa "hei, hyvää huomenta", tai ainakin yritin, mutta suustani tuli vain "hugharrrrgh *köh* *gurgle* *wheeze* *crunch* grrhak!".!", jep, minulla oli helvetinmoinen kurkkukipu, en huomannut sitä, kuvitelkaa hukkuvan sian epätoivoinen vinkuminen yhdistettynä taivasta pilkkaavan saatanan ruumiittomaan ääneen. Sanomattakin on selvää, että hän päästi kiljahduksen, hyppäsi välittömästi 12 metrin päähän minusta, katsoi minua sekunnin ajan puoliksi kauhuissaan ja puoliksi inhoten (hän luultavasti luuli, että aioin sylkeä hänen kengilleen tai jotain) ja katosi yliopiston sisälle, ennen kuin ehdin tajuta, mitä oli tapahtunut. tuijotettuani yliopiston ovea viisi minuuttia käännyin lopulta ympäri, hymyilin ja kävelin hitaasti ulos sisäpihalta kahvia siemaillen ja kotiin päin, ennen kuin kukaan näki minut.Kaiken kukkuraksi yritin etsiä ja pyytää anteeksi/selittää hänelle sen jälkeen, mutta en ollut koskaan varma, mitä olisin voinut sanoa, joten katselin aina, kun hän meni ohitseni sanomatta sanaakaan. nyt pidän itseäni mukavana, mutta kömpelönä ja ujona kaverina, mutta useimmat ihmiset, jotka tuntevat minut, sanovat, että vaikutan ensi silmäyksellä pelottavalta ja kammottavalta. Arvatkaa, kumpaa hän luuli minusta, kun hän näki tämän pitkän kalpean, hoitamattoman hiuksisen, mustiin pukeutuneen miehen tuijottavan häntä käytävän pimeistä nurkista. onneksi saimme pian muutaman viikon tauon, ennen kuin minulla oli tilaisuus tehdä jotain vielä typerämpää ja saada itseni pidätetyksi tai pahempaa. en nähnyt häntä lainkaan noin 7-8 kuukauteen sen jälkeen, ja näyttää siltä, että hän unohti, kuka edes olin, mikä ei ole yllättävää, kun ottaa huomioon, miten kiireiseltä hän aina vaikuttaa, ilmeisesti hänellä on aivan täydelliset arvosanat eikä paljon vapaa-aikaa, minä taas saan päänsärkyä ajatellessani, miten sitoa kengännauhani, joten tuskinpa minulla olisi ollut siihen mahdollisuutta alun alkaenkaan.</w:t>
      </w:r>
    </w:p>
    <w:p>
      <w:r>
        <w:rPr>
          <w:b/>
        </w:rPr>
        <w:t xml:space="preserve">Tulos</w:t>
      </w:r>
    </w:p>
    <w:p>
      <w:r>
        <w:t xml:space="preserve">Yritin tervehtiä tyttöä, josta pidin, mutta minulla oli kurkku kipeä, ja äänet, joita päästin, jättivät häneen elinikäisen haavan.**</w:t>
      </w:r>
    </w:p>
    <w:p>
      <w:r>
        <w:rPr>
          <w:b/>
        </w:rPr>
        <w:t xml:space="preserve">Esimerkki 7.5179</w:t>
      </w:r>
    </w:p>
    <w:p>
      <w:r>
        <w:t xml:space="preserve">Teksti: pakollinen ei tänään, mutta jokin aika sitten. tein teini-iässä olin töissä supermarketissa. tämä supermarket laittoi henkilöstöhuoneeseensa kuvia koko johto- ja esimieshenkilöstöstään. työntekijät vitsailivat keskenään, että he varastaisivat kuvat ja laittaisivat ne satunnaisiin paikkoihin - bussipysäkeille, kouluihin jne. jne. se oli niin sitkeää, mutta ne korvattiin aina. se jatkui kuukausia. neuloja sanoa, varastin muutaman kerran kuvia pomostani, koska olin tosi cool. kerran olin tuonut yhden kotiin ja laittanut sen sattumanvaraisesti seinälleni, kunnes keksin, missä olisi hauska paikka sille. (ehkä taidegalleria?) pari päivää myöhemmin tulin koulusta kotiin ja kävelin makuuhuoneeseeni. keskellä huonettani seisoi aivan liikkumatta selkä minuun päin pieni tyttö. luultavasti kahdeksan tai yhdeksänvuotias. jähmetyin tavallaan. lopulta hän kääntyi minuun päin, ja huomasin, että hän oli kunnolla säikähtänyt. Hän astui askeleen kauemmas minusta ja sanoi sitten hiljaisella äänellä: "Miksi sinulla on isäni kuva seinälläsi?" Kävi ilmi, että se oli eräs pikkusiskoni ystävä, joka oli käynyt päivällisellä, ja hän sattui olemaan pomoni tytär. hän juoksi ulos ja piileskeli koko yön siskoni huoneessa. en nähnyt häntä sen jälkeen enää paljon.</w:t>
      </w:r>
    </w:p>
    <w:p>
      <w:r>
        <w:rPr>
          <w:b/>
        </w:rPr>
        <w:t xml:space="preserve">Tulos</w:t>
      </w:r>
    </w:p>
    <w:p>
      <w:r>
        <w:t xml:space="preserve">Varastin pomoni kuvan töistä ja ripustin sen makuuhuoneeseen muista kuin oudoista syistä. Hänen tyttärensä on siskoni ystävä, tulee illalliselle, näkee isänsä kuvan seinällä ja sekoaa.</w:t>
      </w:r>
    </w:p>
    <w:p>
      <w:r>
        <w:rPr>
          <w:b/>
        </w:rPr>
        <w:t xml:space="preserve">Esimerkki 7.5180</w:t>
      </w:r>
    </w:p>
    <w:p>
      <w:r>
        <w:t xml:space="preserve">Teksti: noin neljältä aamulla olohuoneeni matolla juoksi pieni hämähäkki. se pysähtyi keskelle kenkieni ja lepotuolin välistä linjaa. koska en ole arachnofoobikko, mutta en myöskään halunnut koskea siihen, minun oli kierrettävä se ja tartuttava johonkin tappaakseni sen (harkitsin suolapyssyä aseenani). miksi en vain astunut sen yli? en tiedä. ehkä en halunnut pelästyttää sitä? mutta ei, sen sijaan, että olisin astunut sen yli, astuin toisella jalallani nojatuolin päälle, ja kun laitoin oikean jalkani sen päälle, kaaduin ja tunsin sellaista kipua, jota en ole kokenut pitkään aikaan. olin aluksi varma, että olin murtanut nilkkani. tässä olin siis lattialla neljältä aamuyöllä makaamassa hämähäkin vieressä kauheissa kivuissa. mutta en voinut antaa loukkaantumiseni viedä minulta voiton. haavoittuvimpana hetkenäni tämä vihollinen, tämä hirviö, tämä helvetillinen peto lähti takaa-ajoon sohvalle. tiesin, että jos se pääsisi nyt karkuun minulta, se olisi voittanut taistelun enkä näkisi sitä enää tuhanteen vuoteen. se ei ollut hyväksyttävää; jos minä kaatuisin, niin kaatuisi myös se. vedin itseni kenkiä kohti, tartuin vasempaan jalkaani, käänsin itseni oikeaan suuntaan ja hakkasin otuksen armottomasti unholaan. tarkoitukseni oli valmis, ja jos olisin kuollut, se olisi ollut soturin kuolema. mutta niin vain kävi, että nilkkani ei ollut murtunut, ja selvisin sohvalle. suoranaisen 30 minuutin kivun jälkeen onnistuin nukkumaan muutaman tunnin. ja nyt, tässä olen myöhemmin, siteen kanssa, jonka oletan olevan nyrjähtänyt nilkka. turvotus on laskemassa, mutta pidän sitä silti silmällä. kävely sattuu kyllä kunnolla.</w:t>
      </w:r>
    </w:p>
    <w:p>
      <w:r>
        <w:rPr>
          <w:b/>
        </w:rPr>
        <w:t xml:space="preserve">Tulos</w:t>
      </w:r>
    </w:p>
    <w:p>
      <w:r>
        <w:t xml:space="preserve">kuin komediaelokuvan kohtaus, mies hyppää lepotuolin päälle kiertääkseen hämähäkkiä saadakseen jotain tappaakseen sen, putoaa, nyrjäyttää nilkkansa ja tarttuu epätoivoisesti kenkään, joka murskaa sen.</w:t>
      </w:r>
    </w:p>
    <w:p>
      <w:r>
        <w:rPr>
          <w:b/>
        </w:rPr>
        <w:t xml:space="preserve">Esimerkki 7.5181</w:t>
      </w:r>
    </w:p>
    <w:p>
      <w:r>
        <w:t xml:space="preserve">Teksti: Tämä tapahtui minulle kahdeksannella luokalla.Minulla oli tapana yrittää hypätä portaiden yli, yrittäen saada enemmän portaita joka kerta. minulla ei ole aavistustakaan, miksi tein sitä, mutta se oli kai hauskaa. tavallaan kuin köyhän miehen parkour, luulisin?Joka tapauksessa, oli lounasaika koulussa ja kävelin alas kahvilaan. Olin hyvällä tuulella. ruokala on koulun kellarissa, joten sinne pitää kävellä portaita alas. kukaan muu ei ollut juuri silloin kyseisillä portailla (taisin olla menossa lounaalle vähän myöhässä). joten päätin hypätä portaiden yli. "luulen, että pystyn melkein koko portaan", ajattelen. hyppään siis. pam. jotenkin unohdin, että portaiden yläpuolella oli matala betonikatto. pääni vuoti verta, korvissani soi, ja taisin menettää tajuntani hetkeksi. Pystyin nousemaan ylös ja kävelemään ympäriinsä, mutta koska olin lyönyt pääni aika lujaa, minun piti soittaa äidilleni ja selittää, mitä tapahtui, jotta hän voisi hakea minut ja viedä lääkäriin. olin vähän sekaisin, ja se oli niin naurettavaa, että nauroin aika kovaa. sain todennäköisesti lievän aivotärähdyksen, mutta muuten olin kunnossa. kyllä, paitsi että 10 vuotta myöhemmin minulla on pysyvä lommo kallossani.</w:t>
      </w:r>
    </w:p>
    <w:p>
      <w:r>
        <w:rPr>
          <w:b/>
        </w:rPr>
        <w:t xml:space="preserve">Tulos</w:t>
      </w:r>
    </w:p>
    <w:p>
      <w:r>
        <w:t xml:space="preserve">on syy, miksi 13-vuotiaat eivät saa äänestää.</w:t>
      </w:r>
    </w:p>
    <w:p>
      <w:r>
        <w:rPr>
          <w:b/>
        </w:rPr>
        <w:t xml:space="preserve">Esimerkki 7.5182</w:t>
      </w:r>
    </w:p>
    <w:p>
      <w:r>
        <w:t xml:space="preserve">Teksti: Tämä tapahtui lähes 15 vuotta sitten, mutta saa minut edelleen vapisemaan. olin juuri muuttanut uuteen kaupunkiin ja asuin väliaikaisesti serkkuni / uuden pomoni kanssa. ensimmäisen työpäiväni aamuna serkkuni-pomoni oli muutaman tunnin matkan päässä työasioissa, ja päätin mennä hänen makuuhuoneensa kattoparvekkeelle tupakalle ja puhelinsoitolle. Olin siis juuri tullut suihkusta, pyyhkeessä, tupakka toisessa kädessä ja *langaton lankapuhelin* toisessa kädessä. kun menin takaisin sisälle, ovi oli tietysti lukossa, enkä tyhmä perseeni ollut edes tarkistanut sitä ennen kuin menin sinne. kirjaimellisesti ainoa keino päästä sisään tästä lasiovesta olisi ollut rikkoa se. yritin soittaa serkulleni siinä toivossa, että ehkä, vain ehkä siellä olisi salainen avain. Ja suoraan vastaajaan. joten tein seuraavan loogisen teon... kiipesin parvekekaiteen yli päästäkseni portaisiin, koska ajattelin, että olisi pieni mahdollisuus, että asunnon etuovi olisi auki. (Nyt tajuan, ettei tämä ollut viisain valinta.) Menin kattoportaikkoon ja ryntäsin alas päästäkseni sisään rakennukseen. ja silti... Sisäkäytävän ovi oli lukossa. sinne ei päässyt. joten juoksin tässä vaiheessa takaisin portaita ylös täysin paniikissa... ja voitte arvata, mihin tämä johtaa. portaiden yläpäässä oleva ovi oli myös lukossa. mitä muuta minun olisi pitänyt tehdä? jatkoin alas kaikkia viittä porraskäytävää, ja ainoa ovi, joka ei ollut lukossa, oli ovi, joka johti rakennuksen takana olevalle kujalle. Olin 18-vuotias ja pyyhkeessä. tämä oli chicagon keskustassa. suljin oven. joten otin itseäni niskasta kiinni ja soitin hätänumeroon... kuvailin ahdingon... istahdin portaikkoon roikottamaan päätäni häpeäkierteessä. ja sitten kuulin sireenit. oi, sireenit.minut "pelasti" kiusallisesta vankilastani - ja paskat minä siitä - 12 täysin univormupukuisen "Chicagon hienoimmat" palomiehet ja poliisit, jotka sitten saattoivat minut asunnon ulko-ovelle, käärivät minut traumapeitteeseen ja yrittivät epäonnistuneesti murtaa lukon auki. lopulta yksi kavereista onnistui näpistelemään parvekkeen oven lukon ja päästi meidät kaikki sisään etuovesta. kaikki naureskelivat mukaviaan. ainoa työtoveri, jonka olin tavannut aiemmin - toinen pomoni - enkä tiennyt, mutta hän oli myös naapurini - soitti minulle ja kysyi, olinko kunnossa, sillä hän oli juuri ajanut rakennukseni ohi (hitaasti, sopivassa ruuhkassa, jonka olin auttanut luomaan) ja oli huolissaan kaikista hätäajoneuvoista. selitin, hän oli epäuskoinen. sitten hän kertoi kaikille toimistossa, mitä oli tapahtunut, joten kun saavuin paikalle, ihmiset tapasivat minut ensimmäistä kertaa ja tiesivät jo aamustani. maineeni oli edeltänyt minua... hieno alku sille työpaikalle. hyvä, että serkkuni oli iso pomo. otin opikseni ja lopetin tupakoinnin, langattomien puhelimien käytön ja mistä tahansa ovesta sisään tai ulos menemisen tarkistamatta ensin, onko se lukittu.  **muotoilun vuoksi muokattu. Olen uusi täällä!**</w:t>
      </w:r>
    </w:p>
    <w:p>
      <w:r>
        <w:rPr>
          <w:b/>
        </w:rPr>
        <w:t xml:space="preserve">Tulos</w:t>
      </w:r>
    </w:p>
    <w:p>
      <w:r>
        <w:t xml:space="preserve">lukitsin itseni vahingossa katolle ja sitten portaikkoon; Chicagon poliisi ja poliisi tutustuivat suihkun jälkeiseen minuun.</w:t>
      </w:r>
    </w:p>
    <w:p>
      <w:r>
        <w:rPr>
          <w:b/>
        </w:rPr>
        <w:t xml:space="preserve">Esimerkki 7.5183</w:t>
      </w:r>
    </w:p>
    <w:p>
      <w:r>
        <w:t xml:space="preserve">Teksti: tämä on noin 10 vuotta sitten, mutta en ole oikeastaan kertonut kenellekään tätä tarinaa... nuorin setäni oli menossa naimisiin, ja koko perhe oli tulossa paikalle. isäni videoi häitä ja myös cocktail-tunnin aikana. eräässä vaiheessa minut laitettiin vastuuseen... en tajunnut, että kamera nauhoitti, mutta siitä myöhemmin. Joten aloin vain käyttää zoomausominaisuutta katsellakseni naisia ja heidän dekolteitaan. tässä kohtaa mokasin, isäni laittoi videomateriaalin leikkaamatta sitä vhs:lle ja jakoi sen kaikille läsnäolijoille. muistan yhden naisen erityisesti zoomanneen rintoihinsa. kaikki näkivät nuoren perverssin mieleni toiminnassa edit: laittaisin tämän youtubeen, mutta minulla ei ole aavistustakaan, missä vhs-kasetti on. lol</w:t>
      </w:r>
    </w:p>
    <w:p>
      <w:r>
        <w:rPr>
          <w:b/>
        </w:rPr>
        <w:t xml:space="preserve">Tulos</w:t>
      </w:r>
    </w:p>
    <w:p>
      <w:r>
        <w:t xml:space="preserve">käytti kameraa katsellakseen dekolteitaan, koko perhe todisti kotivideolla</w:t>
      </w:r>
    </w:p>
    <w:p>
      <w:r>
        <w:rPr>
          <w:b/>
        </w:rPr>
        <w:t xml:space="preserve">Esimerkki 7.5184</w:t>
      </w:r>
    </w:p>
    <w:p>
      <w:r>
        <w:t xml:space="preserve">Teksti: Olen sovitettu tämän tytön kanssa tinder noin kuukausi sitten. hän oli vain läpikulkumatkalla kaupungin ja tarjosin viedä hänet ympäriinsä 2-3 päivää. vietimme kaksi ensimmäistä päivää yhdessä menossa paikkoja, nähdä asioita, syöminen ruokaa jne. tulla 2. yö (se oli keskiviikko niin kyllä naisten yö) päätimme osuma klubeja. Tiesin, että voisin varmasti saada jotain, varsinkin kun olen erityisen sulava naisten kanssa parin drinkin jälkeen. en kuitenkaan ollut harrastanut seksiä vähään aikaan ja pelkäsin, että lopettaisin liian nopeasti, joten päätin masturboida ennen lähtöä (virhe nro 1). Olin ystävieni kanssa heidän kotonaan, joka oli kävelymatkan päässä klubilta, ja hän saapuu puoli tuntia myöhässä pienessä vaaleanpunaisessa puserossa ja mustassa minihameessa. hän oli urheilija, ja hitto vieköön tuo hame juuri ja juuri peitti hänen tiukan takapuolensa. en valittanut. kävelen halaamaan häntä, ja hän vastaa halaukseen ja alkaa pitää kädestäni kiinni, koskettaa minua enemmän kuin yleensä jne. Mielessäni ajattelin, että haha vittu kyllä se tapahtuu. noin 10-15 hengen porukalla juomme vielä vähän lisää ja lähdemme klubille. kun olemme sisällä, yksi kavereistani sanoo, että hän suojelee selustaani ja osoittaa kahta liekehtivää lamboa. hän juo yhden ja käskee minun jakaa toisen tytön kanssa (anteeksi kaverit, olen todella kevytrakenteinen). tyttö ja minä joimme kupin loppuun ja hitto, huomasin että olin tavallista enemmän humalassa (virhe nro 2). tyttö raahasi minut täpötäydelle tanssilattialle ja alkoi hinkata paskaa jalkovälistä. nopeasti eteenpäin 3 tuntia, olimme matkalla takaisin kotiini parin lisädrinksin ja shottien jälkeen. olin superhumalassa, pystyin vielä kävelemään suoraan, mutta kuulin pulssini ja tunsin sydämenlyöntini kaikkialla ihollani. vien hänet huoneeseeni ja alan riisua häntä, päästän hänen pehmeät 34dds:nsä kasvoilleni. hän kysyi, oliko minulla kondomia, ja otin heti sellaisen lompakostani. Sitten munani vain kuoli sillä sekunnilla, kun laitoin kondomin päälle (täytyy lisätä, että munani vihaa kondomeja. se kuolee aina, kun pyöräytän yhden, mutta hei, kun kuuma tyttö käskee tehdä sen, tee se. virhe nro 3). pyhä vittu. minulla on todella kuuma tyttö alasti päälläni ja munani vain antoi periksi. Yritimme 30 minuuttia saada minut takaisin pystyyn, suihinottoja runkkauksia kaikki hommat. ei, munani ei suostunut kuuntelemaan aivojani. sitten päätimme, että ok fuck it let's just sleep. heräsin märkään sänkyyn ja sanomattakin on selvää, että olin järkyttynyt. wtf tätä nestettä. urgh ja olin juuri pessyt pyykkini edellisenä päivänä. herätin tytön, pukeuduimme molemmat ja lähetin hänet kotiin.</w:t>
      </w:r>
    </w:p>
    <w:p>
      <w:r>
        <w:rPr>
          <w:b/>
        </w:rPr>
        <w:t xml:space="preserve">Tulos</w:t>
      </w:r>
    </w:p>
    <w:p>
      <w:r>
        <w:t xml:space="preserve">menin klubille kuuman tytön kanssa, toin hänet kotiin. vakava tapaus viskimulkku ja tyhjät pallit. heräsin hänen vieressään märissä lakanoissa, mahdollisesti virtsassa. elämä on perseestä.</w:t>
      </w:r>
    </w:p>
    <w:p>
      <w:r>
        <w:rPr>
          <w:b/>
        </w:rPr>
        <w:t xml:space="preserve">Esimerkki 7.5185</w:t>
      </w:r>
    </w:p>
    <w:p>
      <w:r>
        <w:t xml:space="preserve">Teksti: editr: tämä tapahtui itse asiassa viime yönä, mutta siitä on alle 24 tuntia, joten luulen, että se lasketaan "tänään".Olen opiskelija, joka opiskelee ulkomailla Kiinassa. minulla on muutama päivä vapaata tunneista ja päätin, että se olisi hyvä aika tehdä matkoja/vaelluksia Yunnanin maakunnassa (Lounais-Kiinassa). varasin huoneen hostellista emei shanin läheltä muutamaksi päiväksi. ystävystyin yhden omistajan kanssa, kutsuttakoon häntä geraldiksi. juotuamme yhdessä teetä eräänä iltana hän kutsui minut ulos ystävänsä baariin, ja suostuin. tässä vaiheessa on syytä mainita, että kiinankieleni ei ole kovinkaan hyvää. ymmärrän paljon, mutta puhetaitoni rajoittuu sanomiseen, kuten "anna minulle toinen olut" ja "missä on vessa?" Olemme siis baarissa, chillailen, kuuntelen livebändiä, juon muutaman oluen ja viihdyn. gerald on aika suosittu kaveri - monet ihmiset tulivat tervehtimään/juomaan hänen kanssaan. jonkin ajan kuluttua haistoin hajun, jonka uskoin olevan ruohoa. Katselin ympäri huonetta, mutta en löytänyt, mistä se tuli. kun haistan sen uudelleen, katson suoraan viereeni ja huomaan, että gerald ja hänen ystävänsä syöttelivät pilveä edestakaisin. heidän silmänsä olivat lasittuneet ja he käyttäytyivät todella hölmösti. kun gerald tajusi, että tajusin, mitä he tekivät, hän hymyili ja sanoi jotakin sen suuntaista, että "kasvatamme tätä itse, se on hyvää. haluatko vähän?" onnellisena siitä, että löysin muita kaalipäisiä kavereitani paikassa, jossa ruohoa on niin vaikea löytää, nyökkäsin ja kurottauduin jointin luo. jointti oli ohut, joten minun oli vaikea saada siitä tukevaa otetta. otin vedon, mutta koska en saanut huuliani suodattimen ympärille, en ollut varma, kuinka paljon savua olin saanut - se ei tuntunut paljolta. hengitin ulos ja tunsin jotain melkein heti. mikä oli outoa, koska yleensä minulta kestää vähintään pari minuuttia ennen kuin tunnen pilveä, vaikka olisin juonut sitä ennen. mutta kohautin olkapäitäni ja ajattelin, että se oli vain todella laadukasta kannabista. "Vau!" sanoin. "这是好的! {tämä on hyvää}". halusin kysyä geraldilta, minkälaista ruohoa tämä oli, mutta en ollut varma, miten muotoilla kysymys. Koska olin oppilas, tiesin marihuanan sanan (大麻 - lausutaan "da-ma"), joten vain kysyin "这种大麻是什么样子？", mikä tarkoittaa suoraan "minkä tyylinen tämä kannabistyyppi on?"." tai jotain sellaista epäjohdonmukaista hölynpölyä. gerald katsoi minua hassusti, mutta näytti ymmärtävän, mitä yritin sanoa. hän vastasi osittain englanniksi: "this not 大麻", hän sanoi osoittaen savuketta, "this da-yan". "ah", sanoin teeskennellen ymmärtäväni, mitä hän sanoi. oletin, että tämä "da-yan" oli juuri polttamamme ruohokanta. gerald naurahti kiusallisesti ja esitti, että ottaisin vielä yhden palan, joten otin. Tällä kertaa sain suuni hyvään asentoon, jolloin huuleni saivat tiivisteen suodattimen ympärille. hengitin niin paljon savua kuin pystyin ja pidin sen syvällä keuhkoissani. savu oli makeaa ja pehmeää, ja siinä oli melkein suklainen aromi; se ei ollut mitään sellaista, mitä olin koskaan ennen maistanut. hengitin ulos nenän kautta, ja tällä kertaa yläpuolella leijui vielä näkyvä savupilvi. valtavasta osumasta huolimatta minulla ei ollut pienintäkään tarvetta yskiä - kurkkuni ei edes ärsyyntynyt. virnistäen käännyin geraldin puoleen ja näytin hänelle peukkua. hän nauroi ja viittasi minulle, että ottaisin vielä yhden sätkän. otin sätkän ja annoin jointin takaisin geraldille. minun piti ehtiä junaan seuraavana aamuna, joten en halunnut olla liian pilvessä. uloshengitettyäni suuni tuntui melko kuivalta, joten kurotin pöydällä olevan olueni perään. ennen kuin edes tartuin pulloon, minuun iski syvä, ylivoimainen huuma. en ole täysin varma, miten kuvailisin sitä. se oli melkein kuin tosielämän fps-pudotus (frames per second - niille teistä, jotka eivät pelaa nettipelejä). huone alkoi sykkiä. hengitykseni alkoi hidastua. tunsin, kuinka veri syöksyi korvieni pintaan. tunsin, kuinka maa pyöri jalkojeni alla. kun nojauduin taaksepäin penkkiin, aloin tuntea itseni huimaksi ja pahoinvoivaksi muutaman hetken, mutta tunne meni ohi. huuma ei ollut mitään sellaista, mitä olin koskaan ennen kokenut, ja se oli intensiivistä. seuraavat tunnit ovat tavallaan sumeaa. menimme vielä muutamaan baariin ja joimme lisää. jossain vaiheessa tajusin, että tunsin itseni edelleen hyvin pilvessä ja sain voimakkaita euforian jaksoja, vaikka en ollut polttanut vähään aikaan. uteliaisuuttani päätin ottaa iphonen esiin ja bingata tuon aiemmin käyttämäni kannan nimen (google on helvetin hidas kiinassa). haettuani eri kirjainyhdistelmiä, joissa oli "da-yan" -nimen ääntämys, löysin vihdoinkin jotain. 大烟 - muutama kuva näistä värikkäistä kukista ponnahtaa esiin, ja ajattelen: "Vau, kannabis ei näytä yhtään tällaiselta Yhdysvalloissa!" Selaan vielä vähän alaspäin, ja silmääni osuu sana opium....opium? opium. poltin juuri oopiumia. enkä vain vähän oopiumia, vaan paljon oopiumia. huuma kesti vielä neljä tai viisi tuntia, mutta vietin loppuyön oopiumin aiheuttamassa paniikissa. poltan silloin tällöin ruohoa, mutta en koskaan, ikinä, ikinä halua kokeilla mitään kovempia huumeita, varsinkaan oopiumia. kirjoitin tämän selviytyäkseni kokemuksesta, kiitos kun luet reddit.</w:t>
      </w:r>
    </w:p>
    <w:p>
      <w:r>
        <w:rPr>
          <w:b/>
        </w:rPr>
        <w:t xml:space="preserve">Tulos</w:t>
      </w:r>
    </w:p>
    <w:p>
      <w:r>
        <w:t xml:space="preserve">älä ota huumeita tuntemattomilta.</w:t>
      </w:r>
    </w:p>
    <w:p>
      <w:r>
        <w:rPr>
          <w:b/>
        </w:rPr>
        <w:t xml:space="preserve">Esimerkki 7.5186</w:t>
      </w:r>
    </w:p>
    <w:p>
      <w:r>
        <w:t xml:space="preserve">Teksti: joten muutama tunti sitten latasin pokemon go (asun Uudessa-Seelannissa) ja nautin kävellä ympäri kaupunkia keräämällä esineitä pokestoppeja / vangitsemalla pokemon jne., ennen kuin menin kotiin. noin puoli tuntia sitten päätin lähteä kotoa ja luistella ympäri esikaupunkialueella nähdä, jos voisin saada mitään mielenkiintoisia pokemon, tai saada joitakin viileä kohteita. noin 5 minuuttia luistelu hitaasti alas jalkakäytävällä minun lauta on tukossa epätasainen pinta ja menen lentää sen yli puhelimeni. Koska reaktioaikani on yhtä nopea kuin laiskiaisen, kasvoni putosivat maahan samaan aikaan, kun käteni ehtivät jalkakäytävälle. puhelimeni heittäytyi myös suoraan maahan, jolloin näyttö murtui. nyt kirjoitan tätä kotona kannettavasta tietokoneesta, koska puhelimeni ei tee sitä, mitä haluan sen tekevän.</w:t>
      </w:r>
    </w:p>
    <w:p>
      <w:r>
        <w:rPr>
          <w:b/>
        </w:rPr>
        <w:t xml:space="preserve">Tulos</w:t>
      </w:r>
    </w:p>
    <w:p>
      <w:r>
        <w:t xml:space="preserve">Halusin saada ne kaikki kiinni, mutta päädyin lopulta putoamaan (tavallaan) ja rikkomaan puhelimeni.</w:t>
      </w:r>
    </w:p>
    <w:p>
      <w:r>
        <w:rPr>
          <w:b/>
        </w:rPr>
        <w:t xml:space="preserve">Esimerkki 7.5187</w:t>
      </w:r>
    </w:p>
    <w:p>
      <w:r>
        <w:t xml:space="preserve">Teksti: Tämä tapahtui juuri. unohdin leikata nurmikon eilen, joten juoksin ulos tekemään muutaman kierroksen vanhalla ruohonleikkurilla. tunnin kuluttua tulin sisälle valmiina pesulle, mutta yläkerran suihku oli jo käynnissä. en halunnut odottaa, joten hyppäsin alakerran harvoin käytettyyn suihkuun.  Koska käytämme sitä harvoin, sitä ei täytetä säännöllisesti, eikä minulla ollut tavallista miestuoksuista vartalopesuainetta. mutta minulla oli palasaippuaa, ja olen kasvanut 80-luvulla, joten sen toiminta on minulle tuttua. tavallaan. eräässä rintakehääni suuntautuvassa ylöspäin suuntautuvassa liikkeessä saippua lipsahti kädestäni ja kaartui eteenpäin.  Yritin vaistomaisesti napata sen pois ilmasta, mutta se vain läpsähti kauemmas. kurotin epätoivoisesti toisella kädelläni. tällä kertaa saippua todella kimposi takaseinästä, ja se lensi suoraan minua kohti. heiluttelin käsiäni kuin sarjakuvahahmo yrittäessäni napata sitä pirun kapistusta.  koko ajan muistan vanhan vitsin armeija-ajoiltani: "älä pudota soooooooooaaaaaap." kahdeksannella yritykselläni sain sen kiinni vasempaan käteeni. seitsemännellä yritykselläni löin vahingossa seinää. nyt istun siis keittiössäni alasti ja märkänä jääpakkaus kädessäni.</w:t>
      </w:r>
    </w:p>
    <w:p>
      <w:r>
        <w:rPr>
          <w:b/>
        </w:rPr>
        <w:t xml:space="preserve">Tulos</w:t>
      </w:r>
    </w:p>
    <w:p>
      <w:r>
        <w:t xml:space="preserve">leikkasi nurmikon, otti saippuan, istui nyt alasti ja märkänä keittiössäni mustelmilla.</w:t>
      </w:r>
    </w:p>
    <w:p>
      <w:r>
        <w:rPr>
          <w:b/>
        </w:rPr>
        <w:t xml:space="preserve">Esimerkki 7.5188</w:t>
      </w:r>
    </w:p>
    <w:p>
      <w:r>
        <w:t xml:space="preserve">Teksti: tämä tapahtui juuri - en vieläkään tiedä, mitä tehdä! opiskelijaelämä on mitä on, päätin pestä alushousut lavuaarissa säästääkseni pari dollaria. ei mitään monimutkaista, mutta siitä tulee melkoinen sotku lavuaarin ympärille, veden ja saippuan armageddon. menen kuivaamaan tiskiä, nostan hammastahna- ja saippuakuppeja kuivatakseen kaiken pois. kun nostan kämppikseni hammasharjoja pitelevää kuppia, käteni kallistuu, ja heidän hammasharjansa putoavat altaaseen, jossa pidämme vessanpöntön pistokkeita.    Nyt emme koskaan siivoa siellä (siksi ylimääräinen allas). se on pölyinen, siellä on vessavettä, hiuksia ja roskia. hammasharjat tulevat takaisin todella ällöttävän näköisinä. pölyn ja ties minkä muun peitossa. huuhtelin ne pois ja vaihdoin ne, eikä juuri nyt mikään näytä tavallisesta poikkeavalta, mutta minua houkuttaa käskeä heitä olemaan harjaamatta hampaitaan, kunnes voin vaihtaa heidän nyt likaantuneet hammashygieniavälineensä. paholainen olkapäälläni yrittää vakuuttaa minulle, että se, mitä he eivät tiedä, ei tapa heitä...       *edit: kerroin heille, he nauroivat. he voivat puhdistaa hampaat peroksidilla ja käyttää niitä edelleen. eiköhän heidän suunsa!</w:t>
      </w:r>
    </w:p>
    <w:p>
      <w:r>
        <w:rPr>
          <w:b/>
        </w:rPr>
        <w:t xml:space="preserve">Tulos</w:t>
      </w:r>
    </w:p>
    <w:p>
      <w:r>
        <w:t xml:space="preserve">lähettänyt kämppikseni hammasharjat pölyiseen, bakteerien täyttämään hautaan.** **</w:t>
      </w:r>
    </w:p>
    <w:p>
      <w:r>
        <w:rPr>
          <w:b/>
        </w:rPr>
        <w:t xml:space="preserve">Esimerkki 7.5189</w:t>
      </w:r>
    </w:p>
    <w:p>
      <w:r>
        <w:t xml:space="preserve">Vastasin tänään puhelimeen, ja sain mukavan naisen, joka halusi saada tietoa joistakin paikallisista kanavista. lähetän hänelle kanavavalikoiman ja puhun hänen kanssaan läpi kaikki paikalliset kanavat, joita hän vastaanottaa, ja prosessin aikana huomaan, että hänellä on kanta-asiakastarjous, jonka avulla hän voi päivittää pakettiaan ja lisätä vuoden mittaisen alennuksen, joka alentaisi hänen kuukausittaista laskuaan. vertaan hänen nykyistä pakettiaan tarjottuun pakettiin ja yritän löytää joitakin myyntivaltteja. Kerron asiakkaalle, että paketissa on urheilua miehelle (näin hänen nimensä tilillä) ja piirrettyjä lapsille (ajattelin, että hän tuntee jonkun lapsen jostain). kohtalokas virhe. helvetti on irti, ja asiakas purskahtaa itkuun, ja minä istun hämmästyneenä, kun hän nyyhkyttää puhelimeen. kuluu kuusi minuuttia ja hän rauhoittuu hieman ja kysyn, onko hän kunnossa. kuusi minuuttia. selviää, että hänen kaksi lastaan oli juuri kuollut auto-onnettomuudessa ja hänen miehensä jätti hänet sen seurauksena. tunsin itseni kauheaksi enkä tiennyt, mitä tehdä, mutta hän pyysi anteeksi ja kiitti minua siitä, että olin pysynyt linjalla hänen kanssaan. pomo ja työkaverit haukkuvat minua edelleen siitä, että sain asiakkaamme itkemään.</w:t>
      </w:r>
    </w:p>
    <w:p>
      <w:r>
        <w:rPr>
          <w:b/>
        </w:rPr>
        <w:t xml:space="preserve">Tulos</w:t>
      </w:r>
    </w:p>
    <w:p>
      <w:r>
        <w:t xml:space="preserve">vahingossa toi esille asiakkaiden kuolleet lapset ja avioeron...</w:t>
      </w:r>
    </w:p>
    <w:p>
      <w:r>
        <w:rPr>
          <w:b/>
        </w:rPr>
        <w:t xml:space="preserve">Esimerkki 7.5190</w:t>
      </w:r>
    </w:p>
    <w:p>
      <w:r>
        <w:t xml:space="preserve">Teksti: heittää pois ilmeisistä syistä, halusin vain jakaa tarinani. pari kuukautta sitten luin joitakin ehdotuksia siitä, miten maustaa runkkaamista ja jotkut ihmiset ehdottivat eturauhashierontaa. En ollut koskaan kokeillut mitään peppuleikkejä, joten en tiennyt mitä odottaa, mutta teini-ikäisenä, jonka hormonit ovat katossa, yritin sormettaa itseäni saippualla heti suihkuun päästyäni. se ei mennyt hyvin. kyyneleet valuivat. kävi ilmi, että saippua ei ole paras liukuaine, duh. tuntui kuin joku olisi laittanut palavan tikun perseeseeni ja pakottanut minut pyörimään sen päällä. Joten toipumisen jälkeen ja oltuani edelleen kiimainen kuin vittu menin nettiin ja tilasin vähän liukuvoidetta ja dildon, kun olin siinä. olen nähnyt muijien ottavan mustia 10 tuuman dongereita perseeseensä pornossa, joten hankin "veined jelly 6-inch 6-inch mutli speed pink vibrator" ajattelin, että 6 ei pitäisi olla liian paha. muutamaa päivää myöhemmin sain paketin ja vanhempani olivat poissa, joten menin suihkuun kokeilemaan asap. halusin puhdistaa takapuoleni ennen kuin laitan mitään sormea suurempaa sisään, joten ruuvasin suihkunpään irti ja annoin itselleni peräruiskeen letkun avulla. niin paljon paskaa. paskaa kaikkialla. kaikkialla suihkussa. en todellakaan odottanut, että siitä tulisi näin sotkuista ja haisevaa. sen jälkeen kun olin täyttänyt itseni vedellä noin 10 kertaa ja päästänyt kaiken kakkakeiton ulos, se näytti olevan ohi ja vesi oli enemmän tai vähemmän kirkasta. pesin paskat pois seiniltä ja lattialta ja nousin kaikkien neljän päälle. voitelin tuon suonikyrvän ja yritin laittaa sitä sisään. taas se ei mennyt hyvin. kyyneleet valuivat. taas. onnistuin saamaan melkein puolet dildosta perseeseeni ennen kuin kipu kävi sietämättömäksi. otin sen ulos ja sen lisäksi, että se oli paskan peitossa, siinä oli verta. nousin ylös ja huomasin, että sitä tippui perseestäni ja tippumisella tarkoitan tasaista virtaa. siinä vaiheessa sydämeni hakkasi kuin hullu. ikuisuudelta tuntuneen ajan ja puolen vessapaperirullan jälkeen sain verenvuodon tyrehdytettyä ja puhdistin kaiken paskan/veren suihkusta. Pesin kaikki veriset nenäliinat vessanpöntöstä alas ja heitin dildon ja liukuvoiteen roskiin peittäen sen perusteellisesti jollain muulla roskalla päälle. joka tapauksessa ei enää pyllyleikkejä eikä kokeiluja, palasin takaisin vanhaan runkkaamiseen.</w:t>
      </w:r>
    </w:p>
    <w:p>
      <w:r>
        <w:rPr>
          <w:b/>
        </w:rPr>
        <w:t xml:space="preserve">Tulos</w:t>
      </w:r>
    </w:p>
    <w:p>
      <w:r>
        <w:t xml:space="preserve">Yritin peppuleikkiä, revin oman perseeni, paskaa ja verta kaikkialla. ei edes seisonut.</w:t>
      </w:r>
    </w:p>
    <w:p>
      <w:r>
        <w:rPr>
          <w:b/>
        </w:rPr>
        <w:t xml:space="preserve">Esimerkki 7.5191</w:t>
      </w:r>
    </w:p>
    <w:p>
      <w:r>
        <w:t xml:space="preserve">Teksti: tifu vuonna 2006, tietenkin. olin 4. luokalla ja yritin saada kiinni kaveriani, joka oli menossa koulurakennuksen sisälle sinä aamuna. koulun sisäänkäynti sai uudet ovet, joissa oli nuo itsestään sulkeutuvat saranat. täysin uutta tälle paskalle koululle. en tiennyt, että ne sulkeutuvat itsestään, joten spurttasin, ja tietenkin oven kulma osui varpaaseeni, hyvin pahasti. Minulla oli mahtavat valaisevat tennarit jalassa, mutta oven kulma viilsi hieman pohjan läpi, ja tunsin, kuinka varpaani juuttui ja halkeili. Vaikka kiljuin ja tiesin, että olin loukkaantunut, elämäni tarkoitus oli juuri sillä hetkellä saada ystäväni kiinni ja pelästyttää hänet. joten taistelin kyyneleitä vastaan, jatkoin juoksemista ja pelästytin ystäväni hyppimällä melko onnistuneesti. tunnilla varpaani jyskytti hirveästi ja sen heiluttaminen kengässä oli mahdotonta. olin sillä luokalla totaalinen luuseri ja olin kiusaajahärkä, joten seisomaan nouseminen ja luokassa käveleminen olisi johtanut ontumiseen ja valtavaan määrään luovaa nimittelyä, jota en halunnut kestää. joten kysyin ainoalta ystävältäni, voisiko hän kysyä opettajalta, voisinko mennä terveydenhoitajan vastaanotolle. kun se oli tehty, opettajani pyöräytti silmiään ja sanoi "hänen varpaansa on kipeä? pilailetko..." ja jätti pyynnön huomiotta. Tässä vaiheessa kohtaloni oli sinetöity. tiesin, että minua kiusattaisiin joka tapauksessa. Kun oli lounaan aika, kävelimme jonossa ja tietysti ontuin, kaikki huomasivat sen, myös opettaja, ja onneksi minut lähetettiin heti toimistoon ilman kritiikkiä. hoitaja oli todella rento vanhempi nainen, joka jakoi aina immeisiä, joten otin mielelläni kenkäni pois kivusta huolimatta tietäen, että saisin kermalimun. tässä kohtaa se on ällöttävää, joten tässä varoitus. koko sukkani oli veressä. myös kerran upean kenkäni sisäpuoli. hoitajan piti pysyä rauhallisena, mutta huomasin, että hän oli järkyttynyt. jostain syystä en välittänyt siitä pätkääkään. hän laittoi hanskat käteen ja otti sukan pois, ja voilà! varpaankynteni oli puhjennut kokonaan irti, ja se oli kiinni varpaassani, ja sen alla oli vain pieni pala ihoa ja verirykelmä. hän otti kynnen irti, huuhteli varpaani, joka oli näkyvästi turvonnut ja muuttunut violetiksi, ja lähetti minut kotiin kainalosauvojen ja kolmen imusolmukkeen kera. En koskaan mennyt lääkäriin, mutta kynsi kasvoi takaisin, ja varpaani on nyt kunnossa. mutta kesti kuukausia ennen kuin kipu sen heiluttamisessa hävisi. se oli melko varmasti murtunut. tunsin itseni kovanaamaksi, koska en edes itkenyt. itkin myöhemmin, kun isäni heitti pois veriset valokenkäni.</w:t>
      </w:r>
    </w:p>
    <w:p>
      <w:r>
        <w:rPr>
          <w:b/>
        </w:rPr>
        <w:t xml:space="preserve">Tulos</w:t>
      </w:r>
    </w:p>
    <w:p>
      <w:r>
        <w:t xml:space="preserve">katkaisin varpaankynteni törmätessäni oveen ja jätin sen huomiotta tuntikausiksi, ja tuloksena oli pilalle menneet valaistut kengät, kolme imukynttä ja todennäköisesti murtunut varvas.</w:t>
      </w:r>
    </w:p>
    <w:p>
      <w:r>
        <w:rPr>
          <w:b/>
        </w:rPr>
        <w:t xml:space="preserve">Esimerkki 7.5192</w:t>
      </w:r>
    </w:p>
    <w:p>
      <w:r>
        <w:t xml:space="preserve">Teksti: pakollinen "tämä tapahtui noin vuosi sitten, blaa blaa." vastuuvapauslauseke. edit: ei muotoiltu ensimmäisellä kerralla, kun lähetin oops.nyt minulla oli tapana pystyä käsittelemään savuani. olen täysin kevyt, kun se tulee alkoholiin, mutta ruohoa voisin tehdä mitään ongelmaa... muutama kulhoja ja kaikki, mitä tapahtuu, on, että olen pyörtyä edessä Rick ja Morty yöksi.Mutta en ole koskaan polttanut kovin usein... vain silloin tällöin, kun kaverini osti vähän kaveriltaan. joten kun pomoni lähtee matkalle Coloradoon ja tuo tiimillemme syötävää, olen ihan innostunut siitä. en ollut koskaan ennen kokeillut syötävää, mutta olin kuullut paljon kauhutarinoita, joten päätin olla fiksu tässä asiassa: "Syödään vain puolet ja odotetaan pari tuntia!" ajattelin itsekseni. "olen niin fiksu!" Ensimmäinen moka: tämä syötävä on karkkia. tiedän nyt, että karkkipitoiset syötävät ovat huonoimpia kokeilla ensimmäisellä kerralla, luultavasti siksi, että on vaikea erottaa tarkalleen, mihin thc on keskittynyt eniten. näin kävi ensimmäisen syötäväni kanssa: se oli tikkari, jossa thc oli keskittynyt aivan keskelle. hiton pakkauksessa unohdetaan sanoa niin, mutta mainitaan, että thc-annos on oikea "usein/tapauskäyttäjälle", joten koska poltan vain silloin tällöin, en tarvitse paljoa nostattavaksi. joten tyhmä perseeni istuu sohvalle ja imeskelee sitä typerää karkkia muutaman minuutin ajan, kunnes se näyttää noin puolet pienemmältä kuin alunperin. paska oli karamelliomenan makuinen... helvetin herkullista. "nerokasta!" ajattelen. "katsokaa, miten olen vastuullinen huumeidenkäyttäjä, annostelen itseäni ja muuta paskaa." alan pelata simsejä ja odotan, että hauskanpito alkaa. kaksi tuntia kuluu, enkä tunne mitään. "no paska", ajattelen, "tämän imusarjan täytyy olla paskaa... poltan tuskin, eikä tämä ole edes pöhinä. voisin yhtä hyvin syödä loputkin tästä!" Toinen tunti kuluu, ja oloni on edelleen melko normaali, pelaan vain peliäni. toinen moka: nousen ylös pissalle. heti kun polveni lukkiutuvat, olen vitun eetterissä. Jalkani tavallaan antavat periksi, ja nyt istun takaisin sohvalla, ja minun on auttamattomasti päästävä pissalle, kun sohvani matkustaa avaruuden, ajan ja valon halki suunnilleen samalla nopeudella kuin tavarajuna. En muista tämän jälkeen juuri mitään muuta kuin sen, että yritän ryömiä portaita ylös vessaan, jotta voisin käydä pissalla, ja tunnen, että kalloni sisältö valuu ulos, jos en ryömi täysin liikkumatta. löysin itseni kylpyammeesta pari tuntia myöhemmin, amme tyhjennettynä ja minä naureskelin tyhjälle puhelimeni näytölle. noin kuuden tunnin kuluttua pääsin vihdoin "mukavalle" korkealle tasolle ja pystyin nukahtamaan. seuraavana aamuna herään yhä hieman humalassa, menen töihin ja kerron siitä pomolleni....hän kutsui minua tyhmäksi ja nauroi perseelleen. jossain vaiheessa googlasin ilmeisesti myös "kuinka korkea on liian korkea", kuten sen illan selainhistoria osoittaa. siitä lähtien en ole voinut ottaa yhtään hittiä ilman, että olisin muuttunut ahdistuneeksi, vainoharhaiseksi sekasotkuksi. hups.</w:t>
      </w:r>
    </w:p>
    <w:p>
      <w:r>
        <w:rPr>
          <w:b/>
        </w:rPr>
        <w:t xml:space="preserve">Tulos</w:t>
      </w:r>
    </w:p>
    <w:p>
      <w:r>
        <w:t xml:space="preserve">Ymmärsin väärin, kuinka annostella karkkia oikein, annoin itselleni yliannostuksen ja päädyin eetteriin. pilasin thc:n minulta ikuisiksi ajoiksi. rip in peace.</w:t>
      </w:r>
    </w:p>
    <w:p>
      <w:r>
        <w:rPr>
          <w:b/>
        </w:rPr>
        <w:t xml:space="preserve">Esimerkki 7.5193</w:t>
      </w:r>
    </w:p>
    <w:p>
      <w:r>
        <w:t xml:space="preserve">Teksti: toisin kuin useimmat viestit tähän subredditiin, tämä tapahtui juuri. paskanottorutiinini alkaa siis nostamalla vessanpöntön kansi ja suihkuttamalla kakkapurria kulhoon. se vie hajun pois eikä ole yhtä kova kuin glade. tässä nimenomaisessa tapauksessa unohdin kuitenkin avata ja suihkuttaa ja istuin vain istuimelle. ajattelin, koska en ollut vielä paskantanut, että voisin kurottautua jalkojeni väliin ja suihkuttaa kulhoon seisomatta. luulin onnistuvani, mutta olinkin suunnannut pullon jotenkin kohti pähkinäpussiani ja avannut tulen. puolivälissä posliinisella valtaistuimella istumista selatessani juuri tätä subredditiä, alan tuntea lievää polttavaa tunnetta oikeassa pähkinässäni. tämä polttaminen voimistuu lievästä epämukavuudesta "holy shit my balls are burning" -tilanteeseen, ja sen sijaan, että olisin tarjonnut keinoja ulos tästä ahdingosta, aivoni eivät osaa muuta kuin esittää minulle usherin let it burn -laulun. 15 minuuttia kestäneen paniikinomaisen ja voimakkaan hankauksen jälkeen polttaminen on alkanut hellittää. nyt tiedän kakkapurrin vaarat.</w:t>
      </w:r>
    </w:p>
    <w:p>
      <w:r>
        <w:rPr>
          <w:b/>
        </w:rPr>
        <w:t xml:space="preserve">Tulos</w:t>
      </w:r>
    </w:p>
    <w:p>
      <w:r>
        <w:t xml:space="preserve">Poltin pallejani paskan hajun poistamiseksi...</w:t>
      </w:r>
    </w:p>
    <w:p>
      <w:r>
        <w:rPr>
          <w:b/>
        </w:rPr>
        <w:t xml:space="preserve">Esimerkki 7.5194</w:t>
      </w:r>
    </w:p>
    <w:p>
      <w:r>
        <w:t xml:space="preserve">Teksti: noin kaksi viikkoa sitten pakkasin tavaroitani muuttaakseni asuntoon ja törmäsin vanhaan kannettavaan tietokoneeseen, jonka käytön lopetin jokin aika sitten, koska se osa, johon latausjohto kytketään, oli rikki. en todellakaan tarvinnut sitä enää, joten heitin sen roskikseen enkä ajatellut siitä mitään muuta - tarkoitan, että se oli vanha, rikki ja salasanalla suojattu. pari päivää sitten sain sähköpostia joltain kaverilta, joka kertoi löytäneensä kannettavan tietokoneeni ja ottaneensa sen käyttöönsä poikansa kannettavan tietokoneen varaosiksi. hän kävi kiintolevylläni ja löysi yhteystietoni, jotka oli tallennettu ansioluettelooni asiakirjoihini. hän halusi tietää, haluanko kannettavan tietokoneen takaisin vai haluanko saada tiedostoni pois kiintolevyltä. [tämä on hänen lähettämänsä sähköposti.](http://i.imgur.com/iocvlk5) olin tuskin lukenut sähköpostia loppuun, [kun hän lähetti minulle myös tekstiviestin.](http://imgur.com/orxhpnk)tässä vaiheessa ihmettelen, mitä helvettiä muuta olin tallentanut tietokoneelle, jonka hän näki... kuvia? hän asuu kaksi kerrosta ylempänä vanhassa asuinkompleksissani, joten tapasin hänet töistä päästyäni saadakseni kiintolevyn takaisin (pyysin häntä pitämään loput siitä varaosia varten). Hän selitti, miten voit hankkia sovittimen, jolla voit liittää kiintolevyn tietokoneeseesi usb-portin kautta, jotta pääset käsiksi tiedostoihin. minulla ei ollut aavistustakaan, että niin voi tehdä! luulin tosissani, että se oli csi/hakkeri-tyyppistä. en ole käyttänyt kannettavaa vuosiin, joten siinä ei ole mitään, mitä tarvitsisin, mutta haluaisin hankkia sovittimen nähdäkseni, mihin muuhun hänellä oli pääsy. tai ehkä minun on parempi olla tietämättä? tiedän, etten enää koskaan heitä pois elektroniikkalaitetta.</w:t>
      </w:r>
    </w:p>
    <w:p>
      <w:r>
        <w:rPr>
          <w:b/>
        </w:rPr>
        <w:t xml:space="preserve">Tulos</w:t>
      </w:r>
    </w:p>
    <w:p>
      <w:r>
        <w:t xml:space="preserve">heitin rikkinäisen kannettavan tietokoneeni roskikseen, joku kaveri kaivoi sen esiin ja sai yhteystietoni kiintolevylle tallennetusta ansioluettelostani.</w:t>
      </w:r>
    </w:p>
    <w:p>
      <w:r>
        <w:rPr>
          <w:b/>
        </w:rPr>
        <w:t xml:space="preserve">Esimerkki 7.5195</w:t>
      </w:r>
    </w:p>
    <w:p>
      <w:r>
        <w:t xml:space="preserve">Teksti: tänään on syntymäpäiväni. hyvää syntymäpäivää minulle!päiväni alkoi hyvin, suosikkiaamiainen, lounas kadunkulmassa töideni äärellä ja illallinen ystävien ja perheen kanssa. nyt kun makaan sängyssäni, puhelimeni piippaa syntymäpäiväni hälytyksestä, jossa on kirje liitteenä. kirjoitin itselleni viime vuonna kirjeen asioista, joita minun pitäisi tehdä, seikkailuista, jotka minun pitäisi ottaa, oppitunneista, jotka minun on opittava jne. Kun käyn läpi kirjettä, en voi olla huomaamatta, että olen melkein saavuttanut kaikki kirjeessä mainitut asiat. paitsi suurimman fu:ni. käskin itseäni lopettamaan eri tyttöjen tapailun joka kuukausi ja keskittymään vain yhteen. ja niin tein. tapasin hänet, ja hänen kanssaan olen oma itseni, en pidättele, en valehtele, en teeskentele, olen vain oma itseni. viime vuosi oli mahtava vuosi, koska minulla on hänet. sitten fu. erosin hänestä, koska sain kylmät jalat ja ajattelin, että menemme liian nopeasti ja olemme liian pian vakavasti. Nyt kun on syntymäpäiväni, en ole koskaan tuntenut oloani yksinäiseksi. kyllä, minulla on perheeni, mutta minulla on vieraantunut suhde heihin kaikkiin. minulla on ystäväni, jotka tapasin pelien kautta, mutta he eivät koskaan ymmärrä todellista minää. minulla oli hänet, millään muulla ei ollut väliä paitsi hänellä, mutta menetin hänet, koska 25-vuotias minäni jätti hänet eräänä aurinkoisena keskiviikkona ja ajatteli, että se oli oikein. tietysti pelimies sisälläni jätti huomioimatta kaikki hänen puhelunsa ja tekstiviestinsä, eikä koskaan vastannut oveen edes puhuakseen. jos voisin palata viime vuoden syksyyn, potkisin itseäni palleihin, tai koskisin jopa habanero-paprikoita, sitten ottaisin piilolinssit pois ja runkkaisin pesemättä edes käsiäni oppiakseni läksyni. en ole koskaan tuntenut oloani niin yksinäiseksi, joten syntymäpäivänäni toivon, että otatte oppia läksyni. on ok pelätä, pelätä, tuntea olonsa ylivoimaiseksi, koska loppujen lopuksi teillä on se joku, ja tunne siitä, että teitä rakastetaan, on kaikkein hienoin tunne. (plus, ette halua koskaan kokea habanero-tilannetta!)</w:t>
      </w:r>
    </w:p>
    <w:p>
      <w:r>
        <w:rPr>
          <w:b/>
        </w:rPr>
        <w:t xml:space="preserve">Tulos</w:t>
      </w:r>
    </w:p>
    <w:p>
      <w:r>
        <w:t xml:space="preserve">tänään on syntymäpäiväni, enkä ole koskaan tuntenut olevani yksin, koska 25-vuotias minä kirjoitti viime vuonna listan asioista, jotka minun olisi pitänyt tehdä, kuten lopettaa eri tyttöjen tapailu joka kuukausi ja olla tosissani yhden tytön kanssa, minkä tein, mutta sain kylmät jalat ja erosin hänestä. ansaitsen habanero-tilanteen juuri nyt.</w:t>
      </w:r>
    </w:p>
    <w:p>
      <w:r>
        <w:rPr>
          <w:b/>
        </w:rPr>
        <w:t xml:space="preserve">Esimerkki 7.5196</w:t>
      </w:r>
    </w:p>
    <w:p>
      <w:r>
        <w:t xml:space="preserve">Teksti: tämä tapahtui siis viime viikolla, mutta täydet seuraukset paljastuivat vasta myöhemmin. pt 1: häät veljeni meni naimisiin viime viikolla. kaunis seremonia. syksyn lehdet putoilivat, kun he sanoivat kyllä, perhekuvia koiran kanssa ja paljon juomista. join hennessyä, inkivääriolutta, bourbonia, punaviiniä, rolling rockia, old fashionedia ja muutaman keskiyöllä oluen, joita en oikeastaan muista. ne kaikki sekoittuivat vatsassani, ja se oli täysin sen arvoista.... silloin.... seuraavana päivänä otin kolme kakkaa ennen kuin lähdin tien päälle ja ajattelin, että olin kunnossa. meillä oli muutama osavaltio ajettavana, ja noin puolessa välissä asiat alkoivat kuplia. noin tuntia myöhemmin tajusin, etten pääse kotiin. soini ajaa ja haluaa odottaa, että pääsemme lähemmäs kotia ennen kuin pysähdymme. pt 2: starbucks pysähdymme starbucksille hakemaan sitä makeaa kurpitsamaustetta, ja vitsailtuani muutaman kerran kakkukakkuista, jotta barista ei luule, että olen siellä vain pilaamassa heidän vessaansa, siirryn vessaan. Täysin aikomuksenani tehdä siitä sopimaton tulevaa käyttöä varten. mitä seurasi, oli julma yhdistelmä kaikesta, mitä olin tehnyt keholleni edellisenä iltana. tuntikausien juominen ja tanssiminen loivat iljettävän ja voimakkaan seoksen, joka tuntui loukkaantuneelta siitä, että olin pakottanut sen jäämään sisimpääni niin pitkäksi ajaksi. se ilmoitti tyytymättömyytensä. huuhtelun aikana, jonka tarkoituksena oli estää epäpyhien roiskeiden leviäminen, huomasin, ettei vessapaperia ollut. säiliön takaosassa ei ollut varapaperia, vain paperipyyhkeitä. pärjäsin. se oli epäideaalista, mutta helpotus oli käsillä, joten en ajatellut mitään. 3. kohta: kipu on nopea kaksi päivää eteenpäin, ja häntäluuhun sattuu ihan hirveästi. Istuminen on mahdotonta, selällään makaaminen on sietämätöntä, ja liikkuminen ylipäätään on aika ärsyttävää. teen paljon töitä kotoa käsin, joten luonnollisesti otan advilia, laitan tietokoneen lattialle, makaan vatsallani ja hoidan homman kuntoon. muutama päivä tuota, ja alan olla todella ärhäkkä. sekoilu alkaa olla alkanut, ja mies voi maksaa vain niin paljon fifaa, kun katsoo 30 rockia. mutta oireeni eivät ole hellittäneet. ja yhtäkkiä tulee vuotoa. sekoan välittömästi, käyn suihkussa yrittäessäni pestä pois osan verisestä mätäseoksesta ja kiiruhdan lähimpään kiireelliseen hoitoon. siellä minulle kerrotaan, että minulla on paise, jota kutsutaan pilonidaalikystaksi https://en.wikipedia.org/wiki/pilonidal_cyst . jotka syntyvät, kun bakteerit pääsevät ihon murtuman alle.Kävi ilmi, että erittyminen on hyvä asia, ja sen on tapahduttava, jotta koko juttu katoaa. sain antibiootteja ja pääsin jatkamaan matkaa. nyt minä ja ylipainoinen kissani katsomme jalkapalloa ja tajuamme, että jos starbucksissa olisi ollut tavallista vessapaperia, en olisi varmaankaan pyyhkinyt hääpaskoja jollakin, joka on niin karkea, että se puhkaisee ihon.</w:t>
      </w:r>
    </w:p>
    <w:p>
      <w:r>
        <w:rPr>
          <w:b/>
        </w:rPr>
        <w:t xml:space="preserve">Tulos</w:t>
      </w:r>
    </w:p>
    <w:p>
      <w:r>
        <w:t xml:space="preserve">Kävin ällöttävällä paskalla. pyyhin paperipyyhkeillä. sain vahingossa paiseen sinne, minne aurinko ei paista.</w:t>
      </w:r>
    </w:p>
    <w:p>
      <w:r>
        <w:rPr>
          <w:b/>
        </w:rPr>
        <w:t xml:space="preserve">Esimerkki 7.5197</w:t>
      </w:r>
    </w:p>
    <w:p>
      <w:r>
        <w:t xml:space="preserve">Teksti: Tulen luoksenne tänään tapahtuneen mokani kanssa. tämä on tarina, joka on täysin nolo ja luultavasti pilaa mielikuvan minusta kenenkään mielessä, jos he tietäisivät tämän minusta, mutta kerron sen teille, koska se on vain niin nolo. en välitä paskaakaan siitä, mitä se tekee rehellisyydelleni, se on sen arvoista. olen siis nainen, joka aina vahaa kulmakarvani. nautin siitä, oikeastaan. se on terapeuttista. menen aina toastiin, koska siellä on mukavaa ja tunnen useimmat ihmiset, jotka työskentelevät siellä, ja se on aina hienoa. olen ollut päivittäinen tupakoitsija jo vuosia. koska olen ollut niin kauan, päätin syödä kokonaisen syötävän ennen menoa. ne eivät ole koskaan tehneet paljon minulle. dabbaan päivittäin. väärin. täysin väärin. nämä olivat erityisen vahvoja, tai tekivät jotain dabbien kanssa, jotka veivät minut pois päältä. löysin itseni salongin loisteputkivalojen alta täysin paahtuneena. joka tapauksessa, käyn aina tekemässä kulmakarvani. minulla on myös aina vähän persikkakarvoja siellä täällä, ja hoidan ne kotona nipistämällä. mutta minä, hetken horjuvassa päätöksentekoprosessissa otsikolla: "hemmottele itseäsi", ajattelin, että ottaisin ne mieluummin vahattavaksi. en ole koskaan oikeasti mennyt ja vain kokeillut sitä, vaikka olen sitä pohtinutkin. ajattelin, että hän ottaisi ne kohdat, jotka tarvitsivat vahausta. se oli käsitykseni "kasvojen vahaamisesta". olin väärässä. olin niin väärässä. kulmakarvani olivat kunnossa. olin iloinen, että nautin itsestäni. mutta seuraavaksi hän valmisteli naurettavan määrän vahaa ja alkoi siirtää päätäni sivulle. ajattelin taas, että ei se mitään, varmaan vain muutama kohta. tuo viattomuus kesti vain 0,03 sekuntia. enempää en ehtinyt kestää, ennen kuin jouduin kokemaan raivokkaimman raivon, jota shekkini on koskaan joutunut kestämään koko olemassaolonsa aikana. se tuntui kuin nopean auringonpolttaman. mutta selvisin siitä vain. Äiti ei ole kasvattanut ämmiä, eikö niin? väärin. sertifioitu ämmä. olin aidosti huolissani, että ihoni kuoriutuisi pois, vaikka olin käynyt kyseisessä kampaamossa liian monta kertaa laskettavaksi ja tiesin, etten ollut allerginen vahalle. tiesin, että olin mokannut pahasti, kun huomasin, etten pystynyt ajattelemaan mitään muuta kuin poskeni palamista ja sitä, miltä ihoni näyttäisi, kun hän oli valmis. vahasiko hän kaikki vauvakarvani pois? polttiko tämä kirjaimellisesti ihoni ja onko minulla nyt värimuutoksia, arpia? olenko täysin turvoksissa päiväkausia? tunnistaisinko edes itseni, kun hän oli valmis? jessus. lista jatkuu ja jatkuu. voide, jota hän laittoi sen jälkeen, tuntui rehellisesti siltä, että minut oli pelastettu tai ainakin kosteutettu. Mutta kun näin itseni, en nähnyt sitä, mitä odotin. kivusta huolimatta ihoni oli vauvamaisen sileä. mutta en ole varma, voisinko tehdä sitä enää ikinä. pitäydyn kynimisessä. kaiken kukkuraksi häneltä jäi muutama irtokarvoitus huomaamatta, ja nyt minun on mentävä kotiin nyppimään se, mikä selvisi kuumavahan raivosta.</w:t>
      </w:r>
    </w:p>
    <w:p>
      <w:r>
        <w:rPr>
          <w:b/>
        </w:rPr>
        <w:t xml:space="preserve">Tulos</w:t>
      </w:r>
    </w:p>
    <w:p>
      <w:r>
        <w:t xml:space="preserve">älä tee karvanpoistopäätöksiä alkoholin vaikutuksen alaisena.</w:t>
      </w:r>
    </w:p>
    <w:p>
      <w:r>
        <w:rPr>
          <w:b/>
        </w:rPr>
        <w:t xml:space="preserve">Esimerkki 7.5198</w:t>
      </w:r>
    </w:p>
    <w:p>
      <w:r>
        <w:t xml:space="preserve">Teksti: varoitus: gross.this itse asiassa tapahtui tänään.Luulen, että teknisesti eilen, koska se on yli puolenyön, mutta whatever.so hai viikko iski minulle maanantaina ja tiistaina se iski minulle kovaa, kuten se yleensä tekee päivänä #2. aluksi, minun pitäisi sanoa, että kävin ostoksilla ja sai uusia alusvaatteita viikonloppuna.  Jätin kassin kylpyhuoneen lavuaarin viereen ja unohdin jatkuvasti viedä sen makuuhuoneeseen. tiistaiaamuna tulin suihkusta ja tarvitsin alusvaatteet mahdollisimman pian tai muutan kylpyhuoneen joksikin, joka muistuttaa psykon suihkukohtausta. päätin, että minun pitäisi vain tehdä se kätevä juttu ja ottaa uudet alusvaatteet. joo, tiedän. tyhmä tyhmä tyhmä tyhmä idea.  tätä voisi helposti pitää mokana nro 1. mutta silloinen perusteluni oli järkevä... yleensä haluan pestä alushousut (jopa ne, jotka näyttävät täysin puhtailta), kun saan ne ensimmäistä kertaa, hieman vainoharhaisista syistä. ajattelin, että voisin laittaa tyynyn ja ohittaa pesun ilman, että tarvitsisin huolehtia siitä, että jokin ällöttävä asia olisi suorassa kosketuksessa naiseni vatsan kanssa.Suurin osa alusvaatteista oli siis pieniä huteria juttuja, mutta oli yksi, joka sopi tyynyn kanssa käytettäväksi. siinä oli pitsinen selkäosa, mutta tyyny pysyi siinä hyvin kiinni, ja olin valmis lähtemään. menin töihin, ja kaikki sujui hyvin. juuri silloin, kun olen valmis lähtemään, huomaan, että tädin virtaus kiihtyy melkoisesti.  Pääsen töistä tiistaisin kello 3, ja olin aivan poikki ja uupunut, kun pääsin kotiin. vein koirat ulos lyhyelle kävelylle, palasin takaisin, otin ibuprofeenia kramppeihin, jotka olivat viemässä minut polvilleni, ja makasin sohvalla odottamassa, että ne alkavat. seuraava vika oli se, että nukahdin.  Nukahdin heti ja heräsin noin puolitoista tuntia myöhemmin, tajusin heti, miten huono ajatus tämä oli. tiesin heti, että alhaalla oli ollut vuoto. makasin selälläni, käytin tyynyä, joka olisi pitänyt vaihtaa ennen päiväunia... ymmärsitte varmaan. se valui suoraan takapuolelle ja alushousujeni ja housujeni takapuolelle.nousin ylös, ja välitön huolenaiheeni olivat hienot housut, jotka minulla oli ollut ylläni. revin ne pois ja heitin ne kylmällä vedellä täytettyyn lavuaariin. silloin muistin, että minulla oli ollut uudet alushousuni :(otin ne pois, ja totta tosiaan, se takaosa, jota tyyny ei ollut suojannut, oli läpimärkä verestä.  heitin ne pesualtaaseen housujen kanssa ja menin suihkuun. ja silloin näin peilistä vilauksen takapuolestani. alushousujen pitsinen takapuoli oli toiminut verikuviona, ja pitsikuvio oli lähes täydellinen jälki omassa takapuolestani. se olisi näyttänyt siistiltä, jos se ei olisi ollut, tiedättehän, kuukautisverta.</w:t>
      </w:r>
    </w:p>
    <w:p>
      <w:r>
        <w:rPr>
          <w:b/>
        </w:rPr>
        <w:t xml:space="preserve">Tulos</w:t>
      </w:r>
    </w:p>
    <w:p>
      <w:r>
        <w:t xml:space="preserve">nukahdin kuukautisteni rankan päivän aikana ja tein takapuoleeni ihanan pitsikuvion omalla kuukautisverelläni.</w:t>
      </w:r>
    </w:p>
    <w:p>
      <w:r>
        <w:rPr>
          <w:b/>
        </w:rPr>
        <w:t xml:space="preserve">Esimerkki 7.5199</w:t>
      </w:r>
    </w:p>
    <w:p>
      <w:r>
        <w:t xml:space="preserve">Teksti: Istuin siis sohvalla ja katselin televisiota, kun yhtäkkiä puhelimeni soi. kaikki, jotka tuntevat minut, tietävät, etten vastaa puhelimeen, ellen tiedä numeroa, mutta olen tänään töissä ja ajattelin, että ehkä se oli joku töistä. Vastaan puhelimeen ja kuulen pienen tytön sanovan: "Isä?" Pysähdyn hetkeksi ja sanon: "Ei". Sitten lapsi jatkaa kertomalla, että hänellä on hieno päivä ja että hän ei malta odottaa, että näkee minut illalla. yritän kovasti keskeyttää, mutta hän vain puhuu ja puhuu, joten istun hiljaa odottamassa tilaisuuttani vastata. lopulta hän sanoo: "isi, mikä on sosiaaliturvatunnukseni?" Kaikki tapahtui niin nopeasti, etten tiennyt, mitä sanoisin, joten purskahdin ulos: "En tiedä." Hänen päässään on äkillinen vihan hetki: "No, miksi et tiedä?" hän kysyy. "Koska en ole oikea isäsi, etkä sinä ole oikea tyttäreni." Yhtäkkiä tajusin, ettei olisi ehkä pitänyt sanoa sitä noin, koska hän purskahti itkuun ja nyyhkytti siitä, että hänet oli adoptoitu. lopetin puhelun hiljaa... no, hitto. taas yksi päivä, taas yksi pilalla oleva lapsuus.</w:t>
      </w:r>
    </w:p>
    <w:p>
      <w:r>
        <w:rPr>
          <w:b/>
        </w:rPr>
        <w:t xml:space="preserve">Tulos</w:t>
      </w:r>
    </w:p>
    <w:p>
      <w:r>
        <w:t xml:space="preserve">Vastasin puhelimeen ja kerroin pikkutytölle, etten ole hänen isänsä, ja pilasin hänen elämänsä.</w:t>
      </w:r>
    </w:p>
    <w:p>
      <w:r>
        <w:rPr>
          <w:b/>
        </w:rPr>
        <w:t xml:space="preserve">Esimerkki 7.5200</w:t>
      </w:r>
    </w:p>
    <w:p>
      <w:r>
        <w:t xml:space="preserve">Teksti: Tiedätkö, miten ihmiset aina sanovat "älä missaa jalkapäivää?" kyllä, se on totta. älä missaa jalkapäivää. olen siis tehnyt p90x3:a jonkin aikaa ja kehoni on alkanut tottua treenaamiseen. mutta, kuten kaikki muutkin, tärkein syy, miksi teen ohjelmaa, on saada rokkaava vartalo. ja niinpä keskitän ponnistukseni lihaksiin, jotka auttavat tuota kuvaa. niskat, hauikset, triceps, hartiat, vatsalihakset jne. viimeisenä mielessäni on alapuoliskoni, joten jätin väliin näitä lihasryhmiä käsittelevät treenit. joten noin puolessa välissä ohjelmaa otin kuvia nähdäkseni edistymiseni ensimmäisestä päivästä. en odottanut paljoa, mutta yllätyin siitä, että huomasin jonkinlaisen eron. Kun olin saanut uutta minää varten pullukkaa, tajusin, että minusta oli tullut hieman hirviö. olin saanut määritelmää ylhäältä, mutta jalkani säilyttivät kanan näköisyytensä. halusin luonnollisesti ratkaista tämän ongelman, ja päätin, että tänä iltana olisi paras hetki tehdä jalkaharjoituksia. kyykkyjä, lungeja, potkuja. muita jalkajuttuja. mitä tahansa, tein sen. ja luoja, tunsin, että se toimi. jalkani tärisivät tästä työstä, ja olin ylpeä. tässä kohtaa asiat menevät pieleen. kävelin yläkertaan ottamaan treenin jälkeisen suihkun. oli vaikea nousta kahta kerrosta portaita, mikä oli outoa, mutta en välittänyt siitä. käynnistin suihkun ja hyppäsin sisään. lämmin vesi tuntui nestemäiseltä jeesukselta ja seisoin siinä ja ajattelin olevani kuuma paska. kaikkea itselleni laulamisesta poseeraamiseen suihkupeilissä. ei minun ylpein hetki. oltuani pieni narsistinen ämmä, katsoin alas ja huomasin, että jäseneni tarvitsisi hiustenleikkuuta.näette mihin tämä johtaa. otin partakoneen käteeni kuin se olisi vitun excalibur ja menin kaupunkiin. muistakaa, että olin endorfiinihumalassa treenaamisesta, eikä arvostelukykyni ollut tässä vaiheessa parhaimmillaan. jalkani alkavat sattumanvaraisesti kouristella reaktiona kovaan käyttöön, ja väkivaltainen tärinä saa minut viiltämään kivespussini. Huusin kuin lapsi, kun veripisarat putosivat suihkun lattialle. nyt minulla on siis perhe, joka on nyt hereillä, vuotava kivespussini ja jalat, jotka eivät lopeta tärisemistä. fan-fucking-tastic. täytyy myöntää, että kun välitön kipu laantui, ensimmäinen ajatukseni ei ollut hakea apua tai korjata verinen penikseni, vaan se oli "tästä voisi tehdä kunnon tifun."." olen pilalla. minun täytyy rentoutua redditingin parissa. joten paikkailen kaluani ja vakuutan vanhemmille, että olen kunnossa. se olisi voinut olla paljon pahempaa, mutta se kirvelee silti helvetisti. kirjoitin tämän pahan pojan ja nyt aion nukkua sen pois. kuka tietää, mini-minä saatan olla kunnossa aamukierrokselle, jos olen onnekas. jk... :(</w:t>
      </w:r>
    </w:p>
    <w:p>
      <w:r>
        <w:rPr>
          <w:b/>
        </w:rPr>
        <w:t xml:space="preserve">Tulos</w:t>
      </w:r>
    </w:p>
    <w:p>
      <w:r>
        <w:t xml:space="preserve">opit kantapään kautta. älä jätä jalkapäivää väliin. sivuvaikutuksina voi olla kalun kuoriutuminen kuin helvetin mandariini. **</w:t>
      </w:r>
    </w:p>
    <w:p>
      <w:r>
        <w:rPr>
          <w:b/>
        </w:rPr>
        <w:t xml:space="preserve">Esimerkki 7.5201</w:t>
      </w:r>
    </w:p>
    <w:p>
      <w:r>
        <w:t xml:space="preserve">Teksti: tämä ei siis tapahtunut tänään, vaan joulukuussa 2014. isoäitini oli kuollut ja tarvitsimme hautapaikan, johon voisimme haudata hänet. olen kotoisin pieneltä saarelta, jossa ei ole paljon tilaa, joten hautapaikat ovat hyvin kalliita. useimmat ihmiset hautaavat vainajansa näissä "arkkuasunnoissa", eivätkä nekään ole halpoja. en ole varma mikä termi on, mutta ne ovat näitä valtavia betonista tehtyjä rakennuksia, jotka ovat noin 4 tonttia korkeita ja ehkä 10 tonttia leveitä. jos löydän kuvan tällaisesta, laitan sen kommentteihin. joten, kuten sanoin, tilaa ei ole paljon ja tontit ovat kalliita, joten usein perheet "jakavat" tontin jopa kolmella vainajallaan. tämä on mahdollista, kun kuolemantapausten välillä on kulunut monta vuotta ja ruumiit ovat hajonneet riittävästi, jolloin jäännökset voidaan poistaa alkuperäisestä arkusta ja laittaa paljon pienempään laatikkoon, jotta uudelle arkulle jää tilaa. se, mitä he tekevät, on aika karmeaa, jos sitä miettii liikaa.he avaavat tontin, ottavat arkun pois, avaavat arkun ja "hajottavat" vainajan jäännökset pienemmiksi "paloiksi", jotta ne mahtuvat pienempään laatikkoon, ja myös siivoavat tontin uutta arkkua varten. nyt, kun vainajan tontti avataan, jotta uudelle arkalle saadaan tilaa, on pakollista, että perheenjäsen on paikalla tarkistamassa, että kaikki on kunnossa. (luulen, että hautaustoimisto vaatii tätä varmistaakseen, että omaiset eivät voi myöhemmin syyttää hautaustoimiston työntekijöitä vainajan hautapaikan ryöstämisestä). tässä tapauksessa tuo onnekas perheenjäsen olin siis minä. isoäidilläni ei ollut enää lähisukulaisia jäljellä, äitini oli kuollut maaliskuussa ja oli ollut isoäitini ainoa jäljellä oleva lapsi, isästäni ei ollut apua, joten hautapaikkojen hoito jäi nyt minulle. hautapaikka, johon mummoni oli menossa, oli hänen kasvattisisänsä hautapaikka. tämä mies kuoli noin 20 vuotta ennen syntymääni, joten riittää kun sanon, etten tuntenut miestä. hitto, en ollut koskaan nähnyt edes kuvaa hänestä. silti minun piti "valvoa" hänen siirtoaan pienempään arkkuun. olin siis siirtopäivänä ja olin vähällä menettää järkeni. Vuosi 2014 ei ollut ollut ollut hyvä minulle; äitini kuoli maaliskuussa, sitten mummoni kuoli joulukuussa juuri ennen joulua, ja nyt olin näkemässä ensimmäistä kertaa luurankoni. olin toki nähnyt ruumiita ennenkin, mutta en koskaan tuossa hajoamistilassa. olin melko varma, että pyörtyisin sinä päivänä. isäni oli tullut mukaani, mutta isona sankarina hän käveli jossain tonttien välissä eikä ollut tukenani. hautausmaan hoitajat ilmestyvät paikalle ja alkavat avata hautapaikkaa, samalla kun mietin, milloin hermoni saavat yliotteen minusta ja päädyn menemään yöunille. katson ympärilleni seisoessani varmistaakseni, että jos pyörryn, siellä on pehmeää ruohoa, johon laskeutua. yllätyksekseni pääsen siihen pisteeseen, jossa arkku viedään pois hautapaikalta ja talonmiehet odottavat lupaani avata arkku. annan luvan ja siinä hän on; isoisoisäni. se oli kuin luuranko, jolla oli vaalea vaalea peruukki ja vanha pölyinen sininen puku. näin jopa hänen hammasproteesinsa istuvan yhä siinä, mitä hänen leuastaan oli jäljellä. tässä vaiheessa uteliaisuuteni saa minusta yliotteen, ja etenen hitaasti yhä lähemmäs ja lähemmäs arkkua yrittäen nähdä sen paremmin. nousen arkun luo asti ja katson tarkemmin sitä, mikä kerran oli elävä, hengittävä ihminen. oli outo kokemus nähdä, millaisena meistä lopulta tulee. käsitellessäni kaikkea näkemääni hengitän syvään sisään ja mumisen itsekseni "okei.". ilmeisesti sanoin "ok" vähän kovempaa kuin luulin, koska talonmies katsoo minua ja kysyy "ok?". sanon "kyllä, ok.". johon talonmies taas sanoo "ok" ja jatkaa luurangon kallojen irrottamista ja pudottaa sen pieneen laatikkoon maahan. sitten hän tarttuu käteen ja alkaa murtaa sormia irti pala palalta ja pudottaa nekin pieneen laatikkoon. taustalta kuulen isäni sanovan "okei, me lähdemme nyt!" edit: typoupdate: tältä haudat näyttävät http://imgur.com/a/hklus http://imgur.com/a/hklus</w:t>
      </w:r>
    </w:p>
    <w:p>
      <w:r>
        <w:rPr>
          <w:b/>
        </w:rPr>
        <w:t xml:space="preserve">Tulos</w:t>
      </w:r>
    </w:p>
    <w:p>
      <w:r>
        <w:t xml:space="preserve">menin katsomaan, kun vanhan sukulaisen arkku avattiin, jotta hänen jäännöksensä voitiin laittaa pienempään laatikkoon, jotta isoäitini arkulle saatiin tilaa. päädyin katsomaan, kun talonmies purki luurangon pala palalta.</w:t>
      </w:r>
    </w:p>
    <w:p>
      <w:r>
        <w:rPr>
          <w:b/>
        </w:rPr>
        <w:t xml:space="preserve">Esimerkki 7.5202</w:t>
      </w:r>
    </w:p>
    <w:p>
      <w:r>
        <w:t xml:space="preserve">Teksti: Tämä tapahtui itse asiassa viikko sitten. minulla oli treffit ajoitettu viime lauantai-iltana, ja olin huolissani. hän oli helvetin söpö liian, joten olin hermostunut ja minulla oli paljon aikaa ilman mitään tekemistä ennen päivämäärää. joten päätin mennä pieni mini kuntosali minun asuntoni monimutkainen ja treenata jonkin aikaa puhaltaa pois höyryä ja hermostuneisuus.  jostain syystä päätin, että juuri silloin oli hyvä hetki räjäyttää jalkani. olo tuntui hyvältä ja kävelin takaisin kotiin käymään nopeasti suihkussa, jotta voisin olla hyväntuoksuinen. valitettavasti minulla on kauhea suihkuverhon tanko. kun menin suihkuun ja suljin verhon, tanko putosi.  Idioottina yritin ottaa kiinni verhosta ja aloin menettää tasapainoani. siinä vaiheessa tajusin, että jalkani eivät enää toimineet minulle tällä hetkellä. onnistuin liukastumaan niin, että verho päätyi pääni päälle, kasvoni osuivat vessanpönttöön, kylkiluuni laskeutuivat ammeen reunaan ja polveni tuhoutui ammeen pohjaan.  makasin siinä hetken miettien, pitäisikö minun vain lopettaa koko elämä sen jälkeen. sitten suihkuverhotankoa kohtaan tuntemani pahansuopaisuuden ja vihan vyöry purkautui suustani aivojeni hallitsemattomasti.</w:t>
      </w:r>
    </w:p>
    <w:p>
      <w:r>
        <w:rPr>
          <w:b/>
        </w:rPr>
        <w:t xml:space="preserve">Tulos</w:t>
      </w:r>
    </w:p>
    <w:p>
      <w:r>
        <w:t xml:space="preserve">im kömpelö ja kaatui tuskallisella mutta koomisella tavalla.</w:t>
      </w:r>
    </w:p>
    <w:p>
      <w:r>
        <w:rPr>
          <w:b/>
        </w:rPr>
        <w:t xml:space="preserve">Esimerkki 7.5203</w:t>
      </w:r>
    </w:p>
    <w:p>
      <w:r>
        <w:t xml:space="preserve">Teksti: Tämä tapahtui eilen, minut ylennettiin hiljattain kokiksi kiireisessä hotellissa. pari yötä sitten meillä oli hullu ilta, jolloin meillä oli kiire alusta alkaen, keittiövahtimestari (kp tästä eteenpäin) oli tähti, hän murskasi kaikki antamani työt ja teki aloitteen muista töistä, kun minä johdin keittiötä. Seuraavana päivänä menin keittiömestarin luokse puhumaan hänelle palkitsemisesta tai jostain muusta (hotellimme tekee niin pitääkseen moraalin korkealla), mutta ongelma oli se, että keittiömestarilla ei ollut aavistustakaan, kuka kaveri oli, ja näin ollen tutkittuani kävi ilmi, että hän oli osastonhoitajan ystävä ja oli poissa kirjanpidosta. tällä kaverilla on vaimo ja neljä lasta, eikä hänellä ole nyt työpaikkaa, koska yritin palkita hänet kovasta työstään.</w:t>
      </w:r>
    </w:p>
    <w:p>
      <w:r>
        <w:rPr>
          <w:b/>
        </w:rPr>
        <w:t xml:space="preserve">Tulos</w:t>
      </w:r>
    </w:p>
    <w:p>
      <w:r>
        <w:t xml:space="preserve">aloitti uuden työpaikan tietämättä, että keittiövahtimestari ei ollut kirjoilla, ja sai häneltä potkut kovasta työstä, kun yritti palkita hänet.</w:t>
      </w:r>
    </w:p>
    <w:p>
      <w:r>
        <w:rPr>
          <w:b/>
        </w:rPr>
        <w:t xml:space="preserve">Esimerkki 7.5204</w:t>
      </w:r>
    </w:p>
    <w:p>
      <w:r>
        <w:t xml:space="preserve">Teksti: Tämä tapahtui muutama päivä sitten. vatsani oli ollut kipeä suurimman osan päivästä, mikä on epätavallista, ja se oli hieman pahentumassa, joten suuntasin yläkertaan käymään talon yksityisemmässä vessassa. sattui olemaan lounasaika pullealle pikku kissalleni, jota ruokin yläkerran työpöytäni ääressä, joten se oli innoissaan ja ryntäsi myös yläkertaan. Se oli hieman hämmentynyt, kun menin kylpyhuoneeseen, mutta tuli tanssimaan perässäni ja istui housuihini, kun minä istuin rauhassa vessassa. Lopetin vessanpöntön ja halusin vilkaista sitä kauheaa tavaraa, joka aiheutti minulle niin paljon kipua aiemmin, joten pyyhin ja nostin sen ylös. hätäpäissäni menetin otteeni paperista, ja se laskeutui kuin voitaikina paahtoleivän märälle puolelle suoraan kissan selkään. Se katsoi sitä, nuuhkaisi, katsoi minua silmät epätoivon vallassa ja lähti karkuun. Kiirehdin pyyhkimään loppuun, vedin housut jalkaan ja lähdin perään. Se oli rynnännyt alakertaan, menettänyt samalla paperin ja jatkanut matkaansa olohuoneeseen, jossa se syöksyi kaapistoonsa. Äitini näki sen juoksevan säikähtäneenä ja meni katsomaan sitä, mikä vaati sen kurkottamista kaapistoon vetääkseen sen ulos. Pääsin olohuoneeseen juuri ajoissa kuulemaan, kun äiti sanoi "mitä helvettiä" ja veti kätensä ylös haistamaan. äiti kääntyi ympäri, katsoi minua suoraan silmiin ja sanoi järkyttyneenä "kissa" kakkasi omalle selälleen!". tarvitsin kaiken voimani näyttääkseni hämmennystä, kun menin tutkimaan ongelmaa. sitten siivosimme kissan vauvapyyhkeillä samalla kun keskustelimme siitä, pitäisikö sen mennä eläinlääkäriin, koska se kärsii jonkinlaisesta mielenterveysongelmasta. olen pahoillani kissa :(</w:t>
      </w:r>
    </w:p>
    <w:p>
      <w:r>
        <w:rPr>
          <w:b/>
        </w:rPr>
        <w:t xml:space="preserve">Tulos</w:t>
      </w:r>
    </w:p>
    <w:p>
      <w:r>
        <w:t xml:space="preserve">Pudotin kakkaista vessapaperia kissani päälle ja äitini murskasi kätensä siihen yrittäessään selvittää, miksi kissa oli niin peloissaan.</w:t>
      </w:r>
    </w:p>
    <w:p>
      <w:r>
        <w:rPr>
          <w:b/>
        </w:rPr>
        <w:t xml:space="preserve">Esimerkki 7.5205</w:t>
      </w:r>
    </w:p>
    <w:p>
      <w:r>
        <w:t xml:space="preserve">Teksti: olin keittämässä munia tänä aamuna ja unohdin ne. jonkin ajan kuluttua haistoin jotain palavaa talossa ja bam, munat paloivat kattilassa. ei vettä, vain munat. pffft. epäonnistuin elämässä. http://imgur.com/j9acdq2 edit : ja ilmeisesti ne myös räjähtävät, /u/erza_the_titania mukaan.</w:t>
      </w:r>
    </w:p>
    <w:p>
      <w:r>
        <w:rPr>
          <w:b/>
        </w:rPr>
        <w:t xml:space="preserve">Tulos</w:t>
      </w:r>
    </w:p>
    <w:p>
      <w:r>
        <w:t xml:space="preserve">älä unohda munia, jos jätät ne kiehumaan.</w:t>
      </w:r>
    </w:p>
    <w:p>
      <w:r>
        <w:rPr>
          <w:b/>
        </w:rPr>
        <w:t xml:space="preserve">Esimerkki 7.5206</w:t>
      </w:r>
    </w:p>
    <w:p>
      <w:r>
        <w:t xml:space="preserve">Teksti: tämä tapahtui viime vuonna, ja ajattelin, että se voisi olla aika hyvä juttu laittaa tänne.Äitini ja isäni ovat asuvat erillään, mutta molemmat asuivat silti samassa kaupungissa. äitini oli juuri leikannut joitakin puidensa oksia ja kysyi minulta, voisinko mennä viemään ne isäni takapihalle, koska hän aikoi juuri käyttää niitä nuotioon. Ajoin tuolloin isäni pienellä vanhalla Ford Rangerilla, vuosimallia 87, joten lastasin oksat ja ajoin isäni talolle. isäni takapiha on valtava vajoama, mutta se on sen verran kalteva, että sen reunaa pitkin voi ajaa alas ja päästä pohjalle. Hän säilyttää kaikki polttopuut pohjassa nuotioita varten, ja sinne olin viemässä oksat. joten ajoin rangerilla takapihalle korkealle kohdalle, avasin takaluukun ja pysähdyin ja ajattelin: "Tiedättekö, ei oikein huvita raahata näitä alas, taidan vain ajaa autolla alas, pudottaa ne ja ajaa sitten takaisin ylös." Tämä tapahtui silloin, kun olin vielä vähän tietämätön maastoajosta, ja oli juuri satanut kaksi päivää, ja kaikki oli mutaa. Ajan siis rangerilla alas vajoaman rinteeseen, pudotan oksat pois ja yritän ajaa takaisin ylös. se on jumissa. istun siinä ja pyörittelen renkaita yrittäen saada sitä liikkumaan, ja se on nyt täysin hautautunut taakse. Aloin hermostua, yritin painaa akselille vipuvoimaa isommalla oksalla saadakseni sen pois, laitoin oksia pyörien alle antamaan vetoa, mutta tuloksetta. olin siis jumissa 30 metrin syvyisen vajoaman pohjalla vanhan rangerin kanssa, enkä saanut sitä mitenkään pois. sitten sain loistoidean. Hän tulisi kotiin vasta parin tunnin päästä, ja jos saisin sen ulos f150:llä, olisimme pulassa. Kiipeän siis takaisin vajoama-aukkoon ja haen f150:n ja hinaushihnat. Laitan sen nelivetoon ja kaikki, menen alas, ja ennen kuin ehdin edes saada sen paikalleen ja kytkeä sen Rangeriin, sekin on jumissa. Alan sekoilla. Soitan äidilleni ja kerron, mitä on tekeillä, ja hän tulee paikalle ja yrittää auttaa, mutta siitä ei ole apua. näyttää siltä, että minun on soitettava isälle. soitan isälleni, ja hän alkaa huutaa minulle. "mitä sinä teit? en edes ajaisi rangerilla sinne kuivana aikana. täällä on satanut kaksi päivää, helvetti, mikset mene sinäkin ajamaan mustangilla sinne?" jne. se oli hyvin epämiellyttävää. vietän seuraavat kaksi tuntia siihen asti, että hän tulee kotiin, yrittäen ajaa f150:n ulos, mutta se vain liukuu syvemmälle kuoppaan, enkä auta sitä yhtään. isäni tuli lopulta kotiin ja ajoi f150:n itse ulos ja veti sitten rangerin sen kanssa mäkeä ylös. en saanut auttaa missään tässä, koska isäni oli niin vihainen minulle, että käski minun vain mennä sisälle. tarinan opetus: laiskuus, saattaa itse asiassa johtaa siihen, että joutuu työskentelemään paljon kovemmin kuin että yksinkertaisesti vaivautuisi tekemään sen oikein.</w:t>
      </w:r>
    </w:p>
    <w:p>
      <w:r>
        <w:rPr>
          <w:b/>
        </w:rPr>
        <w:t xml:space="preserve">Tulos</w:t>
      </w:r>
    </w:p>
    <w:p>
      <w:r>
        <w:t xml:space="preserve">Ajoin isäni Rangerin vajoamisreikään pudottaakseni oksia sen sijaan, että olisin kantanut ne alas, kuten olisi pitänyt, ja se jäi jumiin. Yritin seuraavaksi ajaa f150:llä alas ja sekin jäi jumiin. isä ei ollut tyytyväinen.</w:t>
      </w:r>
    </w:p>
    <w:p>
      <w:r>
        <w:rPr>
          <w:b/>
        </w:rPr>
        <w:t xml:space="preserve">Esimerkki 7.5207</w:t>
      </w:r>
    </w:p>
    <w:p>
      <w:r>
        <w:t xml:space="preserve">Teksti: asun hostellihuoneessa kämppiksen kanssa. nostin 500 käteistä pankkiautomaatista, koska ystäväni tarvitsi sitä. hän palaa takaisin, kun pystyy. nyt minulla on 500 käteistä, jonka pitäisi olla pankkiautomaatissa, mutta se on nyt lompakossani. olen liian laiska ja kiireinen menemään pankkiin tallettamaan sen.olen menossa ulos matkalle ja minusta 500 käteistä lompakossani on liian riskialtista, koska saatan menettää sen, jos lompakkoni varastetaan. Laatikoissamme ja kaapeissamme ei ole lukkoja, joten yritän keksiä, minne laittaa rahat. pitkän miettimisen jälkeen sain loistoidean piilottaa ne johonkin laatikossani olevaan satunnaiseen kirjekuoreen. näin vaikka joku katsoisi laatikkooni, hän ei löydä niitä, ellei avaa kaikkia kirjekuoria. huomaa myös, että laatikko on hyvin sotkuinen ja siellä on kaikenlaista turhaa tavaraa, joten kirjekuoret eivät erotu. palaan matkalta, kaikki on hyvin, aika kuluu. hiljattain kahden kuukauden kuluttua löysin piilotetun 500 käteistä, ja mietin, milloin piilotin tämän setelin tänne? teen mielessäni muistiinpanon, että käytän sen käteisen myöhään. jätän sen sinne nyt. viikkoa myöhemmin käteinen on loppumassa, muistan, että minulla oli se 500 siinä kirjekuoressa. avaan laatikon, etsin kirjekuoren, en löydä sitä. etsin kaikki kirjekuoret, kaikki mahdolliset asiat. en löydä sitä. sitten muisti välähtää heti takaisin viikkoa aiemmin, kun olin siivoamassa huonettani. laatikko oli auki ja luulen, että otin kirjekuoren ja vittuilematta tarkistin sitä ja heitin sen roskikseen. en tarkistanut, koska kaikki kirjekuoret olivat hyödyttömiä. nyt olen ihan surullinen siitä, että hukkasin 500 huolimattomuuteni, laiskuuteni ja tyhmyyteni takia.</w:t>
      </w:r>
    </w:p>
    <w:p>
      <w:r>
        <w:rPr>
          <w:b/>
        </w:rPr>
        <w:t xml:space="preserve">Tulos</w:t>
      </w:r>
    </w:p>
    <w:p>
      <w:r>
        <w:t xml:space="preserve">Piilotin käteistä satunnaiseen kirjekuoreen suojellakseni sitä. päätyin tietämättäni heittämään kirjekuoren pois ja menettämään näin rahat.</w:t>
      </w:r>
    </w:p>
    <w:p>
      <w:r>
        <w:rPr>
          <w:b/>
        </w:rPr>
        <w:t xml:space="preserve">Esimerkki 7.5208</w:t>
      </w:r>
    </w:p>
    <w:p>
      <w:r>
        <w:t xml:space="preserve">Teksti: Olen parhaillaan musiikkikiertueella italian, jaan huoneen neljän muun miehen kanssa. ilmeisesti ei ollut ollut seksiä, koska päivä ennen kuin lähdimme viikon matkalle, jännitteet olivat korkealla, ja erittäin kiimainen tyttöystäväni kotona lähetti minulle intiimejä viestejä, mikä ei auttanut millään tavalla. neljäntenä matkapäivänä olin kiipeämässä seinille seksuaalisen turhautumisen kanssa, koska minulla ei ollut ollut runkkausta koko tänä aikana (tämä ei ole pitkä aika, tiedän sen, mutta sen täytyy olla). oli aikainen aamu viidennen päivän aamuna, ja olin ensimmäinen huoneessa, joka nousi ylös. menin suihkuun huoneemme kylpyhuoneeseen ja otin puhelimen mukaani ja tarkistin viestini. olin saanut tytöltäni kotimaasta kuvia, jotka eivät jättäneet paljon mielikuvituksen varaan, enkä kestänyt sitä enää: joten runkkasin pikaisesti suihkussa. Mutta kun olin lopettanut, en nähnyt, minne "tuote" oli mennyt kaakeleiden värin vuoksi, joten oletin, että se oli huuhtoutunut tulpanreikään, joten jätin sen puhtaalla omallatunnolla. vajaat 15 minuuttia myöhemmin eräs huonetoverini avasi suihkun oven juuri suihkun jälkeen tuskainen ilme kasvoillaan. kävi ilmi, että hän oli hyvin väsynyt ja oli päättänyt istua suihkussa, ja oli päätynyt istumaan tahmeaan spermakasaani. hän ei tajunnut, meni kuivattelemaan ja pyyhki sen pyyhkeeseensä, jolla hän sitten pyyhki kasvonsa ja sotki sen silmäänsä. ensimmäinen reaktioni oli syyttää viereisessä sängyssä nukkuvaa viatonta kaveriparkkaa, joka nukkui vielä ja sanoi tehneensä sen edellisenä yönä. kukaan huoneessa ei puhu hänelle, ja hän kiistää sen edelleen kaikille.</w:t>
      </w:r>
    </w:p>
    <w:p>
      <w:r>
        <w:rPr>
          <w:b/>
        </w:rPr>
        <w:t xml:space="preserve">Tulos</w:t>
      </w:r>
    </w:p>
    <w:p>
      <w:r>
        <w:t xml:space="preserve">Joku istui lattialla suihkussa ja pyyhki spunkkini silmäänsä, syytti kämppistä, ei kaduta.</w:t>
      </w:r>
    </w:p>
    <w:p>
      <w:r>
        <w:rPr>
          <w:b/>
        </w:rPr>
        <w:t xml:space="preserve">Esimerkki 7.5209</w:t>
      </w:r>
    </w:p>
    <w:p>
      <w:r>
        <w:t xml:space="preserve">Teksti: Noin 5 vuotta sitten 12-vuotias itseni ja perheeni ajoivat takaisin lomalta Tasmaniasta (suuri saari Australian mantereen alapuolella) ja pysähtyivät serkkujeni luona Tasmanian ja kotimaan puolivälissä.Jäimme sinne muutamaksi päiväksi vain lepäämään ja kuulemaan kuulumisia, koska emme olleet nähneet heitä aikoihin. viimeisenä päivänä ennen lähtöämme sain nerokkaan idean leikkiä piilosta heidän suurella takapihallaan. leikki oli siis jatkunut jo jonkin aikaa, kun oli veljeni vuoro laskea. päätin nopeasti, että parasta olisi kiivetä keskikokoiseen puuhun ja piiloutua sen oksiin. koska suunnitelmani oli melko typerä, veljeni löysi minut noin kolmessa sekunnissa.sen jälkeen minua ärsytti, joten kun hyppäsin alas puusta (2-3 metriä en oikein muista) en katsonut minne laskeutuisin ja päädyin siihen, että jalkani viillettiin läpi ikivanhan ruosteisen tähtipuikon läpi, jonka joku oli jättänyt puun alle. aluksi en tajunnut ja aloin kävellä eteenpäin. olin hämmentynyt siitä, miksi kaikilla oli niin outoja ilmeitä kasvoillaan ja miksi he kaikki ryntäsivät tänne. vasta silloin kaaduin kasvoilleni, koska jalkani ei kestänyt painoani. kävi ilmi, että tolppa oli viilletty suoraan jalkani läpi jättäen valtavan, syvän verisen haavan, joka ulottui nilkasta polveen. pahinta oli, että vanhempani eivät edes välittäneet, joten nousimme autoon ja aloitimme 10 tunnin kotimatkan. no, he eivät välittäneet, ennen kuin se tulehtui.</w:t>
      </w:r>
    </w:p>
    <w:p>
      <w:r>
        <w:rPr>
          <w:b/>
        </w:rPr>
        <w:t xml:space="preserve">Tulos</w:t>
      </w:r>
    </w:p>
    <w:p>
      <w:r>
        <w:t xml:space="preserve">Olimme leikkimässä peliä, kun hyppäsin puusta vanhan ruosteisen piikin päälle, joka meni jalkaani pitkin, tartutti sen ja jätti minulle valtavan arven tähän päivään asti.</w:t>
      </w:r>
    </w:p>
    <w:p>
      <w:r>
        <w:rPr>
          <w:b/>
        </w:rPr>
        <w:t xml:space="preserve">Esimerkki 7.5210</w:t>
      </w:r>
    </w:p>
    <w:p>
      <w:r>
        <w:t xml:space="preserve">Teksti: menin aamiaiselle mcdonaldsiin tänä aamuna klo 5 ennen kuin lähdin pitkälle ajomatkalle lautalle. tilasin kahvin, voileivän ja hashbrownin ja päätin sitten hakea toisen. ilmeisesti tämä aiheutti kolmen minuutin ylimääräisen odotusajan. saavuin lauttaterminaaliin klo 6:09. lautta lähtee klo 6:20. odotin jonossa, kaksi edessäni olevaa ihmistä sai kulkulupansa ja. meni portista läpi. seinällä oleva kello näytti nyt 6:10. lippuja ei ole enää saatavilla. on toinen vuosipäiväni kaukosuhteisen tyttöystäväni kanssa. tarvitsin tätä lauttaa, jotta ehdin bussilla rajan yli (Kanada - us). olen nyt seuraavalla lautalla, 2 tuntia myöhemmin. en usko, että ehdin bussilla.</w:t>
      </w:r>
    </w:p>
    <w:p>
      <w:r>
        <w:rPr>
          <w:b/>
        </w:rPr>
        <w:t xml:space="preserve">Tulos</w:t>
      </w:r>
    </w:p>
    <w:p>
      <w:r>
        <w:t xml:space="preserve">että hashbrownien himo pilasi juuri hääpäiväni.</w:t>
      </w:r>
    </w:p>
    <w:p>
      <w:r>
        <w:rPr>
          <w:b/>
        </w:rPr>
        <w:t xml:space="preserve">Esimerkki 7.5211</w:t>
      </w:r>
    </w:p>
    <w:p>
      <w:r>
        <w:t xml:space="preserve">Teksti: tämä tapahtui tänään. oikeastaan se tapahtui noin 5 minuuttia sitten. olen töissä olutkaupassa. edustajat antavat meille jatkuvasti näytteitä uusista tuotteista. tämän päivän näyte oli 50ml pullo jack daniels tennessee firea. olen kotona sängyssä ilman housuja, koska on helvetin kuuma. katson yöpöydälläni olevaa future hell -pulloa ja päätän ottaa siitä huikan. tyhmänä, ja toisella viskiluokallani en tajua, etten laittanut korkkia takaisin pulloon ja laskin sen syliini vastatakseni tekstiviestiin. se kaatui... koko peittämättömän vaginani päälle. vittu. edit: se ei ole tarpeeksi pitkä, jotta se ansaitsisi tl;dr:n, mutta siitä huolimatta...</w:t>
      </w:r>
    </w:p>
    <w:p>
      <w:r>
        <w:rPr>
          <w:b/>
        </w:rPr>
        <w:t xml:space="preserve">Tulos</w:t>
      </w:r>
    </w:p>
    <w:p>
      <w:r>
        <w:t xml:space="preserve">palokärki.</w:t>
      </w:r>
    </w:p>
    <w:p>
      <w:r>
        <w:rPr>
          <w:b/>
        </w:rPr>
        <w:t xml:space="preserve">Esimerkki 7.5212</w:t>
      </w:r>
    </w:p>
    <w:p>
      <w:r>
        <w:t xml:space="preserve">Teksti: Kaikki alkaa siitä, että vanhemmat pyysivät minua lainaamaan kopioni Angelina Jolien tähdittämästä elokuvasta "Salt" muutama kuukausi sitten. valitettavasti olin tuolloin antanut Saltin ystävälleni enkä koskaan pyytänyt sitä takaisin, koska en koskaan pitänyt siitä. Lopulta sain saltin takaisin ystävältäni ja jatkoin sen antamista vanhemmilleni, tässä kohtaa vittuilu tapahtuu, koska en ole koskaan katsonut sisäänpäin!!!!!!!!!, koska ajan vanhempieni luokse kerran viikossa hakemaan laskuja/postia, annoin leffan ja kaksi tuntia myöhemmin saan isältäni tekstiviestin: "onko sinulla oikeasti jotain vikaa?". Luuletko, että tällaisen tekeminen on hauskaa? tarvitset tosissaan apua." olen tässä vaiheessa aivan sekaisin, koska minulla ei ole aavistustakaan, mistä hän puhuu. lähetin hänelle tekstiviestin, jossa oli muutama kysymysmerkki, mutta en saanut vastausta. noin tuntia myöhemmin saan puhelun kaveriltani (joka lainasi suolaa), joka pyysi anteeksi sitä, että hän vahingossa antoi väärän dvd:n takaisin, ja se sattui olemaan scat-pornoa. nyt minulla ei ole aavistustakaan, mitä kertoa vanhemmilleni.</w:t>
      </w:r>
    </w:p>
    <w:p>
      <w:r>
        <w:rPr>
          <w:b/>
        </w:rPr>
        <w:t xml:space="preserve">Tulos</w:t>
      </w:r>
    </w:p>
    <w:p>
      <w:r>
        <w:t xml:space="preserve">annoin vanhemmilleni kopion elokuvasta, ja kävi ilmi, että ystäväni, joka oli lainannut sen, oli jättänyt sen sisälle scat-pornoa. nyt elämäni on aika lailla perseestä.</w:t>
      </w:r>
    </w:p>
    <w:p>
      <w:r>
        <w:rPr>
          <w:b/>
        </w:rPr>
        <w:t xml:space="preserve">Esimerkki 7.5213</w:t>
      </w:r>
    </w:p>
    <w:p>
      <w:r>
        <w:t xml:space="preserve">Teksti: Olen tietokonepelaaja. minulla on ollut sama erittäin tehokas tietokone 2 vuotta. ostin hiljattain erittäin hienon näköisen kotelon tietokoneelleni. asensin kaiken ja käynnistin sen. tietokone toimi hienosti, mutta yksi asia puuttui. etuvalot, joiden olisi pitänyt hehkua punaisina. avasin pakonomaisesti takaisin tietokoneeni ja etsin löysää kaapelia. lopulta löysin sen. kaapelissa oli merkintä "pwr led", mutta se oli muotoiltu todella oudoksi. Joten kytkin sen kuitenkin tietokoneeseeni, koska en voinut elää ilman viileitä valoja. painoin virtapainiketta, koska halusin paistatella uuden koteloni hehkussa. tietokoneesta lensi kipinöitä. kävi ilmi, että kaapelissa oli erityinen porttisovitin, josta en ollut tietoinen. nyt mitään ei tapahdu. se ei näytä edes pienintäkään elonmerkkiä. juuri nyt kirjoitan tätä älypuhelimella. luojan kiitos, että on älypuhelimia. tämä on ensimmäinen tifuni. se on syvältä.</w:t>
      </w:r>
    </w:p>
    <w:p>
      <w:r>
        <w:rPr>
          <w:b/>
        </w:rPr>
        <w:t xml:space="preserve">Tulos</w:t>
      </w:r>
    </w:p>
    <w:p>
      <w:r>
        <w:t xml:space="preserve">kytkin viileän johdon pelitietokoneeni sisäosiin, kipinöitä lensi, ja tietokone on rikki, koska en tiennyt tarvittavasta erikoissovittimesta.</w:t>
      </w:r>
    </w:p>
    <w:p>
      <w:r>
        <w:rPr>
          <w:b/>
        </w:rPr>
        <w:t xml:space="preserve">Esimerkki 7.5214</w:t>
      </w:r>
    </w:p>
    <w:p>
      <w:r>
        <w:t xml:space="preserve">Teksti: aloittaakseni, haluan sanoa, että tämä moka ei tapahtunut tänään, vaan kun olin 15-vuotias (olen nyt 19). sain ensimmäisen työpaikkani, kun olin 14-vuotias, pussittajana paikallisessa ruokakauppaketjussa. työskentelen siellä edelleen (en tosin enää pussittajana, vaan olen noussut esimiesasemaan), kun palaan kotiin tauoille yliopistosta.  ikäni vuoksi en ollut tarpeeksi vanha ajamaan töihin, joten sain useimmiten kyydin joko vanhemmiltani tai isosiskoltani. tällä kertaa oli kuitenkin toisin. oli mukava kesäpäivä.  Sain kyydin töihin isältäni, mutta hänen piti olla kokouksessa sinä iltana, joten hän ei päässyt hakemaan minua. sekä äitini että isosiskoni olivat poissa kaupungista. joten minun oli suunniteltava käveleväni kahdeksan kilometrin matkan kotiin sinä iltana, mikä oli aika paskamaista, mutta ei mikään iso juttu.  työpaikkaani vastapäätä on chipotle, minulla oli nälkä. pääsin töistä, ostin kanaburriton ja päätin syödä sen kotiin kävellessäni. kun kävelin kotiin syöden tätä burritoa, oloni alkoi olla huono. vatsani ja minä molemmat tiesimme, että jokin oli pielessä.  Kun olin syömässä burritoa, ilmavaivojen tulva teki tiensä maailmaan. ympäröivät kymmenen metriä olisi voitu julistaa biovaaralliseksi. tiedättehän ne karmivat vanhat peruskoulun bussiturvallisuusvideot, joissa puhutaan "vaaravyöhykkeestä"? ajatelkaa sitä niin. oloni oli huono. tässä vaiheessa kävelyä kotiin ei kuitenkaan ollut mitään paikkaa, missä olisi voinut pysähtyä, jos minun olisi pitänyt vastata luonnon kutsuun ja käydä paskalla.  Tunsin sen valmistuvan, mutta ajattelin, että ehtisin kotiin ajoissa. jatkoin kävelyä. mutta paine. voi hitto. paine vatsassani oli alkanut ottaa vallan minussa. olin vajaan kilometrin päässä kotoa, kun tajusin: "Voi vittu, en tiedä, kuinka kauan voin vielä pitää tätä sisällä." pidin sitä kuitenkin sisällä paljon kauemmin kuin luulin pystyväni. tiedättekö sen tunteen, kun ajattelee "voi luoja, ihan oikeasti paskannan housuihini juuri nyt, jos en pääse vessaan seuraavan kahdeksan sekunnin aikana"?  pidin tuon tunteen sisällä vielä noin 20 minuuttia. olin itse asiassa yllättynyt siitä, kuinka kauan pystyin kestämään tuon asteista epämukavuutta. olin noin kilometrin päässä kotoa (muistakaa, että olen kävellyt koko ajan - juokseminen ei ollut vaihtoehto fyysisessä tilassani. jouduin jopa pysäyttämään kävelyn muutaman kerran pitääkseni taukoa, kun epämukavuus kävi liian todelliseksi). sitten se tapahtui. se oli totaalinen 100-prosenttisesti tahaton vapautuminen. kehoni ei kestänyt enää.  syvä muta tuli repimällä ulos perseestäni. kun tämä hyökkäys työhousuihini ja boksereihini oli alkamassa, päästin ulos antautuvimman "ohhhhhhhhhhh fuuuuuuuuuuuuuuuuck", jonka olen koskaan päästänyt ulos. tiedättekö sen kohtauksen platoonissa, kun kersantti elias kuolee?  Se oli samanlaista (https://www.youtube.com/watch?v=mkpqb3bepbi hyppää kohtaan 2:33, johon viittaan). minun piti pitää käteni perseelläni ja tussullani pitääkseni paskan kirjaimellisesti paikallaan, jotta se ei valunut jalkojani pitkin. minulla oli vielä noin kilometri matkaa jäljellä.Kun kävelin kotiin syvästi hämmentyneenä ja samalla naureskellen, miten naurettavaksi tämä oli muuttunut, naapurustossani ajava auto pysähtyy, ja naispuolinen kuljettaja laskee ikkunan alas ja kysyy, olenko kunnossa ja tarvitsenko kyydin. kävelin melko kömpelösti käsi persettä vasten hyvin omistautuneesti, joten taidan kai ihailla hänen huolenpitonsa tunnetta? kieltäydyn kohteliaasti ja sanon, että olen melkein kotona ja että liukastuin ja kaaduin vain ja että kyllä minä pärjään.  Olisin mielelläni ottanut kyydin vastaan, mutta olisinko todella halunnut tyrmätä hänet chipotle-burriton jäänteiden mädäntyneellä hajulla? Olisinko todella halunnut pilata hänen nahkasisustansa kauan kadonneella Jackson Pollockin ruskealla mestariteoksella? En oikeastaan.  Pääsin kotiin, heitin housut ja bokserit pois, juoksin kylpyhuoneeseen viimeistelemään homman. soitin äidilleni, kun istuin vielä vessanpöntöllä, nauroin vain naureskellen viimeaikaisille tapahtumille ja sanoin: "Äiti, et tule uskomaan, mitä minulle juuri tapahtui."</w:t>
      </w:r>
    </w:p>
    <w:p>
      <w:r>
        <w:rPr>
          <w:b/>
        </w:rPr>
        <w:t xml:space="preserve">Tulos</w:t>
      </w:r>
    </w:p>
    <w:p>
      <w:r>
        <w:t xml:space="preserve">Olin 15-vuotias, jouduin kävelemään neljä mailia töistä kotiin, ajattelin, että olisi hyvä idea syödä chipotle burrito matkalla ja päädyin paskantamaan housuihini, jouduin kävelemään melkein kokonaisen mailin pelkkä paska housuissani.</w:t>
      </w:r>
    </w:p>
    <w:p>
      <w:r>
        <w:rPr>
          <w:b/>
        </w:rPr>
        <w:t xml:space="preserve">Esimerkki 7.5215</w:t>
      </w:r>
    </w:p>
    <w:p>
      <w:r>
        <w:t xml:space="preserve">Teksti: tämä tapahtui itse asiassa tänään!tässä hieman taustatietoa: työskentelen ravintolassa kaupungin rajojen ulkopuolella, ja käyn lukiota kaupungissa. sinne on hieman pitkä ajomatka... alkakoon fu.Olin töissä edellisenä päivänä ennen fu:ta (kaksi päivää ennen fu:ta) ja pomoni kysyi minulta: "haluatko tulla sisään keskiviikkona?"." (tänään) ja sanoin, "totta kai." vaikka minulla oli suunnitelmia sinä päivänä ja tiesin sen. pelkään vain tuottaa pomolleni pettymyksen, ja minun oli keksittävä keino perua se. mietin sitä kaksi päivää. nopeasti eteenpäin fu-päivään. olen juuri lähettämässä hänelle tekstiviestiä, "hei, olen tänään tosi jumissa läksyjen kanssa. en pääse töihin ennen perjantaita", kun saan häneltä tekstiviestin: "vain muistutuksena, (ravintolan nimi) tarvitsee yhden [rhynofilmit] tänä iltana", joten sanoin olevani paikalla viideltä. kolmelta hän tekstasi minulle kysyen, olinko vielä kaupungissa. enkä ollutkaan. hän halusi minun hakevan jauhelihaa, mutta sanoin tekeväni sen töihin päästyäni. Pääsen perille, hän antaa minulle yrityksen pankkikortin, menen valtatietä kaupunkiin. haen lihan ja hyppään takaisin valtatielle. tämä valtatie kuitenkin haarautuu kahdeksi valtatieksi. ajoin iloisesti 30 minuuttia ennen kuin huomasin, etten tunnistanut mitään maisemaa ympärilläni. olin väärässä valtatiessä 30 minuuttia. jatkaessani ajamista luen kyltin, jossa lukee: "nyt tulossa [kaupunkiin, joka ei ole lähelläkään minun kaupunkiani]". olen nyt eksyksissä tuntemattomassa kaupungissa, kuljetan raakaa lihaa ja kurkkuja, ja minulla menee yli tunti työhön, jonka pitäisi kestää 30 minuuttia. soitin puhelinsoiton navigaattorille (isälleni) ja yhden pomolleni (kerroin, että käännyin väärään suuntaan ja että olen pian perillä). hyppäsin takaisin moottoritielle, käännyin oikealle tielle ja ehdin töihin ennätysajassa. pomoni, joka on mahtava tyyppi, pyytää minua selittämään asiani siellä työskentelevän uuden tytön edessä. kerron hänelle: "No, hyviä uutisia. sää [siinä typerässä kaupungissa] on ihana tähän aikaan vuodesta." hän nauraa ja maksaa polttamani bensan ja sen tunnin, joka minulta kului paluuseen. hän sanoo, että hän maksoi minulle siksi, että "sinä olit töissä. sinä mokasit, mutta sinä olit töissä." Näin ollen päädyin kirjoittamaan tämän tänne. minulla on maailman siistein pomo. Tästä huolimatta, koska hän oli pettynyt minuun, minun täytyy jynssätä rasvanerottimet, kun tulen perjantaina. edit: selvennykseksi: kyllä, pomoni oli pettynyt minuun, mutta hän ei rankaissut minua rahallisesti. hänellä on jotain muuta suunnitteilla minulle hyvittääkseen sen. kerron yksityiskohdat, kun en käytä puhelinta, mutta se on hyvin epämiellyttävää edit 2: lisätty rangaistus idioottimaisuudesta.</w:t>
      </w:r>
    </w:p>
    <w:p>
      <w:r>
        <w:rPr>
          <w:b/>
        </w:rPr>
        <w:t xml:space="preserve">Tulos</w:t>
      </w:r>
    </w:p>
    <w:p>
      <w:r>
        <w:t xml:space="preserve">Pomo maksoi minulle kuitenkin, mutta nolasi minut silti uuden naispuolisen työtoverini edessä. Rangaistukseksi joudun puhdistamaan todella ikäviä rasvanerotuskaivoja.</w:t>
      </w:r>
    </w:p>
    <w:p>
      <w:r>
        <w:rPr>
          <w:b/>
        </w:rPr>
        <w:t xml:space="preserve">Esimerkki 7.5216</w:t>
      </w:r>
    </w:p>
    <w:p>
      <w:r>
        <w:t xml:space="preserve">Teksti: tämä ei vaadi 750 sanaa kuvata niin se tulee olemaan hyvin venytetty, se jopa hylkäsi 751 merkkiä, joten tässä on toinen 60.Luin verkossa voit sekoittaa ruokasoodaa ja vetyperoksidia yhdessä ja hammasharjalla hankaa saada pois pilkkuja pari valkoinen pakettiautot. minun pakettiautot oli saanut likainen kautta tifu kaikki yksin, jossa ystäväni pudotti koko pizza niitä. Käytin ruokasoodan ja vetyperoksidin seosta valkoisiin pakettiautoihini ja noudatin ohjeita, kunnes siinä sanottiin, että ne pitää jättää ulos kuivumaan koko päiväksi. en tehnyt niin, koska minulla on kuivausrumpu ja miksi ei? vastaus kysymykseen, miksi ei, on se, että ruokasooda ja lämpö aiheuttavat mukavan pienen reaktion, jossa kerran valkoiset pakettiautot ovat nyt paahteisen oranssin värisiä.</w:t>
      </w:r>
    </w:p>
    <w:p>
      <w:r>
        <w:rPr>
          <w:b/>
        </w:rPr>
        <w:t xml:space="preserve">Tulos</w:t>
      </w:r>
    </w:p>
    <w:p>
      <w:r>
        <w:t xml:space="preserve">käytin ruokasoodaa valkoisiin pakettiautoihin ja pyykinkuivaajaan, ne muuttuivat oransseiksi kuin vaahtokarkit.</w:t>
      </w:r>
    </w:p>
    <w:p>
      <w:r>
        <w:rPr>
          <w:b/>
        </w:rPr>
        <w:t xml:space="preserve">Esimerkki 7.5217</w:t>
      </w:r>
    </w:p>
    <w:p>
      <w:r>
        <w:t xml:space="preserve">Teksti: tämä tapahtui pari päivää sitten, käyttäen throwaway.I on vaikea saada ystäviä, koska saan melko ahdistunut, mutta olin puhunut tämän tytön kanssa verkossa ja meillä oli paljon yhteistä, hän kutsui minut ulos olutta ja aterian, joten ujosti hyväksyi.tapaamme baarissa ja otamme pöydän, otan ruokalistan ja minulla kestää kauan päättää mitä syön, ja aloitin paleodieetin joten minun piti olla nirso. koko ajan hän hoputtaa minua. menemme baariin ja tilaamme, ja saan oluen ruokani kanssa, hän aloittaa heti viinat. inhoan tungosta enkä oikeastaan juo, joten yritän todella täällä. (tämä on aika tärkeää tässä) palaamme pöytään ja odotamme hänen ruokaansa, kun istumme alas, hän ottaa kätensä esiin ja kuorii siteen pois ja näyttää minulle itsensä vahingoittamista ja kertoo, että hänellä on psykoosi, hälytyskellot alkavat soida, mutta tunnen sääliä häntä kohtaan, joten jään ja syömme. olen hidas syöjä, kun taas hän lapioi ruokaa naamaansa, syö suu auki ja röyhtäilee, samalla kun hän vetää alas runsaasti alkoholia. en ole edes puolivälissä ruokaani enkä juomaani. Lyhyesti sanottuna hän juo paljon koko yön, ja sen sijaan, että hän olisi lähtenyt, hän raahaa minua ympäri kaupunkia seuraavat seitsemän tuntia, kun minä pysyn täysin selvänä, hän kertoo minulle, että hänen äitinsä on narkkari ja hänet raiskataan, ja sanoo minulle, että jos lähden, hän tappaa itsensä, joten jään, hän on hieman huonossa kunnossa, joten vien hänet omaan huoneeseeni ja pesen hänen takkinsa, olen melko varma, että tässä vaiheessa hän tulee kämppikseni kimppuun, joka lukkiutuu huoneeseensa pelossaan.päätän viedä hänet kotiin, hän suutelee satunnaista miestä kadulla ja kusee sinne myös. kun viemme häntä kotiin, hän ei edes tiedä missä hän asuu. koko yön hän käyttää puhelintani fb:hen ja soittelee ihmisille. ja sitten hän ilmoittaa tappavansa itsensä ennen kuin lähdemme. taas. oppitunti opittu, ihmiset ovat syvältä.</w:t>
      </w:r>
    </w:p>
    <w:p>
      <w:r>
        <w:rPr>
          <w:b/>
        </w:rPr>
        <w:t xml:space="preserve">Tulos</w:t>
      </w:r>
    </w:p>
    <w:p>
      <w:r>
        <w:t xml:space="preserve">Laitan ahdistuneisuuteni sivuun ja yritän saada ystäviä, ja hän osoittautuu sekopääksi......</w:t>
      </w:r>
    </w:p>
    <w:p>
      <w:r>
        <w:rPr>
          <w:b/>
        </w:rPr>
        <w:t xml:space="preserve">Esimerkki 7.5218</w:t>
      </w:r>
    </w:p>
    <w:p>
      <w:r>
        <w:t xml:space="preserve">Teksti: tänään ystäväni näytti minulle pelin nimeltä [flappy plane](http://www.flappyplane.net), joka on periaatteessa flappy bird, jossa on torneja ja lentokone. se on aika sekaisin.istun luokassa ja olen täysin uppoutunut peliin, kun opettaja kävelee ohitseni. Nyt hän ei välitä siitä, että käytät puhelintasi, kun hän ei pidä oppituntia, mutta hän huomaa, mitä teen, ja kuulen hänen huutavan minulle, että minun pitää mennä rehtorin kansliaan juuri kun törmään torniin. odotan parhaillaan, mitä minulle tapahtuu. päivitys: sain ankaran varoituksen, näyttää siltä, että minulla kävi tuuri, enkä saa suurempaa rangaistusta.</w:t>
      </w:r>
    </w:p>
    <w:p>
      <w:r>
        <w:rPr>
          <w:b/>
        </w:rPr>
        <w:t xml:space="preserve">Tulos</w:t>
      </w:r>
    </w:p>
    <w:p>
      <w:r>
        <w:t xml:space="preserve">älä koskaan unohda (kiinnittää huomiota tunnilla)</w:t>
      </w:r>
    </w:p>
    <w:p>
      <w:r>
        <w:rPr>
          <w:b/>
        </w:rPr>
        <w:t xml:space="preserve">Esimerkki 7.5219</w:t>
      </w:r>
    </w:p>
    <w:p>
      <w:r>
        <w:t xml:space="preserve">Teksti: heittää pois, koska en halua, että minua seurataan.--huomautus, olen kaveri--pitkäaikainen stalkkeri, ensimmäinen kerta postaaja. mutta toisin kuin useimmat viestit, tämä tapahtui tänään! olin tätini luona, hölmöilin tietokoneella, en tehnyt hw:tä, normaaleja teinijuttuja. näin isäni olevan redditsphereissä, ja ajattelin "helvetti, miksen voisi vilkaista hänen profiiliaan?" Joten kirjoitin hänen käyttäjätunnuksensa ja löysin hänen profiilinsa. (huomautuksena, en julkaise hänen /u/:nsä, koska en ole pitkien, kiusallisten keskustelujen tuulella) aloin selata sivuja, kun törmäsin karmivaan, hardcore-pornoon. kyse ei ollut siitä, että hän katsoo pornoa, vaan pornon tyypistä. puhun super bdsm:stä ja oudoista mlp-jutuista. olen katsonut karmivaa paskaa, mutta tämä oli pelottavaa. olen rehellisesti sanottuna pelästynyt.</w:t>
      </w:r>
    </w:p>
    <w:p>
      <w:r>
        <w:rPr>
          <w:b/>
        </w:rPr>
        <w:t xml:space="preserve">Tulos</w:t>
      </w:r>
    </w:p>
    <w:p>
      <w:r>
        <w:t xml:space="preserve">etsin isäni redditistä ja löysin hänen outoa internetpornoa.</w:t>
      </w:r>
    </w:p>
    <w:p>
      <w:r>
        <w:rPr>
          <w:b/>
        </w:rPr>
        <w:t xml:space="preserve">Esimerkki 7.5220</w:t>
      </w:r>
    </w:p>
    <w:p>
      <w:r>
        <w:t xml:space="preserve">Teksti: tämä tapahtui noin 10 vuotta sitten, kun olin collegessa. söimme lounasta kahvilassa ystävieni kanssa. vitsailemme paljon ja meillä kaikilla on outo huumorintaju. viereisessä pöydässä istui joukko opiskelijoita. yksi heistä oli pieni ihminen. En tiedä miksi tein niin, en ole normaalisti ennakkoluuloinen ääliö. minua kiusattiin lapsena ja tiedän, miten sattuu, kun minua pilkataan. mutta siitä huolimatta, puhtaasta mulkkuilusta syntyneestä impulssista nojauduin lähemmäs ja sanoin hiljaa ystävälleni, joka istui vastapäätä: "Hei, katsokaa tuota kääpiötä tuolla." Hän sanoi, että hän oli kääpiö." hänen selkänsä oli tähän pieneen ihmiseen ja hänen ystäviinsä päin. kun ystäväni kuuli "tuolla", hänelle ei tullut mieleen, että se voisi mahdollisesti tarkoittaa "suoraan vitun takanasi", koska hän kääntyi kovaan ääneen ja innostuneena ympäri huudahtaen: "ooh! kääpiö! missä?!" pieni ihminen katsoi järkyttyneenä. hänen ystävänsä katsoivat meitä kuin olisimme roskaväkeä (osuvaa). ystäväni kääntyi takaisin minuun päin ja kuoli sisältä siihen, mitä oli juuri tehnyt. emme ole koskaan puhuneet tästä tapahtumasta sen jälkeen.</w:t>
      </w:r>
    </w:p>
    <w:p>
      <w:r>
        <w:rPr>
          <w:b/>
        </w:rPr>
        <w:t xml:space="preserve">Tulos</w:t>
      </w:r>
    </w:p>
    <w:p>
      <w:r>
        <w:t xml:space="preserve">Minut valtasi tilapäinen idioottihulluuden hetki.</w:t>
      </w:r>
    </w:p>
    <w:p>
      <w:r>
        <w:rPr>
          <w:b/>
        </w:rPr>
        <w:t xml:space="preserve">Esimerkki 7.5221</w:t>
      </w:r>
    </w:p>
    <w:p>
      <w:r>
        <w:t xml:space="preserve">Teksti: olin ostoskeskuksessa ystävieni kanssa, koska halusimme mennä elokuviin, mutta kaikki elokuvat olivat loppuunmyytyjä. yksi ystävistäni ehdotti, että kokeilisimme ilmaisia näytteitä ruokakeskuksessa. pysähdymme ensimmäisenä kiinalaiseen ruokapaikkaan. otamme kaikki kolme näytettä, ja kun olemme lähdössä, näytteitä jakava nainen pysäyttää minut, vetää minut tiskin luo ja pakottaa minut ostamaan ruokaa, koska emme saa ottaa näytteitä ostamatta mitään. En ymmärrä mitään mitä hän sanoo, koska hän huutaa, ihmiset puhuvat ympärilläni ja hän puhuu erittäin huonosti englantia. kun mies antaa minulle ruokaa, hän ei kysynyt mitä haluan, vaan heitti vain riisiä ja kanaa lautaselleni ja veloitti minulta 15 dollaria. kassalla oleva mies kysyi, haluanko juotavaa. kun hän selitti minulle, että maksamani 15 dollaria ei kata limsan hintaa, kieltäydyin kohteliaasti hänen tarjouksestaan juomasta. ainakin hän oli rehellinen. yksi ystävistäni lähti pois sillä välin kun selvitin tätä asiaa ja kun istuin alas syömään ruokaa jota en oikeastaan halunnut, näin että hänellä oli samaa ruokaa kuin minulla, jonka hän oli ostanut toisesta kiinalaisesta ruokapaikasta, joka oli aivan sen vieressä, jossa olin...., 5$:lla. ainoa syy miksi ostin sieltä mitään oli se, etten halunnut heidän soittavan poliisille ja kertovan heille, että varastin heiltä. ruoka ei kuitenkaan ollut niin huonoa, vain järjettömän ylihinnoiteltua!</w:t>
      </w:r>
    </w:p>
    <w:p>
      <w:r>
        <w:rPr>
          <w:b/>
        </w:rPr>
        <w:t xml:space="preserve">Tulos</w:t>
      </w:r>
    </w:p>
    <w:p>
      <w:r>
        <w:t xml:space="preserve">sain näytteen kiinalaisesta ruokapaikasta ja jouduin käyttämään 15 dollaria ruokaan, jonka olisin voinut saada 5 dollarilla.</w:t>
      </w:r>
    </w:p>
    <w:p>
      <w:r>
        <w:rPr>
          <w:b/>
        </w:rPr>
        <w:t xml:space="preserve">Esimerkki 7.5222</w:t>
      </w:r>
    </w:p>
    <w:p>
      <w:r>
        <w:t xml:space="preserve">Teksti: eilen lukiossani oli pääsiäisen päättäjäisaamiainen. istuin yksin pöydän ääressä syömässä crepsejäni. kaksi todella viehättävää tyttöä tuli luokseni (kumpikin kiinteitä kymppejä), kun minä olin parhaimmillaan ehkä 6 tai 7, ja kysyivät, haluaisinko ottaa valokuvan heidän kanssaan valokuvakopissa. heidän kysyessään minulta ajattelin, miten hyviä crepsejäni oli. Kuulin vain: "haluatko ottaa valokuvan valokuvauskopissa?" ajattelin itsekseni: "näytän tosi tyhmältä, kun otan kuvan yksin, kun kaikki muut ottavat valokuvia ryhmissä", joten sanoin: "ei kiitos". he kävelivät pois hiukan järkyttyneinä. heidän lähdettyään tajusin, mitä menetin lauseessa. nyt moitin itseäni, koska menetin mahtavan tilaisuuden tutustua noihin ihaniin naisiin.</w:t>
      </w:r>
    </w:p>
    <w:p>
      <w:r>
        <w:rPr>
          <w:b/>
        </w:rPr>
        <w:t xml:space="preserve">Tulos</w:t>
      </w:r>
    </w:p>
    <w:p>
      <w:r>
        <w:t xml:space="preserve">en kuunnellut täysin paria kymppiä, nyt kuolen yksin.</w:t>
      </w:r>
    </w:p>
    <w:p>
      <w:r>
        <w:rPr>
          <w:b/>
        </w:rPr>
        <w:t xml:space="preserve">Esimerkki 7.5223</w:t>
      </w:r>
    </w:p>
    <w:p>
      <w:r>
        <w:t xml:space="preserve">Teksti: pakollinen tämä tapahtui pari tuntia sitten. soitan korkeakouluni koripallojoukkueessa, ja tällä viikolla järjestetään meille tärkeä turnaus. olen todella innoissani, koska olen odottanut innolla pääseväni matkustamaan soittamaan bändin kanssa tähän turnaukseen viimeiset kaksi kuukautta. No, joka tapauksessa, voitimme pelin tänään, mikä tarkoittaa, että pääsemme seuraavalle kierrokselle (hurraa!). pelin lopussa bändinjohtaja kutsui meidät kaikki alas puhumaan meille siitä, milloin lähdemme, mitä tarvitsemme jne. minä, joka olin helvetin innoissani (ja väsynyt siitä, että olin seissyt kaksi tuntia putkeen), päätin kiirehtiä alas portaita. Tämä seuraava kohta tuntui kuin hidastetulta. missasin useita askelia, kompastuin alimpaan askeleeseen ja putosin selälleni lattialle. nauroin tietysti perseelleen, mutta useat ihmiset, mukaan lukien bändinjohtajani, kyselivät minulta, olenko kunnossa, auttoivat minua ylös jne. en selvinnyt tästä vahingoittumattomana, minulla on nyt melkoisen iso mustelma nilkassani ja pieni harjanpolttama. ei todellakaan ole pahin vammani, ja se olisi voinut päättyä pahemminkin. silti aika noloa, kun ottaa huomioon, että sadat ihmiset näkivät sen tapahtuvan.</w:t>
      </w:r>
    </w:p>
    <w:p>
      <w:r>
        <w:rPr>
          <w:b/>
        </w:rPr>
        <w:t xml:space="preserve">Tulos</w:t>
      </w:r>
    </w:p>
    <w:p>
      <w:r>
        <w:t xml:space="preserve">Olen idiootti, putosin portaita alas kavereiden ja koripallofanien edessä, koska en ollut tarkkaavainen.</w:t>
      </w:r>
    </w:p>
    <w:p>
      <w:r>
        <w:rPr>
          <w:b/>
        </w:rPr>
        <w:t xml:space="preserve">Esimerkki 7.5224</w:t>
      </w:r>
    </w:p>
    <w:p>
      <w:r>
        <w:t xml:space="preserve">Teksti: Olen yön yli sitter iäkäs nainen, joka asuu avustetun asumisen kerrostalossa. joinakin iltoina, kun hän on mennyt nukkumaan, kävelen käytävää pitkin mukavalle kuistille, jossa on suojaisa kuisti, poltan sikarin tai 2 ja soitan poikaystävälleni, pelaan pokémonia, selaan redditiä jne. koska se on suojaisa, tuon yleensä mukin, johon voin tuhkailla ja kerätä tupakantumppeja. viime yönä minulla oli laukussani puoliksi täysi minivesipullo ja päätin, että se olisi paljon helpompaa kuin kupin käyttäminen, kupin heittäminen vessanpönttöön ja kupin puhdistaminen. kaikki meni hyvin ja odotetusti se oli paljon helpompi ja hillitty menetelmä. en halunnut heittää pulloa huoneeseen ja ottaa sitä riskiä, että joku löytäisi sen, (vanhalla rouvallani on dementia ja löydän hänet usein kaivelemasta roskakoreja), joten laitoin pullon takaisin laukkuun, jotta voisin heittää sen pois aamulla lähtiessäni. Avasin laukkuni tänä aamuna ja huomasin vanhan märän savukkeen houkuttelevan hajun. en ollut sulkenut pulloa kunnolla, ja tuhkalla täytetty vesi oli vuotanut vaatteisiini, rintaliiveihini, kenkiini ja muihin yöpymistarvikkeisiini koko yön ajan. se oli inhottavaa. joten minun oli saatettava vanhaa neitiäni aamiaiselle ja aamukävelylle pyjamassa, rintaliiveissä ja kosteat savukekengät jalassa. Tiedättekö, kun joku kävelee huoneeseen ja tiedätte, että hänen täytyy polttaa sängyssään ikkunat ja ovet suljettuina, koska hän haisee sadoilta tuhkakupeilta? niin kävi minulle tänään tässä erittäin mukavassa, kalliissa vanhusten asuntolassa. iloisena asianhaarana voin todeta, että tämä sai minut yrittämään lopettaa tupakoinnin uudelleen, ja jätin ostamatta toisen askin, kun se loppui tänään. hopeinen puoli, eikö?</w:t>
      </w:r>
    </w:p>
    <w:p>
      <w:r>
        <w:rPr>
          <w:b/>
        </w:rPr>
        <w:t xml:space="preserve">Tulos</w:t>
      </w:r>
    </w:p>
    <w:p>
      <w:r>
        <w:t xml:space="preserve">: läikytin kotitekoisen tuhkakuppini puhtaiden vaatteideni päälle töissä, vietin työvuoroni toisen puoliskon jatkuvassa häpeässä.</w:t>
      </w:r>
    </w:p>
    <w:p>
      <w:r>
        <w:rPr>
          <w:b/>
        </w:rPr>
        <w:t xml:space="preserve">Esimerkki 7.5225</w:t>
      </w:r>
    </w:p>
    <w:p>
      <w:r>
        <w:t xml:space="preserve">Teksti: hei, tämä on ensimmäinen tifu post ja olen tällä hetkellä kirjoittamalla tätä puhelimellani töissä.joten viime yönä menin nukkumaan aikaisin tietäen, että minun piti herätä 5 saada valmis töihin tänään. nyt en ole aamu ihminen ja en saada kiukkuinen, jos olen herättää ennen olen olettaa olevan. Viime yönä kello 2.00 minut herätti siis ikkunani ulkopuolella kuulunut lörpöttely, joka muuttui sekunnissa yhä äänekkäämmäksi ja äänekkäämmäksi. tässä vaiheessa olen päättämässä, pitäisikö minun mennä tarkistamaan. sekuntia myöhemmin olen vihainen ja menen tarkistamaan, mitä helvettiä ikkunani ulkopuolella tapahtuu. näen ryhmän tyyppejä pimeässä (noin 10 kappaletta) kello 2 yöllä ikkunani ulkopuolella. sitten kuulen, että taloni ulko-ovi aukeaa, ja tiesin, että se oli siskoni ja että nuo olivat kaikki hänen ystävänsä, jotka seisoivat ikkunani ulkopuolella odottamassa, että hän avaa oven, joka johtaa kellariini.  ( luultavasti pary)tässä vaiheessa olen raivoissaan vastenmielisestä puhumisesta ikkunani ulkopuolella myöhään yöllä. olen myös hyvin suojelevainen siskoni puolesta, kun näen tuollaisen kaveriporukan hengailevan hänen kanssaan. tulen ikkunan luo ja paukutan sitä niin kovaa kuin pystyn yrittäen saada heidät hiljaa. he tekivät niin noin 10 sekunnin ajan. ja sitten se voimistui taas. olen hyvin vihainen. kävelen ulos huoneestani ja puhun siskolleni tilanteesta. tässä vaiheessa koko talo on herännyt. näen siskoni ja kysyy minulta, haluanko tulla hänen luokseen alakertaan, kun hän tietää, että minulla on töitä kahden tunnin päästä. sekoan ja alan polkea lattiaa ja huutaa hänelle. sitten lyön lähintä vieressäni olevaa asiaa, joka oli seinä. löin sitä kovempaa kuin luulin ja se jätti siihen aukeavan reiän. vanhempani olivat paikalla ja näkivät koko jutun pimeässä. heti kun he kuulivat käteni jättämän äänekkään pamahduksen, he tiesivät, mitä olin tehnyt heidän arvokkaille seinilleen. Sitten kävelin vihaisena takaisin huoneeseeni yrittäen saada unta. vanhempani käskivät siskoani lähettämään ystävänsä kotiin. lähdin töihin ennen kuin vanhempani heräsivät. tiedän, että he ovat suuttuneita siitä, mitä tein heidän seinälleen. työvuoroni päättyy vasta kolmen tunnin päästä, jolloin minun on kohdattava heidät.</w:t>
      </w:r>
    </w:p>
    <w:p>
      <w:r>
        <w:rPr>
          <w:b/>
        </w:rPr>
        <w:t xml:space="preserve">Tulos</w:t>
      </w:r>
    </w:p>
    <w:p>
      <w:r>
        <w:t xml:space="preserve">: herätti siskoni vastenmieliset ystävät keskellä yötä . suuttui ja löi reiän vanhempieni talon seinään. oli saamassa kuolemantuomion.</w:t>
      </w:r>
    </w:p>
    <w:p>
      <w:r>
        <w:rPr>
          <w:b/>
        </w:rPr>
        <w:t xml:space="preserve">Esimerkki 7.5226</w:t>
      </w:r>
    </w:p>
    <w:p>
      <w:r>
        <w:t xml:space="preserve">Teksti: tämä ei ollut hirveän tuore vittu, mutta kun joku teki hyvän teon minulle, se kannusti minua välittämään hyvän onnen auttamalla muita.Olin juuri muuttamassa uuteen taloon, taloon, jossa ei ollut jääkaappia tai pakastinta. koska se oli vanhempi rakennus, vakiokoot, joita oli helposti saatavilla, eivät olleet sopivia, joten sellainen oli tilattava ja sen toimittaminen kesti 6-8 viikkoa. Kuultuaan ahdingostani ystävä tarjosi minulle olutjääkaappiaan autotallistaan. ihanaa. ongelma ratkaistu, varsinkin kun se ei ollut kovin suuri, joten se mahtui suhteellisen pieneen autooni, ja se sopi taloon. ongelma ratkaistiin, ja uusi viileä laitteeni toimi odotusaikana moitteettomastiKun uusi jääkaappipakastin oli saapunut, olutjääkaappi siirrettiin varahuoneeseen ennen kuin se palautettiin sen oikealle omistajalle, mutta tämä päätti, ettei halunnut sitä takaisin, koska sitä ei ollut kaivattu, ja se vain vei tilaa. Hänen ystävällisyytensä motivoimana puhdistin tuon jääkaapin paremmin kuin olin koskaan ennen elämässäni puhdistanut mitään jääkaappia, jopa kytkin sen takaisin ja jätin kasan neljänneksiksi leikattuja sitruunoita varmistaakseni, että se tuoksui yhtä tuoreelta kuin vuoristometsän puhdas, laitoin mainoksen vapaakierrätysverkkosivustolle saatavana heti ja odotin vastauksia. Tunnin sisällä sain kyselyn mieheltä, joka oli menettänyt työnsä lopussa oli todella kamppailee päästä toimeen, hänen jääkaappinsa oli lopettanut hänet ja hänellä ei ollut varoja korvata sitä. täydellinen ehdokas ajattelin, karma oli menossa eteenpäin ja minulla oli melko hyvä olo. sovimme, että mies noutaisi jääkaapin seuraavana päivänä, ja menin nukkumaan lämpimässä hehkussa. hän saapui paikalle, tarkisti jääkaapin ja oli riemuissaan siitä, miten puhdas se oli, ja mikä helpotus, että ne pystyivät taas pitämään hyvää kylmänä. me kaksi ponnistimme alas portaita jääkaapin kanssa, jolloin näin hänen autonsa ensimmäistä kertaa, joka oli pikkuruinen, jopa pienempi kuin minun autoni. pahempaa oli, että hänen autonsa takakontti ei auennut, ja hän luuli, että se menisi vain takaovesta sisään, mitä se ei selvästikään tehnyt. Kuka tahansa, jolla on edes vähäinen määrä avaruudellista tietoisuutta, pystyisi sanomaan, ettei tämä menisi takaovesta sisään, ellei se olisi murskattu. hän selitti, ettei hänellä ollut varaa korjata lukkoa ja he olivat vain oppineet elämään sen kanssa. koska en halunnut kantaa tuota pirun kapistusta takaisin portaita ylös, otin asiakseni tarttua ruuvimeisseliin ja kiivetä hänen autonsa takakonttiin ja avata lukon käsin! Ongelma oli ratkaistu, ja nyt se mahtui autoon takapenkit alas laskettuina, vaikka se olikin hieman ahdas hänen pienessä viistoperässään. näytin hänelle, miten lukko avattiin käsin ruuvimeisselillä, kun tavaratila oli auki, ja hän oli riemuissaan tästä äskettäin opitusta tiedosta, sillä en ollut vain antanut hänelle jääkaappia, vaan olin myös näyttänyt, miten hänen tavaratilansa avataan!Seisoin ja katselin, kun hän ajoi pois, ja vilkutin hyvästiksi sydämessäni lämmin hehku, joka hitaasti hiipui, kun tajusin, ettei hän voinut mitenkään avata takakonttiakaan käsin, koska jääkaappi oli nyt koko takapenkkien ja takakontin alueella. minulla on mielikuvia siitä, kuinka hänen talostaan kulkee jatkojohto auton takapenkille, ja kuinka hän lähtee ulos aamutakissaan hakemaan maitoa heti aamulla.</w:t>
      </w:r>
    </w:p>
    <w:p>
      <w:r>
        <w:rPr>
          <w:b/>
        </w:rPr>
        <w:t xml:space="preserve">Tulos</w:t>
      </w:r>
    </w:p>
    <w:p>
      <w:r>
        <w:t xml:space="preserve">lahjoitti jääkaapin jollekin apua tarvitsevalle, mutta päätyi lukitsemaan sen autonsa rikkinäiseen takakonttiin.</w:t>
      </w:r>
    </w:p>
    <w:p>
      <w:r>
        <w:rPr>
          <w:b/>
        </w:rPr>
        <w:t xml:space="preserve">Esimerkki 7.5227</w:t>
      </w:r>
    </w:p>
    <w:p>
      <w:r>
        <w:t xml:space="preserve">Teksti: tapahtui noin tunti sitten. niin kuin nuori opiskelija, jolla on ylivoimainen seksihalu, runkkaan vähintään kerran päivässä. normaalisti im erittäin varovainen tästä ja varmistan, että kukaan ei ole talossa ja että oveni on suljettu, jos joku tulee kotiin tuolloin. tänään minulla on kuitenkin talo itselleni ja sellaisenaan ei oikeastaan välitä mistään, joten latasin vanhan kunnon kiinalaisen sarjakuva-pornon ja aloin vain mennä siihen.Viime aikoina koirani on kuitenkin viettänyt valtavan paljon aikaa kanssani, koska olen ainoa kotona klo 12-22 välillä. tämä ei ole ollut ongelma ennen tätä, joten en edes ajatellut sitä ennen kuin aloin kinkata. joten tässä minä nyt jatkan, kun katselen kiinalaisia piirroshahmoja, jotka käyvät kimppuun silitellen, ja tiedän, että on melkein aika lopettaa se.  Yritän vilkuttaa sitä pois, mutta turhaan se päätti, että paras paikka olla on minun vitun sylissäni, kun olen lopettamassa. Lopetan koira on peitetty erikoiskastikkeellani ja se juoksee vittuun ennen kuin ehdin napata sen ja heittää sen kylpyyn ja pestä sen pois.  jahdin koiraani ympäri taloa yrittäen saada sen kylpyyn, kun se huomaa, että isäni oli jättänyt ovensa auki, joten se hyppää isäni sängylle ja alkaa pyörimään siinä. hienoa, nyt lakanat pitää myös pestä. lopulta saan pikku nartun kiinni ja heitän sen kylpyyn, jotta se saadaan pestyä, ja tässä se on jahdatun näköinen, uskomattoman onnellinen, ja minä olen surkea.</w:t>
      </w:r>
    </w:p>
    <w:p>
      <w:r>
        <w:rPr>
          <w:b/>
        </w:rPr>
        <w:t xml:space="preserve">Tulos</w:t>
      </w:r>
    </w:p>
    <w:p>
      <w:r>
        <w:t xml:space="preserve">nykäisin sen hentaihin ja koira päätti liittyä mukaan toimintaan, minkä seurauksena peitin nartun siemennesteellä ja sotkin isäni sängyn...</w:t>
      </w:r>
    </w:p>
    <w:p>
      <w:r>
        <w:rPr>
          <w:b/>
        </w:rPr>
        <w:t xml:space="preserve">Esimerkki 7.5228</w:t>
      </w:r>
    </w:p>
    <w:p>
      <w:r>
        <w:t xml:space="preserve">Teksti: tämä tapahtui perjantaina. työskentelen ja olen ollut tässä kenkäkaupassa noin 3 viikkoa, jonka nimeä en rehellisesti sanottuna halua paljastaa turvallisuussyistä ja henkilökohtaisista syistä.Olen tyypillisesti se kaveri, joka on hiljainen, vaikka olen yrittänyt parantaa sitä noin 2 vuoden ajan, joten nyt olen hiljaisempi kuin kukaan muu, jos mitään. ihmiset luulevat, että olen ujo (mikä on erittäin ärsyttävää, koska en tunne, että im ujo), mutta todellisuudessa minulla ei vain ole mitään sanottavaa suurimman osan ajasta. Voin silti keskustella ihmisten kanssa ja muuta sellaista, mutta suurimmaksi osaksi en vain ole kovin suorapuheinen. puolet koko henkilökunnasta höyryttää, joten takahuoneessa, jossa chillaamme, höyryttelemme tai työskentelemme kenkälaatikoiden järjestämisen parissa, on kukkaroita, höyryttelymodeja ja puhelimia hyllyillä, jonne ihmiset vain jättävät ne. minulla on oma vape, johon olen aika tyytyväinen. fu tapahtuu noin 15 minuuttia ennen sulkemisaikaa. meitä oli 6-7 sulkemassa, minä mukaan lukien. tämä tyttö, sanotaan häntä tinaksi, laittaa modinsa käsilaukkuunsa, sulkee käsilaukkunsa ja kävelee jonnekin puhumaan sukulaisensa kanssa jostain. minä olin takapihalla järjestelemässä keskusteluja sulkemisaikana, koska miksipä ei, minulla ei ole mitään muuta parempaa tekemistä. se on fu #1. muutkin tulivat takapihalle syystä tai toisesta, mutta suurimmaksi osaksi minä olin takapihalla eniten. kun tina oli lopettanut puhumisen puhelimessa, sulkemisaika koittaa, ja hän tutkii käsilaukkuaan ja huomaa, että hänen kapselinsa oli kadonnut. se katosi jotenkin koko sen vartin ajan. me kaikki luulimme, että hänen kapselinsa oli hukassa, joten meidän oli melkein käännetävä koko kauppa ylösalaisin, mutta emme löytäneet kapselia silti. joten päätettiin, että se oli varastettu tai ainakin pahasti väärin sijoitettu. kysyin joltain toiselta, oliko meillä edes kameroita, jotta saisimme selville, kuka sen teki. se on fu #2. hän sekoaa tuohon aikaan siitä, että hänen yli 100 dollarin modinsa oli varastettu. apulaisjohtaja oli paikalla, mutta tilanne meni siihen pisteeseen, että varsinaisen johtajan oli tultava takaisin kotoa selvittämään asiaa. managerit ja tina suuttuivat todella pahasti. lopulta menimme kaikki kotiin ja managerit sanoivat, että selvitämme asian huomenna. seuraavana päivänä palaan kauppaan, koska minun piti vaihtaa eilen ostamani kengät isompaan kokoon. joten samalla kysyin molemmilta johtajilta, ovatko he jo löytäneet sen. se on fu #3. he sanoivat kyllä, mutta eivät halua puhua siitä, koska se oli doozzy, jada jada jada. seuraavana päivänä, sunnuntaina, jokaisen kenkäkaupassa työskentelevän on tultava pakolliseen palaveriin, jossa käsitellään myyntiä, mustaa perjantaita ja sen sellaista. kaikkien oli parasta tulla kauppaan aikaisin. tulin siis aikaisin ja näin tinan. tiesin jo vastauksen, mutta halusin vain keskustella hänen kanssaan, kerroin hänelle niin kuulin, että se on löytynyt ja se on hyvä kuulla. silti fu #3. hän sanoo nopeasti "kyllä, ja tiedän kuka sen teki" katsomatta minua silmiin. ajattelin "okaaay...". kaikki jotka ovat kausityöntekijöitä ja jotka palkattiin noin 3-5 viikkoa sitten arvioitiin takahuoneessa, kun kokous oli käynnissä myyntikerroksessa. oli minun vuoroni. johtaja ja muutama veteraanihenkilökunta, mukaan lukien tina, henkilökunta, joka on ollut kenkäkaupassa hyvin pitkään, olivat paikalla. minulle sanottiin, että teen loistavaa työtä lajittelemalla keskusteluja, mutta minun täytyy olla äänekkäämpi kerroksessa, ja niin edelleen.mutta sitten kaiken tämän jälkeen he pudottivat pommin ja kertoivat, että minä olen pääepäilty, joka tutki hänen laukkunsa, otti hänen vapeensa ja laittoi sen timberlandien laatikkoon, joka oli laitettu timberlandien hyllylle. kaveri, jolta kysyin, oliko meillä kameroita, kertoi, että minä kysyin sitä. toinen kaveri väitti, että olin timberlandien lähellä, vaikka olin conversien lähellä koko ajan, kun työskentelin kenkien uudelleenjärjestelyn parissa. tina piti epäilyttävänä sitä, että kysyin koko ajan, onko vape löytynyt, ja että olen ainoa, joka kysyi sitä. edes hänen paras ystävänsä ei kysynyt häneltä mitään vapeista. kerron heille jatkuvasti ja katson heitä silmiin, etten koskaan tutkinut hänen laukkuaan ja ottanut hänen pirun vapejaan. vain johtaja sanoi, että jos pystyn katsomaan häntä silmiin ja vannomaan, etten tehnyt sitä, hän uskoo minua. mutta jos uusia todisteita ilmaantuu, minut irtisanotaan. olen vieläkin shokissa siitä, että kaikki tämä tapahtuu. nyt lähes kaikki ovat vakuuttuneita siitä, että minä olen se, joka teki sen, ilman vankkoja konkreettisia todisteita. edit: muotoilen ja lisään lisäyksiä.</w:t>
      </w:r>
    </w:p>
    <w:p>
      <w:r>
        <w:rPr>
          <w:b/>
        </w:rPr>
        <w:t xml:space="preserve">Tulos</w:t>
      </w:r>
    </w:p>
    <w:p>
      <w:r>
        <w:t xml:space="preserve">Minua syytettiin siitä, että olin penkonut jonkun käsilaukun, ottanut hänen vappunsa ja laittanut sen kenkälaatikkoon, ja kun kysyin, oliko meillä kameroita, ja kysyin, oliko se jo löydetty, minusta tuli pääepäilty.</w:t>
      </w:r>
    </w:p>
    <w:p>
      <w:r>
        <w:rPr>
          <w:b/>
        </w:rPr>
        <w:t xml:space="preserve">Esimerkki 7.5229</w:t>
      </w:r>
    </w:p>
    <w:p>
      <w:r>
        <w:t xml:space="preserve">Teksti: Tämä tapahtui juuri. olin menossa vanhempieni talolle vierailulle. pysähdyin kfc:ssä saadakseni jotain syötävää ja päästäkseni takaisin valtatielle. kun yritän päästä takaisin valtatielle, siellä on jono autoja, joilla kaikilla on vaaratilavalot päällä ja jotka ajavat 30/40 nopeudella tiellä, jolla on nopeus 70 km/h. ajoin ramppia pitkin nopeudella 65 km/h yrittäen löytää paikan, jossa voisin liittyä liikenteeseen, mutta ne ajavat kaikki niin lähellä toisiaan. Edessäni oleva auto joutui pysähtymään tien sivuun, koska tilaa ei ollut, mutta näen tilaisuuteni! painan kaasua ja ohitan kaksi autoa, jotta pääsen näiden outojen lauman edelle. katson taakseni ja näen, että useimmat ovat pysähtyneet, ja rampissa olevat ihmiset jatkavat matkaa takanani. Tunnen itseni pelastajaksi, jota ihmiset tarvitsivat, mutta jota he eivät ansainneet! hyvää työtä, diddy! ohittaessani yli kilometrin pituisen autojonon ajattelen, että he ovat kaikki typeriä, koska ajavat niin hitaasti. missään ei ole onnettomuutta, ei rakennustöitä! nauran heille, kun päätän katsoa puhelimeeni ja googlettaa "autojono, jossa on hätävilkut päällä". ensimmäinen asia, joka tulee esiin, on [tämä](https://www.funeralwise.com/learn/procession/) verkkosivusto. nauruni ja vitsini loppuvat, kun katson ylös ja näen kaksi hummer-limusiinia ja ruumisauton. pääsen vihdoin autojonon päähän ja näen johtavan ajoneuvon lippujen ja hätävilkkujen kanssa. hautajaiskulkueelle, jonka hajotin! olen pahoillani, tifu!</w:t>
      </w:r>
    </w:p>
    <w:p>
      <w:r>
        <w:rPr>
          <w:b/>
        </w:rPr>
        <w:t xml:space="preserve">Tulos</w:t>
      </w:r>
    </w:p>
    <w:p>
      <w:r>
        <w:t xml:space="preserve">ärsyynnyn hitaasta liikenteestä ja leikkaan hautajaiskulkueen läpi, jolloin kaikki muut takanani olevat autot tekevät samoin.</w:t>
      </w:r>
    </w:p>
    <w:p>
      <w:r>
        <w:rPr>
          <w:b/>
        </w:rPr>
        <w:t xml:space="preserve">Esimerkki 7.5230</w:t>
      </w:r>
    </w:p>
    <w:p>
      <w:r>
        <w:t xml:space="preserve">Teksti: tifu puhumalla liikaa.ennen kuin saan minun fu, olen lähettämistä puhelimestani ja anteeksi etukäteen mahdollisia muotoilun fails.I olen escort. aka prostituoitu, huora, huora, huora, kurtisaani, jne. tämä tapahtui eilen.sain puhelun 3 päivää sitten herrasmies kutsumme Tommy. mikä teki Tommy huomattavasti erilainen kuin muut asiakkaat oli, että Tommy on homo. Hän selitti minulle, että hän tarvitsi naisen, joka seuraisi häntä illalliselle hänen vanhempiensa kotiin ja olisi hyvin flirttaileva/lievästi hellä häntä kohtaan. sen perusteella, mitä ymmärsin, hän vaikutti epätoivoiselta pitämään seksuaalisen suuntautumisensa salassa perheeltään. ei ongelmaa! saisin tavallisen palkkioni sekä hieman ylimääräistä, joka kattaisi bensani ja aikani päästä hänen asunnolleen, jotta voisimme saapua paikalle yhdessä, ja lisäksi lupaus mukavasta juomarahasta erittäin vakuuttavasta esityksestä.kaupunki, jossa tommy asuu, on noin kahden kaupungin päässä seuraavassa läänissä, ja siellä on "aikuisten supermyymälä", jossa en ole koskaan käynyt. päätin lähteä kaksi tuntia etuajassa, jotta minulla olisi runsaasti aikaa selailla. etsin aina uusia leluja, alusvaatteita, liukuvoiteita ja muuta sellaista, jolla voin piristää asiakkaitani. löysin sieltä tavallisten tuotteiden joukosta hyvin kiehtovan tuotteen nimeltä "feeldoe". se on täysin erilainen lähestymistapa kuin strap-on, ja ajattelin, että se helpottaisi työtäni huomattavasti. Saan paljon varauksia fetissisessioihin, joihin kuuluu strap-on-leikkiä, ja niitä paskiaisia on helvetin vaikea hallita. tämä tuote näytti juuri siltä, mitä tarvitsin. etenin kassalle tavarani kanssa, ja sinne päästyäni huomasin, että edessäni jonossa olevalla tytöllä oli täsmälleen sama feeldoe! kysyin häneltä, oliko hän koskaan käyttänyt sellaista aiemmin, ja hän sanoi, ettei, vaan että hänen miehensä oli lukenut siitä netistä ja lähettänyt hänet etsimään sellaista. kommentoin hintaa ja sanoin, että voisin perustella sen mielessäni työkuluina. hän kysyi, mitä tein, ja kerroin olevani escort. hän kertoi, että hän oli aina ollut kiinnostunut tuon tyyppisestä työstä, ja kysyi, tapaanko paljon sairaita tyyppejä. sanoin, että en, suurin osa tapaamistani tyypeistä on vain mukavia, yksinäisiä tyyppejä, joilla on tarpeita. monet heistä eivät edes halua seksiä. käytin tommya esimerkkinä. selitin, että hän oli homo ja tekisi ilmeisesti mitä tahansa salatakseen sen perheeltään ja että hän oli palkannut minut avustamaan tässä teeskentelyssä. vitsailin sitten, että hänen maksamallaan palkalla minun pitäisi tarjoutua käyttämään feeldoe-toimintoa häneen päivällisen jälkeen. maksan, lähden ostosteni kanssa ja lähden tommyn luo. menemme hänen vanhempiensa luo hieman etuajassa, koska hän halusi isänsä katsovan jotakin autoonsa liittyvää. kävelemme etuovesta sisään ja hänen äitinsä ottaa takkini, tommy esittelee meidät ja sanoo, että hänen täytyy mennä selittämään tämä autoasia isälleen ja hän palaa pian takaisin. hänen äitinsä sanoo, että hän ja tommyn sisko ovat juuri lopettelemassa iltapalaa ja kysyy, haluaisinko juoda heidän kanssaan juotavaa keittiössä ennen päivällistä. tottakai! seuraan häntä keittiöön ja hän sanoo: "huora bloopers, tässä on tommyn sisko kadence". omfg, se on se nainen, jonka kanssa puhuin jonossa aikuisliikkeessä! tunnen naamani punoittavan ja saatoin itse asiassa sanoa vittu hengitykseni alla. hän ei antanut mitään viitteitä siitä, että olimme koskaan tavanneet, ja vaihtoi kuulumisia. päivällinen sujui hämmästyttävän hyvin, eikä hän paljastanut kumpaakaan meistä. kerroin hänen vanhemmilleen, että olen hieroja. he tuntuivat pitävän minusta ja kutsuivat minut takaisin. mutta koko päivällisen ajan, joka kerta kun katsoin häntä, en voinut olla muistamatta huomautusta siitä, että hän käytti feeldoe:ta hänen veljeensä.</w:t>
      </w:r>
    </w:p>
    <w:p>
      <w:r>
        <w:rPr>
          <w:b/>
        </w:rPr>
        <w:t xml:space="preserve">Tulos</w:t>
      </w:r>
    </w:p>
    <w:p>
      <w:r>
        <w:t xml:space="preserve">paljastin vahingossa erään asiakkaani hänen siskolleen, kun ostin hihnadildon ja vitsailin käyttäväni sitä häneen.</w:t>
      </w:r>
    </w:p>
    <w:p>
      <w:r>
        <w:rPr>
          <w:b/>
        </w:rPr>
        <w:t xml:space="preserve">Esimerkki 7.5231</w:t>
      </w:r>
    </w:p>
    <w:p>
      <w:r>
        <w:t xml:space="preserve">Teksti: tämä tapahtui muutama vuosi sitten.ex vaimoni ja minä menimme ulos juomassa ja sain tajuttoman humalassa. tein piss huono päätös yrittää ajaa kotiin. tuskin muistan fishtailing autoni kun minun ex huusi minulle, että päästä ulos ja anna hänen ajaa. olimme ajamassa kotiin ja muistan ajo kotiin hänen huutaa minulle, kun minun nero humalassa itse sanoi hänelle "No vain anna minun ulos autosta!"." ilmeisesti hän teki niin. seuraava asia minkä muistan on, että heräsin tien sivussa kasvot alaspäin ojassa. yritin kompuroida kotiin ja tuskin muistan kaatuneeni mäkeä alas tien sivussa useita kertoja. pääsin lopulta kotiin (joka myöhemmin mittasin olevan yli 2 mailia). kun pääsin kotiin tajusin, että minulla ei ollut avaimia eikä autotallin oven avaajaa. joten aloin koputtaa ovea, jotta exäni avaisi oven. En muista, kuinka kauan paukuttelin ovea, enkä edes muista, että ex-vaimoni olisi avannut oven, mutta muistan pudonneeni taloni etuaskelmalta pensaaseen. seuraavana aamuna heräsin krapulaisena kuin vittu, enkä tajunnut, miksi jalkoihini sattui niin pahasti. kun makasin siinä jalat sykkivässä jalatilassa, tuntui kuin selkääni olisi kutissut. joten käännyin ympäri ja kaduin heti päätöstä. tuntui kuin minua olisi pistänyt sadat mehiläiset samaan aikaan. puhuttuani ex-vaimoni kanssa tajusin, että hän oli potkaissut minut ulos autosta lähes neljän kilometrin päässä kotoa, koska "käskin häntä". kävellessäni kotiin hukkasin yhden varvassandaaleistani ja kaaduin mäkeä alas tien sivuun useita kertoja. päästyäni lopulta takaisin kotiin paukutin ovea ja kaaduin takaperin barberipuskaan. joka, jos ette tiedä mikä se on, on pensas, jossa on punaiset lehdet ja piikkejä. seuraavana aamuna exäni käytti kaksi tuntia pinsettien kanssa vetäen piikkejä pois selästäni.</w:t>
      </w:r>
    </w:p>
    <w:p>
      <w:r>
        <w:rPr>
          <w:b/>
        </w:rPr>
        <w:t xml:space="preserve">Tulos</w:t>
      </w:r>
    </w:p>
    <w:p>
      <w:r>
        <w:t xml:space="preserve">oli kännissä, käveli neljä mailia kotiin yhdellä kengällä ja putosi piikkipuskaan.</w:t>
      </w:r>
    </w:p>
    <w:p>
      <w:r>
        <w:rPr>
          <w:b/>
        </w:rPr>
        <w:t xml:space="preserve">Esimerkki 7.5232</w:t>
      </w:r>
    </w:p>
    <w:p>
      <w:r>
        <w:t xml:space="preserve">Teksti: hieman taustatietoa: olen ollut sinkku 3 vuotta nyt, ja, no, ei ole ollut seksiä koska.Työskentelen ruokakaupassa, ja tällä viime viikolla minulle opetettiin, miten tilata. esimieheni (melko houkutteleva, puolivälissä 30s sanoisin) auttoi nopeuttaa prosessia työskentelemällä edessäni, suoristamalla tuotteita pakastimen ovet. Kun hän palasi, hän jatkoi siitä, mihin hän oli jäänyt, ja puristui eteeni kumartuneena viimeistelemään alempia hyllyjä. Ei sinänsä mikään ongelma, sillä olen pitkä ja työskentelin ylähyllyillä. mutta... kun hän puristui ohitseni, hän hipaisi reittäni. jostain syystä kiihotuin välittömästi ja minulla oli puoliksi pullistuma. kun yritin skannata tuotetta, hän päätti perääntyä ja peruutti suoraan jalkoväliäni vasten ja sai täyden kosketuksen puolieritykseeni. sanomattakin lienee selvää, että hän kiirehti eteenpäin ja varmisti, että hän liikkui nopeammin kuin minä. https://youtu.be/oee2t4nroj8.</w:t>
      </w:r>
    </w:p>
    <w:p>
      <w:r>
        <w:rPr>
          <w:b/>
        </w:rPr>
        <w:t xml:space="preserve">Tulos</w:t>
      </w:r>
    </w:p>
    <w:p>
      <w:r>
        <w:t xml:space="preserve">antoi naispuoliselle esimiehelleni seuraavan - "liian lähellä" - kohtelun, ja itselleni lievän blueballs.</w:t>
      </w:r>
    </w:p>
    <w:p>
      <w:r>
        <w:rPr>
          <w:b/>
        </w:rPr>
        <w:t xml:space="preserve">Esimerkki 7.5233</w:t>
      </w:r>
    </w:p>
    <w:p>
      <w:r>
        <w:t xml:space="preserve">Teksti: joten tässä hieman taustaa. olen 13-vuotias aasialainen lapsi, joka tykkää pc-pelien pelaamisesta. pelaaminen on elämäni. vanhempani eivät kuitenkaan ole kovin innostuneita siitä. heidän mielestään se on paholaisen työtä ja vain "hullut" pelaavat sitä (vaikka on todisteita siitä, että se on kulutettu mediakappale). he ovat myös tyypillisiä aasialaisia ylikorostavia vanhempia, joita näkee, mutta paljon pahempia. he suuttuvat siinä määrin, että pelkään henkeni puolesta. ainakin ennen. nyt olen tottunut siihen. mutta viime aikoina se on pahentunut. myös kun tarkoitan vanhempia, viittaan lähinnä isääni. äitini on useimmiten mukava ihminen. he ovat todella vaativia arvosanojen suhteen. nyt olen melkein kaikessa parhaimmassa sarjassa, mutta he vaikuttavat silti pettyneiltä ja liian vaativilta. saan myös erittäin hyviä arvosanoja, ja he vaikuttavat silti pettyneiltä. joskus he vain jättävät huomiotta olemassaoloni. ennen kuin joku sanoo, että se johtuu siitä, että he rakastavat minua, olen melko varma, ettei se ole. tämäkin koskee lähinnä isääni. Kysyin jopa, mitä tapahtuisi, jos en asuisi kanssasi, ja hänen vastauksensa oli: "Ei, hylkäisin sinut. Sinun on myös annettava minulle kaikki palkkasi." Hän aina pilkkaa minua. Hän aina valittaa minusta. Hän aina vertaa minua ystävänsä poikiin, jotka ovat paljon vanhempia ja eksreferenssirikkaampia ja siksi akateemisesti paljon menestyneempiä kuin minä. En ole edes varma, onko tuo lause uskottava. joskus se on vain naurettavaa. esimerkiksi muutama vuosi sitten bangladeshissa oli 5-vuotias poika, joka oli melko fiksu. hän osasi tavata sanoja, joita minä en silloin osannut juuri ja juuri lausua. muistakaa, että olen todella huono oikeinkirjoituksessa, mutta siitä huolimatta isäni päätyi vertaamaan minua häneen. hän alkoi selata videoita siitä, kuinka paljon fiksumpi tämä lapsi oli kuin minä. sitten hän sattui törmäämään lapseen, joka pelasi super mario 64:ää, muistaakseni. hän napsautti heti pois sanomalla, että miksi niin fiksu lapsi pelaisi videopelejä. sitten hän ylisti tätä lasta kuin Kristuksen toista tulemista ja jatkoi kiukuttelua minulle siitä, miksi olin tyhmä lapsi. Sitten huomautin, että hän ei osannut kirjoittaa tai tietää näiden sanojen merkitystä, saati sitten lausua niitä. sitten hän käski minun olla hiljaa ja jatkoi saarnaamistaan kristuksen toisesta tulemisesta ja siitä, miten olin periaatteessa antikristus. muistakaa, että hän ei oikeastaan puhunut kristuksesta, koska asun "muslimitaloudessa". Äitini on järkevä ihminen. hän kuuntelee logiikkaa. paitsi jos se liittyy uskontoon tai minun tulevaisuuteeni. olen siis suuri pelifanaatikko. pidän itseäni myös kriitikkona, vaikkakin huonona. se tekee minusta vastustuskykyisen sille paskalle, jota ubisoft haluaa syöttää minulle. pelaan enimmäkseen pc-pelejä, mutta omistan myös konsoleita. en saa mennä ulos enkä edes kavereideni luokse. ainoa kerta, kun menen ulos vapaa-ajallani, on kun menin comiconiin kuukausia sitten kavereideni kanssa, mutta se vaati tuntikausia kerjäämistä ja minut jätettiin huomiotta. joten luonnollisesti pelaaminen on ainoa pakenemismuotoni. luen myös kirjoja, kuten Game of Thronesia ja muuta sellaista. pelaan kavereiden kanssa. Mutta tämä kaikki loppui, kun tulin kotiin sen jälkeen, kun minulla oli gcse:n 6. tunti, mikä tarkoittaa periaatteessa sitä, että tulen kotiin myöhään. mutta minun on mentävä moskeijaan ja opiskeltava koraania. en ole käynyt siellä viikkoihin koulun takia, enkä aikonut mennä tänäänkään. vanhemmillani oli kuitenkin muita suunnitelmia. he käskivät minun mennä. kysyin kauniisti, voinko olla menemättä. he alkoivat kiroilla minua ja sanoa, että olen riivattu. pidän itseäni agnostikkona, mutta olen irl-muslimi. jos kertoisin olevani agnostikko, he vetäisivät erittäin vihamielistä paskaa. joten en mene. isäni sanoi, ettei hänen tarvitse mennä. sitten hän otti kaiken huoneestani tietokoneesta alkaen. hän otti jopa paskatuolini. Hän jätti minulle vain kerrossänkyni, jonka jaan veljeni kanssa. Hän sanoi minulle, että pc oli syy siihen, että hylkäsin jumalan. Sitten hänellä oli otsaa laittaa pc:ni huoneeseensa. Muistakaa, että hän käyttää pc:tä usein videoeditointiohjelmistojani, joiden kanssa autan häntä. En ole puhunut hänen kanssaan muutaman päivän päästä. hänellä oli puhelimeni, mutta äitini antoi sen takaisin. yritän pysyä poissa kotoa, mutta he soittivat kouluun ja pyysivät heitä tarkkailemaan minua. nyt on lauantai. isäni tiedostot poistettiin, koska hän on helvetin ääliö tietokoneen suhteen. joten hän suuttui minulle todella paljon. hän tuli huoneeseeni ja päätti syyttää minua osaamattomuudestaan. Sanoin hänelle etten tehnyt mitään ja hän päätti hajottaa kaiken huoneessani, pyyhkäisi hyllyni ja potki tavaroitani ympäriinsä, kunnes kaikki oli rikki. tarkistukset, esseet, vuosien työt ja piirustukseni tuhoutuivat. nyt makuuhuoneeni haisee appelsiinimehulle ja jalkani vuotaa verta rikkinäisestä lasista. palautin tietokoneen, mutta hän käyttäytyy kuin minua ei olisi olemassa. Mikään ei miellytä häntä. haluan vain palata pelaamisen pariin. pelimediat ovat opettaneet minulle kaiken, mitä tiedän. etten saa ottaa paskaa yrityksiltä, opin total biscuitilta ja jim fucking sterling sonilta. opin inthelittlewoodilta, etteivät kaikki ole idiootteja youtubessa. opin devolver digitalin peleistä, etteivät kaikki yritykset ole ubisoftia. opin hienoja sanoja yahtzeesta, joka auttoi minua väittelykerhossa. en halua ilmoittaa perheestäni tai mistään. en halua menettää äitiäni (vaikka hän on kohtuuton, kun isäni on joskus paikalla). en halua jättää veljeäni. haluan vain palata pelaamisen pariin. reddit tarvitsen apuasi.</w:t>
      </w:r>
    </w:p>
    <w:p>
      <w:r>
        <w:rPr>
          <w:b/>
        </w:rPr>
        <w:t xml:space="preserve">Tulos</w:t>
      </w:r>
    </w:p>
    <w:p>
      <w:r>
        <w:t xml:space="preserve">Isäni hylkäsi minut, koska käytin oikeuksiani ihmisenä.</w:t>
      </w:r>
    </w:p>
    <w:p>
      <w:r>
        <w:rPr>
          <w:b/>
        </w:rPr>
        <w:t xml:space="preserve">Esimerkki 7.5234</w:t>
      </w:r>
    </w:p>
    <w:p>
      <w:r>
        <w:t xml:space="preserve">Teksti: Olen hoitotyöntekijä. dementiapotilaalla on ollut kamala hengitys viime päivinä hampaiden harjauksesta ja suuvedestä huolimatta. sanoin, että asukkaalla saattaa olla ummetus, koska äärimmäisen ummetuksen merkkeihin kuuluu myös pahanhajuinen hengitys, eikä kukaan ollut varma, milloin hän on viimeksi käynyt vessassa. lääkintäteknikon suostumuksella annoin asukkaalle luumumehua.hyppää eteenpäin muutama tunti, ja ylihoitaja soittaa minulle kertoakseen, että omaiset valittivat ja hermostuivat, koska ehdotin, että asukkaalla saattaisi olla ummetus. se oli hyvin aloittelijan virhe. hoitoalan sääntö numero yksi on, että ei saa tehdä diagnoosia tai ehdottaa diagnoosia, jos ei ole lääkäri. hoitajani kertoi, että hän pystyi rauhoittamaan asukkaan ja kertoi minulle, että pitää aina varoa, mitä sanoo.</w:t>
      </w:r>
    </w:p>
    <w:p>
      <w:r>
        <w:rPr>
          <w:b/>
        </w:rPr>
        <w:t xml:space="preserve">Tulos</w:t>
      </w:r>
    </w:p>
    <w:p>
      <w:r>
        <w:t xml:space="preserve">oppitunti. mieti aina ennen puhumista, olipa se kuinka vähäpätöinen tahansa.</w:t>
      </w:r>
    </w:p>
    <w:p>
      <w:r>
        <w:rPr>
          <w:b/>
        </w:rPr>
        <w:t xml:space="preserve">Esimerkki 7.5235</w:t>
      </w:r>
    </w:p>
    <w:p>
      <w:r>
        <w:t xml:space="preserve">Teksti: tämä tapahtui viime kesänä, mutta koska olen hieman uusi tässä subreddit päätin jakaa minun ihana fu teidän kaikkien kanssa. vähän o' info minusta ja minun niin; minä ja tyttöystäväni molemmat asuivat eri taloissa. hän oli 17 ja minä olin 18. emme voineet harrastaa seksiä hänen talossaan, koska hänen vanhempansa katseli meitä kuin haukka, puhumattakaan hänellä oli aina pieniä sisaruksia juoksemassa hänen huoneeseensa. emme myöskään voineet harrastaa seksiä minun huoneessani, koska jaoin kellarin isäni kanssa, ja meidät erotti toisistaan vain ohut seinä. kumpikin meistä olimme juuri löytäneet seksielämän ja sen sisältämät upeat asiat, joten voitte vain kuvitella, kuinka kiimaisia olimme 24/7. kello oli noin 23 lauantai-iltana, ja molempien *"seksin tarve "* oli korkealla. joten epäröimättä hyppäsimme autoon ja ajoimme muutaman korttelin päähän lähimpään puistoon. parkkipaikka, jonka niin viisaasti valitsin, oli noin 500 metrin päässä kaikista taloista ja sieltä oli näkymät kaupunkiin, jossa näkyi paljon kirkkaita valoja, aika romanttista oikeastaan. se kuului jollekin musikaaliteatterille tai jotain, en rehellisesti sanottuna välittänyt siitä sillä hetkellä, halusin vain tehdä vaakasuoraa momboa, jos ymmärrät mitä tarkoitan. joka tapauksessa, mitä en huomannut oli se, että kyseisellä parkkipaikalla oli rakennuskoneita, joita ei käytetty. kun olimme pysähtyneet ja pysäköineet, sammutimme auton ja aloimme tehdä sitä. otimme toisiltamme vaatteet pois ja yritimme päästä jonkinlaiseen asentoon pienessä 2001 toyota corollassani (sanonpa vain, että se on *vittumainen* tehtävä. kirjaimellisesti.) olin auton takaosaan päin ja katsoin kohti parkkipaikan sisäänkäyntiä, ja tässä vaiheessa olin niin kiihottunut ja molempien adrenaliini oli käynnissä. sitten se tuli... en minä err, vaan auto. hyvin äkkiä ja nopeasti auto pysähtyi takanamme ja vain pysähtyi. valot vilkkuivat takanamme ja ovien avautumisen äänet, ja me molemmat aloimme panikoida. tässä vaiheessa en muista mitä sanottiin, muistan vain paljon "paskat, paskat, paskat" ja "voi helvetti tuo on poliisi." ja "missä vitussa mun housut on??" Tietysti ne istuu siinä vähän aikaa, luultavasti odottamassa että saamme vaatteemme päälle tai mitä vaan, enkä mä löydä mun vitun housuja. niinku ei ollu mitään hajua missä ne oli. niin poliisit, (kyllä niitä oli kaksi) menee ikkunaan ja me molemmat istutaan etupuolella. En vieläkään löytänyt housujani, joten minulla ei ollut muuta kuin paita jalkovälieni päällä, ja sydämeni hakkasi kovaa tässä vaiheessa. se oli tosissaan pahin de-boner ikinä. totaalinen mulkku. ugh. joka tapauksessa, poliisi minun puolellani, joka oli nainen, sanoi minulle: "sooooooooo mitä te kaksi aiotte tehdä tänä iltana?" Sitten poliisit pyysivät henkilöllisyystodistuksemme, ja ennen kuin hän lähti pois, hän sanoi: "miksi ette laittaisi housuja päälle, täällä on vähän kylmä." Olimme molemmat todella sekaisin tässä vaiheessa, kuvittelimme selittävämme tämän vanhemmillemme. varsinkin hänen vanhemmilleen, koska teknisesti hänen ei edes pitäisi seurustella, eivätkä he tienneet, että seurustelin hänen kanssaan. poliisit tulivat takaisin, kertoivat, että molempien rekisteritiedot ovat puhtaat, ja kertoivat, että joku nainen kadun toisella puolella näki meidän ajavan sisään. ja hän soitti poliisit, koska luuli meidän sotkevan jotain helvetin rakennuskoneita. **Rakennuskoneet olivat viimeinen asia, joka oli mielessäni. Olisin halunnut ottaa selvää, missä hän asui, odottaa, kunnes kuulisin hänen harrastavan seksiä, ja rynnätä hänen huoneeseensa ja pilata tunnelman. Onneksi meille annettiin vain varoitus, eivätkä he ottaneet yhteyttä kumpaankaan vanhempaan. He käskivät vain olla palaamatta sinne enää koskaan ja sanoivat, että olimme tunkeutuneet. Heidän ei todellakaan olisi tarvinnut käskeä meitä olemaan palaamatta sinne. *ei hätää konstaapeli, teemme sen kotona ensi kerralla* Minulla oli sen jälkeen pahimmat siniset pallit, ja sanomattakin on selvää, ettemme harrasta seksiä autossa lähiaikoina... tai koskaan.</w:t>
      </w:r>
    </w:p>
    <w:p>
      <w:r>
        <w:rPr>
          <w:b/>
        </w:rPr>
        <w:t xml:space="preserve">Tulos</w:t>
      </w:r>
    </w:p>
    <w:p>
      <w:r>
        <w:t xml:space="preserve">minä ja seuralaiseni yritimme harrastaa seksiä autossa parkkipaikalla, ja poliisit kutsuttiin paikalle, ja he tekivät minusta kauhean sinisen, mutta pääsimme pälkähästä.</w:t>
      </w:r>
    </w:p>
    <w:p>
      <w:r>
        <w:rPr>
          <w:b/>
        </w:rPr>
        <w:t xml:space="preserve">Esimerkki 7.5236</w:t>
      </w:r>
    </w:p>
    <w:p>
      <w:r>
        <w:t xml:space="preserve">Teksti: kuten useimmat viestit täällä, tämä ei oikeastaan tapahtunut tänään, sen sijaan se tapahtui pari päivää sitten. hieman taustaa: olen opiskelija, joten raha on tietenkin aina ongelma. tämän vuoksi minulla on osa-aikatyö paikallisessa elokuvateatterissa minimipalkalla, joka juuri ja juuri kattaa kuluni. viime aikoina on ollut ongelmia työvuorolistan kanssa, minkä vuoksi meillä on ollut liian vähän henkilökuntaa ja tarvitsemme epätoivoisesti suojaa.Niinpä sain puhelun, jossa sanottiin, että he tarvitsivat minua kipeästi tulemaan muutamaksi tunniksi auttamaan myyntipisteen takana. kiltinä työntekijänä, joka olen, suostuin, koska ajattelin, että pieni lisäraha ei voisi olla pahitteeksi kuun lopussa. kaikki sujui hienosti, asiakkaat eivät valittaneet, popcornia myytiin jne. kunnes meillä oli tauko, jolloin mitään ei tapahtuisi vähään aikaan; päätin, että se olisi täydellinen tilaisuus tarkistaa puhelimeni ja vastata viesteihin, jotka olin unohtanut. Tässä kohtaa mokasin. kun olin lopettanut puhelimeni käytön, menin laittamaan sen takaisin takataskuuni - jossa se normaalisti on työskennellessäni - mutta en osunut, ja se osui lattialle ja pomppi hieman. sydämeni lyö hitaasti, mutta kaikki näytti olevan kunnossa...huoh. mutta kuinka olinkaan väärässä. hitaasti näytölle alkoi ilmestyä pieniä violetteja paloja, kalibrointi alkoi hieman vikata ja violetti levisi eteenpäin. kävi ilmi, että jotenkin olin särkenyt lcd-paneelin näytön takana. Puhelimestani tuli nopeasti käyttökelvoton, ja jouduin kestämään bussimatkan kotiin ilman musiikkia. seuraavana päivänä kävin samsungin ihanien ihmisten luona, jotka sanoivat pystyvänsä korjaamaan sen. maksua vastaan. kaksi tuntia ja 180 puntaa myöhemmin puhelimeni oli korjattu, ja pankkitilini oli miinuksella. opiskelijana tämä sattui, sillä kuten alussa mainitsin, työni kattaa juuri ja juuri kuluni. näin reddit, näin minä mokasin, toivottavasti piditte tätä viihdyttävämpänä kuin minä.</w:t>
      </w:r>
    </w:p>
    <w:p>
      <w:r>
        <w:rPr>
          <w:b/>
        </w:rPr>
        <w:t xml:space="preserve">Tulos</w:t>
      </w:r>
    </w:p>
    <w:p>
      <w:r>
        <w:t xml:space="preserve">menin töihin auttamaan lyhyellä varoitusajalla, karma petti minut, ja nyt olen köyhempi kuin koskaan ennen.</w:t>
      </w:r>
    </w:p>
    <w:p>
      <w:r>
        <w:rPr>
          <w:b/>
        </w:rPr>
        <w:t xml:space="preserve">Esimerkki 7.5237</w:t>
      </w:r>
    </w:p>
    <w:p>
      <w:r>
        <w:t xml:space="preserve">Teksti: Mieheni kuoli maanantaina. koska mieheni ja minä asumme isä kauempana kuin muu perhe, emme voineet auttaa suunnittelussa ja valmisteluissa niin paljon, joten hänen isoäitinsä pyysi meitä molempia osallistumaan jumalanpalvelukseen. ainoa tehtäväni oli lukea muistokirjoitus. joten luin osan hänen perheestään ja siirryin jumalanpalveluksen yksityiskohtiin. noin puolivälissä kirkon osoitteen kohdalla sanoin: "oh. Myöhemmin minulle kerrottiin, että ihmiset voivat lukea tai lukevat itse asiassa jumalanpalveluksen yksityiskohdat. tai he lopettavat juuri ennen sitä ja istuvat alas. Positiivisena puolena oli se, että sekä mieheni että hänen siskonsa siirtyivät itkusta nauruun reiluksi kahdeksi minuutiksi. ja nauroivat sitten minulle jokaisella surullisella hetkellä koko päivän ajan.</w:t>
      </w:r>
    </w:p>
    <w:p>
      <w:r>
        <w:rPr>
          <w:b/>
        </w:rPr>
        <w:t xml:space="preserve">Tulos</w:t>
      </w:r>
    </w:p>
    <w:p>
      <w:r>
        <w:t xml:space="preserve">Päädyin sanomaan: "Ai. se on tänään. kiusallista." kesken lauseen.</w:t>
      </w:r>
    </w:p>
    <w:p>
      <w:r>
        <w:rPr>
          <w:b/>
        </w:rPr>
        <w:t xml:space="preserve">Esimerkki 7.5238</w:t>
      </w:r>
    </w:p>
    <w:p>
      <w:r>
        <w:t xml:space="preserve">Teksti: tarina: minä ja kaverini olimme ylioppilasvuonna, ja olimme juuri saaneet valmiiksi vuoden viimeisen kokeen. kävelemme av-huoneen ohi, kun sain yhtäkkiä yltiöpäisen idean. ryssitään neiti Davisin luokkahuone!(hän oli se kusipää draamaopettaja, joka vihasi minua henkilökohtaisesti), joten menemme sisään, kaverini penkoo neiti Davisin pulpetin ja heittelee paskaa ympäri huonetta. Kun hän aiheuttaa ruksausta, minä nappaan sammuttimen ja menen portaiden yläpäähän, juoksen alas alakertaan ja suihkutan sammutinta hurjasti ympäri huonetta. lasken sen alas ja me rauhoitumme ja menemme alakertaan. yhtäkkiä palohälyttimet soivat. jep, paska meni tuuletusaukkoihin ja laukaisi hälyttimet, jolloin kaikki joutuivat evakuoitumaan. 3 paloautoa ilmestyi paikalle ja loppupäivän kokeet peruttiin. kävi ilmi, että meillä oli kasa sitä valkoista paskaa selässämme. eräs opettaja näki, kun olimme lähdössä. ja päätti soittaa poliisit. he tulivat luokseni ja veivät meidät asemalle. meitä syytettiin mischefistä. ja kyllä tämä tapahtui oikeasti.</w:t>
      </w:r>
    </w:p>
    <w:p>
      <w:r>
        <w:rPr>
          <w:b/>
        </w:rPr>
        <w:t xml:space="preserve">Tulos</w:t>
      </w:r>
    </w:p>
    <w:p>
      <w:r>
        <w:t xml:space="preserve">mokasin suihkuttamalla palosammutinta, mikä aiheutti palohälyttimen laukeamisen, minkä vuoksi tentit peruttiin. sain syytteen mischefistä. kaikki tämä johtui vitun draamaopettajastani.</w:t>
      </w:r>
    </w:p>
    <w:p>
      <w:r>
        <w:rPr>
          <w:b/>
        </w:rPr>
        <w:t xml:space="preserve">Esimerkki 7.5239</w:t>
      </w:r>
    </w:p>
    <w:p>
      <w:r>
        <w:t xml:space="preserve">Teksti: tämä tapahtui kesällä 2012. menin katsomaan almighty maidenia clarkstonissa, mi:ssä ja sain kunnon paikat 5. tai 6. riviltä. heti kun pääsin paikalle, aloin jutella vasemmalla puolellani istuvan ryhmän kanssa, joka oli tullut Kanadan ranskankielisestä osasta katsomaan bändin esitystä. Heittelin vähän ranskaa, jota osasin, ja puhuimme suosikkibiiseistämme iron maidenista jne. nopeasti eteenpäin konsertin loppupuolelle. jos olet käynyt tällaisissa rock-konserteissa, tiedät, että lopussa muusikot alkavat heittää kitarakeppejään ja rumpukeppejään yleisön sekaan. No, se hetki koitti ja minä ja uudet ranskaa puhuvat ystäväni yritimme todella napata kaiken, mitä meille heitettiin. toinen yksityiskohta on se, että vaikka minä olen enemmänkin iron maidenin satunnainen kuuntelija, he olivat valtavia faneja. he olivat epätoivoisia, minä olin enemmänkin "olisi siistiä saada jotain".toinen yksityiskohta on, että ei ole harvinaista, että plektroja heitetään, eikä kukaan saa niitä kiinni. kun fanien vimma on käynnissä ympärillämme, vasemmalla puolellani oleva kaveri päättää etsiä plektroja edessämme olevien penkkien alta. tällä hetkellä näen, että rumpali nicko mcbrain on ottanut esiin signeerattuja rumpukärkiä ja heittelee niitä yleisöön. koska tässä tapahtumapaikassa on näitä tuoleja, jotka on pultattu maahan ja joissa on sisäänvedettävä istuinosa, päätän kiivetä ylös paikallaan olevalle osalle, nousta väkijoukon yläpuolelle ja tavoitella yhtä noista himoituista rumpupäästä. kun toinen jalka oli tuolin pultatulla osalla ja toinen sisäänvedettävällä istuinosalla, tasapainoni ei ollut paras mahdollinen, joten minulla ei ollut paljon aikaa. tästä huolimatta nicko näkee minut. kyllä! hän varmasti frisbeeaa rumpupään minun suuntaani! menestys! oh wait... ei, hän kääntyy ympäri vitsaillakseen kuin olisin katsonut jotain hänen takanaan... odota, siinä on enemmän. mitä tämä on? yksi turvamiehistä tulee kertomaan minulle, etten voinut kiivetä istuimille ja että minun täytyy laskeutua alas sieltä, missä olin. siistiä, ymmärrän, että he tekevät työtään... mutta vartija käski minua molemmilla sanoilla ja pienellä nykäisyllä. jep. arvaatte varmaan. menetin tasapainoni ja kaaduin eteenpäin. ei mikään ongelma, sillä laskeuduin jaloilleni... en vain lattialle... muistatteko, kun sanoin, että vieressäni oleva kaveri etsi pickejä edessä olevien penkkien alta? laskeuduin, enkä yhdellä vaan molemmilla jaloilla hänen selälleen. kuulin kaverin kovaäänisen haukkumisen, ja hän nousi välittömästi ylös. vannoin, että hän aikoi lyödä minut siinä samassa, koska käytin häntä rullalautana. onneksi hän ei tehnyt niin. pyysin anteeksi vuolaasti, ja hän oli silminnähden järkyttynyt, mutta antoi onneksi asian olla. ja niin me kaikki kävelimme ulos paikalta tyhjin käsin...</w:t>
      </w:r>
    </w:p>
    <w:p>
      <w:r>
        <w:rPr>
          <w:b/>
        </w:rPr>
        <w:t xml:space="preserve">Tulos</w:t>
      </w:r>
    </w:p>
    <w:p>
      <w:r>
        <w:t xml:space="preserve">menin maidenin konserttiin. vieressäni oleva kaveri kyykistyi etsimään kitarapaloja lattialta, kiipesin penkkien päälle hakemaan tavaroita. menetin tasapainoni, kaaduin eteenpäin ja poljin kaverin selkään kuin mario goombaa polkien.</w:t>
      </w:r>
    </w:p>
    <w:p>
      <w:r>
        <w:rPr>
          <w:b/>
        </w:rPr>
        <w:t xml:space="preserve">Esimerkki 7.5240</w:t>
      </w:r>
    </w:p>
    <w:p>
      <w:r>
        <w:t xml:space="preserve">Teksti: päivä alkoi oikeastaan ihan hyvin. olen koditon ja asun autossani. heräsin walmartin ulkopuolella ja chillailin redditissä, kunnes se lämpeni, sitten menin kirjastoon ja löysin sähköpostistani kupongin johonkin haluamaani tuotteeseen, joka oli jo myynnissä. tilasin sen netistä noutoa varten. se on aivan taco bellin vieressä, jossa voin kokeilla uutta laatikkoa ja yrittää voittaa xboxin.... yleisesti ottaen tavallista parempi päivä. lounaan jälkeen istun autossa pelaamassa wiiu:ta, viimeistelen baha blastini kun menen pieremään ja baha blast housuihini. olen nimittäin käteinen loppu ja olen käyttänyt vain luottokorttia. tuntui loogiselta tilanteessani syödä myös vain kerran päivässä. joten taco bell sen jälkeen kun en ole syönyt vatsaani = kakkaa housuihin. mutta se on kuin olisi paljon epäilyttäviä pieruja... pitää tarkistaa. joten työnnän sormen housuihin ja vedän sen ulos nestemäisen paskan peitossa. onneksi minulla on jo vedenpitävät penkinpäälliset. ja minulla oli pyyhe lähellä, jonka voin laittaa alle. mutta nyt minun on ajettava, toinen käsi paskan kanssa, huomaamattomaan vessaan.Osittain hyvä puoli autossa asumisessa on se, että olen tottunut peseytymään satunnaisissa vessoissa, ja minulla on kaikki mukanani. Huono puoli on se, että tämän vessan lähellä ei ole parkkipaikkaa. joten minun on käveltävä 100 jalkaa kuuden auton verran ihmisiä puistossa... yrittäen pitää reppuani hankalasti häpeäni päällä. lopetan nestemäisen paskani port o johnissa. ja otan kosteuspyyhkeet esiin...</w:t>
      </w:r>
    </w:p>
    <w:p>
      <w:r>
        <w:rPr>
          <w:b/>
        </w:rPr>
        <w:t xml:space="preserve">Tulos</w:t>
      </w:r>
    </w:p>
    <w:p>
      <w:r>
        <w:t xml:space="preserve">paskoin housuihini</w:t>
      </w:r>
    </w:p>
    <w:p>
      <w:r>
        <w:rPr>
          <w:b/>
        </w:rPr>
        <w:t xml:space="preserve">Esimerkki 7.5241</w:t>
      </w:r>
    </w:p>
    <w:p>
      <w:r>
        <w:t xml:space="preserve">Teksti: se tapahtui viime vuonna. olin 29-vuotias. en ollut koskaan ennen sitä päivää murtanut yhtään luuta kehossani. olin aika ylpeä siitä, mutta ylpeys tulee ennen tuhoa. vaimoni oli järjestänyt yllätysmatkan opiskelukaverini ja hänen perheensä luokse. olimme opiskelleet yhdessä vaihto-oppilasvuoteni aikana Yhdysvalloissa, ja meistä tuli hyviä ystäviä. Olemme sittemmin hankkineet lapsia, saaneet töitä; tiedättehän - eläneet elämää. asiat eivät alkaneet hyvin, sillä lähtöaamuna vanhimmalla lapsellani (2-vuotias tuolloin) ei ollut hyvä olo. emme ajatelleet sitä mitenkään. emme mitään siitä, että olimme olleet yhdessä hänen kaverinsa kanssa, joka oli ollut edellisenä päivänä melko kipeä. siitä tuli se, mitä me nyt kutsumme hellästi rutto. rutto, joka sai toisen lapseni, heidän kolme lastaan ja yhden heistä rajusti sairaaksi. mutta se on toinen tarina toiseen kertaan. halusimme ystäväni kanssa mennä paikalliseen puistoon ja käydä hänen lähimmässä pokèstopissaan. kuka ei menisi?Meillä oli välissämme kiinteän vaihteen polkupyörä ja rullalauta - hän oli jättänyt longboardinsa töihin, ja vaikka odotin todella innolla sen käyttöä, ajattelin, että vaihtaisimme ja vuorottelisimme näillä muilla kulkuvälineillä. tässä kohtaa sanon, että rullalauta oli minulle aina vain kulkuväline. paras kaverini ja hänen veljensä rakastivat puistossa käyntiä tai kaupungin läpi ajelua etsimässä reunoja ja portaita. minä en. halusin aina longboardin, mutta rullalauta riitti hyvin. a:sta b:hen. kotoa collegeen, collegesta kaupunkiin jne. kunhan se oli tasainen, olin tyytyväinen. mainitsen myös, että toisen rullalautan käyttäminen on vähän kuin lainaisi toisen autoa. Toki osaa perusasiat - miten sitä ohjataan, hidastetaan ja yleensä ohjataan - mutta se tuntuu aina... oudolta... ei ihan omalta. ei ihan mukavalta. heidän rekkansa ovat tiukemmat, laakerit nopeammat; kansi on hieman kaarevampi ja pyörät hieman kovemmat. niin paljon asioita, joita vastaan taistella. lähdimme ensimmäisenä päivänä liikkeelle ongelmitta. minä ajoin pyörällä, hän piti istuinta. kolme korttelia sinne, kolme takaisin. helppoa! toisena päivänä ajoin taas sinne. päätimme, että minä ajan rullalaudalla takaisin ja hän pyöräilee. huono päätös numero 1.puolitoista korttelia matkan varrella ajoimme melkoista vauhtia. nautin taas jalkakäytävän tunteesta pyörieni alla! mutta kun saavuimme uudelle asfalttipätkälle, törmäsin ja jännitin hieman. suuri vauhti heilahti. vatsani meni solmuun. päästin pyörän irti ja ajoin laudan alas. ei vaaratilanteita. ... joten nousin takaisin kyytiin. huono päätös numero 2. lähdimme taas liikkeelle ja lisänopeutta. hänen talonsa oli juuri pienen mäen kärjen toisella puolella, joten lähestyessämme näin, että ennen pihatietä oli pieni alamäki. meillä oli melkoinen vauhti päällä, joten en halunnut ajaa tuohon mäkeen - tarkoitan, että vauhdin heilahtelu alaspäin olisi kamalaa!Pyörä oli taas kiinteä vaihteinen, joten minun piti vain pitää kiinni, kunnes hän oli hidastanut vauhtiaan ajotiellä, sitten voisin nousta kyydistä ja voisimme jatkaa päivää. vuokrata elokuvan, käydä grillaamassa. mutta ei. tein huonon päätöksen numero 3. päästin pyörän irti välttääkseni mäen. hyvässä vauhdissa kaarsin tien sivuun pysähtymään. ajoin säännöllisesti, joten vasen jalkani oli tukevasti eturekkojen päällä, ja liu'utin oikean jalkani pois takapenkiltä ja toin sen eteenpäin laahatakseen tiellä ja hidastaakseni vauhtia. merkkinä elämäni voimakkain vauhdin heilahdus, kun jännitän yhdellä jalalla, lauta sekoaa, ja menen kohti reunakiveystä. kaatuessani teen sen, mitä tein lukiossa rugbyssa - kurotan ylös, johdan olkapäällä.polveni osuu ensin. repii täydellisen neliön lempifarkkuistani. sitten kylkeeni, kun saan oudon, tasaisen suorakulmion muotoisen tie-ihottuman. olkavarteeni ja olkapäähäni osuu rapsahdus, ja pääni paiskautuu maahan juuri ja juuri ennen reunakiveystä. tiedän, että jotain on vialla, mutta kipua ei ole. ei yhtään.Nousen jaloilleni ja arvioin henkisesti, mitä juuri tapahtui. sitten siirrän vasenta kättäni eteenpäin olkapäästä. se "loksahtaa" eteenpäin aivan liian helposti. ja ponnahtaa luonnottomasti takaisin. teen sen kaksi tai kolme kertaa. "kaveri", sanon, "tämä taitaa olla sijoiltaan". kurotan oikealla kädelläni ylös ja tunnustelen massiivista kuhmua, jossa tavallisesti ponneton solisluuni istuu."oi, varmasti murtunut", melkein naurahdan. sen jälkeen seurasi cocktail ambulanssikyytejä, liikkumatta pysymistä, hyvin vähän nukkumista ja työskentelyä... ei niinkään. tapasin lääkärin kahdeksan päivää tämän jälkeen, ja hän sanoi, että jos minulla ei olisi ollut tuollaista kehystä kuin minulla oli, häntä ei olisi yllättänyt, jos luu olisi haljennut puhtaasti olkapääni läpi. hän varasi minut leikkaukseen seuraavaksi päiväksi. Ihme kyllä, se ei ollut murtunut itse luuta ympäröivän kalvon läpi, joten kaikki kolme täysin hajonneen solisluuni palaa olivat niin yhteistyökykyisiä kuin ne saattoivat olla sille metalliliuskalle, jota kehoni nyt isännöi. ensimmäinen luunmurtumani. go big or go home, eikö niin? jäin pois töistä ennen leikkausta ja reilut pari päivää sen jälkeen. söin sairaslomani ja vapaapäiväni loppuun ja vielä vähän enemmän. kaksi palkkaani puolittui (ja nelihenkisen perheeni ainoana tulonlähteenä se kirpaisi hieman). jäin pois töistä niin paljon, etten saanut bonusta. tarvitsin koko ajan apua pukeutumisessa, tarvitsin kyydin kaikkialle, enkä voinut halata vaimoani tai poikiani. minun ei olisi pitänyt päästää irti pyörästä.</w:t>
      </w:r>
    </w:p>
    <w:p>
      <w:r>
        <w:rPr>
          <w:b/>
        </w:rPr>
        <w:t xml:space="preserve">Tulos</w:t>
      </w:r>
    </w:p>
    <w:p>
      <w:r>
        <w:t xml:space="preserve">nousi hyvin rullalautan päälle, ei niin hyvin pois. rikkoi tavaroita. kaipasi paljon töitä, perheaikaa ja itseriittoisuutta.</w:t>
      </w:r>
    </w:p>
    <w:p>
      <w:r>
        <w:rPr>
          <w:b/>
        </w:rPr>
        <w:t xml:space="preserve">Esimerkki 7.5242</w:t>
      </w:r>
    </w:p>
    <w:p>
      <w:r>
        <w:t xml:space="preserve">Teksti: minulla on myös skype-loki ystäväni kanssa, jonka mainitsin tässä viestissä, ja jos ihmiset ovat kiinnostuneita, jaan sen.ok noin 2 vuotta sitten lukion valmistumista edeltävänä yönä en saanut unta, koska olin täynnä adrenaliinia. ystäväni, joka on unettomuushäiriöinen ja asuu Kaliforniassa, puhui kanssani. nyt tuolloin olin todella, todella, todella, todella väsynyt, joten aloin käyttäytyä kuin olisin pilvessä. tai ainakin niin kuin luulen olevan pilvessä. puhuin ystäväni kanssa ja katsoin ikkunani ulkopuolelle ja näin pupuja. en tiedä miksi, mutta nämä puput kiehtovat minua niin paljon ja halusin tosissani jakaa tämän ystäväni kanssa. kerroin hänelle kaiken siitä ja yritin saada kuvan pupuista, mutta en onnistunut. Sitten sain loistoidean mennä ulos noin kello 6 aamulla ja yrittää ottaa kuva näistä pupuista. olin vihdoin ulkona, enkä löytänyt pupuja, koska ne olivat piilossa puskassa tai jossakin. olin aika pettynyt, mutta sitten käännyin ympäri ja tajusin, että olin lukinnut itseni ulos talostani. Normaalisti tämä ei olisi ongelma, koska minulla olisi ihmisiä kotona ja voisin vain soittaa heille, mutta äitini oli Italiassa, joten ketään ei ollut kotona. tätini kävi päivällä katsomassa, että kaikki oli kunnossa, mutta hän ei ollut luonani yöllä. Nyt tulee se kohta, joka on todella syvältä. edellisenä päivänä meillä oli valmistujaisharjoitukset. rehtori sanoi meille, että meidän pitää tuoda tietyt paperit mukanamme, tai emme voisi valmistua. ja arvatkaa mitä? paperini olivat sisällä talossa. minun täytyisi tehdä lukuvuoteni uudelleen, jos en pääsisi sisälle. koska halusin ottaa kuvia vitun pupuista kaverilleni internetiin. kerron kaverilleni (minulla on vielä wifi) ja hän ei kirjaimellisesti pysty kirjoittamaan minulle, koska hän nauroi niin kovasti. mulla ei oo mitään vitun hajua mitä tehdä. kaverini sanoo, että mun pitäis rikkoa ikkuna. mulla ei oo mitään millä rikkoa ikkuna. voisin varmaan työntää sitä, mutta sitten oisin varmaan aika kusessa enkä pystyis menemään valmistujaisiini. äitini varmaan myös suuttuisi mulle aika pahasti. sitten päätin, että okei, mulla ei oo vaihtoehtoja. murtaudun naapurin taloon. muistan, että kun olin lapsi, äitini antoi naapurilleni avaimen talooni. kävelen naapurin talolle ja luojan kiitos ovi oli auki. muistan, missä avain oli, kun olin lapsi, ja otan sen. menen takaisin talooni. se ei toimi. tässä vaiheessa itken ja olen niin vihainen, että pystyn hädin tuskin pitämään itseni kasassa. olen todella yliväsynyt ja mielentilani on vitun kamala. muistan nähneeni vielä yhden avaimen sen avaimen lähellä, jonka otin. päätin, että kannattaa yrittää ja menen takaisin hakemaan avaimen. ja ylistäkää helvetin aurinkoa, että se todella toimi. tähän päivään asti aina kun näen noita pupuja pihallani, olen uskomattoman peloissani ja ahdistunut.</w:t>
      </w:r>
    </w:p>
    <w:p>
      <w:r>
        <w:rPr>
          <w:b/>
        </w:rPr>
        <w:t xml:space="preserve">Tulos</w:t>
      </w:r>
    </w:p>
    <w:p>
      <w:r>
        <w:t xml:space="preserve">Näin pupuja ulkona kuudelta aamulla. Halusin ottaa kuvan ystävälleni. Lukitsin itseni ulos talosta. Minulla ei ollut avainta. Äiti oli Italiassa. Varastin avaimen naapurin talosta. Olin vähällä myöhästyä valmistujaisista.</w:t>
      </w:r>
    </w:p>
    <w:p>
      <w:r>
        <w:rPr>
          <w:b/>
        </w:rPr>
        <w:t xml:space="preserve">Esimerkki 7.5243</w:t>
      </w:r>
    </w:p>
    <w:p>
      <w:r>
        <w:t xml:space="preserve">Teksti: heräsin tänään todella suuriin vatsakipuihin. viime yönä valvoin aamuyön tunteihin asti taistellen vatsani ripulia vastaan. tosissani. torpedo toisensa jälkeen märkää, mehukasta kiinalaista noutoruokaa purkautui kuilusta kuin Vesuvius Pompeiji-paralle. pääsin vihdoin nukkumaan, ja kaikki oli valmista. harkitsin jääväni tänään kotiin koulusta, mutta tajusin, että ensimmäinen vuosineljännes oli päättymässä, ja minulla oli melko suuri valtion koe, jota en voinut jättää väliin. ryhdistäydyin ja otin pillereitä vatsassani yhä jäljellä olevaan, jatkuvasti kiehuvaan paskapatruunaan. Nopeasti eteenpäin - istuin työpöydän ääressä täyttämässä scantronia, kun yhtäkkiä tajusin, että minun on pakko piereskellä. Pahasti. Istuin 20 minuuttia miettimässä, mitä tehdä. sitten se meni siihen pisteeseen, että jos se ei tulisi ulos, kuolisin luultavasti. nostin oikeaa takapuolta, jotta ääni olisi mahdollisimman vähäinen, ja tunsin, kuinka viileä ilma pakeni takapuolestani. Ilmavirtaa seurasi hyvin märkä tunne takapuoleni kärjessä. puristin. puristin kovemmin kuin koskaan ennen. puristin niin kovaa, että oksensin. koko testiin. kävi ilmi, että aamulla ottamani pillerin sivuvaikutuksena oli pahoinvointi... jonka ilmeisesti jätin huomioimatta, koska olin keskittynyt äärimmilleen helvetin pieruun.</w:t>
      </w:r>
    </w:p>
    <w:p>
      <w:r>
        <w:rPr>
          <w:b/>
        </w:rPr>
        <w:t xml:space="preserve">Tulos</w:t>
      </w:r>
    </w:p>
    <w:p>
      <w:r>
        <w:t xml:space="preserve">juonenkäänne...</w:t>
      </w:r>
    </w:p>
    <w:p>
      <w:r>
        <w:rPr>
          <w:b/>
        </w:rPr>
        <w:t xml:space="preserve">Esimerkki 7.5244</w:t>
      </w:r>
    </w:p>
    <w:p>
      <w:r>
        <w:t xml:space="preserve">Teksti: Tämä tapahtui itse asiassa eilen, mutta ei sen väliä. vanhempani ovat molemmat hyvin uskonnollisia, minä en ole niin uskonnollinen, uskokaa minua, että se on tärkeää tarinan kannalta.Istuin autossa isäni kanssa ja kuuntelimme poliittista podcastia, joka koostui pääasiassa vain kolmesta ihmisestä, jotka huusivat toisilleen Nigel Faragesta.ja sanoin: "Isäni katsoi minua kuin olisin juuri sanonut pahimman asian, mitä ikinä voi sanoa. "Mulkkujuttuja? Onko se mielestäsi sopivaa kuuntelumateriaalia?" hän kysyi. "Totta kai", mutisin epävarmasti. "miksei? tarkoitan, että yleensä vain minä istun huoneessani kuulokkeet päässä, joten kukaan teistä ei voi loukkaantua niistä", isä huokaa ja kysyy "luuletko, että Jeesus kuunteli mulkkujuttuja?" "joo totta kai, miksei *hän hänellä oli penis?*" vastaan, vielä hieman epävarmana siitä, kaivanko liian pitkälle."mitä siis judas sanoi juuri jeesukselle: 'hei, kuulitko sen jutun arabista, jolla oli valtava seisokki?' ja lisäksi jeesuksella ei ollut penistä." isäni vastasi. minä ja isäni riitelimme tästä koko sen ajan, kun olimme autossa, emmekä ole sen jälkeen puhuneet toisillemme, ja siitä on noin vuorokausi.</w:t>
      </w:r>
    </w:p>
    <w:p>
      <w:r>
        <w:rPr>
          <w:b/>
        </w:rPr>
        <w:t xml:space="preserve">Tulos</w:t>
      </w:r>
    </w:p>
    <w:p>
      <w:r>
        <w:t xml:space="preserve">edes Jeesus ei ole satunnaisten rasististen huomautusten yläpuolella arabien peniksistä.</w:t>
      </w:r>
    </w:p>
    <w:p>
      <w:r>
        <w:rPr>
          <w:b/>
        </w:rPr>
        <w:t xml:space="preserve">Esimerkki 7.5245</w:t>
      </w:r>
    </w:p>
    <w:p>
      <w:r>
        <w:t xml:space="preserve">Teksti: tämä tapahtui tänään, toisin kuin 95% tifu-viesteistä. olin matkalla luokkaan loppukokeeseen (käyn kesäkursseja), työmatkani sujui hyvin. olin noin puolimatkassa ja minulla oli vielä 15 minuuttia aikaa. yleensä olen todella aggressiivinen kuski, mutta ajattelin itsekseni: "minulla on aikaa, voin yhtä hyvin istua ja rentoutua, nauttia työmatkastani ilman, että ajan kuin mulkku."Tässä se moka tapahtuu, olen autojonossa odottamassa vihreää valoa, ja suoraan oikealla puolellani on nunna kirkon pakettiautossa, joka on täynnä lapsia. ensimmäinen ajatukseni oli "ei mitään mahdollisuutta, että päästän tämän pakettiauton edelleni". Arvelin itseäni ja ajattelin, että tämä on täydellinen tilaisuus tehdä päivän hyvä teko, joten päästin hänet ohi. Elämäni suurin virhe. Kävi ilmi, että hän ajoi koululleni luoja tietää miksi, joten seurasin häntä koko matkan koululle. Alle 10 minuutin ajomatkasta cvs:ltä tuli 30 minuuttia. Tulin loppukokeeseen 15 minuuttia myöhässä, ja professorini sanoi, etten voinut osallistua loppukokeeseen, koska olin myöhässä. Jälkikäteen ajateltuna minun olisi pitänyt sanoa, että vitut kirkon pakettiautosta, ja jatkaa ajamista kuin mulkku.</w:t>
      </w:r>
    </w:p>
    <w:p>
      <w:r>
        <w:rPr>
          <w:b/>
        </w:rPr>
        <w:t xml:space="preserve">Tulos</w:t>
      </w:r>
    </w:p>
    <w:p>
      <w:r>
        <w:t xml:space="preserve">Annoin nunnan ja pakettiauton täynnä lapsia ajaa eteeni, mikä maksoi minulle nollan loppukokeesta.</w:t>
      </w:r>
    </w:p>
    <w:p>
      <w:r>
        <w:rPr>
          <w:b/>
        </w:rPr>
        <w:t xml:space="preserve">Esimerkki 7.5246</w:t>
      </w:r>
    </w:p>
    <w:p>
      <w:r>
        <w:t xml:space="preserve">Teksti: eilen lounasaikaan minä ja ystäväni Joseph olimme tapaamassa ja menossa hakemaan Mc Dicksiä. matkalla satuin ohittamaan toisen ystäväni Zacin, joka oli syömässä pizzaa tyttöystävänsä kanssa (he yleensä menevät ulos perjantaisin, mutta hän oli sinä päivänä sairaana). keskustelen heidän kanssaan odottaessani bussipysäkillä ystäväni Josephin saapumista. hänen ystävänsä pysäkille, joten hän ja minä menemme Mc dicksille, kun taas zac ja co. menevät pizzeriaan. ystäväni ja minä nautimme halpaa ruokaa ja lähdemme kotiin. pistäydyn pizzeriaan hengailemaan zacin ja co. kanssa. koska se on matkan varrella takaisin kotiini. menen kauppaan ja näen heidät. hengailen heidän kanssaan vähän aikaa, mutta on aivan selvää, että zac haluaisi minun lähtevän ( olemme vanhoja tuttuja ja hän odottaisi, että kaikki seuraava olisi minulle normaalia). Koska olen paska herra, jään paikalle vitsailemaan paskaa ja saamaan heidän seuraansa, koska olen aika yksinäinen kotona. ystäväni nousee hakemaan juomia itselleen ja tyttöystävälleen, ja minä, joka olen juuri kävellyt pitkän matkani mc dicksistä, olen melkoisen janoinen. otan lompakkoni esiin pyytääkseni ystävääni hakemaan minullekin jotain. minulla on vanha sininen lompakko tarranauhalla, jonka isäni antoi minulle ja jota hän käytti armeijassa ollessaan ( sininen, jotta se erottuu metsän lattiasta). ystäväni lähtee, ilman aikomusta ostaa itselleni juotavaa, ja kun hän on poissa, hänen tyttöystävänsä kutsuu lompakkoani jälkeenjääneeksi. vastaan sitten: " no, minä olen se, joka oikeasti menee kouluun" (hän joutui jättämään lukion kesken, koska hänellä on ollut ongelmia ympäristön kanssa, hänen on otettava erityisohjelma kotiinsa). nyt jos sanoisin tämän jollekin kaverilleni, he odottaisivat sitä täysin, mutta en hengaile hänen kanssaan tarpeeksi paljon, jotta hän voisi ottaa sen suolan kanssa. tunsin heti, että mokasin. hän nousi ylös, läimäytti minua takaraivoon ja meni vessaan. tunsin itseni täysin paskaksi, koska tiesin, että hän on hyvin herkkä. zac tuli paikalle ja kysyi, mitä tapahtui. kerroin hänelle, mutta hän sanoi, etten olisi huolissani, ja samalla pyysin vuolaasti anteeksi. hän tuli ulos kylpyhuoneesta ja kertoi zacille, että hän vain pesi kätensä. hän ei vaikuttanut kovin vihaiselta, sillä sain hänet vielä nauramaan sen jälkeen, mutta tunnen itseni silti täysin paskaksi.</w:t>
      </w:r>
    </w:p>
    <w:p>
      <w:r>
        <w:rPr>
          <w:b/>
        </w:rPr>
        <w:t xml:space="preserve">Tulos</w:t>
      </w:r>
    </w:p>
    <w:p>
      <w:r>
        <w:t xml:space="preserve">loukkasi ystävänsä tyttöystävää, sai läimäyksen päähänsä.</w:t>
      </w:r>
    </w:p>
    <w:p>
      <w:r>
        <w:rPr>
          <w:b/>
        </w:rPr>
        <w:t xml:space="preserve">Esimerkki 7.5247</w:t>
      </w:r>
    </w:p>
    <w:p>
      <w:r>
        <w:t xml:space="preserve">Teksti: tifu muutama vuosi sitten. työskenteli elokuvan (pieni matalan budjetin indie), ohjaaja oli ystäväni, joka periaatteessa tietää kaiken on tietää elokuvantekoa, alkaen käsikirjoittaminen valaistus ammunta. koska se oli niin super matalan budjetin asia meillä oli vain yksi vuokra kuorma, joka tallennetaan kameran laitteet, tarttumapisteiden / sähköinen pyydyksiä, ja muutamia asioita sai muita osastoja siellä täällä ja siellä. meillä ei tietenkään ollut tiimiläisiä, joten ystäväni pyysi minua ajamaan kuorma asettaa, ja hän olisi valmistella päivä sen sijaan, että joutuu ajaa.niin anywho kuorma-auton polttoaine on eräänä aamuna vähissä (olin sanonut, että meidän pitäisi tankata edellisenä iltana, mutta hän ei halunnut pysähtyä). hyppään ulos, laitan yrityksen kortin bensiiniautomaattiin, jossa on sekä lyijytöntä että dieselpolttoainetta, nappaan lyijyttömän ja alan pumpata. pumppaan autuaasti oh noin 20 gallonaa, kun oh shit. kuin tonni tiiltä. tiedän, että jos edes käynnistää dieselkuorma-auton, jossa on lyijytöntä polttoainetta, voi mahdollisesti pilata moottorin, jos ajaa sitä varmasti pilaa sen. en usko, että sitä voi mitenkään korjata. mietin, pitäisikö minun vain kävellä pois eikä katsoa koskaan takaisin, hankkia toimistotyötä, jossa ei yhtäkkiä pyydetä ajamaan kuorma-autoa ja herätä aamuneljältä ja voi nukkua ja istua tuolissa. mutta sitten ryhdistäydyin ja avasin kuorma-auton oven ja sanoin: "(johtaja?) laitoin juuri lyijytöntä polttoainetta kuorma-autoon". hän ei ensin uskonut minua. Juoksin kilometrin päässä olevalle pickup-kuorma-autolleni, ajoin takaisin kuorma-autolle, lastasimme kameravarusteet ja lippupaketin ja bounce-kortin (joka jumalan ihmeen kautta oli kaikki, mitä tarvitsimme tuona päivänä, koska teimme steadicam-kuvauksia ulkona käyttäen luonnonvaloa), ja ajoimme helvetinmoisella vauhdilla kuvauspaikalle. kuorma-auto hinattiin pois ja huuhteltiin, saimme kaiken, mitä tarvitsimme päiväksi.Hämmästyttävää kyllä, ohjaaja ei sanonut kenellekään mitään mun mokastani. kun ihmiset ilmeisesti kysyivät, missä rekka oli/miten se tapahtui, hän kertoi heille, että hän laittoi lyijytöntä lyijyä rekkaan. hyvä tyyppi. olin erittäin vaikuttunut. hän ei myöskään huutanut tai sekoillut koko hulluuden aikana. ei yhtään karkeaa sanaa. hyvä jätkä.</w:t>
      </w:r>
    </w:p>
    <w:p>
      <w:r>
        <w:rPr>
          <w:b/>
        </w:rPr>
        <w:t xml:space="preserve">Tulos</w:t>
      </w:r>
    </w:p>
    <w:p>
      <w:r>
        <w:t xml:space="preserve">Laitoin bensaa kuorma-autoon, jossa oli kaikki elokuvavarusteet, kuorma-auto hinattiin, pääsimme lavasteisiin minun pickupillani, ohjaaja otti vastuun polttoaineestani. (sanoin kaikille, että se olin minä, kun kuulin hänen yrittävän syyttää minua).</w:t>
      </w:r>
    </w:p>
    <w:p>
      <w:r>
        <w:rPr>
          <w:b/>
        </w:rPr>
        <w:t xml:space="preserve">Esimerkki 7.5248</w:t>
      </w:r>
    </w:p>
    <w:p>
      <w:r>
        <w:t xml:space="preserve">Teksti: muutin juuri uudelle alueelle ja olin juuri nousemassa julkisista kulkuneuvoista, kun joku huusi minulle: "käytkö [koulu poistettu]?" En tietenkään käynyt, mutta poika sanoi sitten, että näytin joltain sieltä kotoisin olevalta, ja alkoi jutella kanssani. hän kehui hiljattaista hiustenleikkaustani ja esittäytyi. sitten hän alkoi jutella kanssani taustastani ja omasta taustastaan. puhuin jostain syystä edelleen tämän pojan kanssa. hän vaikutti hyvältä - hän oli hyvin pukeutunut, hänellä oli hyvä työpaikka ja hän oli menossa oman koulunsa alumnitapaamiseen. kun hän oli lähdössä tapaamiseensa, hän pyysi numeroni tekstiviestejä varten jostain lähellä olevasta liiketoimintamahdollisuudesta. hän kutsui sitä epämääräisesti nimellä "suuret yritykset". en ajatellut asiaa paljon enkä lainkaan ja annoin numeroni. tässä vaiheessa hänellä oli numeroni, etunimeni ja sukunimeni, korkeakoulu, jossa itse asiassa kävin, ja työpaikkani. tarkistin pojan tiedot, ja kaikki mitä hän sanoi oli totta, hän todella kävi kyseistä korkeakoulua, hän oli sen alumni-klubin jäsen, hänellä oli hyvä työpaikka, jonka hän sanoi olevansa, mutta se oli silti outoa. hän oli epämääräinen sen suhteen, mikä hänen "mahdollisuutensa" oli. alun perin ajattelin, ettei tämä poika enää koskaan ottaisi yhteyttä minuun, mutta sitten hän soitti minulle tänä iltana. torjuin asian, löin luurin korvaan ja estin sitten hänen yhteydenottonsa puhelimestani tai facebookin ja linkedinin löytämisen. en tiedä voisiko tämä kysymys johtaa siihen, että hän saisi selville kuka olen, joten lähetän tämän heitteillejätöstä. luulen, että hän yritti värvätä minut mlm:ään, mutta mietin, voisiko hän tehdä jotain muuta minua vastaan niillä tiedoilla, jotka hänellä on. tiedän, että kuulostan vähän hullulta, mutta olen rehellinen - minua pelottaa vähän. olen (toivottavasti) oppinut oman läksyni olla puhumatta tuollaisille ihmisille, mutta halusin vain ajatuksia muilta ihmisiltä idiotismistani.</w:t>
      </w:r>
    </w:p>
    <w:p>
      <w:r>
        <w:rPr>
          <w:b/>
        </w:rPr>
        <w:t xml:space="preserve">Tulos</w:t>
      </w:r>
    </w:p>
    <w:p>
      <w:r>
        <w:t xml:space="preserve">- puhuin hurmaavan pojan kanssa, annoin hänelle yhteystiedot ja taustatiedot, hän soitti minulle epämääräisistä "suurista liiketoimintamahdollisuuksista" eli mlm-järjestelmästä, ja olen huolissani siitä, että hän voi tehdä minulle jotain.</w:t>
      </w:r>
    </w:p>
    <w:p>
      <w:r>
        <w:rPr>
          <w:b/>
        </w:rPr>
        <w:t xml:space="preserve">Esimerkki 7.5249</w:t>
      </w:r>
    </w:p>
    <w:p>
      <w:r>
        <w:t xml:space="preserve">Teksti: se, että se oli kirsikkajuustokakkua (vitun suosikkini syyllinen nautinto), olisi pitänyt olla varoitus. helvetti, post-it-lapun, joka ilmoitti sen olevan minun, olisi pitänyt olla varoitus. se oli vasenkätistä käsialaa, ja täällä asuu vain yksi vasenkätinen. luoja, olenpa minä idiootti. Tiedän, minun olisi pitänyt tietää, että se oli liian hyvää ollakseen totta, mutta kello oli kolme yöllä ja minulla oli nälkä - miksi jättäisin väliin jotain, joka oli selvästi hyväntahtoisten lihavuustontujen työtä? olisitko sinä? Joka tapauksessa olin niin nälkäinen, etten tyhmyyttäni tunnistanut juustokakkua siksi, mikä se oli: aseeksi. ...ehkä minun pitäisi antaa teille hieman taustatietoa. **Käykää tl;dr, jos on pakko, tästä tulee pitkä (ja ehkä vähän synkkä) luku. ** Katsokaas, minä päivänä tahansa kotini voi muuttua sotatantereeksi, ja haluan sanoa, että kaikki seuraukset huomioon ottaen minä, 22-vuotias, olen oppinut selviytymään siitä melko hyvin. vuosien varrella opin kehittämään elämäntavan, joka pitää minut järjissäni ilman huumeita (unilääkkeitä lukuun ottamatta) ja ehkä vain vähän alkoholia. tämä elämäntapa ei ole halpaa tai helppoa, ja rehellisesti sanottuna olen yllättynyt, että se on jatkunut niin kauan ilman keskeytyksiä. siis ennen tätä päivää. Säännöt ovat joka tapauksessa seuraavat:- Jos ei muuta, älä ota vastaan hänen lahjojaan - osta omat ruokatarvikkeet, minijääkaappi, mikroaaltouuni ja/tai keittolevy, jotta voit valmistaa ateriat huoneessasi ja välttää varastettuja ruokahuolia - pidä huoneessasi viihdelähde, olipa se sitten kirjoja, tietokone, kannettava pelijärjestelmä tai televisio, jossa on netflix, jotta minimoit yhteydenpidon häneen ulkopuolisissa huoneissa - kaikki, mitä omistat, osta itsellesi niin, ettei hän voi ottaa sitä pois/tuhota sitä "rangaistukseksi" tai kostoksi, ja jos hän tekee niin, voit tehdä poliisi-ilmoituksen omaisuuden tuhoamisesta/ryöstöstä - älä missään tapauksessa ota vastaan hänen lahjojaan - pidä ovesi lukossa, vakuuttakaa hänelle, että se oli "hänen ideansa", jotta hän ei haluaisi käyttää valtaansa ja rikkoa sitä- hankkikaa jonkinlaiset tulot, joilla maksatte kaiken tämän paskan, ja varmistakaa, että olette myös koulussa, jotta kotiin tullessanne ette voi tehdä mitään muuta kuin käydä suihkussa ja lyödä tyynyä- *ei missään helvetin tapauksessa* älkää *hyväksykö hänen lahjojaan* jotenkin, rakas reddit, onnistuin rikkomaan tärkeintä sääntöäni syömällä tuon juustokakun. Ensinnäkin, se ei ollut minijääkaapissani; minulla ei ollut mitään asiaa katsoa sinne alunperinkään. Olin vain niin pirun *nälkäinen* ja oli keskellä yötä, joten ajattelin, ettei kukaan huomaisi ja alkaisi riidellä, jos jotain puuttuisi. Sitä paitsi siinä oli minun nimeni! se suorastaan rukoili minua syömään sen, jumalauta! kuten ehkä jo arvasitte, se oli ansa. isäpuoleni oli mennyt ja laittanut tuon petturimaisen, kermaisen, paskiaisen sinne tarkoituksella. hän oli laittanut sen sinne tietäen, että olisin nälkäinen ja käyttäisin huonoa harkintakykyä pitkän päivän jälkeen, ja hän tiesi, että vilkaisisin juustokakkua yhdellä silmäyksellä ja univelkaiset aivoni luulisivat sitä jumalolennoksi. hän tiesi, etten pystyisi ostamaan ruokaostoksia tällä viikolla, ja hän vittu teki sen tahallaan.Isäpuoleni on sosiopaatti. ja kuten suurin osa korkeasti toimivista sosiopaateista, ensisilmäyksellä kuka tahansa, jolla on silmät, sanoisi, että hän on ahkera, perhekeskeinen tyyppi - tiedättehän, tavanomainen, moraalisesti rehellinen elättäjätyyppi. harmi, ettei hänen perheensä arvosta häntä, sillä hän yrittää niin kovasti olla hyvä isä. Hän on niin hyvä näyttelemään, että vaikka hänen huolellisesti rakennettuun julkisivuunsa tehtäisiin reikä tunkilla, jäävuoren huippu jäisi huomaamatta (miten se onkaan metafora?). hän on niin hyvä siinä, että toisinaan luulen hänen uskovan siihen itse. sanon tämän, koska hän on käynyt useita kertoja sairaalassa "rintakipujen" takia, ja joka kerta sen jälkeen, kun hän on tehnyt jotain niin kauheaa, että muutama ulkopuolinen on katsonut asiaa hieman tarkemmin. siskoni uskoo, että se (rintakipu) johtuu syyllisyydestä. olen epävarma siitä, kykeneekö hän tuntemaan syyllisyyttä. Luulen, että se on enemmänkin tyyliin "tarvitsen huomion siirtymistä pois siitä, että vedin juuri wwe:n liikkeen tyttäreni kimppuun - joka muuten valehtelee siitä täysin, *tytär* hyökkäsi *minun* kimppuun, toimin *itsepuolustukseksi* - siihen, kuinka säälittävä ja tuskallinen olen. voisin kuolla sydämeni rasitukseen, sanoo lääkäri, eikä kukaan välittäisi.". Voi voi. voi voi minua."... olen taas harhautumassa sivuraiteelle. pointti on se, että mokasin ja söin juustokakun. juustokakku oli niin herkullista, että kun sain selville, että hän oli laittanut sen minulle, en voinut kuvitella, että hän teki sen taka-ajatuksena. varsinainen ajatukseni taisi olla, *miten jotain niin hyvää voisi käyttää pahaan?* ja surullinen asia oli se, että katsoin häntä jo aivan eri valossa - säälin häntä ja sitä, että äitini oli vihdoin kasvattamassa itselleen paria ja heittämässä hänet ulos. huomasin ajattelevani, että ehkä äiti vain ylireagoi. huomasin ajattelevani asioita, kuten: "Mitä sitten, jos hän tuhosi äidin puhelimen, koska siinä oli teksti, jota hän ei halunnut äidin lukevan?". Ihmiset lähettävät koko ajan vahingossa tekstiviestejä ryhmäkeskusteluihin!" ja "entä jos hän olisi halunnut sen menevän toiselle (naimisissa olevalle) naiselle? tuo nainen on ihan siisti, olemme tunteneet hänet vuosia - hän ei olisi koskaan ollut sopimaton, vaikka se olisi tapahtunut puoli viideltä aamuyöllä!"."en koskaan tullut ajatelleeksi, että minusta oli tahtomattaankin tullut ammuksia hänen taistelussaan jäädä tänne, vaikka aloin epäillä, että hänen poistamisensa kodistamme saattaisi olla ratkaisu useimpiin, ellei kaikkiin, ongelmiimme. vasta nyt, kun istun tässä kirjoittamassa tätä ja juustokakku epäilemättä hyytyy suolistossani, tajuan, miten pitkälle hän on saanut meidät kaikki hänen peukalonsa alle. on kulunut kaksi viikkoa siitä, kun äitini pyysi häntä lähtemään, ja hän on edelleen täällä. hän jopa laittoi kaikki tavaransa takaisin äitini kaappiin. voin aistia, että äitini alkaa hiljalleen epäillä myös - sain hänet kiinni syömästä Rocky Road -jäätelöä, jonka hän jätti hänelle pakastimeen tänään iltapäivällä. sanomattakin on selvää, että minusta tuntuu siltä kuin olisin juuri nielaissut säkillisen tiiliä. luulenpa, että hän tulee olemaan täällä vielä jonkin aikaa.</w:t>
      </w:r>
    </w:p>
    <w:p>
      <w:r>
        <w:rPr>
          <w:b/>
        </w:rPr>
        <w:t xml:space="preserve">Tulos</w:t>
      </w:r>
    </w:p>
    <w:p>
      <w:r>
        <w:t xml:space="preserve">Söin palan juustokakkua, ja se (melkein) sai minut luulemaan, että isäpuoli on hyvä tyyppi. hän ei ole. eikä hän lähde.</w:t>
      </w:r>
    </w:p>
    <w:p>
      <w:r>
        <w:rPr>
          <w:b/>
        </w:rPr>
        <w:t xml:space="preserve">Esimerkki 7.5250</w:t>
      </w:r>
    </w:p>
    <w:p>
      <w:r>
        <w:t xml:space="preserve">Teksti: ok tämä tapahtui 10 päivää sitten, kun tilasin ipad pro:n verkossa, ja se oli tarkoitus toimittaa ups:n toimesta. viime maanantaina menin ups:lle noutamaan paketin. kauhukseni he ilmoittivat, että paketti oli kadonnut, ja pyysivät minua ottamaan yhteyttä appleen.  **päivä 1, 12/1**. otin yhteyttä apple cs:hen. he kertoivat, että minulle lähetetään korvaava tilaus lauantaihin 5.12. mennessä (eilen), koska tarvitsen ipad pro:ta työmatkalle. edustaja vakuutti, että tämä ei ole ongelma ja että saan 24 tunnin kuluessa sähköpostin, jossa on korvaava tilaus.  (tähän asti kaikki hyvin)** seuraavana päivänä, 2.12.**, otin uudelleen yhteyttä apple cs chatiin, koska korvaavaa tilausta ei lähetetty. edustaja vakuutti minulle jälleen, että se tapahtuu 24 tunnin kuluessa, ja sitten he voivat toimittaa ipad pro:n minulle perjantaihin mennessä, jotta voin tehdä matkani sen kanssa (ok....)** 3.12.**, sain korvaavan tilauksen, mutta toimituspäivämäärä näyttää 10 päivää siitä, ei yön yli.  otin yhteyttä cs:hen, koska tämä menee kauan matkani jälkeen. tällä hetkellä ipad on vihdoin varastossa, joten tarjosin noutaa sen henkilökohtaisesti. saan vihdoin ipadin ennen matkaa ja hyvää lomaa minulle, eikö? ei applen cs-vastaavan mukaan: "voisitteko eskaloida tilauksen niin, että voin saada sen yön yli?". "ei" "voiko joku myymälästä toimittaa ipadin minulle yön yli?" "ei" "voiko joku myymälästä toimittaa ipadin minulle yön yli?" "järjestelmämme ei puhu myymälän kanssa" "okei, voisitteko sitten muuttaa korvaavan tilauksen myymälästä noudettavaksi?" "järjestelmämme ei puhu myymälän kanssa". wut!? asiakas yritti helpottaa tiimiä tarjoamalla, että hän ajaisi 30 minuuttia myymälään noutamaan tuotteen, joka on tällä hetkellä varastossa, mutta et anna hänen tehdä niin. mutta odota, on vielä "yksi asia". edustajan mukaan paras ratkaisu on peruuttaa vaihtotilaus ja ostaa tuote uudelleen myymälästä.  "ok. mutta tilasin tuotteen lahjakortilla. saanko hyvityksen tarpeeksi nopeasti, jotta voin käyttää etenemistä heti? tarvitsen ipadin 2 päivän päästä, tiedäthän?" "kyllä, lahjakortti on perillä 24 tunnin sisällä ja luottokorttiosuuden näkyminen kestää 3-5 päivää"."ok then!" **12/4.** korvaava tilaus peruutettu, mutta lahjakorttipalautusta ei vieläkään. otin yhteyttä cs:hen ja hän vakuutti jälleen, että saan uuden lahjakortin sähköpostitse 24 tunnin sisällä *(valheita!)***12/5 (eilen)** ei vieläkään palautusta. cs sanoo, että sitä käsitellään, ja se kestää 3-5 päivää. *(wut!? sen jälkeen kun olin toistuvasti luvannut, että saan ipadin tänään työmatkaani varten, paras vastaus, jonka saan on, että se on käsittelyssä!? jos olisin tiennyt, en olisi mokannut ja peruuttanut korvaavaa tilausta heti aluksi!)***12/6 (juuri nyt)**: soitin cs:lle. sama vastaus, ja bonuspisteenä he löivät luurin korvaani.  *(luulen, että apple on laittanut minut mustalle listalle.) *selkeästi tämä on ollut erittäin turhauttava kokemus. pahin vittuilu tässä on se, että applen ei tarvitse korjata mitään näistä. todellisuus on se, että lopputuloksesta riippumatta ostaisin silti ipad pro:n, ja että on mahdollista, että kun he julkaisevat ipad pro:n 2, 3, 4..., ostan ne silti. tilanne on niin perseestä!  **ps:** apple cs on todella surkea... ehkä jopa pahempi kuin at&amp;t:n ja comcastin. ainakin a&amp;t ja comcast olisivat avoimen töykeitä sinulle. apple cs teeskentelee kohtelevansa sinua hyvin ja valehtelee sen sijaan, jotta he saisivat myönteisen cs-arvostelun.  **</w:t>
      </w:r>
    </w:p>
    <w:p>
      <w:r>
        <w:rPr>
          <w:b/>
        </w:rPr>
        <w:t xml:space="preserve">Tulos</w:t>
      </w:r>
    </w:p>
    <w:p>
      <w:r>
        <w:t xml:space="preserve">** tilasi ipad pro. ups menetti sen. omena edustaja ei lähetä korvaava eikä vapauta minun palautusta. mahdollisesti saada mustalle listalle omena.</w:t>
      </w:r>
    </w:p>
    <w:p>
      <w:r>
        <w:rPr>
          <w:b/>
        </w:rPr>
        <w:t xml:space="preserve">Esimerkki 7.5251</w:t>
      </w:r>
    </w:p>
    <w:p>
      <w:r>
        <w:t xml:space="preserve">Teksti: teen harvoin vihanneksia päivälliseksi, yleensä joku muu hoitaa sen, mutta tänään minua pyydettiin, joten tein sen vastahakoisesti. niiden leikkaaminen neljään osaan ei ollut paha osa. niiden nylkeminen oli. nyt käytin suhteellisen isoa veistä leikatakseni ne neljään osaan, sanotaanko, 10 tai noin tuumaa. minulle ei kuitenkaan tullut mieleen kertaakaan vaihtaa pienempään veitseen nylkiessäni niitä. minulla on siis isompi veitsi juuttuneena kurpitsan palaan, työnnän sitä ja vain sekunnin ajan. vain sekunnin, asetan vasemman kämmeneni terän päälle, sormet kurpitsan kuoren päälle ja vedän ne yhteen. sen sijaan, että olisin nylkenyt kurpitsan, terä meni kuoren läpi, pikkusormeni ja rengassormeni sisään vinossa ja teki melko syviä viiltoja. nyt minulla on siis kaksi sormea liimattuina ja kiellettyinä, enkä voi tehdä töitä enkä tehdä mitään, mikä vaatii kahta kättä. en mene vähään aikaan kasvisten lähelle.</w:t>
      </w:r>
    </w:p>
    <w:p>
      <w:r>
        <w:rPr>
          <w:b/>
        </w:rPr>
        <w:t xml:space="preserve">Tulos</w:t>
      </w:r>
    </w:p>
    <w:p>
      <w:r>
        <w:t xml:space="preserve">Yritin nylkeä kurpitsaa, mokasin ja viilsin itseni syvälle.</w:t>
      </w:r>
    </w:p>
    <w:p>
      <w:r>
        <w:rPr>
          <w:b/>
        </w:rPr>
        <w:t xml:space="preserve">Esimerkki 7.5252</w:t>
      </w:r>
    </w:p>
    <w:p>
      <w:r>
        <w:t xml:space="preserve">Teksti: viime vuonna collegessa sairastuin rajusti jonkinlaiseen hengitystiesairauteen (luultavasti flunssaan) - kurkkukipu, yskä, nuha - kaikkea tavallista epämiellyttävää. en pystynyt syömään juuri mitään muuta kuin omenasosetta, nyquiliä ja yskänlääkettä noin viikon ajan, ja olin alkanut olla hyvin nälkäinen. eräänä iltana kurkkukipuni oli alkanut laantua, ja pystyin jälleen syömään kiinteää ruokaa. valitettavasti saavuin paikalle noin 30 minuuttia ennen kuin yliopistoni kahvila sulkeutui ja ainoa jäljellä oleva ruoka oli paistettua kanaa. ostin nopeasti laatikollisen nugetteja ja ranskalaisia ja kävelin takaisin asuntolahuoneeseeni (minulla ei ollut kämppistä sinä vuonna). ahmin palkintoni, huuhtelin sen alas hiilihapollisella juomalla ja vaipuin uneen. seuraavana aamuna tasan kello 3:00 aamulla tunsin valtavan halun tyhjentää suolistoni. "makea armollinen jessus", huudahdin hypätessäni parvisängystäni etsiäkseni kuumeisesti kenkiäni. kumarruin kaksin käsin, pimeyden peittämänä, ja käteni sulkeutuivat kenkieni ympärille juuri sillä hetkellä, kun ahdinkoni muuttui pahasta helvetin pahaksi. tilanne oli kuin Jackson Pollockin maalauksessa: ovi, seinät, kylmyys ja muodollisesti harmaa kaakelilattia olivat täysin peitossa. Tuijotin epäuskoisena, ja suustani virtasi tasainen kirosanojen höyry, kun huoneen läpäisi pahanhajuinen haju. käytin lähes tunnin ja suurimman osan siivoustarvikkeistani huoneen desinfiointiin vain huomatakseni, että se oli vuotanut oveni alta eteiseen ja muuttamassa eteisen puolikuunmuotoisen osan runsaan tummanruskeaksi. Siivouksen jälkeen kävelin käytävän päässä oleviin suihkuihin ja kävin kylpemässä - samalla mutisten: "Miten vitussa se juuri tapahtui?" Suihkun puolivälissä kuulin, kuinka joukko hyvin päihtyneitä tyttöjä astui sisään vessoihin (kaikki rakennukseni vessat olivat yhteiskäytössä). Kun olin lopettanut suihkun, tajusin kauhukseni, että kiireessäni puhdistautua olin ottanut mukaani vain saippuapalan, avaimeni ja likaiset vaatteet, jotka minulla oli ylläni. odotin muutaman minuutin, kunnes kuulin juopuneiden tyttöjen naurunremakan poistuvan kylpyhuoneesta ja häviävän. keräsin tavarani ja kävelin alastomana suoraan samaan tyttöporukkaan, joka hengaili käytävällä keskustellen.</w:t>
      </w:r>
    </w:p>
    <w:p>
      <w:r>
        <w:rPr>
          <w:b/>
        </w:rPr>
        <w:t xml:space="preserve">Tulos</w:t>
      </w:r>
    </w:p>
    <w:p>
      <w:r>
        <w:t xml:space="preserve">-- söin viikon ajan lähinnä yskänlääkettä ja yskänlääketabletteja, söin paistettua kanaa, paskansin koko asuntolahuoneeni täyteen ja kävelin sitten täysin alastomana hyvin humalaisten (ja hyvin viehättävien) naisten joukkoon pitelemällä paskasta läpimärkiä pikkuhousujani.</w:t>
      </w:r>
    </w:p>
    <w:p>
      <w:r>
        <w:rPr>
          <w:b/>
        </w:rPr>
        <w:t xml:space="preserve">Esimerkki 7.5253</w:t>
      </w:r>
    </w:p>
    <w:p>
      <w:r>
        <w:t xml:space="preserve">Teksti: äskettäin isäni päätti, ettei minun pitäisi enää asua hänen luonaan, ja päätin muuttaa äitini luokse. vanhempani ovat muuten eronneet, mutta molemmat ovat menneet uudelleen naimisiin. ajoin tänään isäni luokse hakemaan valaisinta, jonka tein koulussa, kun olin nuorempi, mutta se oli lempiesineeni huoneessani. En koskaan kertonut isälleni, milloin olin tulossa hakemaan sitä, ja luulen, että voitte jo olettaa, mitä tässä tapahtuu. kun menin avaamaan ovea, kuulin kovaäänisen kiljahduksen. avasin oven ja eteeni avautui luultavasti järkyttävin näky, jonka olen ikinä elämässäni nähnyt. luulen todella, että se oli pahin mahdollinen hetki elämässäni, ja minusta tuntuu, että kärsin nyt jonkin verran ptsd:stä. Tietysti suoraan lattialla olohuoneessani oli isäni t-paita päällä ja ilman housuja (ja täysi kova seisokki, uskokaa pois, ei se ollut sitä, mitä halusin vittu nähdä heti pitkän koulupäivän jälkeen), ja hänen vieressään, koska he molemmat olivat paniikissa, oli äitipuoleni täysin alasti, hengästyneenä, ja hänellä oli yksi hawaiilainen paitani päällä, jonka jätin taloon, ja aurinkolasit päässä. Kun isäni yritti selittää, mitä tapahtui, juoksin huoneeseeni ja lähdin sanomatta sanaakaan. minulla ei ole aavistustakaan, onko isälläni jonkinlainen fetissi rannalle pukeutumiseen tai jotain, mutta nyt tiedän, etten palaa hakemaan paitaa missään vaiheessa.</w:t>
      </w:r>
    </w:p>
    <w:p>
      <w:r>
        <w:rPr>
          <w:b/>
        </w:rPr>
        <w:t xml:space="preserve">Tulos</w:t>
      </w:r>
    </w:p>
    <w:p>
      <w:r>
        <w:t xml:space="preserve">älä koskaan jätä tavaroita, kun muutat pois.</w:t>
      </w:r>
    </w:p>
    <w:p>
      <w:r>
        <w:rPr>
          <w:b/>
        </w:rPr>
        <w:t xml:space="preserve">Esimerkki 7.5254</w:t>
      </w:r>
    </w:p>
    <w:p>
      <w:r>
        <w:t xml:space="preserve">Teksti: matkustan melko paljon työni vuoksi. vietän keskimäärin yli 60 yötä vuodessa hotelleissa, puhumattakaan siitä, että olen paljon aikaa päiväretkillä autossani. tänä aamuna olin myöhässä kokouksesta ja kiirehdin ulos hotellista tekemättä päivittäistä perustuslakia. olin autossani juomassa toista kupillista kahvia, kun tajusin, että minun oli lähdettävä. en ehtinyt kääntyä takaisin. menin nopeasti gps:n avulla etsimään lähimmän hotellin ja menin uloskäynnille. Sivuhuomautuksena: jos matkustat paljon, huomaat, että parhaat paikat vessapysähdyksille ovat hotellit. ne ovat aina siistejä ja yksityisiä. ryntään aulan läpi kuin kuuluisinkin sinne ja menen suoraan vessaan. on aikainen aamu, joten paikka on melko täynnä aamiaisväkeä. hyppään ensimmäiseen löytämääni koppiin ja huokaisen helpotuksesta. noin puolivälissä kuulen oven avautuvan ja kenkien kilinän. henkilö kävelee seuraavaan koppiin ja istuu alas pissalle. tämä on minusta outoa, koska miehet seisovat pissalla. vilkaisen alas ja huomaan naisten kengät. en huomannut pisuaarien puutetta tai koppien ylettömyyttä. olen naisten vessassa! helpotukseni muuttuu suoranaiseksi paniikiksi. tässä olen housut nilkoissa eikä minulla ole paikkaa, minne mennä. nostan nopeasti jalkojani, jotta kukaan ei näe kenkiäni, ja keksin, että olen mies. Odotan, että hän lopettaa, mikä jälkikäteen ajateltuna on aika huvittavaa. en ole koskaan ennen kuullut naisen puhaltavan perseeseen noin. siivoan kiireessä parhaani ja kurkistan hitaasti koppiin varmistaakseni, että olen yksin. murtaudun ovelle ja juoksen suoraan miestenhuoneeseen viimeistelemään ja pesemään käteni. kävelen rennosti ulos miestenhuoneesta ja juoksen autolleni. selvisin.</w:t>
      </w:r>
    </w:p>
    <w:p>
      <w:r>
        <w:rPr>
          <w:b/>
        </w:rPr>
        <w:t xml:space="preserve">Tulos</w:t>
      </w:r>
    </w:p>
    <w:p>
      <w:r>
        <w:t xml:space="preserve">olen mies ja kävin paskalla hotellin naisten vessassa.</w:t>
      </w:r>
    </w:p>
    <w:p>
      <w:r>
        <w:rPr>
          <w:b/>
        </w:rPr>
        <w:t xml:space="preserve">Esimerkki 7.5255</w:t>
      </w:r>
    </w:p>
    <w:p>
      <w:r>
        <w:t xml:space="preserve">Teksti: Hyvä on, joten pieni taustatarina, jotta en kuulosta liian paljon luuseri.Asun tällä hetkellä 130 mailin päässä kaupungista kasvoin ja koska teen vain verkkokursseja koulussa ainoa tapa tapaan ihmisiä on työn kautta.No se oli minun 21-vuotissyntymäpäiväni. olen tosin juonut monta kertaa ennenkin, mutta hei, ensimmäinen laillinen matka viinakauppaan on hauska kokemus. juon yleensä viskiä, vodkaa, rommia, amarettoa/ ihan kaikenlaista olutta. asun kolmen kaverin kanssa. he kaikki tekevät kolmivuorotyötä (minäkin tein sitä ennen, ja näin tapasin heidät), ja nyt teen päivävuorotyötä, mikä tekee asunnostani hieman yksinäisen. mutta joka tapauksessa palataan noin klo 8 aamulla syntymäpäivänäni. yksi kämppiksistäni unohti, että oli syntymäpäiväni, joten hän meni huoneeseensa ja sammui, toisella ei ollut aavistustakaan, milloin syntymäpäiväni oli, joten hän meni huoneeseensa ja alkoi pelata diablo 3:sta. viimeinen kaveri kuitenkin herätti minut ja aloimme valmistautua menemään viinakauppaan. no, pääsimme sinne ja mielessäni... olen juonut paljon... juon nykyään enimmäkseen olutta ja viskiä, koska niistä tulee paljon vähemmän pahoinvointia kuin suosikkijuomistani. (Miken ja vodkan) Tiedän. Olen valkoinen tyttö, joka on jumissa miesten kehossa. Joka tapauksessa halusin kokeilla jotain uutta, halusin todella ostaa sekoitettuja juomia, kuten... tavaraa, jolla voi tehdä margaritoja tai jotain! Kämppikseni ei lopettanut ahdistelemasta minua siitä, kuinka "homoa" oli saada sitä, mitä halusin. (asumme ky:ssä. on tarpeeksi paha, että pelaan tennistä ja käytän hoikkapukuisia vaatteita, joten jos juon jotain "tyttömäistä", minut leimataan homoseksuaaliksi, koska... tiedättehän, punaniskat ja muut.) joten päädyin ostamaan vain 6-pack dos equis ja red bridge. pääsin kotiin ja kello oli varmaan noin 13.00, kun kaksi muuta kämppistäni heräsivät, ja muistutin heitä, että oli kansallinen ilmaisten sarjakuvien päivä. joten menimme hakemaan sarjakuvia. palasimme takaisin noin klo 15:30. kämppis 1: se joka tuli kanssani viinakauppaan, nukkuu kämppis 2: myös nukkuu. kämppis 3: pitty pelasi kanssani mk10:tä noin 30 minuuttia vain siksi, että hän ei halunnut minun olevan yksin syntymäpäivänäni. kello on nyt 16:00. Suunnittelin oikeastaan vain chillailevani yksin ja juovani ensimmäiset lailliset drinkkini, mutta joukko kavereita töissä oli saanut idean pitää isot bileet luonani noin klo 22.00. Kukaan heistä ei vastannut fb:hen ja asiat näyttivät epämääräisiltä, joten aloin ryypätä. Noin klo 17.30 raahasin retkeilytuolin parkkipaikalle, nostin jalkani impalani päälle ja jatkoin ryyppäämistä ja sarjakuvien lukemista auringonpaisteessa. satunnaisesti tyhjästä paikalle tuli kaveri, jonka kanssa olin töissä 3. vuorossa. en edes tiennyt, että hän tiesi missä asun. tämä kaveri on hyypiö, kirjaimellisesti hyypiön määritelmä. hän on noin 28-vuotias ja asuu yksin äitinsä kanssa, ei tyttöystävää, koska hän hyypiöittää kaikkia. mutta hän on ihan hyvä tyyppi. hän nousee ulos autostaan ja minä seison ja horjahdan hänen luokseen olut kädessä ja kysyn "miten menee?" nopeasti eteenpäin muutama minuutti menemme sisään ja alamme vain jutella. juttelu kestää noin puolitoista tuntia ja hän nousee ylös ja sanoo "no, taidan lähteä kotiin. en edes tiennyt että on syntymäpäiväsi, yritin vain kysyä tunnenko ketään joka ostaisi maypacin ottelun täksi illaksi" ja lähtee.jatkan juomista enkä juo samaa olutta kahta kertaa. otan joka kerta eri oluen ja laitan ne riviin sen mukaan, kuinka paljon pidän niistä. tässä vaiheessa tajuan, ettei kukaan töistä tule paikalle, kämppikseni joutuvat lähtemään töihin klo 21.50 ja uudella tyttöystävälläni on paljon kouluhommia/loppukokeisiin opiskeltavaa. mutta minulla oli pelastus....oli eräs aika siisti kaveri, jonka tunsin, että sain töitä nykyisestä työpaikastani, joka oli luultavasti vielä tulossa. tapasin hänet hänen vaimonsa kautta, jonka kanssa olin ennen aivan paskana koko ajan. heidän molempien piti tulla käymään, joten hei. siitä tulisi sittenkin ihan hyvät synttärit. no kello on noin 21:30 ja juon ja juon yhä vain. minulla oli astro a40:t päällä kuuntelemassa hollywood undeadin uutta albumia ja vain pyörin ympäriinsä ja tunsin oloni hyväksi. katsoin sattumalta ulko-ovellemme ja huomasin tytön pään yläreunan. koska hän näytti noin 180-senttiseltä ei mitään, sen täytyi olla tyttö, joka oli tulossa miehensä kanssa. avaan oven ja hän syöksyy sisään pitelemällä kädessään kasaa pizzalaatikoita. "sori (miehen nimi) ei voi tulla tänään, hänellä on munuaiskivi." hän istuu sohvalle ja alkaa juoda kanssani. kämppäkaverini lähtevät töihin ja olemme kahden. olen äärimmäisen tylsistynyt, kun aion sanoa hänelle, että minua alkaa väsyttää liikaa valvoa, ja hän ehdottaa, että haen ruohoa autostaan. hän tiesi, etten ollut koskaan polttanut sitä, mutta oli utelias. Joten tiedättehän, että päihtyneenä oleminen heikentää päätöksentekoa. joten sanon "vitut siitä". menemme puolikkaaseen/kylpyyn ja hän valmistaa "kulhon" mikä vittu se onkaan. jpg hän polttaa pienen osan ja antaa sen minulle ja minä sytytän sen ja poltan sitä kunnes siinä on vain mustaa tuhkaa. ei mitään. hän on kuin "ooooh juma olen jo niin pilvessä omg im niin pilvessä lulz" joten poltin kirjaimellisesti 4 kulhoa lisää noin 4 minuutissa. En vieläkään mitään. olin luultavasti liian humalassa tunteakseni sitä. menin ottamaan viimeisen huikan ennen kuin luovutin ja hengitin aivan liian kovaa ja se poltti kurkkuni sisäpuolen. aloin yskimään rajusti ja pudotin hänen lasiputkensa ja se hajosi kaikkialle ja sytytti myös maton tuleen. aloin polkea liekkejä kuoliaaksi yrittäessäni pitää tasapainoni ja huudin vain: "vittu!". vittu mä! vittu mä!". kun liekit oli sammutettu tajusin että tyttö istui vessassa niin pilvessä ettei edes tajunnut mitä juuri tapahtui. joten nostin hänet ylös, istutin hänet sohvalle ja jatkoin kompastumista ja ryömin makuuhuoneeseeni ja sammuin. heräsin pahin kurkkukipu mitä minulla on koskaan ollut ja minulla ei ollut vieläkään mitään käsitystä miltä pilvessä oleminen tuntuu.</w:t>
      </w:r>
    </w:p>
    <w:p>
      <w:r>
        <w:rPr>
          <w:b/>
        </w:rPr>
        <w:t xml:space="preserve">Tulos</w:t>
      </w:r>
    </w:p>
    <w:p>
      <w:r>
        <w:t xml:space="preserve">Minulla ei ole yhtään ystävää. En myöskään tiedä, miten "marihuanaa" käytetään...</w:t>
      </w:r>
    </w:p>
    <w:p>
      <w:r>
        <w:rPr>
          <w:b/>
        </w:rPr>
        <w:t xml:space="preserve">Esimerkki 7.5256</w:t>
      </w:r>
    </w:p>
    <w:p>
      <w:r>
        <w:t xml:space="preserve">Teksti: pakollinen vastuuvapauslauseke: tämä tapahtui pari kuukautta sitten. ystäväni rohkaisivat minua kirjoittamaan siitä tänne, ja tänään päätin tehdä sen. tiedän, tiedän... hyvä ystäväni kutsui minut cowboy-aiheiseen drag show'hun, jonka hän järjesti varainkeräyksenä aika pahalle tulvalle, joka tapahtui alueellamme hiljattain. Hyväksyin tarjouksen ja saavuin paikalle ajoissa, mutta tajusin melko nopeasti, että "ajoissa" on aikaista, eikä kukaan oikeastaan enää tule ajoissa paikalle. Olisi pitänyt tietää. pakollisten "hei" ja "how ya doin's" -keskustelujen jälkeen kaverilleni ja muille tapahtuman järjestäjille löysin baarin ja asetuin aloilleni. juoma kädessä, aloin tähystellä niitä harvoja ihmisiä, jotka olivat tulleet paikalle saapumiseni jälkeen. en oikeastaan odottanut löytäväni ketään, johon olisin kiinnostunut tästä tapahtumasta, mutta hei, olin käynyt läpi aika pahan eron pari viikkoa aiemmin ja kaipasin epätoivoisesti toimintaa. juteltuani hetken baarimikon kanssa juon toisen juomani loppuun. tunsin oloni hieman löysäksi, ja käännyin katsomaan uusia tulijoita, kun huomasin vanhan ystäväni istuvan yksin pöydän ääressä puhelimellaan. Kävelen sinne, tervehdin ja alamme jutella. en ollut nähnyt angelaa (ei, ei hänen oikea nimensä) noin vuoteen, ja sain selville, että hän oli tulossa muualta kuin kaupungista ja tapasi muutamia ihmisiä, joita olin suunnitellut tapaavani myös tänä iltana. pisteet. olimme aina tunteneet molemminpuolista vetoa toisiamme kohtaan, mutta emme olleet koskaan toimineet sen mukaisesti, koska olin aina ollut parisuhteessa. ilmeisesti ajattelen, että sen ei pitäisi olla ongelma nyt. ilta etenee ja tapaamme kaikki yhteiset ystävämme. juomme. tanssimme. meillä on hauskaa. kaikki sujuu hyvin, ja hänellä ja minulla on todella hyvä meininki. kun esitys loppuu, joku ehdottaa, että menemme toiseen baariin, ja ryhmänä suostumme siihen. kaikki ovat jo melko humalassa, joten estot ovat melko matalalla. angela ja minä pussailimme matkalla baariin, ja tunnen olevani mahtava pelimies. pari baaria myöhemmin päädymme tanssiklubille. on syytä huomata, että angela ja minä olimme tässä vaiheessa melko humalassa, ja olen vakuuttanut itselleni, että olen jonkinlainen uskomaton tanssinjumala. hän tykkää siitä, vaikka minulla on vaikeuksia olla kaatumatta, joten menen tappamaan. "et haluu tulla mun kämpille?" kysyin juuri ennen kuin tahti putosi, joten en kuullut, mitä hän sanoi, mutta se oli jotakin sen suuntaista, että "totta kai. kai." vittu kyllä. oon paras. soitan taksikyydin ja lähdemme kohti mun kämppää. Hän pyytää meitä pysähtymään 7-11:n luona ostamaan hammasharjan, ja minä haen jäätelövoileivän. tämä ilta menee paljon paremmin kuin luulinkaan. pääsemme kotiin ja vaatteemme alkavat lentää pois. kaverini oli antanut minulle pari viagraa jokin aika sitten, joten otan yhden. En halunnut saada viskimulkkua, joten se tuntui silloin hyvältä idealta. alamme harrastaa seksiä ja viagra tehoaa. tony starkini muuttuu rautamieheksi ja harrastamme noin 15 minuutin ajan uskomatonta seksiä. tunnen itseni pomoksi. hän kääntyy ympäri ja valmistautuu ratsastamaan käänteisellä lehmätytöllä. Muistan miettineeni, että "hmmm. asiat näyttävät hieman kuivilta tuolla alhaalla." juuri ennen kuin hän iskee satulaan. Tiedättekö sen hetken, kun olet niin yllättävän kipeä, että aivosi eivät edes rekisteröi sitä? tiedät, että jotain pahaa on juuri tapahtunut, mutta et tunne sitä vielä. suurin piirtein siinä olin sillä hetkellä. huudan tuskastuneena ja työnnän hänet pois. katson alas poikaani ja veri suihkuaa edestä. kirjaimellisesti suihkuaa. viagra ja korkea alkoholipitoisuus pumppaavat verta kuin helvetin Bellagion suihkulähteet. juoksen kylpyhuoneeseen pitelemällä vehkeitäni ja hyppään kylpyammeeseen. hän tulee perässäni ja huutaa kysyen, mitä helvettiä on tapahtunut. huudan - sanon hänelle, että hän saa pitää turpansa kiinni ja hengittää syvään, ennen kuin tutkin vauriot. Kävi ilmi, että hänen voimakas kiinnityksensä ja liukuvoiteen puute aiheuttivat epänormaalin määrän stressiä jousijänteeseeni (frenulum on tekninen termi) ja pamautti pikku kaverin suoraan kahtia. tässä minä siis istun alasti suihkussa, vastentahtoisesti kivikovana, humalassa ja vuotamassa vaikuttavan paljon verta. hän hysteeristyy, alkaa itkeä ja soittaa isälleen. miksi isälleen? no, ilmeisesti hän on lääkäri. ilmeisesti hän luulee, että hän voi antaa hänelle neuvoja tai kotikonsteja katkenneen jousijänteeni korjaamiseksi aamuyöllä neljältä. enpä usko. tiedättekö, mitä tämä kaveri sanoo? "miksi puhut minulle? vie hänet sairaalaan." kiitos angelan isälle. todella avulias. noin vartin kuluttua verenvuoto hidastuu hieman, mutta oloni alkaa olla melko sekava. tilanteen aiheuttama shokki hellittää vihdoin, ja alan nauraa hillittömästi. ajattelen: "tätä minulle tapahtuu juuri nyt. kaikki, mitä olen elämässäni tehnyt, on johtanut siihen, että minulla on seisokki, joka vuotaa verta suihkussa. tällainen minusta on tullut." angela pukee päälleen vaatteet ja nappaa auton avaimet. hän käskee minun nousta suihkusta ja tavata hänet edessä, jotta voimme mennä vessaan. sanon hänelle, että hänen on parasta huutaa paras, koska en aio antaa jonkun neljän tähden lääkärin hoitaa arvokasta haavoittunutta sikaani. hän ei ole kovin tyytyväinen minuun sillä hetkellä.Kun kävelen ulos suihkusta ja puen varovasti vaatteet päälleni, katselen ympärilleni etsien lähintä esinettä, johon voisin kantaa rikkinäisen romuni. ehkä fiksu ihminen tarttuisi pyyhkeeseen, mutta ei, vaan nappaan tiskipöydällä olleen leveäsuisen muuripurkin ja työnnän kaluni ja pallini siihen. Miksi molempia? se oli vain mukavampaa niin. veri ei tule enää niin paljon tässä vaiheessa, mutta minulla on yhä erektio. housut vedetään reisiin asti ja pitelen veristä muuripurkkia jalkojeni välissä, kävelen ulos ja nousen autoon. ajamme viiden minuutin matkan kiireettömään hoitolaitokseen (joka on tietysti saanut viiden tähden arvosanan yelpissä) ja kävelen sinne koko komeuteni esillä eikä minulla ole mitään vittua antaa. odotushuoneessa on muutama ihminen, mutta tiskin takana oleva tyyppi ei halua minun istuvan siellä heidän kanssaan, koska housuni eivät ole kireällä, joten saan vip-kohtelun ja pääsen heti lääkärin luo. selitän tilanteen tohtori tedille samalla kun hoitaja caroline ottaa muuripurkkini ja heittää sen pois (en kai halunnut sitä takaisin). ted on yli kuusikymppinen ja caroline ei ole iältään kaukana. ted puhdistaa purkin ja painaa sitä, kun hän kertoo huonot uutiset. "Verenvuoto ei lopu ilman painamista. En halua seistä tässä koko yötä ja pidellä [loistavaa jäsentäsi], joten meidän on ommeltava se." Ei. Kysyn, voimmeko tehdä jotain muuta. kirjaimellisesti mitä tahansa. liimaa? sidetarpeita? caroline painaa sitä? Ei onnistu. Viimeisenä keinona pyydän jonkinlaista puudutusainetta, mutta hän selittää, että se olisi kivuliaampaa kuin tikit. Caroline pitää kädestäni kiinni. Tuijotan Angelaa. Ted laittaa kolme tikkiä. Itkin. Me kaikki yhdistyimme. Angela ja minä ajoimme hiljaisina takaisin kotiini. Hän lähti takaisin hotelliinsa pian sen jälkeen, kun olimme palanneet. Emme ole puhuneet sen jälkeen, mutta haluan ajatella, että keskustelu hänen isänsä kanssa seuraavana päivänä oli hyvin kiusallinen. Kolme päivää myöhemmin sain tikit pois. Ted ja Caroline eivät olleet paikalla, joten jouduin selittämään tarinan aivan uusille ihmisille. he nauroivat, paljon. jätin heille viiden tähden arvostelun yelpiin. edit: kiitos, että autoitte minut etusivulle, kaikista ystävällisistä sanoista ja tietysti suloisesta kullanmurusta. luin kaikki kommenttinne ja nauroin valtavasti. päiväni on pelastettu, ja minulla on pysyvä hymy kasvoillani teidän kaikkien ansiosta.</w:t>
      </w:r>
    </w:p>
    <w:p>
      <w:r>
        <w:rPr>
          <w:b/>
        </w:rPr>
        <w:t xml:space="preserve">Tulos</w:t>
      </w:r>
    </w:p>
    <w:p>
      <w:r>
        <w:t xml:space="preserve">Luulin olevani pomo, joka sai yhden yön jutun. Päädyin rikkomaan kaluni ja menemään vessaan.</w:t>
      </w:r>
    </w:p>
    <w:p>
      <w:r>
        <w:rPr>
          <w:b/>
        </w:rPr>
        <w:t xml:space="preserve">Esimerkki 7.5257</w:t>
      </w:r>
    </w:p>
    <w:p>
      <w:r>
        <w:t xml:space="preserve">Teksti: matkapuhelimessa, joten anteeksi mahdolliset kirjoitusvirheet.Tämä tapahtui tänään, itse asiassa noin 15 minuuttia sitten maksimissaan. olen vain rentoutumassa huoneessani, höyrystymässä ja äitini soittaa minulle ja pyytää minua vaihtamaan kissan litran laatikon, joten menen alas ja teen sen, sitten palaan huoneeseeni. Istun alas ja tiputtelen ecigin pilliin ja äitini koputtaa oveen, ajattelin, että hän tulee sisään kiittämään minua tai jotain. ei... hän kävelee luokseni pitelemässä mittatilaustyönä tekemääni palaa ja kysyy, mikä se on. olen yllättynyt ja en sano mitään aluksi. hän jatkaa sanomalla, että jotain on tekeillä ja kysyy sitten, mitä poltan."Mitä luulet?" hän vaatii minua kertomaan. "marihuanaa. "hän sitten jatkaa uhkaamalla myydä talon ja muuttaa takaisin toiseen taloomme. pysyn paikallani, koska minulla ei ole huumeongelmaa tai mitään vakavaa. sanon periaatteessa, että emme myy taloa ja lopetan. Hän heittää minua aseellani ja myrskyää pois. joten nyt yritän saada aseet ja tarvikkeet pois huomenna välttääkseni lisäongelmia. aion hidastaa selvästi, mutta minulla on tunne, että joko tilanne pahenee tai että hän rauhoittuu, koska hän on rauhallinen ja ymmärrettävä.</w:t>
      </w:r>
    </w:p>
    <w:p>
      <w:r>
        <w:rPr>
          <w:b/>
        </w:rPr>
        <w:t xml:space="preserve">Tulos</w:t>
      </w:r>
    </w:p>
    <w:p>
      <w:r>
        <w:t xml:space="preserve">savustin hyvää dankea, unohdin palani (jota en muista, milloin sitä viimeksi käytettiin) ja odotettavissa oleva tapahtui.</w:t>
      </w:r>
    </w:p>
    <w:p>
      <w:r>
        <w:rPr>
          <w:b/>
        </w:rPr>
        <w:t xml:space="preserve">Esimerkki 7.5258</w:t>
      </w:r>
    </w:p>
    <w:p>
      <w:r>
        <w:t xml:space="preserve">Teksti: niin kuin seuraa, tämä ei tapahtunut tänään. nuorena lapsena olin hyvin seikkailunhaluinen, etsin aina jotain uutta tekemistä tai platinaa. olin hyvin kiinnostunut tulesta ja junista, kaksi asiaa, joita ei pitäisi sekoittaa keskenään. joka tapauksessa, naapurillani oli tämä junakalusto, massiivinen, joka oli levinnyt koko heidän autotallinsa läpi. se oli kaikki valmiina, junassa oli tunneleita ja siltoja, ja se oli uskomatonta. Tai niin minä ainakin luulin. minä, joka olin minä, ärsytin vanhempiani kuukausia, jotta he ostaisivat minulle sellaisen, mutta he eivät koskaan ostaneet, koska kyse oli aina rahasta ja siitä, kuinka paljon asiat maksaisivat jne. jne. halusin todella käyttää naapurini junasarjaa. tässä kohtaa tapahtuu **vittu**. naapurit lähtivät ulos eräänä iltapäivänä, mutta jättivät autotallinsa auki. Käytin tilaisuutta hyväkseni ja menin autotalliin täyttääkseni 10-vuotiaan unelmani käyttää junakalustoa. kuten sanoin, olin hyvin kiinnostunut myös tulesta. leikittyäni kalustolla jonkin aikaa näin tulitikkuaskin lojumassa muutaman metrin päässä kalustosta, enkä ollut varma, miksi se oli siellä. päätin laittaa sanomalehteä yhteen vaunuista ja sytyttää sen tuleen jäljitelläkseni hiilen palamista. Tiedän, että hiili ei pala siellä enää. joka tapauksessa muutama hetki tämän jälkeen vaunu putoaa kiskoilta, pieni 10-vuotias minä vain sekoan ja juoksee. koko autotalli päätyy liekkeihin ja luulen, että se levisi vähän taloonkin. tähän päivään mennessä kukaan ei tiedä, että se olin minä, vaikka tunnenkin, että vanhemmillani on epäilyksiä. naapurit joutuivat vaihtamaan kaiken autotallissa olleen ja he päätyivät muuttamaan taloon.** **</w:t>
      </w:r>
    </w:p>
    <w:p>
      <w:r>
        <w:rPr>
          <w:b/>
        </w:rPr>
        <w:t xml:space="preserve">Tulos</w:t>
      </w:r>
    </w:p>
    <w:p>
      <w:r>
        <w:t xml:space="preserve">** hiipi naapurin taloon, leikki heidän junakalustollaan. sytytti vaunut tuleen, vaunut kaatuivat. minä juoksin. autotalli syttyi tuleen.</w:t>
      </w:r>
    </w:p>
    <w:p>
      <w:r>
        <w:rPr>
          <w:b/>
        </w:rPr>
        <w:t xml:space="preserve">Esimerkki 7.5259</w:t>
      </w:r>
    </w:p>
    <w:p>
      <w:r>
        <w:t xml:space="preserve">Teksti: tämä tapahtui noin 4 tuntia sitten. kuvittele siis, että olen nuori 20-vuotias, valoisan ja iloisen oloinen nuori, joka työskentelee jäätelöbaarissa hyvin (hyvin) pienessä kaupungissa. juuri tähän aikaan sisään tuli melko kunnon pieni turistiryntäys. Rakennuksessa kävi nopeasti hyvin äänekkääksi, mutta koska ainoa työkaverini oli tauolla, otin tehtäväkseni sekä hoitaa kassakone että kauhoa jäätelöä. ei mitään uutta! mutta valitettavasti oli jotain uutta! saimme juuri uuden maun, kookos-anananas. nyt asia on näin: kassalla työskentelevä henkilö kirjoittaa lappuja ja ripustaa ne sitten täytettäväksi. Kun teemme niin, lyhennämme makuja. kookosnapista tuli "cp". kun kirjoitin sen ensimmäistä kertaa, ajattelin: "siinä on samat kirjaimet kuin lapsipornossa. parempi olla sanomatta lapsipornoa." Täytin lopulta ensimmäisen tilauksen ja huusin väkijoukon yläpuolella: "kenellä oli yksi kupillinen lapsipornoa?"."pomoni säikähti, menin heti tauolle. selitettyäni, hän nauroi perseelleen ja päivä jatkui. edit: kiitos paljon, /u/schartman ja ystävät, kun kerroitte tämän! voitte katsoa hulvattoman videon [täällä](https://youtu.be/c1uzfohxbc4)!</w:t>
      </w:r>
    </w:p>
    <w:p>
      <w:r>
        <w:rPr>
          <w:b/>
        </w:rPr>
        <w:t xml:space="preserve">Tulos</w:t>
      </w:r>
    </w:p>
    <w:p>
      <w:r>
        <w:t xml:space="preserve">asiakas tilasi uuden jäätelömakun, huusin heille lapsipornoa.</w:t>
      </w:r>
    </w:p>
    <w:p>
      <w:r>
        <w:rPr>
          <w:b/>
        </w:rPr>
        <w:t xml:space="preserve">Esimerkki 7.5260</w:t>
      </w:r>
    </w:p>
    <w:p>
      <w:r>
        <w:t xml:space="preserve">Teksti: ensinnäkin, tämä tapahtui itse asiassa noin kymmenen vuotta sitten, mutta ajattelin tätä yhtäkkiä tänään.. se oli tyypillinen kevätpäivä, ja olin yläasteella, istuin luokassa ja juttelin kaverini kanssa. en muista yksityiskohtia, mutta hän kertoi minulle vitsin, jota pidin erittäin hauskana. jostain kumman syystä vastasin hänen vitsiinsä nauramalla hysteerisesti ja päädyin huitaisemaan päätäni alaspäin alaspäin kohti pulpettia, jossa oli verkkomappi. Minulla oli tuolloin hammasraudat, joten ne jäivät jotenkin kiinni verkkokansion nauhoihin. Kansio oli jotakuinkin tällainen: http://cheapbinderstores.blogspot.com/2013/05/case-it-velcro-closure-2inch-ring-binder.htmli Vietin ainakin 10 minuuttia kasvot menosuuntaan pulpetilla yrittäen "irrottaa" itseäni kansiosta samalla, kun luokka nauroi minulle.</w:t>
      </w:r>
    </w:p>
    <w:p>
      <w:r>
        <w:rPr>
          <w:b/>
        </w:rPr>
        <w:t xml:space="preserve">Tulos</w:t>
      </w:r>
    </w:p>
    <w:p>
      <w:r>
        <w:t xml:space="preserve">Minulla on hammasraudat kiinni kansiossa, -</w:t>
      </w:r>
    </w:p>
    <w:p>
      <w:r>
        <w:rPr>
          <w:b/>
        </w:rPr>
        <w:t xml:space="preserve">Esimerkki 7.5261</w:t>
      </w:r>
    </w:p>
    <w:p>
      <w:r>
        <w:t xml:space="preserve">Teksti: niin kuin useimmat tifut, tämä ei tapahtunut tänään vaan muutama kuukausi sitten. kävelin koirani ympäri korttelia ja koska asun todella lähellä rantaa, katuni on täynnä joka päivä kesällä. ei ole harvinaista, että ihmiset pysäyttävät minut kysymällä tietä tai kaverit kutsuvat minua kissaksi, joten en yleensä ajattele mitään siitä.Kun lähestyn kulmaa takaisin kotiini, mies hienolla upouudella autolla liikuttaa/kutsuu minua luokseen. menen sinne, ja siellä on iso seksikäs musta mies, ja matkustajan istuimella istuu tyttö vieressä -tyyppinen valkoihoinen tyttö. heti huomasin, että heillä on rahaa. tytöllä oli hieno mekko ja timanttikaulakoru, ja mies oli hyvin pukeutunut. Hän alkoi puhua siitä, kuinka hän rakastaa hiuksiani (valkoinen tyttö, jolla oli rastat) ja sitten hän alkoi muuttua hieman oudoksi. huomasin, että hän oli humalassa tai sekaisin. hän sanoi "et voi koskaan olla valkoisen miehen kanssa, tiedätkö miksi?" ja minä sanoin "ööh" ja hän sanoi "hämmentäisit hänet tuon näköisenä. tarvitset mustan miehen elämääsi. voin löytää sinulle mustan miehen.". Tule katsomaan poikaani. haluan, että näet seepravauvaani". kyllä. seepravauva. tässä vaiheessa sanoin hänelle, että menen kotiin, mutta hän käski minua tekemään, ja naiivina tyttönä kuuntelin. menin ympäri, ja he molemmat nousivat autosta. hän jätti ovensa auki ja avasi takaoven, jotta voisin nähdä hänen pikkulapsensa. Hän käski minun koskettaa hänen hiuksiaan ja tunnustella hänen rastojaan, joten tein niin. Hän sanoi, että hän voi hankkia minulle miehen, jonka kanssa voisin tehdä seepravauvaa. Sitten hän sanoi "suutele häntä poskelle". ja minä olin kuin... nipistelin häntä poskelle. ja hän sanoi "ei, suutele häntä poskelle" ankaralla äänellä, joten tein niin. suutelin satunnaista pikkulasta poskelle. Sitten tämä kaveri on ihan onnellinen ja sanoo: "mä tykkään siitä vauvasta, hanki sen numero", joten tämä nainen kaivaa esiin upouuden iphonensa. annan hänelle oikean numeroni, ja hän soittaa siihen heti, koska puhelimeni on kädessäni. tässä vaiheessa minun on mentävä kotiin, ja hän pakottaa minut antamaan heille halauksia ja lähden. kävelen kuin idiootti suoraan kotiini, joka on vastapäätä katua. Kun pääsen sisälle, mietin, että mitä tapahtui, se oli niin outoa. katson numeron suuntanumeron ja se oli New Mexicosta. en asu missään New Mexicon lähellä. seuraavana päivänä, kun menen kouluun, kerron luokalleni tästä hassusta tapauksesta, ja he nauravat, mutta sanovat, että mikä sinua vaivaa, mikset lähtenyt. ja opettajani sanoi hämmästyneenä: "Kaikki ihmiskauppatarinat alkavat juuri näin." Ja heti kaikki napsahti. En tiedä, miten en ymmärtänyt, että tämä oli parittaja, joka halusi myydä minut, vaikka hän sanoi suoraan, että hän voisi löytää minulle mustan miehen, jonka kanssa tehdä seepravauva. Olen idiootti.</w:t>
      </w:r>
    </w:p>
    <w:p>
      <w:r>
        <w:rPr>
          <w:b/>
        </w:rPr>
        <w:t xml:space="preserve">Tulos</w:t>
      </w:r>
    </w:p>
    <w:p>
      <w:r>
        <w:t xml:space="preserve">melkein ihmiskauppa sutenöörin toimesta, joka haluaa minulta seepravauvaa.</w:t>
      </w:r>
    </w:p>
    <w:p>
      <w:r>
        <w:rPr>
          <w:b/>
        </w:rPr>
        <w:t xml:space="preserve">Esimerkki 7.5262</w:t>
      </w:r>
    </w:p>
    <w:p>
      <w:r>
        <w:t xml:space="preserve">Teksti: Tämä on tarina siitä, miten vain 12-vuotiaana tein rikoksen. olin risteilyaluksella ja hengailin pelihallissa noin kello 12.30, tylsistyneenä. olin serkkuni kanssa, eikä kummallakaan meistä ollut enää lippuja jäljellä, ja vanhempamme katkaisivat rahankäytön. Löysin lattialta lipun, ja vitsinä päätin tunkea sen palkintokoneen kuittiaukkoon. sitten tulostin kuitin yhdestä lipusta ja yritin työntää sen ulos. kun se ei onnistunut, sain sen lopulta ulos sormellani, ja ulos tuli kaksi kuittia, kumpikin yhdestä lipusta. Olin hämmentynyt, mutta tajusin sitten, että olin juuri kloonannut lipun! tajusin myöhemmin, miten se toimii. kun tulostin kuitin, estin sen ulos tulemisen. kone ei tajua, että se tuli ulos, joten se antaa sinun tulostaa toisen kuitin, ja sitten kloonaat myös nämä liput.  Sitten käytin tätä hyväkseni ja ostin kasan palkintoja. annoin myös muiden pelihallin lasten osallistua siihen, ja käytännössä tyhjensimme palkintoautomaatin. sen jälkeen kaikki alkoi hajota. yhä useammat lapset alkoivat saada selville, ja he tekivät sen suoraan pelihallin henkilökunnan nähden. Kun henkilökunta alkoi huomata, että jotain oli tekeillä, he alkoivat kiinnittää enemmän huomiota. eräässä vaiheessa huomasin, että yksi nauhoitti minua puhelimellaan, ja juoksin pois niin nopeasti kuin pystyin. näin heidän seisovan automaattien vieressä koko päivän ja tarkkailevan jokaista lasta tarkkaan. näin yhden automaatin olevan auki, ja kaveri yritti korjata sitä. sain tietää kaverilta, että he olivat saaneet kiinni jonkun pojan, jolla oli kuitti, jolla oli 300 000 lippua, vaikka kallein palkinto oli 2500 lippua. kaveri sanoi pojalle: "Hei, se on laitonta, poika." ja vei hänet toimistoonsa.    välttelin sen jälkeen pelihallia, mutta se oli liian myöhäistä. kun minä ja perheeni palasimme laivaan nassausta, he skannasivat korttimme. minun korttini skannattiin, ja näytöllä luki "kielletty". miehistön jäsen vei minut risteilyaluksen johtajan toimistoon, tai kuka ikinä se onkaan, joka johtaa vankilaa. hän sanoi minulle: "tiedämme, mitä teitte." luulin, että he ehkä bluffasivat, ja käyttäydyin hämmentyneenä. mutta sitten hän otti esiin kuitin 300 000 lipusta, ja tajusin, että olin mennyttä. hän kertoi minulle, mitä hän oli saanut selville, ja sanoi näin. "tiedämme siis, että eräs poika löysi koneesta häiriön ja alkoi näyttää ihmisille, miten se tehdään. ja sitten hän näytti sen sinulle, onko näin?". tajusin, että minulla oli ulospääsy ja sanoin: "kyllä, aivan oikein. tuo poika aloitti koko jutun. monet lapset eivät tienneet, miten hän teki sen, hän vain antoi heille palkintoja ja lippuja." johtaja pakotti minut palauttamaan palkintoni ja lippuni, ja sanoi, että jos vielä joskus palaisin pelihalliin, he ottaisivat yhteyttä viranomaisiin. Jotkut muista mukana olleista lapsista kiittivät minua siitä, etten heittänyt heitä bussin alle. sain myöhemmin tietää, että niin sanottua "johtajaa" syytettiin rikoksesta. he eivät koskaan saaneet selville, että se olin minä. päivitys: löysin vanhan päiväkirjamerkinnän, ja ilmeisesti johtaja kertoi minulle, että keräsimme 1,5 miljoonaa dollaria.Muistin, että yksi leluista, kauko-ohjattava robotti, maksoi 2000 lippua, ja laskeskelin. Olisin voinut saada 650 robottia, ja jokainen robotti maksaa 20 dollaria, joten olisimme voineet ottaa 13 000 dollarin arvosta lelurobotteja.</w:t>
      </w:r>
    </w:p>
    <w:p>
      <w:r>
        <w:rPr>
          <w:b/>
        </w:rPr>
        <w:t xml:space="preserve">Tulos</w:t>
      </w:r>
    </w:p>
    <w:p>
      <w:r>
        <w:t xml:space="preserve">Löysin peliautomaatista vian, josta sain ilmaisia lippuja. homma meni vakavaksi, ja vältin syytteen rikoksesta, mutta heitin jonkun toisen pojan bussin alle sen takia.</w:t>
      </w:r>
    </w:p>
    <w:p>
      <w:r>
        <w:rPr>
          <w:b/>
        </w:rPr>
        <w:t xml:space="preserve">Esimerkki 7.5263</w:t>
      </w:r>
    </w:p>
    <w:p>
      <w:r>
        <w:t xml:space="preserve">Teksti: Okei, aloitan sanomalla, että tämä ei tapahtunut tänään, vaan tasan viikko sitten (pannukakkupäivä kristityille homies). tl;dr alareunassa. minä, kuten monet muutkin, kärsin tällä hetkellä bcs-oireyhtymästä (broke college student syndrome, rikkinäinen opiskelija). oireet voivat olla melko hirvittäviä, ja ne voivat usein johtaa sinut melko hankaliin tilanteisiin. esimerkiksi mahdollisuutta saada asioita ilmaiseksi ei kannata jättää huomiotta. pelkkä sanan "ilmainen" mainitseminen yliopistosähköpostissa tai esitteessä saa varmasti aikaan kymmenien opiskelijoiden väkijoukon, joka ryntää hakemaan ilmaista kynää tai kondomia tai mitä ikinä ylioppilaskunta onkaan päättänyt jakaa tällä viikolla. Kello oli yhdeksän aamulla, kun kompuroin luokkaan ja näin innostuneen ystäväni heittävän minulle puhelimensa tarjoten minulle sähköpostia luettavaksi (sähköpostia, jonka minäkin ja kaikki muutkin olivat saaneet, mutta kuka ihmeessä jaksaa tarkistaa sähköpostinsa ennen puoltapäivää?). En tietenkään lukenut sähköpostia kunnolla, sillä ainoa asia, jonka huomasin, olivat sanat "ilmaisia pannukakkuja". kerroimme tietysti heti muille ystävillemme, ja hekin olivat innoissaan ajatuksesta ilmaisesta ruoasta, joten kopioimme osoitteen google mapsiin ja suuntasimme kohti ilmaisten pannukakkujen salaperäistä rakennusta. Minun on tässä vaiheessa kerrottava, että olen ateisti, minut kasvattivat ateistit, jotka antoivat minun valita oman uskontoni, minut lähetettiin katoliseen kouluun (90-luvulla irlannissa oli vaikea löytää uskonnotonta koulua), ja noin 15-vuotiaana päätin, etten usko mihinkään minulle esitetyistä uskonnoista. Minun on myös sanottava, että minulla ei ole mitään uskontoa vastaan, kunnioitan ihmisiä riippumatta siitä, mihin he uskovat, ja se ei vain sovi minulle. myös suurin osa luokkani ihmisistä on ateisteja, mukaan lukien kaikki, jotka olivat kanssani "ilmaisia pannukakkuja" -seikkailussa. tulimme siis tähän taloon, ystäväni, jolla oli google maps, pysäytti: "tämä se on!".", hän sanoi, levoton hymy kasvoillaan. tiesimme kaikki, että jokin tässä ei ollut oikein. olimme päätyneet asuinalueelle, umpikujaan, esikaupunkialueelle, jossa oli paljon taloja. ja tässä me olimme, kuusi parikymppistä tyttöä, seisoimme tämän melko normaalin näköisen talon ulkopuolella. (yleensä, kun korkeakoululla on jonkinlainen tapahtuma tai kokkailutilaisuus, se tapahtuu kampuksella, opiskelijakeskuksessa tai jossakin ympäröivässä rakennuksessa, ei jossain talossa...) No, tietenkin meidän oli ainakin soitettava ovikelloa, olihan tarjolla ilmaista ruokaa. meitä tervehti melko ystävällinen (mutta hyvin vanha) pappi. kyllä, pappi. sanomattakin on selvää, että olimme vakavasti hämmentyneitä tässä vaiheessa. "ah tulkaa sisään, tulkaa sisään! laittakaa laukkunne tuonne varahuoneeseen. tulkaa keittiöön!". katsoimme hienovaraisesti toisiamme ja heittelimme sitten tikareita tytölle, joka alun perin ehdotti tätä matkaa. "ah menkää tuonne olohuoneeseen, niin teen teille kupin teetä!", sanoi pappi, jonka olimme nyt oppineet olevan nimeltään fr. dave. menimme olohuoneeseen, joka oli yllättävän täynnä opiskelijoita! joka seinällä oli tuoleja, joten siellä oli noin 20 opiskelijaa plus me, joten tämä oli melkoinen helpotus, sillä luulimme vilpittömästi, että olimme ainoat paikalle tulleet. no pannukakut olivat loistavia. pöytä oli täynnä purkkeja nutellaa, hunajaa, siirappia, vaahtokarkkeja ja kermaa. ja täytyy sanoa, että se oli paras kuppi teetä, jonka olen vähään aikaan juonut. kyllä, kaikki meni loistavasti. sitten he alkoivat puhua jumalasta. nyt se olisi ollut minulle täysin ok, olisin mennyt siihen mukaan kohteliaisuudesta, jos olisin tiennyt mitään jumalasta tai raamatusta. istuimme piirissä, ja kiertäessämme kiittelimme jumalaa jostain hyvästä elämässämme, sitten kysyimme toisiltamme, mikä oli lempikohtamme raamatusta. en ole koskaan lukenut raamattua, mutta se vaikuttaa kiinnostavalta kirjalta. Kyllä, pikku esityksemme eteni ihan mukavasti; olimme kiittäneet Jumalaa yleisestä collegeen liittyvästä paskasta (kuten hyvistä arvosanoista tai ystävistä ja sellaisesta), onnistuimme jopa pääsemään läpi raamattuosuudesta keksimällä jotain paskaa siitä, ettemme pystyneet valitsemaan parasta kohtaa, ja hymyilemällä häpeilemättömästi muille läsnäolijoille. mutta sitten tuli rukous. tietysti (ja tämäkin puhtaasta kohteliaisuudesta, söimme kuitenkin heidän pannukakkujaan) istuimme kömpelösti ja tavallaan puoliksi matkimme rukouksia, joita emme selvästikään tunteneet (tunsin isämme peruskoulusta, mutta siinä kaikki). Kaikki meni aika hyvin, kunnes yksi ystävistäni alkoi saada katseita vastapäätä istuvalta kaverilta, koska tämä oli ilmeisesti huomannut, että tyttö imitoi. tyttö sai raivokohtauksen. hän ei huutanut tai mitään, mutta hän ryntäsi ulos huoneesta suuttuneena ja sanoi jotain tyyliin "en ole vitun uskonnollinen muutenkaan, halusin vain ilmaisia pannukakkuja, jumalauta!". Irlannissa on tapana olla kohtelias ihmisiä kohtaan, ja on myös tapana olla erittäin kohtelias ja kohtelias, kun on vieraana jonkun talossa, ja olla erittäin kohtelias myös pappeja kohtaan. joten ymmärrätte varmaan, mihin tämä oli menossa. olimme nolostuneita, mutta se on vähättelyä. oli sekunti tai kaksi (rehellisesti sanottuna se tuntui tuntikausilta), kun me muut vain istuimme siinä, kaikki meitä tuijottaen, ennen kuin tajusimme, että oli aika lähteä, ja nopeasti. varasimme paikan, keräsimme laukkumme ja suuntasimme kohti ovea yrittäen kiittää pappia vieraanvaraisuudesta kuin mitään ei olisi tapahtunutkaan. no, nyt on taas tiistai, ja saimme uuden sähköpostin. "ilmaisia tacoja". ystäväni haluaa itse asiassa mennä takaisin sinne, koska hänen mielestään he olivat niin mukavia ja he "varmasti ymmärtäisivät, jos selittäisimme tilanteemme heille". en ole varma, ovatko tacot sen arvoisia.</w:t>
      </w:r>
    </w:p>
    <w:p>
      <w:r>
        <w:rPr>
          <w:b/>
        </w:rPr>
        <w:t xml:space="preserve">Tulos</w:t>
      </w:r>
    </w:p>
    <w:p>
      <w:r>
        <w:t xml:space="preserve">minut houkuteltiin papin luokse pannukakkujen kanssa, jäin kiinni rukoukseen, koska se osoittautui joksikin kristillisen liiton tyyppiseksi jutuksi, ja he luulivat meitä kristityiksi. ja ystäväni kirosi pappia melkoisesti.</w:t>
      </w:r>
    </w:p>
    <w:p>
      <w:r>
        <w:rPr>
          <w:b/>
        </w:rPr>
        <w:t xml:space="preserve">Esimerkki 7.5264</w:t>
      </w:r>
    </w:p>
    <w:p>
      <w:r>
        <w:t xml:space="preserve">Teksti: okei, tämä tapahtui hetki sitten suihkun jälkeen. kun olin astunut suihkusta ulos, otin vaatteeni laatikosta ja laitoin ne sängylle. mutta sitten sanoin itselleni, että vitut siitä - olen liian laiska tähän. löin vain sänkyyn niin kuin laiska paskiainen, joka olen.Sitten otin puhelimeni ja aloin katsoa youtubea. ja sitten tunsin sen. tunsin äkillisen pierunhalun. vatsani ei voinut kovin hyvin aikaisin tänä aamuna, mutta ravistin sen pois. olin melko varma, että se oli vain tavallinen pieru. kusipää, paskanmarjat sänkyyn.</w:t>
      </w:r>
    </w:p>
    <w:p>
      <w:r>
        <w:rPr>
          <w:b/>
        </w:rPr>
        <w:t xml:space="preserve">Tulos</w:t>
      </w:r>
    </w:p>
    <w:p>
      <w:r>
        <w:t xml:space="preserve">Hävisin...</w:t>
      </w:r>
    </w:p>
    <w:p>
      <w:r>
        <w:rPr>
          <w:b/>
        </w:rPr>
        <w:t xml:space="preserve">Esimerkki 7.5265</w:t>
      </w:r>
    </w:p>
    <w:p>
      <w:r>
        <w:t xml:space="preserve">Teksti: tämä tapahtui jokin aika sitten. olen kohtalaisen korkea-arvoinen johtaja tunnetussa kansainvälisessä yrityksessä. joku kirjoitti minulle toimistostamme Sveitsissä ja pyysi minua pitämään esityksen omasta osuudestani organisaatiossa. en kuitenkaan pystynyt tekemään sitä, joten vastasin sähköpostiin ja kopioin muutaman korkea-arvoisimman henkilön pääkonttoristamme, koska kyseessä oli korkean profiilin asia.single malt -viskin ystävinä kirjoitin päässäni "anteeksi, etten pääse tällä kertaa, mutta varmasti tapaamme pian uudelleen ja voimme jakaa pienen single maltin ;)", mutta makkarasormet kirjoittivat oikeasti "anteeksi, etten pääse tällä kertaa, mutta varmasti tapaamme pian uudelleen ja voimme jakaa pienen single maltin ;)" Huomasin sen vasta seuraavana päivänä, ja lähettämäni paniikkisähköposti otettiin yleisesti ottaen vastaan hilpeästi ja monin kommentein, joissa sanottiin, että "me olemme todella monipuolinen organisaatio". voi voi voi,.</w:t>
      </w:r>
    </w:p>
    <w:p>
      <w:r>
        <w:rPr>
          <w:b/>
        </w:rPr>
        <w:t xml:space="preserve">Tulos</w:t>
      </w:r>
    </w:p>
    <w:p>
      <w:r>
        <w:t xml:space="preserve">lähetti sähköpostia, jossa ehdotettiin, että minä ja kollegani jaamme pienen yhden miehen, cc ylempi johto.</w:t>
      </w:r>
    </w:p>
    <w:p>
      <w:r>
        <w:rPr>
          <w:b/>
        </w:rPr>
        <w:t xml:space="preserve">Esimerkki 7.5266</w:t>
      </w:r>
    </w:p>
    <w:p>
      <w:r>
        <w:t xml:space="preserve">Teksti: Tämä tapahtui noin 2 kuukautta sitten koulussa. heittelimme kaverini kanssa jalkapalloa ja kaikki sujui hyvin. hän sanoi heittävänsä bullet-syötön, mikä tarkoittaa, että kuka tahansa järkevä vastaanottaja heittää kaksi kättä ylös saadakseen sen kiinni. ei kuitenkaan sinun, minä aioin heittää tämän syötön yhdellä kädellä. se oli täydellinen spiraaliheitto, ojensin käteni ja pam! pallo lentää taakseni ja tunnen voimakasta kipua peukalossani. se taipui taaksepäin pallon osuessa siihen. Tiesin heti, että kyseessä oli nyrjähdys. jatkoin jalkapallon pelaamista lyhyen tauon jälkeen, jotta alkuperäinen kipu hellittäisi. liikkuminen teki kipeää muutaman viikon ajan, ja pahensin sitä uudelleen pari kertaa, mutta lopulta se parani suurimmaksi osaksi. se kuitenkin sattuu edelleen hieman ja poksahtaa, kun pidän peukaloa nyrkissä tai taivutan sitä tiettyyn kulmaan taaksepäin, joten olen saattanut repiä nivelsiteen kokonaan ja aiheuttaa pysyviä vaurioita, koska luulin, että se oli liian vähäpätöinen, jotta olisin mennyt lääkäriin.</w:t>
      </w:r>
    </w:p>
    <w:p>
      <w:r>
        <w:rPr>
          <w:b/>
        </w:rPr>
        <w:t xml:space="preserve">Tulos</w:t>
      </w:r>
    </w:p>
    <w:p>
      <w:r>
        <w:t xml:space="preserve">yritin yhdellä kädellä luodin läpäisyä, nyrjäytin peukaloni, en käynyt lääkärissä, ja nyt minulla on mahdollisesti pysyvä peukalovaurio.</w:t>
      </w:r>
    </w:p>
    <w:p>
      <w:r>
        <w:rPr>
          <w:b/>
        </w:rPr>
        <w:t xml:space="preserve">Esimerkki 7.5267</w:t>
      </w:r>
    </w:p>
    <w:p>
      <w:r>
        <w:t xml:space="preserve">Teksti: tämä ei tietenkään ollut tänään, tämä oli ehkä vuonna 1985. olin laiska teini-ikäinen, kuten useimmat meistä oletan. en tehnyt paljon mitään, mutta pärjäsin hyvin koulussa, pelasin jääkiekkoa ja tein kyykkyä kotona. en tiskannut, siivonnut, en oikeastaan mitään......, kunnes sinä päivänä. äitini ja hänen pitkäaikainen poikaystävänsä erosivat, joten äiti päätti, että oli aika siivota huoneensa, jotta pääsisi eroon kaikista muistoista, jotka voisivat lähteä pois, ja siirtyä elämäänsä eteenpäin.  prosessin aikana hän laittoi kaikki asiat, jotka hän halusi säilyttää, muutamaan jätesäkkiin pitääkseen ne erillään "pahoista" tavaroista. näihin tavaroihin kuuluivat kaikki koulukuvamme/kertomuskorttimme, perhekuvamme, muistoesineemme jne. äitini oli töissä keskellä yötä, ja olimme ulkona, kunnes pimeni tietenkin, ja jostain syystä hän ajatteli, että hän laittaa nämä elämämme pussit ulko-ovelle. minä, joka olin energinen ja aina niin avulias ihminen, päätin laittaa roskat ulos sinä päivänä. loput voitte varmasti tajuta tästä.</w:t>
      </w:r>
    </w:p>
    <w:p>
      <w:r>
        <w:rPr>
          <w:b/>
        </w:rPr>
        <w:t xml:space="preserve">Tulos</w:t>
      </w:r>
    </w:p>
    <w:p>
      <w:r>
        <w:t xml:space="preserve">Äiti oli eronnut, pussitti hyvät tavarat, laittoi ne väärään paikkaan ja minä heitin ne kaikki pois.</w:t>
      </w:r>
    </w:p>
    <w:p>
      <w:r>
        <w:rPr>
          <w:b/>
        </w:rPr>
        <w:t xml:space="preserve">Esimerkki 7.5268</w:t>
      </w:r>
    </w:p>
    <w:p>
      <w:r>
        <w:t xml:space="preserve">Teksti: tulin kotiin pitkältä lomalta viime yönä, joten se on noin klo 21.00, menen portaita ylös talooni ja astuin luokkani sormukseni päälle, joka oli ajelehtimassa portaillani, joka toimitettiin 2 päivää sitten.</w:t>
      </w:r>
    </w:p>
    <w:p>
      <w:r>
        <w:rPr>
          <w:b/>
        </w:rPr>
        <w:t xml:space="preserve">Tulos</w:t>
      </w:r>
    </w:p>
    <w:p>
      <w:r>
        <w:t xml:space="preserve">haistakaa vittu</w:t>
      </w:r>
    </w:p>
    <w:p>
      <w:r>
        <w:rPr>
          <w:b/>
        </w:rPr>
        <w:t xml:space="preserve">Esimerkki 7.5269</w:t>
      </w:r>
    </w:p>
    <w:p>
      <w:r>
        <w:t xml:space="preserve">Teksti: on throwaway cuz marihuana on edelleen laitonta ja se on vitun tyhmä, joka tapauksessa sen ensimmäinen tifu...tämä itse asiassa tapahtui juuri nyt, ja im vielä jonkinlainen vittu ylös. niin reddit minulla on tämä yksi ystävä kutsutaan häntä Sarah. tapasin Sarah tinder. Sarah ja aloin puhua ja mitä ei ja pitkä tarina lyhyesti tapaan hänen kanssaan muutamaan eri otteeseen. Nämä tilaisuudet alkavat yleensä alkoholilla ja ruoholla. joten nopeasti eteenpäin tähän päivään ja hän tulee "hengailemaan". näytän hänelle kämppäni (muutin juuri) ja annan hänelle pienen kierroksen, joka päättyy makuuhuoneeseen. sitten kaadan itselleni ja sarahille täyden lasillisen viiniä (olen ~190 ja hän on idk tyttö). menemme sitten hengailemaan sohvallani ja pelaamaan ps4:ää vähän aikaa samalla kun juomme ensimmäisen kupin. kun olemme juoneet ensimmäisen helvetin täyden kupin (hän tuli täysin selvin päin vs. minä 6.5) jatkamme sitten juomalla toisen puolikkaan kupin viiniä. juotuamme kaiken tämän viinin olen hieman humalassa ja hän sanoo olevansa jotenkin humalassa. keksin sitten ovelan liikkeen tehdä muutaman dabin tai tunnetaan paremmin nimellä hasisöljyn polttaminen (tytöt rakastavat pilveä ja seksiä). niille tätä lukeville ihmisille, jotka eivät tiedä, mitä dab (tai hasisöljy) on, ajatelkaa sitä näin: normaali "dab" vastaa kokonaisen kulhon marihuanan polttamista yksin. aiemmin, kun juttelimme, hän kertoi minulle, että hän ei ole koskaan ennen tehnyt dabbia, joten haluan antaa hänelle kunnon dabbia. no reddit tässä kohtaa mokasin. olen laiska ja käytän paperiliitintä dabberinani (se asia, jolla otat dabit kiinni), dabit olivat tahmeita ja en vain saanut pientä vitun dabbia paperiliittimeen, joten mitä teen? Tartun siihen mieskädelläni ja yritän repiä mahdollisimman pienen tabletin (ajattele kuin leikkitaikinapalloa, mutta vitun paljon tahmeampi) ja vedän siitä mielestäni kunnollisen, mutta pienen tabletin (naiselle sopivan), kuin se saisi minut kunnolla paistumaan. Niinpä lataan sitä paskaa hänelle ja hän lyö sitä, ja juuri kun "dabber" osuu naulaan (se asia, jota kuumennetaan) näen sen, kaikessa vitun loistossaan suuret savuvyöryt, jotka valuvat ulos öljynporauslautastani, savuvyöryt, jotka sanovat "tapoit hänet". näin sen heti, hän alkoi yskimään niin kuin hänelle olisi maksettu siitä, että hän teki sitä paskaa, helvetti. Hän meni sitten kylpyhuoneeseen ilmeisesti yrittämään rauhoittua, koska hän oli kuolemaisillaan siellä. menin koputtamaan oveen ja kysyin, onko kaikki hyvin, ja hän sanoi, että se oli pahempaa, kun puhuin. joten lyhyesti sanottuna yritin tehdä kaikkeni rauhoittaakseni häntä, ja hän vain lähti (en saanut seksiä), ja tätä kirjoittaessani hän odotti uberiaan, toivottavasti hän ei redditä, mutta se oli vitun arvokas tarinan takia.</w:t>
      </w:r>
    </w:p>
    <w:p>
      <w:r>
        <w:rPr>
          <w:b/>
        </w:rPr>
        <w:t xml:space="preserve">Tulos</w:t>
      </w:r>
    </w:p>
    <w:p>
      <w:r>
        <w:t xml:space="preserve">tappoi "treffikumppanini" isolla tilkalla sen jälkeen, kun hän oli juonut muutaman lasillisen viiniä...</w:t>
      </w:r>
    </w:p>
    <w:p>
      <w:r>
        <w:rPr>
          <w:b/>
        </w:rPr>
        <w:t xml:space="preserve">Esimerkki 7.5270</w:t>
      </w:r>
    </w:p>
    <w:p>
      <w:r>
        <w:t xml:space="preserve">Teksti: pakollinen: tämä tifu tapahtui 4 päivää sitten, ei tänään.Isoisäni kutsui minut tekemään muutaman askarteluhomman, joita hän tarvitsi. koska olen perheen "remonttimies", minulla on taipumus saada näitä kutsuja melko usein. pääsin paikalle ja hoidin ensimmäiset työt ongelmitta. Sitten hän kertoi, että vierashuoneen valossa oli ongelma. se oli toiminut pari viikkoa sitten asti, eikä johdotuksissa ollut tapahtunut muutoksia, mutta valo ei enää toiminut, vaikka siihen oli vaihdettu uusi lamppu. puolen tunnin testauksen ja vianetsinnän jälkeen päädyttiin siihen, että vintin läpi kulkevassa johdossa oli oikosulku.Kiipeän vintille ja yritän löytää reitin sinne, missä johto kulkee katon läpi valoon. vinttiä ei todellakaan ole suunniteltu hyvin kulkua varten, hyvin pieni etäisyys kattoon ja eristys peittää palkit, joiden päällä minun on seisottava, jotta en törmäisi katon läpi. löydän mahdollisen reitin heti vesisäiliön ohi ja lähden etenemään.**Tässä kohtaa tapahtuu polttoainetta.** yritän puristua vesisäiliön ohi, mutta sivaltelen muovipussia, joka pitää eristettä säiliön ympärillä. jonossa kuuluu ääni kuin vesiputous ja joudun paniikkiin. palaan takaisin sinne, missä olin, ja katson säiliötä, säiliössä on halkeama, joka oli ilmeisesti valunut eristepussiin jo jonkin aikaa. pieni tönäisyni oli ollut se oljenkorsi, joka katkaisi sananlaskun kamelin selän ja vapautti niagaraputoukset isovanhempieni vintillä. kiipeän ulos vintiltä etsimään ämpärin ja huomaan veden tippuvan seinää pitkin. kävelen sen luo katsomaan, mistä se tulee, ja aivan kuin olisin aistinut läsnäoloni, vesi purskahtaa tapetin läpi. Ryntään alakertaan, ja keittiön katosta tippuu vettä. isovanhempani sekoavat kysyen, mitä tapahtuu, ja minä sekoan yrittäessäni keksiä, miten pysäyttäisin veden. löydän ison ämpärin ja vien sen vintille vesivirran alle. onnistun myös macgyverin avulla korjaamaan asian osittain sitomalla hanan, joka oli aiheuttanut halkeaman muovisäiliöön, asentoon, joka hidastaa veden virtausta huomattavasti, ja palloventtiilin pysäyttämään veden tulon säiliöön (vanha talo ja tulohanaa on mahdotonta kääntää). jouduin poistamaan loput vedestä useilla kierroksilla varmistaakseni, ettei vuotovahinkoja enää ollut. nyt isovanhemmillani ei ole lämmitystä eikä lämmintä vettä, kun he odottavat, että joku tulee ja laittaa korvaavan säiliön. valitettavasti omat rakentelutaitoni eivät ulotu niin pitkälle kuin uuden säiliön putkittamiseen! ps: anteeksi, jos muotoilu on kamalaa, ensimmäinen viesti ikinä!</w:t>
      </w:r>
    </w:p>
    <w:p>
      <w:r>
        <w:rPr>
          <w:b/>
        </w:rPr>
        <w:t xml:space="preserve">Tulos</w:t>
      </w:r>
    </w:p>
    <w:p>
      <w:r>
        <w:t xml:space="preserve">menin korjaamaan valo-ongelmaa ja huomasin, että rotat olivat pureskelleet johtoa. menin vintille korjaamaan johtoa ja vapautin vedenpaisumuksen, joka oli jäänyt kiinni rikkinäistä vesisäiliötä ympäröivään eristykseen. vesi puhkesi kattojen ja seinien läpi, ja isovanhempani ovat nyt ilman lämmitystä. ja valoa ei ole vieläkään korjattu.</w:t>
      </w:r>
    </w:p>
    <w:p>
      <w:r>
        <w:rPr>
          <w:b/>
        </w:rPr>
        <w:t xml:space="preserve">Esimerkki 7.5271</w:t>
      </w:r>
    </w:p>
    <w:p>
      <w:r>
        <w:t xml:space="preserve">Vanhin lapseni on autistinen ja murrosikäinen. Hänellä on mekaaninen ja irrallinen ajattelutapa, ja tämä on tehnyt seksuaalikasvatuksen joistakin osa-alueista melko haastavia, sillä kaikki tunteisiin liittyvä menee hänen päänsä yli, koska hän tarvitsee kliinisempiä vastauksia ymmärtääkseen sen.Minulla on vanha iphone 3, jonka formatoin ja asetin lasten käytettäväksi youtube-videoihin minecraftista ja netflixin katseluun, mutta hän käyttää sitä eniten. eräänä iltapäivänä, kun en löytänyt puhelintani ja minun piti etsiä jotakin, otin tuon puhelimen esiin, ja kun aloin kirjoittaa, kaikki hänen viimeisimmät hakunsa tulivat esiin, ja ne olivat kaikki sellaisia asioita kuin "redtube" ja "seksi" ja "kaksi ihmistä harrastaa seksiä". emme usko nuuskimiseen sen enempää puolisoni kuin minäkään: yksityisyys on tärkeää, varsinkin murrosiässä ja teini-iässä, mutta emme myöskään todellakaan halua hänen penkovan kovia pornosivustoja tässä vaiheessa elämäänsä. hän myönsi haut kysyttäessä ja halusi ymmärtää enemmän siitä, mitä pornografia on ja miksi sitä on olemassa. Olin niin rehellinen ja avoin hänen kysymyksiinsä kuin vain pystyin. yksi niistä oli: "miksi lasten ei ole ok katsoa sitä, jos haluaa tietää, miltä seksi näyttää?" Tajusin silloin, että hän oli halunnut tietää, miltä sukupuolielimet ja seksin aikana olevat vartalot näyttävät. Siihen ei liittynyt mitään kiihottumista, vain pelkkää uteliaisuutta, ja hänen oli vaikea ymmärtää, mikä siinä oli niin väärin, jos oli olemassa myös kirjoja, joissa oli piirroksia sukupuolielimistä ja seksin kuvauksia ja jotka oli tarkoitettu nimenomaan opettamaan sitä hänen kaltaisilleen lapsille. se oli monimutkaisempaa, mutta tein parhaani. Pitkä keskustelu laeista, kypsymisestä ja rajoista päättyi lopulta siihen, että "sinun ikäisesi lapsen ei pitäisi katsoa aikuisten vartaloita harrastamassa seksiä, varsinkaan pornografiaa, joka ei ole lainkaan oikeaa seksiä", ja se näytti tyydyttävän häntä. ollakseni täysin rehellinen tunsin itseni hieman hukassa ja toivoin, että minulla olisi ollut enemmän aikaa valmistella parempaa puhetta, mutta olin melko varma, että olin tehnyt hyvää työtä asian käsittelyssä.Noin viikkoa myöhemmin sama tilanne toistui vanhan puhelimen kanssa, mutta tällä kertaa hakupalkkiin ilmestyi sellaisia asioita kuin "aang sex" tai "12-vuotias alasti", ja sain välittömästi täydellisen mielenterveyden romahduksen. Ajattelin vain, että FBI ratsastaa taloni ja takavarikoi kaiken elektroniikkamme ja löytää jonkinlaisen lapsipornolta kuulostavan hakukätkön ja minut lisätään seksuaalirikollisten rekisteriin, koska olin epähuomiossa kertonut autistiselle lapselleni, että hänen pitäisi rajoittaa uteliaisuutensa johonkin ikäkaudelle sopivampaan, ja hän ymmärsi sen aivan liian kirjaimellisesti.</w:t>
      </w:r>
    </w:p>
    <w:p>
      <w:r>
        <w:rPr>
          <w:b/>
        </w:rPr>
        <w:t xml:space="preserve">Tulos</w:t>
      </w:r>
    </w:p>
    <w:p>
      <w:r>
        <w:t xml:space="preserve">olen kamala vanhempi.</w:t>
      </w:r>
    </w:p>
    <w:p>
      <w:r>
        <w:rPr>
          <w:b/>
        </w:rPr>
        <w:t xml:space="preserve">Esimerkki 7.5272</w:t>
      </w:r>
    </w:p>
    <w:p>
      <w:r>
        <w:t xml:space="preserve">Teksti: gello tifu, tämä tapahtui viikonloppuna.Olin vierailemassa isovanhempieni ja päätti lyödä baarissa, kun he menivät nukkumaan (im enemmän yöpöllö)Päädyin puhumaan pari ihmistä ja lopulta kotiin kaveri tapasin.se oli hauskaa, mutta tajusin, että en olisi saada kotiin sinä yönä.Kun tulin aamulla kotiin, he olivat jo hereillä ja olivat koko yön olleet huolissaan siitä, missä olin ollut. he tietysti tiesivät, mitä olin tehnyt, ja olivat hyvin häpeissään. nyt he tietävät, että olen myös homo. minua ei luultavasti kutsuta takaisin. halusin vain saada tämän pois rinnastani.</w:t>
      </w:r>
    </w:p>
    <w:p>
      <w:r>
        <w:rPr>
          <w:b/>
        </w:rPr>
        <w:t xml:space="preserve">Tulos</w:t>
      </w:r>
    </w:p>
    <w:p>
      <w:r>
        <w:t xml:space="preserve">tapailin impulsiivisesti jotakuta baarissa isovanhempieni luona käydessäni. nyt he tietävät, että olen homo.</w:t>
      </w:r>
    </w:p>
    <w:p>
      <w:r>
        <w:rPr>
          <w:b/>
        </w:rPr>
        <w:t xml:space="preserve">Esimerkki 7.5273</w:t>
      </w:r>
    </w:p>
    <w:p>
      <w:r>
        <w:t xml:space="preserve">Teksti: Avasin silmäni, tartuin nenäliinaan puhdistaakseni nenäkäytäväni, ryhdyin aivastuskohtaukseen, jonka olen saanut joka aamu aikojeni alusta lähtien. tyypillinen (minulle) aamu. paitsi että yleensä olen pystyssä, kun alan aivastella. tyhmäpäiseni äärettömässä viisaudessani päätin käsitellä niitä voimakkaita voimia, joita nenän ärsyttävien aineiden äärimmäinen purkautuminen aiheuttaa pääni lepäillessä tyynylläni.Koko päivän olen ollut tuskissani. pääni on pakko roikkua niskani vasemmalla puolella. oikealla puolella on lääkärin mukaan samanlaisia kouristuksia kuin synnytyssupistuksissa. ainoa asia, joka pitää minut järjissäni, on kotitekoinen lämpötyyny, geneeriset lihasrelaksantit ja tylenol.</w:t>
      </w:r>
    </w:p>
    <w:p>
      <w:r>
        <w:rPr>
          <w:b/>
        </w:rPr>
        <w:t xml:space="preserve">Tulos</w:t>
      </w:r>
    </w:p>
    <w:p>
      <w:r>
        <w:t xml:space="preserve">heräsin, aivastelin, kunnes melkein mursin niskani, ja käytin kipulääkkeitä ja lihasrelaksantteja niskakouristusten aiheuttaman kivun vuoksi.</w:t>
      </w:r>
    </w:p>
    <w:p>
      <w:r>
        <w:rPr>
          <w:b/>
        </w:rPr>
        <w:t xml:space="preserve">Esimerkki 7.5274</w:t>
      </w:r>
    </w:p>
    <w:p>
      <w:r>
        <w:t xml:space="preserve">Teksti: Minulla on siis hieman sosiaalista ahdistusta. no, enemmän kuin hieman. olen viime aikoina onnistunut melko hyvin sen kanssa, mutta tämä on saattanut kääntää minut jonkin verran taaksepäin. olin junassa matkalla töistä kotiin, ja matka kestää noin tunnin, joten on erityisen ärsyttävää, kun joudun kuuntelemaan muiden ihmisten musiikkia liian kovalla työmatkalla.  Varsinkin korvakuulokkeilla, jotka saavat sen kuulostamaan tinaiselta. takanani istunut kaveri soitti musiikkia melko kovalla, ja se soi hänen puhelimestaan. luulen, että minulla saattaa olla misofonia, koska tietyt äänet vain kiihottavat minua aivan paskan verran. mutta normaalisti ahdistus saa minut imemään sen sisääni enkä sanomaan mitään.kokeilin ensimmäistä taktiikkaani tällaisissa tilanteissa - laitoin omat kuulokkeeni, jotka peittävät korvat ja itse asiassa estävät melko hyvin kaiken muun kuin pahimman, vaikka en itse laittaisikaan musiikkia päälle. kuulin silti melko kovaa. aloin siis toistaa videota kannettavallani (kuulokkeiden läpi, tietenkin!).), mutta silti kuulin edelleen tämän raastavan musiikin. olin nähnyt tuon tyypin usein junassani aiemmin. hän vaikutti ihan normaalilta tyypiltä. joten (yllättäen itseni) luultavasti vasta kolmannen kerran elämässäni napautin häntä olkapäähän (hän oli takana, mutta istui sivuttain) ja sanoin kohteliaimmalla äänellä, jonka pystyin keräämään: "Hei, voisitko hiljentää musiikkia hieman.... se on aika kovalla... ...kiitos". hän oli uppoutunut sudokupeliinsä puhelimessa eikä vastannut. napautin uudestaan, ja kun hän kääntyi minuun päin, sanoin taas "voisitko hiljentää musiikkia hieman... se on aika kovalla". hän tuijotti suoraan sieluuni mustilla silmillään. eikä sanonut mitään.  ikuisuudelta tuntuneen hetken kuluttua hän sanoi hyvin hallitusti ja harkitusti "**todellako?**". olin hämmentynyt. millainen vastaus tämä oli? mieleni oli tyhjä siitä, miten vastata. yritin sanoa jotain uudestaan, ja hän keskeytti minut uudella "**todellako?**" ja lisäsi sitten uhkaavasti "**kääntykää vain ympäri**!".". taas mieleni pimeni. mitä vittua? näytin varmaan siltä, että aioin sanoa jotain, koska hän toisti tuon uhkaavan "**käänny ympäri**!". häivyin tästä vastakkainasettelusta ja yritin saada takaisin jonkinlaisen arvokkuuden hämmentyneellä "*ooooooooookkkkkkaaaaayyyy.....*" kääntyessäni kasvot eteenpäin.tietysti ahdistuneisuuteni ja pakkomielteinen mieleni saavat minut nyt analysoimaan tätä tapausta ja selvittämään, mitä tein väärin. enkö kuulostanutkaan niin kohteliaalta kuin luulin? onko todella niin epäkohteliasta pyytää jotakuta hiljentämään musiikkiaan? sanomattakin on selvää, etten tee sitä enää vähään aikaan...</w:t>
      </w:r>
    </w:p>
    <w:p>
      <w:r>
        <w:rPr>
          <w:b/>
        </w:rPr>
        <w:t xml:space="preserve">Tulos</w:t>
      </w:r>
    </w:p>
    <w:p>
      <w:r>
        <w:t xml:space="preserve">pyysi muukalaista hiljentämään musiikkia, sai kuolontuijotuksen ja oudon aggressiivisen vastauksen**</w:t>
      </w:r>
    </w:p>
    <w:p>
      <w:r>
        <w:rPr>
          <w:b/>
        </w:rPr>
        <w:t xml:space="preserve">Esimerkki 7.5275</w:t>
      </w:r>
    </w:p>
    <w:p>
      <w:r>
        <w:t xml:space="preserve">Teksti: tämä tapahtui eilen, muistopäivänä. meillä oli kokkailua, ja päätimme sytyttää tulipalon tulipesään. meillä on takapihallamme erittäin korkea puu, jonka alimmat oksat ulottuvat hieman tulipesän yläpuolelle, mutta ovat noin metrin päässä maasta. sulhaseni ajatteli, että olisi hyvä idea ottaa koko kuollut joulukuusemme (jonka olin laittanut vajan taakse polttopuiksi joulun jälkeen) nuotion päälle. sanoin, että ei helvetti soikoon, kamala idea, ja aloin selittää miksi. mutta kaikki ystävämme sanoivat, että "tee se vain, se on ihan ok." Koska minun piti vetää hampurilaiset grillistä, sanoin, että ihan sama, ja annoin hänen ja ystäväni laskea kuusen vaakasuoraan nuotiopaikan päälle. No, heti kuusi räjähti jättimäiseksi pylvääksi joulupukin jolly fuck you:ta, joka ulottui helposti kolme metriä ison kuusemme alimpiin oksiin. sanoin: "vittu, koko kuusi räjähtää!" Tuo tulipalo olisi helposti voinut polttaa koko naapuruston. joten kurotin välittömästi liekehtivän joulukuusen runkoa ja kiskoin sen pois tulesta ja heitin sen turvallisesti soraan takanani sillä välin, kun sulhaseni haki letkun. Tässä vaiheessa tajusin, että poltin näin tehdessäni koko oikean jalkani/polveni/käteni, kämmenselän ja osan kasvojeni kyljestä. ystäväni vain nauroivat, ja minä menin tuskissani sisälle hoitamaan itseäni. pahinta oli se, että hampurilaiset olivat palaneet, koska en pyytänyt ketään ottamaan niitä pois.</w:t>
      </w:r>
    </w:p>
    <w:p>
      <w:r>
        <w:rPr>
          <w:b/>
        </w:rPr>
        <w:t xml:space="preserve">Tulos</w:t>
      </w:r>
    </w:p>
    <w:p>
      <w:r>
        <w:t xml:space="preserve">En sytyttänyt tulta, mutta ruumiini palaa ja palovammat sattuvat.</w:t>
      </w:r>
    </w:p>
    <w:p>
      <w:r>
        <w:rPr>
          <w:b/>
        </w:rPr>
        <w:t xml:space="preserve">Esimerkki 7.5276</w:t>
      </w:r>
    </w:p>
    <w:p>
      <w:r>
        <w:t xml:space="preserve">Teksti: niin, Olen elokuva pääaineena yliopistossa ja osana lopullinen projekti, ystäväni ja minä vuokrattu ulos koulun studio rakentaa asettaa ampua yli tulevana viikonloppuna. tämä edellytti jopa aloittaa maalaus asuntoja ja asettaa asioita, kun ei häiritse asetettu, joka oli tällä hetkellä rakennettu sisällä studio (hänellä oli se torstaihin asti).Toisen opiskelijan rakentaman lavastuksen takana oli kaksi ylimääräistä kolminkertaista asuntoa (periaatteessa 2-12x8 jalkaa vanerista/2x4:stä tehtyjä seiniä) nojaten toisiinsa, toisessa oli jalkatukia, mutta toisessa ei. Meidän piti viedä se, jolla oli jalat, ulos maalattavaksi, mikä herätti kysymyksen: mitä teemme tälle toiselle kolmioasunnolle, joka ei pysty seisomaan omillaan? ystäväni lähti etsimään laitehuoneen päällikköä, jotta hän voisi lainata asiantuntemustaan, kun taas minä pohdin, miten ihmeessä saisimme tämän vehkeen pois siitä pienestä nurkasta, johon se oli joutunut, puhumattakaan siitä, että saisimme sen ulos ovesta. hän palasi takaisin, mukanaan ei laitehuoneen päällikkö, vaan toinen opiskelija. hän sanoi, että hänen toimistonsa oli lukossa ja että hän sai seuraavaksi parhaan vaihtoehdon: satunnaisen tyypin, jonka hän löysi käytävältä! me kolme katsoimme hetken käsillä olevaa tehtävää, ennen kuin uusi kaveri sanoi, että hänellä on homma hanskassa, ja alkoi irrottaa jalkoja. ja ihmisenä, jolla ei ole minkäänlaista ennakointikykyä tai kysymyksiä miehelle, joka näyttää tietävän, mitä tekee, seuraan hänen esimerkkiään ja irrotan loputkin jalat. kun ne on irrotettu, sankarimme herra ja vapahtajamme käskee minua tarttumaan kakkoslevyn toiseen päähän, ja me kaksi nostamme sen ja viemme sen pois täältä samalla, kun ystäväni kannattelee alkuperäistä levyä, jossa ei koskaan ollut jalkoja.Mainittakoon myös, että asunnon oikealla puolella on jättimäinen lasi-ikkuna, joka painaa noin neljä vitun tonnia. arvatkaa, kummalta puolelta seinää päädyin tarttumaan.kun me kaksi saamme sen ulos ja kulman taakse, tämä nykyajan pyhimys käskee minua laskemaan sen maahan ja katsoo hetken ympärilleen ennen kuin sanoo "minulla ei ole aavistustakaan, mihin voimme laittaa tämän", minkä jälkeen hän kävelee pikaisesti ulos ja lähtee itse etsimään laitehuoneen johtajaa.Pitelin siis yhtä valtavaa, painavaa seinää huoneen toisella puolella, ja ystäväni piti yhtä valtavaa ja painavaa seinää huoneen toisella puolella siinä uskossa, että apua oli tulossa. koska emme oikeastaan nähneet toisiamme, huusin huoneen poikki kertoakseni ystävälleni, että hänen pitäisi vain pitää kiinni, koska se kestää enää noin minuutin. 20 minuuttia myöhemmin ei vieläkään näkynyt merkkiäkään johtajasta tai hyvästä samarialaisesta, joka sai meidät tähän pulaan. tässä vaiheessa olimme molemmat raivoissaan, mutta emme voineet fyysisesti laskea näitä asuntoja alas, koska ei ollut tilaa ja ne ovat liian painavia yhden miehen yksin nostettavaksi. koska ovi oli suljettu, ei ollut mitään järkeä yrittää huutaa jotakuta auttamaan äänieristetyn studion läpi. se on periaatteessa ensimmäinen saw-elokuva, ilman ei-niin-kuollutta tyyppiä välissämme. yhtäkkiä tajuan, etten ole pitänyt kiinni päivittäisestä nesteytyksestäni, ja alan skannata huonetta etsiäkseni vesipulloa, jota minun ei olisi pitänyt laskea alas, jotta voisin ottaa asunnon alun perin mukaani. Huomaan sen huoneen toisessa päässä, juuri ja juuri ystäväni ulottumattomissa. mainitsen tästä hänelle, ja koska hän on niin hieno yksilö, hän alkaa keksiä keinon napata sen ja toivoen, että hän voisi jotenkin saada sen minulle. hän saa jalkansa yhden perimämme työn ennen hoitaneen jalkatuen ympärille ja käyttää sitä kuin lätkämailaa kaksoisamputoitujen lätkämailaa. hän laukoo sen minulle ja hitto vie, se osuu suoraan jalkaani ja pysähtyy päin naamaa. muutaman hetken juhlinnan jälkeen katson alas pulloa ja tajuan nyt suunnitelmamme virheen. koko tämän ajan olin pitänyt sitä tasapainossa molemmilla käsillä. "aa, vitut siitä" sanoin, "voin pitää sitä yhdellä kädellä hetken." en pystynyt. kun nojauduin alas pullon luo, muistan ajatelleeni, "ah, tämä on helppoa", sitten katsoin takaisin ylös, kun tämä massiivinen seinäpala alkoi kallistua taaksepäin. hyppään heti takaisin ylös ja ojennan käteni pakottaakseni sen takaisin ylös, mutta fysiikka ei ollut puolellani. Päädyin käyttämään molempia käsiäni ja niskaani (vitun typerä idea) pitääkseni sen pinnalla, mutta painovoima on ailahtelevainen narttu. aivan asunnon lentoradalla on noin metrin korkuinen metallikärry. muistatteko sen mainitsemani raskaan lasi-ikkunan? se iskeytyi suoraan kärryn kulmaan.Koska pidin sitä kädessäni, lasi ei särkynyt kokonaan, mutta se teki hämähäkinseittimäisen halkeaman lasin alaosaan. ystäväni huutaa "mitä helvettiä tuo oli?" ja minä, joka olen yhä kiinni asunnon alla kuin 127 tuntia, huudan jostain syystä vain takaisin "korjaan sen!"." sillä hetkellä keräsin tuhannen miehen voimat ja liu'utin koko vehkeen huoneen poikki, kaadoin muutaman lavastepalan toisen kaverin lavasteista ja pudotin sen äänekkäästi maahan. "ihan oikeasti, mitä vittua tapahtui?!" ystäväni huutaa yhä seisovasta asunnostaan. nousen raunioista vesipullo kädessäni. "minulla oli jano. nyt menen etsimään &lt;varust. managerin&gt;." ja ryntään ulos. tässä vaiheessa hän oli jo palannut toimistoonsa ja se ääliö, joka jätti meidät sinne kuolemaan, ei edes kertonut hänelle, että jotain oli tekeillä. selitin koko tilanteen ja hän tuli auttamaan kahden muun kaverin kanssa ja yhdessä saimme nuo kaksi kämppää pois sieltä. Onneksi pärjäämme ilman ikkunaa, jonka hajotin, joten koko kuvaus ei kärsi, mutta jumalauta, haluan vain tietää, minne se satunnainen tyyppi meni. Tajuan nyt myös, että olisimme helposti voineet vain soittaa jonkun auttamaan meidät ulos, mutta hei, jälkiviisaus on 20-20.</w:t>
      </w:r>
    </w:p>
    <w:p>
      <w:r>
        <w:rPr>
          <w:b/>
        </w:rPr>
        <w:t xml:space="preserve">Tulos</w:t>
      </w:r>
    </w:p>
    <w:p>
      <w:r>
        <w:t xml:space="preserve">pitämällä tv:tä pystyssä. tuli jano. sai vettä. pudotti television. rikkoi ikkunan.</w:t>
      </w:r>
    </w:p>
    <w:p>
      <w:r>
        <w:rPr>
          <w:b/>
        </w:rPr>
        <w:t xml:space="preserve">Esimerkki 7.5277</w:t>
      </w:r>
    </w:p>
    <w:p>
      <w:r>
        <w:t xml:space="preserve">Teksti: tämä tapahtui itse asiassa aiemmin tänään. mursin jalkani viime viikonloppuna ja olen ollut kainalosauvojen varassa muutaman päivän. työpaikkani ovet ovat useimmissa paikoissa erittäin vaikeita avata, ja ne avataan yleensä pienellä sähköisellä lukituslaitteella. tämä tarkoittaa, että minulla on noin 5 sekuntia aikaa päästä ovelle ja saada se auki ennen kuin sähkölukot kytkeytyvät uudelleen. tyypillinen strategiani on pyyhkäistä lukituslaite, sijoittaa kainalosauvani uudelleen, ja sitten heittäytyä ovea kohti toivoen käyttäväni tarpeeksi voimaa avatakseni sen ennen kuin se lukittuu uudelleen. Olen tainnut ottaa tavakseni taklata ovet auki, sillä olin menossa kylpyhuoneeseen ja avasin oven syöksymällä siihen. eräs työtoverini valmistautui juuri sillä hetkellä lähtemään ovesta. ovi osui häntä suoraan kasvoihin, ja minä kaaduin kylpyhuoneeseen odottamattoman vastuksen vuoksi, ja me molemmat kaaduimme kivun ja kainalosauvojen sekamelskaan. se melkein rikkoi hänen silmälasinsa (hän onnistui taivuttamaan ne suurimmaksi osaksi takaisin kuntoon), ja hänellä on luultavasti huomenna suuri viivamainen mustelma poskessa ja otsassa. ainakin minulla on kainalosauvat myötätuntoa varten - teeskentelin vain, että kaaduin.</w:t>
      </w:r>
    </w:p>
    <w:p>
      <w:r>
        <w:rPr>
          <w:b/>
        </w:rPr>
        <w:t xml:space="preserve">Tulos</w:t>
      </w:r>
    </w:p>
    <w:p>
      <w:r>
        <w:t xml:space="preserve">olkapäällään löi kylpyhuoneen oven auki ja melkein tappoi työkaverin.</w:t>
      </w:r>
    </w:p>
    <w:p>
      <w:r>
        <w:rPr>
          <w:b/>
        </w:rPr>
        <w:t xml:space="preserve">Esimerkki 7.5278</w:t>
      </w:r>
    </w:p>
    <w:p>
      <w:r>
        <w:t xml:space="preserve">Teksti: joten olen matoilla tekemässä joitakin punnerruksia, rutistuksia ja mitä ei. olen vuorotellen ystäväni kanssa, joten meillä on yhtä paljon lepojaksoja ja sarjoja.Kun lepäämme, katsomme toisiamme kommentoidaksemme muotoa ja vaivaa jne. kun seison siellä katsomassa kaveriani, kurkotan vesipulloni puoleen katsomatta. kun laitan sen suuhuni huomaan, että mäntä on hieman jäykkä, joten laitan sen kokonaan suuhuni saadakseni hyvän otteen. tätä tehdessäni kurkotan puhelimeen sivussa ja huomaan vesipullon, joka on täsmälleen samanlainen kuin omani. silloin katson alas ja tajuan, että nuuskin jonkun toisen pulloa. laitan sen heti takaisin ja siirryin pois, melkein oksennan ajatuksesta. 30 vasta kun olin lähdössä, näin toisen kaverin ottavan pullon ja ruiskuttavan sitä suuhunsa kaukaa. karmeaa.</w:t>
      </w:r>
    </w:p>
    <w:p>
      <w:r>
        <w:rPr>
          <w:b/>
        </w:rPr>
        <w:t xml:space="preserve">Tulos</w:t>
      </w:r>
    </w:p>
    <w:p>
      <w:r>
        <w:t xml:space="preserve">join jonkun toisen vesipullosta...</w:t>
      </w:r>
    </w:p>
    <w:p>
      <w:r>
        <w:rPr>
          <w:b/>
        </w:rPr>
        <w:t xml:space="preserve">Esimerkki 7.5279</w:t>
      </w:r>
    </w:p>
    <w:p>
      <w:r>
        <w:t xml:space="preserve">Teksti: tämä kaikki alkaa siitä, kun hengailen ystävieni kanssa. olemme erään hyvän ystäväni luona, ja koko ystäväporukkani on paikalla. päätämme pelata tietokilpailua, selvittääksemme lopullisesti, kuka on ryhmämme fiksuin henkilö. tietokilpailupelimme on hyvin laaja, ja melkein mitä tahansa kysymystä voidaan esittää. Joten jokainen meistä kysyy ja vastaa vuorollaan tietovisakysymyksiin. minun vuoroni tulee, ja keksin todella hyvän kysymyksen. huom: jotta kysymys olisi pätevä tietovisakysymys, sinun on tiedettävä vastaus omaan kysymykseesi. kysymykseni "mikä kuuluisa laulaja esiintyi ensimmäisen kerran Barney &amp; Friends -ohjelmassa?". (vastaus on selena gomez). ystäväni arvaavat ja ovat ymmällään, joten he luovuttavat ja kysyvät, kuka se on. minä, joka olen hyväuskoinen idiootti, sanon: "se on se**r**ena gomez!" ystäväni katsovat minua oudosti ja sanovat: "etkö tarkoita selena gomezia?" Silloin tajuan erehdykseni, ja nyt kaikki nauravat minulle, ja ystäväni ovat varmoja siitä, että olen porukan idiootti, vaikka olenkin voittanut tietokilpailun.</w:t>
      </w:r>
    </w:p>
    <w:p>
      <w:r>
        <w:rPr>
          <w:b/>
        </w:rPr>
        <w:t xml:space="preserve">Tulos</w:t>
      </w:r>
    </w:p>
    <w:p>
      <w:r>
        <w:t xml:space="preserve">pelasin tietokilpailua, vastasin omaan kysymykseeni väärin, olen nyt ryhmän idiootti.</w:t>
      </w:r>
    </w:p>
    <w:p>
      <w:r>
        <w:rPr>
          <w:b/>
        </w:rPr>
        <w:t xml:space="preserve">Esimerkki 7.5280</w:t>
      </w:r>
    </w:p>
    <w:p>
      <w:r>
        <w:t xml:space="preserve">Teksti: niin tämä on törmäys kahden päivän en ole niin fiksu. päivä 1, oli eilen, olin innoissani mennä washington d.c. olla vuotuinen rolling thunder moottoripyörä paraati. tämä oli ensimmäinen kerta koskaan ja oli minun ämpärin listalla siitä lähtien, kun olen ostanut moottoripyörän. lähdemme 0800 aamulla ja saapuvat parkkipaikalle 1000, ei huono, koska paraati alkaa noin 1200.  Käyn katsomassa pyöriä, joita on arviolta 600 000, mutta kauhukseni ne ovat enimmäkseen mustia harleyjä. sain selville, että olemme viimeisellä ylivuotopaikalla, joten voimme katsella alkua ja kävellä takaisin parkkipaikalle valmistautumaan. kun kymmenen minuutin kävely oli ohi, istuin pyörässäni, kunnes olimme valmiita lähtemään...... kolme tuntia myöhemmin (Paavo Paavo ääni) ...... olen punaisempi kuin vastakeitetty later.... vika yksi....huom. tänään olin vapaaehtoisena auttamassa ala-asteen 1k/5k hupijuoksussa. autoin ohjaamaan juoksijoita tietyille alueille radalla, he jopa antoivat minulle kirkkaan lipun näyttääkseni viralliselta! kun odotan juoksun alkua natsit alkavat hyökätä. tiedän, käytän lippua ja heilutan sitä pääni ympärillä pitääkseni heidät loitolla. kolmannen heilautukseni tienoilla räpäytän lippua taaksepäin, ja aivan kuin märkä pyyhe, se tekee kovaäänisen **krapinan** , vain se koskettaa palanutta, rapeaa, halkeilevaa otsaani.  tunnen itseni idiootiksi enkä voi pyörittää päätäni kireän, palaneen ihon takia, joka tuntuu kuin se olisi tulessa jos sitä katsoo väärin......** paloi odottaessani paraatia, seuraavana päivänä olin suunnistus/lipputyyppi kisassa jossa oli tonneittain ötököitä, onnistuin napsauttamaan itseäni otsaan kyseisellä lipulla. sattuu kuin piru.....</w:t>
      </w:r>
    </w:p>
    <w:p>
      <w:r>
        <w:rPr>
          <w:b/>
        </w:rPr>
        <w:t xml:space="preserve">Tulos</w:t>
      </w:r>
    </w:p>
    <w:p>
      <w:r>
        <w:t xml:space="preserve">**</w:t>
      </w:r>
    </w:p>
    <w:p>
      <w:r>
        <w:rPr>
          <w:b/>
        </w:rPr>
        <w:t xml:space="preserve">Esimerkki 7.5281</w:t>
      </w:r>
    </w:p>
    <w:p>
      <w:r>
        <w:t xml:space="preserve">Teksti: tämä ei luultavasti ole sitä, mitä odotit, koska tämä ei oikeastaan tapahtunut tänään, se tapahtui peruskoulussa, eikä siihen liity seksiä, mutta se on kuitenkin (mielestäni) karmiva. eräänä aamuna heräsin ja pukeuduin, kaikki oli normaalisti. Minulla oli suosikkifarkkuni (ne olivat muotia), mutta valitettavasti oli talvi, joten jouduin laittamaan ne saappaideni sisään. en huomannut mitään vikaa. en huomannut ylimääräisiä alushousuja, jotka olivat jumissa housujeni lahkeessa. ne olivat kai jääneet sinne pesussa, enkä jotenkin tuntenut sitä. menin joka tapauksessa kouluun ja vaihdoin sisäkengät jalkaan. Sisäkengissäni minun ei tarvinnut tunkea housunlahjetta sisään, joten se avasi mahdollisuuden alushousujeni putoamiselle, mutta ne eivät pudonneet heti, enkä vieläkään huomannut niitä. taisin kävellä vähän aikaa, ennen kuin ne liukuivat hitaasti alas jalkaani. en silti tuntenut sitä. Istuin luokan etuosassa, ja kun opettaja aloitti opettamisen, ne taisivat viimein pudota ulos. en vieläkään huomannut sitä. kuka tietää, kuinka kauan ne olivat siellä, kun ne vain istuivat pulpettini alla. joka tapauksessa, opettajani lopetti oppitunnin ja antoi meille aikaa tehdä töitä tai täyttää jotain, en muista mitä. yhtäkkiä opettaja tuli luokseni. Tämä opettaja oli kaikkien mielestä koulun siistein opettaja, ja koska olin opettajien lemmikki, luulin varmasti, että jotain hyvää tapahtuisi. Ehkä saisin olla päivän liitutaulun siivooja? tai viedä läsnäololuvut toimistoon? Voi kuinka toivonkaan, että se olisi ollut jokin noista asioista, mutta ei. hän tuli pöytäni luo ja sanoi matalalla äänellä: "luulen, että pudotit jotain pöytäsi alle", ja lähti sitten nopeasti pois. luojan kiitos hän ei kiinnittänyt minuun huomiota. katsoin pöytäni alle, ja siellä olivat oranssit ja punaiset kukkakuvioiset alusvaatteeni. ihmettelin hetken, miten ne olivat sinne joutuneet, nappasin ne nopeasti, pyörittelin ne käteeni niin, ettei kukaan huomannut, mitä pidin kädessäni, ja juoksin ulos luokasta. Menin kaapilleni ja työnsin ne nopeasti reppuuni ja tulin takaisin luokkaan, koska olin varma, että punaiset kasvoni paljastaisivat minut. kukaan ei kuitenkaan sanonut mitään. joko en tiennyt, että ihmiset huomasivat, tai sitten pääsin todella pälkähästä. en ole vieläkään varma. olen vieläkin hyvin hämmentynyt, kun näen opettajan ympärillä. hän on ainoa, joka tietää, ja hän muistaa tapauksen luultavasti paremmin kuin minä, koska olin nuori. joskus käymme ystävieni kanssa vanhassa peruskoulussamme ja pistäydymme suosikkiopettajiemme tunneilla. koska hän oli suosikki, he haluavat aina käydä hänen luonaan, mutta minä yritän aina kaikin keinoin välttää sitä.</w:t>
      </w:r>
    </w:p>
    <w:p>
      <w:r>
        <w:rPr>
          <w:b/>
        </w:rPr>
        <w:t xml:space="preserve">Tulos</w:t>
      </w:r>
    </w:p>
    <w:p>
      <w:r>
        <w:t xml:space="preserve">alusvaatteet jäivät housunlahkeeseen kiinni pesun aikana/ eivät pudonneet ulos ennen kuin istuin pulpetissa luokassa/ opettajan piti kertoa minulle, että ne olivat siellä.</w:t>
      </w:r>
    </w:p>
    <w:p>
      <w:r>
        <w:rPr>
          <w:b/>
        </w:rPr>
        <w:t xml:space="preserve">Esimerkki 7.5282</w:t>
      </w:r>
    </w:p>
    <w:p>
      <w:r>
        <w:t xml:space="preserve">Teksti: siis noin 6 tuntia sitten tulin käymään soini luona collegessa. hän ja hänen kämppäkaverinsa ottivat juuri tatuoinnit ja he puhuivat siitä samalla kun minä söin nöyrästi siipiä. hänen kämppäkaverinsa, sanomme häntä Alexiksi, sanoi, että hänen on piilotettava ne isältään tai hän kuolee. kysyin Alexilta, mitä hän otti. hän sanoi, että hän otti ursa majorin tähdistön ja istuin ja mietin noin 5 sekuntia ja kysyin Alexilta, oliko se karhun tähdistö. Hän sanoi kyllä, ja yritin kuvitella, miten se voitaisiin tehdä. hän pyysi minua näyttämään sen minulle. ajattelin mielessäni, että "se näyttää karhulta, jossa on viivoja ja muuta paskaa." Väärin, hirvittävän väärin. se on jotain puolittaista pisteiden yhdistämistä koskevaa paskaa, jossa on kaksi todella isoa "kirkkaampia tähtiä" ja muuta roskaa. väänsin kasvoni ylöspäin tavalla, joka kertoi "wtf", ja hän huomasi sen heti. alex sanoi "mitä vittua se oli?" ja minä sanoin "mitä?" hän sanoi "ilme kasvoillasi. se oli jotenkin paska." ja minä sanoin "oh." Sitten hän alkoi puolustautua ja yritti houkutella minua väittelemään hänen kanssaan, ja minä sanoin "ei mitään. ei se mitään." Lopulta hän hermostui, alkoi heitellä paskaa ja ryntäsi äsken ulos huoneesta.myös mielestäni on mainitsemisen arvoista, että hän oli jo katumassa sitä, mutta tatuoinnin laatu yllätti minut ja se johti tähän. nyt soini anelee minua pyytämään anteeksi ja yrittämään sovintoa, koska hän on huomenna poissa 6 tuntia. edit: ursaedit 2: niille, jotka ihmettelevät miltä se näyttää, tässä se on. http://imgur.com/ohmcnqi.</w:t>
      </w:r>
    </w:p>
    <w:p>
      <w:r>
        <w:rPr>
          <w:b/>
        </w:rPr>
        <w:t xml:space="preserve">Tulos</w:t>
      </w:r>
    </w:p>
    <w:p>
      <w:r>
        <w:t xml:space="preserve">Tein oudon naaman so:n kämppiksen tatuoinnille. Nyt so haluaa minun pyytävän anteeksi.</w:t>
      </w:r>
    </w:p>
    <w:p>
      <w:r>
        <w:rPr>
          <w:b/>
        </w:rPr>
        <w:t xml:space="preserve">Esimerkki 7.5283</w:t>
      </w:r>
    </w:p>
    <w:p>
      <w:r>
        <w:t xml:space="preserve">Teksti: ok, tämä tifu tapahtui itse asiassa, kun olin seitsemännellä luokalla, (im 20 nyt) mutta valitettavasti, en tiennyt, mitä reddit oli, kun olin yläasteella. se oli minun seitsemännen luokan historian luokka, ja minun suuri opettaja sattui olemaan sairas sinä päivänä, ja korvattiin sairaalloisen ilkeällä sijaisella, jota kutsumme neiti C. neiti C näytti iloiselta ihmiseltä, mutta toisella silmäyksellä huomaisit, että hän pilkkaa kaikkea huonoa käytöstä, ja hänellä on alhainen toleranssi ärsyttäville lapsille. minä, joka olin itsekin ärsyttävä lapsi, yritin parhaani mukaan aiheuttaa kaikenlaista pahaa. olin sellainen lapsi, joka rakasti huomiota, ja tekisin kaikkeni saadakseni itseni vaikeuksiin vain saadakseni jonkun nauramaan. mutta neiti c:n tuntien tiesin, että minun täytyisi lentää hieman tutkan alla, jotta en joutuisi kusetetuksi ja rehtorin kansliaan. niinpä nauroin ja kikatin kavereideni kanssa hiljaa, kun tunti oli alkamassa, ja hän katsoi minua pahasti.hän nousi ylös ja puhui monotonisella äänellään ilmoittaen, että meidän on osallistuttava pidempään työpaperiin kuin normaalisti. minä, vastenmielisenä lapsena, joka olin, päätin puuskahtaa "mieluummin tapan itseni sen sijaan....", mikä sai muut ympärilläni olevat huolimattomat ystäväni nauramaan. mutta neiti c ei nauranut, vaan hän tuijotti minua ja hetken tauon jälkeen hän huusi "mene sairaanhoitajan luokse heti!"." minä, seitsemäsluokkalaisena, olin helvetin hämmentynyt muiden luokkatovereideni kanssa. nousin ylös, ja kun hän työnsi minut ulos ovesta, ajattelin itsekseni, että miksi terveydenhoitaja? onko se pahempi kuin rehtori? mitä vittua terveydenhoitaja voisi tehdä minulle? joten päätän vaeltaa käytävillä miettien kohtaloani. vasta viiden minuutin kuluttua sijainen huomaa minut ja työntää minut terveydenhoitajan luokse asti. ms c pakottaa minut kertomaan sairaanhoitajalle mitä sanoin, ja niin teen. "se oli vain vitsi", sanoin, "se ei tarkoittanut mitään", selitän jälkeenpäin. hän jostain syystä nyökkää ymmärtävästi päätään ja kertoo, että opinto-ohjaajani tulee pian. seitsemäsluokkalaisena olen tässä vaiheessa aivan sekaisin, enkä oikein ymmärrä, mitä minun pitäisi tehdä. päädyn puhumaan opinto-ohjaajan kanssa, joka soittaa vanhemmilleni ja kertoo heille, että haluan tehdä itsemurhan. vanhempani ajoivat myös suoraan koululle samalla kun äitini kyynelehti pelosta. jouduin selittämään heille kaiken, eivätkä he melkein uskoneet minua, koska koulu kertoi heille muuta. Kaiken lisäksi minulle sanottiin, että minun oli käytävä viikoittain tapaamisissa opinto-ohjaajan kanssa, kun he yrittivät selvittää, mikä minussa oli vialla. lopulta he tajusivat, että vitsailin vain (vitun duh), ja sain lopettaa tapaamiset opinto-ohjaajan kanssa. Kaiken tämän lisäksi kaikki historianluokkani oppilaat pitivät tätä hulvattomana, ja koko seitsemäsluokkalaiseni pilkkasi minua koko loppuvuoden ajan. melkein joka päivä minut tunnettiin lapsena, joka kertoi sijaisopettajalle, että halusin tappaa itseni. ystäväni ottavat asian puheeksi vielä tänäkin päivänä.</w:t>
      </w:r>
    </w:p>
    <w:p>
      <w:r>
        <w:rPr>
          <w:b/>
        </w:rPr>
        <w:t xml:space="preserve">Tulos</w:t>
      </w:r>
    </w:p>
    <w:p>
      <w:r>
        <w:t xml:space="preserve">Kerroin sijaisopettajalle vitsillä, että haluan tappaa itseni sen sijaan, että olisin tehnyt kotitehtävän, ja minut pakotettiin puhumaan sairaanhoitajalleni ja käymään opinto-ohjaajan tapaamisissa, kunnes olin "korjattu". koko luokka-asteeni sai myös pilkata minua koko vuoden ajan.</w:t>
      </w:r>
    </w:p>
    <w:p>
      <w:r>
        <w:rPr>
          <w:b/>
        </w:rPr>
        <w:t xml:space="preserve">Esimerkki 7.5284</w:t>
      </w:r>
    </w:p>
    <w:p>
      <w:r>
        <w:t xml:space="preserve">Teksti: tapahtui noin 30 minuuttia sitten. päätin, että haluaisin virkistävän pepsi-tölkin, ja lähin paikka, josta sitä saa, on opiskelija-asuntolani automaatti. viimeinen rivi oli täynnä pepsi-tölkkejä, ja rivin kaksi ensimmäistä paikkaa olivat tyhjiä, joten päätin ottaa kolmannen. ohjelmoijana, joka olen, lasken 0, 1, 2, laitan puntini ja painan viimeisen rivin nappia, paikkaa 2. Vapisten pepsin odotuksesta katson automaatissa olevaa paikkaa - tyhjä paikka tekee liikkeen vapauttaen tyhjyyden, ja automaatti syö rahani. \*facepalm\** asiayhteys asiaan vihkiytymättömille: useimmat ohjelmointikielet toimivat siten, että ne pakottavat sinut aloittamaan laskennan 0:sta 1:n sijasta. jos esimerkiksi a on lista asioista, a[0] olisi listan ensimmäinen kohde, a[1] toinen ja niin edelleen.</w:t>
      </w:r>
    </w:p>
    <w:p>
      <w:r>
        <w:rPr>
          <w:b/>
        </w:rPr>
        <w:t xml:space="preserve">Tulos</w:t>
      </w:r>
    </w:p>
    <w:p>
      <w:r>
        <w:t xml:space="preserve">alkoi laskea nollasta, ryöstettiin automaatista.</w:t>
      </w:r>
    </w:p>
    <w:p>
      <w:r>
        <w:rPr>
          <w:b/>
        </w:rPr>
        <w:t xml:space="preserve">Esimerkki 7.5285</w:t>
      </w:r>
    </w:p>
    <w:p>
      <w:r>
        <w:t xml:space="preserve">Teksti: kuten monet muutkin mokailut, minun mokani ei tapahtunut tänään, vaan itse asiassa kauan sitten. kun olin noin seitsemänvuotias, äitini vei minut ostoskeskukseen ostoksille. jonkin ajan kuluttua meillä oli jo melkoinen nälkä, joten lähdimme hankkimaan ruokaa yhdeltä ostoskeskuksen kahvilan myyjistä. Minä, joka olin pieni lapsi, jolla oli vielä pienempi rakko, tarvitsin vessan pitkän ostoskeskuksessa tehdyn retken jälkeen. yritin löytää vessat, mutta en löytänyt niitä. joten pyysin äitini suurta viisautta kertomaan, missä voisin käydä vessassa. äiti, jonka huomio oli juuri nyt hajamielinen, osoitti vessoja. Minun näköalapaikaltani katsottuna hänen osoittamansa paikka ei kuitenkaan ollut vessaa, vaan ruukkukasvi. hämmentyneenä kysyin häneltä, oliko hän varma, että se oli vessatila. hän nyökkäsi päätään ja jatkoi työtään. minä, tottelevainen sotilas, uskoin hänen jokaista käskyään, ja niinpä täysin luottaen hänen ohjeisiinsa suuntasin kasvin luo..... ja pissasin sinne..... noin sadan ihmisen edessä, jotka myös söivät kyseisessä kahvilassa. nyt ja vasta nyt äitini huomasi virheensä, kun hän katsoi ylös ja näki minun kultaiset purot hengittävän elämää kasviin... sen jälkeen me periaatteessa lähdimme ostoskeskuksesta, äitini häpeissään, minä hämmentyneenä, emmekä palanneet takaisin mihinkään loooooooooon aikaan.</w:t>
      </w:r>
    </w:p>
    <w:p>
      <w:r>
        <w:rPr>
          <w:b/>
        </w:rPr>
        <w:t xml:space="preserve">Tulos</w:t>
      </w:r>
    </w:p>
    <w:p>
      <w:r>
        <w:t xml:space="preserve">Pikkupoikana pissasin ruukkukasviin ostoskeskuksen kahvilassa noin sadan ihmisen edessä.....</w:t>
      </w:r>
    </w:p>
    <w:p>
      <w:r>
        <w:rPr>
          <w:b/>
        </w:rPr>
        <w:t xml:space="preserve">Esimerkki 7.5286</w:t>
      </w:r>
    </w:p>
    <w:p>
      <w:r>
        <w:t xml:space="preserve">Teksti: tärisen kirjoittaessani tätä. minua pelottaa yhä, vaikka olen kotona, jossa on täysin turvallista. tätä ennakoi yliopistovierailu. kun yritimme kääntyä stressaavassa tilanteessa, jossa toinen auto lähestyi nopeasti, hän huusi takapenkillä istuville matkustajille, että he "pitäisivät turpansa kiinni". ajoimme ruuhkaisen kaupungin läpi ja yritimme löytää parkkipaikan, jotta voisimme kävellä läpi ja käydä ostoksilla. käännyimme parkkipaikalle, ja siitä se huutaminen alkoi. aiemmin päivällä hän oli uhannut lyödä minua typerien asioiden takia, kuten liian korkea ääni jne. täysin kohtuullisesti. kun pääsimme parkkipaikalle, emme löytäneet paikkaa, ja aloimme vähän jutella. hän käski jälleen kerran kaikkia "turpa kiinni!" hän huusi sen tällä kertaa täysillä. sydämeni tuntui raskaalta, mutta hän oli minun kyydissäni, joten en voinut arvostella. jos minulla on sata rinnakkaiselämää, olen melko varma, että ainakin puolessa niistä nousin autosta ja soitin kiireisille vanhemmilleni. kun yritimme päästä pois parkkipaikalta, hän huusi, että jos "nauraa[n] vielä kerran, [hän] vittu lyö [minua]!" olen hermostunut naurattaja, ja olen melko varma, että hän tietää sen. hän käänsi selkäsaunan eräälle rouvalle, jolla oli lapsensa matkustajan paikalla. hän ajoi reunakiven yli sen sijaan, että olisi odottanut, ja jatkoi huutamista meille. vatsani meni solmuun. luulen, että tämä oli kohta elämässäni, jossa tunsin oloni kaikkein turvattomimmaksi. ystäväni käyttäytyivät kuin se olisi ollut järkevä reaktio - onko? minusta tuntuu, että tämä tulee haittaamaan ajamaan oppimiseni vaihetta. oksennan kohta. juopot ovat ajaneet minua takaa, mutta tämä vei silti voiton.</w:t>
      </w:r>
    </w:p>
    <w:p>
      <w:r>
        <w:rPr>
          <w:b/>
        </w:rPr>
        <w:t xml:space="preserve">Tulos</w:t>
      </w:r>
    </w:p>
    <w:p>
      <w:r>
        <w:t xml:space="preserve">ystävä tarvitsee vihanhallintaa. minä tarvitsen halauksen. aja myös varovasti.</w:t>
      </w:r>
    </w:p>
    <w:p>
      <w:r>
        <w:rPr>
          <w:b/>
        </w:rPr>
        <w:t xml:space="preserve">Esimerkki 7.5287</w:t>
      </w:r>
    </w:p>
    <w:p>
      <w:r>
        <w:t xml:space="preserve">Teksti: (Hakemus oli periaatteessa vastaava kuin college-hakemus, ja olin pahasti kusessa, koska sen piti olla valmis maanantaina ja olin tehnyt tuskin 1% siitä. mutta jumalan armosta ja siitä, että asun nj:ssä, meillä oli lumisateinen päivä. käytin lahjan hyväkseni ja vietin koko päivän työskennellen hakemuksen parissa. (huom: minulla on todella paha tapa olla koskaan tallentamatta asioita, usein jätän ikkunan auki enkä tallenna sitä). siirryn monta tuntia eteenpäin kello 20.00. Sain vihdoin suurimman osan hakemuksestani valmiiksi ja jäljellä on enää pari esseetä, jotka jätin viikonlopun ajaksi. joten kuin täysi ääliö en ole tallentanut, mutta istuin vain ja huokaisin helpotuksesta. tässä olin ajatellut, että olin vihdoin valmis ja voisin rentoutua ja nauttia lopusta lumipäivästäni. nyt hakemukseni oli tällä hetkellä jaettu kahtia, siihen pieneen 1%:iin, jonka olin tehnyt aiemmin, ja suurimpaan osaan hakemuksesta. Yhdistääkseni nämä kaksi, avaan uuden asiakirjan ja kopioin suurimman osan sovelluksesta, kopioituani tämän osan suljen ikkunan ja napsautan Älä tallenna muutoksia. yhtäkkiä äitini huutaa. hänen huutonsa häiritsee minua, joten kopioin loput 1 %. hänen huudettuaan menen uuteen asiakirjaan ja liimaan sen. Vain pieni 1% tulee esiin. hämmentyneenä painan toistuvasti ctrl+v, mutta vain 1% tulee esiin. missä helvetissä on sovellukseni resr?!?!!. sitten tajuan sen. istun siinä silmät suurina ja nykin hitaasti. yritän kuumeisesti avata sanat uudelleen ja... ei mitään, ainoan kerran kun oikeasti tarvitsin automaattista tallennustiedostoa, siellä ei ollut mitään. yritän googlettaa kaikenlaista etsien vastausta. tunnin kuluttua olin jo menettänyt kaiken toivon, kun yhtäkkiä tulee toivon pilkahdus. luin, että macilla on tilapäiskansio tällaisille dokumenteille. ryntäämällä avaan kansion, ja tosiaan siellä on joitakin rtfs-tiedostoja (rich text files). alan avata joitakin, ja tosiaan siellä on vanhoja asiakirjoja, joita en ole koskaan tallentanut. jatkan listan läpi ja päädyn tiedostoon, jota muokattiin tänään. pidättäen henkeäni avaan sen, ajattelen, että se on pelastava armo ja.... siansaksaa. se on pelkkää merkkisanastoa ilman yhtäkään englanninkielistä kirjainta. kaikki muut tiedostot olivat täysin kunnossa, mutta se yksi tiedosto, jota tarvitsin viimeisin tiedosto oli vioittunut. istun halvaantuneena ja jatkan huutamista kaikilla ihmiskunnan tuntemilla kirouksilla. minun oli saatava suurin osa sovelluksesta valmiiksi tänään, muuten en olisi pystynyt viimeistelemään esseitä viikonloppuna. Avasin siis uuden dokumentin kello 20.00 ja aloin taas työskennellä. etenin eteenpäin kello 3.00 ja se oli valmis. istuin siellä keskellä yötä pitelemässä tätä sovellusta kuin gollum lotdissa ja sanoin "my precious", joten lyhyesti sanottuna tuhlasin täydellisen hyvän lumipäivän.</w:t>
      </w:r>
    </w:p>
    <w:p>
      <w:r>
        <w:rPr>
          <w:b/>
        </w:rPr>
        <w:t xml:space="preserve">Tulos</w:t>
      </w:r>
    </w:p>
    <w:p>
      <w:r>
        <w:t xml:space="preserve">tuhlasin täydellisen lumisateisen päivän, kun en tallentanut sovellusta, jonka tekeminen kesti 7 tuntia.</w:t>
      </w:r>
    </w:p>
    <w:p>
      <w:r>
        <w:rPr>
          <w:b/>
        </w:rPr>
        <w:t xml:space="preserve">Esimerkki 7.5288</w:t>
      </w:r>
    </w:p>
    <w:p>
      <w:r>
        <w:t xml:space="preserve">Teksti: Hyvä on ensin haluaisin huomauttaa, että en anna paljon lahjoja varsinkaan tytölle, mutta tänään oli erilainen. olen myös sellainen ihminen, että jos yritän jotain ja se meni huonosti, en tee sitä uudelleen. tämä tapahtui tänään muuten. aloitetaan!!Pahoittelut etukäteen pitkästä viestistä.taustatietoa! joten luulen, että minun olisi pitänyt nähdä tämä tulevan alun perin. Jouluaattona hän kysyi minulta kysymyksen, jota en koskaan unohda (koska se pelästytti minut): "Mitä annat ihastuksellesi joululahjaksi?" (mainitsinko jo, että hän tuntee poikaystävän ja hänellä on poikaystävä... pitkä tarina toiselle päivälle, ystäväni) Minulla ei ollut muita sanoja kuin ne, jotka olivat päässäni: "Voi vittu". joten en todellakaan tiennyt, mitä hän halusi joululahjaksi, joten kysyin säälittävästi. (teeskentelemällä tietysti joulupukkia!) ja sain periaatteessa hyvän listan siitä, mitä hän halusi. en voinut mokata mitään, vai mitä? väärin! ensinnäkin en voinut antaa hänelle lahjaa ennen kuin joskus joulun jälkeen. (tarkalleen ottaen tänään). listalla oli joitain tavallisia juttuja, elokuvia, ruokaa ja sellaista, mutta en halunnut antaa niitä. joten tyylikkäänä miehenä, joka yritän olla, näin, että hän halusi rannekorun, ja ajattelin, että siistiä, en voi mitenkään mokata tätä! (väärässä taas ystäväni). suunnitelmani oli, että kun olen käynyt perheeni luona eri puolilla, tulen takaisin ja ostan hänelle rannekorun. sitten pääni alkaa pyöriä. hänellä on poikaystävä... en voi tehdä tästä liian vakavaa. joten ostan pikaruokakortin (olemme molemmat töissä pikaruokapaikoissa ja tiedän, että hän on kyllästynyt siihen), vain 5 dollarin arvosta. sen jälkeen kiva säästö. ajattelin, että okei, aika ostaa se kai. (anna vittuilun alkaa). juoksen sisään juoksen ulos bam mitään hankalaa ei tapahdu. kun kävelen ulos kaupasta kuitenkin... minulla on heti ostajan katumus, mutta se ei riittänyt kääntämään minua ja palauttamaan sitä. nyt kun pääsin kotiin se iski minuun. jatkuvasti vain sanoin itselleni "ehkä vain elokuva kelpaisi." mutta mikä esti minua muuttumasta, oli se, että sanoin itselleni olevani kauhea ja epäilin itseäni. kuten useimmiten olen toinen se on huono. sen jälkeen vakuuttava ajatus olen kuin tämä lahja ei ole niin huono! ja lähti matkalle vittu saari. matka oli itse asiassa melko helppoa ja tasaista purjehdusta, teki joitakin viime hetken muutoksia lahja juttuja ja aikoi antaa hänelle lahjan heti, kun hän tuli töistä. (takaraivossani se oli silti huono idea). joten annoin hänelle kortin. sain ainakin nauraa. (sanoin hänelle, että se on kaikki, mitä sain hänelle.) sitten tulee suurin moka... rannekoru. ojensin sen hänelle ja aloin tuntea oloni kiusalliseksi. joten tavallaan ravistelin sitä ja annoin sen. sen jälkeen, kun annoin sen, tajusin, millaisen sotkun tein... hän alkoi punastua... mutta ei kiitos punastunut (ainakin luulen niin). se oli oh, sinun ei todellakaan olisi pitänyt punastua. tajusin tämän, ja esitin aika lailla tyhmää. (onneksi se on helppoa, koska olen joskus töissä kömpelö). kun menen taukohuoneeseen läpsäisen itseäni... läpsäisen vain itseäni. minulla on todella suuri houkutus sanoa "oi, unohdin antaa sinulle tämän elokuvan (haastattelun ollessa kyseessä)". pitäisikö minun tehdä niin? tajuan, että se oli epäilemättä paskamainen lahja. tai ainakin hän ei pitänyt rannekorun tyylistä, tai sitten minulta jäi jotain huomaamatta ostaessani sen, minkä hän huomasi. jos jotain on kirjoitettu väärin, en lukenut uudelleen vain siksi, että kirjoitin tämän kaiken puhelimella. edit: korjasin joitain kirjoitusvirheitä nyt kun olen tietokoneella. edit2 muotoilua ja päivityksiä**lisää tarinaan** hänen päivänsä näytti menevän hyvin myös itse asiassa, kun tulin paikalle hän oli iloinen ja nauroi. hän kysyi missä lahja on (koska lahja on hyvin myöhässä) ja minä sanoin että autossani... hän ei uskonut minua ja päässäni olin että annan sen hänelle tauon lopulla. (olisi pitänyt vain teeskennellä, että unohdin) annoin sen hänelle, ja hymyilevä naama muuttui punoitukseksi... jep, hyvää työtä minulta!**pidän teidät ajan tasalla huomisesta, jos haluatte** (toivon parasta!)päivitys: hän tulee todennäköisesti huomenna, yritän olla rauhallinen... (hän saattaa kuitenkin kuulustella minua... katsotaan sitten)**päivitystä 1: noin tunti ennen töihin menoa, sekoilen, mutta pidän kiinni suunnitelmasta. Minulla on myös miljoona skenaariota päässäni, mutta ei mitään ongelmaa... toivon taas parasta ja yritän pitää teidät ajan tasalla töissä.** **päivitys 2: töissä alkakoon hauskanpito****päivitys 3: hän ei ole hän, vaan on etsivä minä. katson aikataulua ja pam, hänen piti olla töissä tänään... hän sai ystävänsä menemään sen sijaan.... umm on vain yksi toinen syy miksi hän ei olisi täällä, mutta en kerro sitä täällä. nyt... jos hänen ystävänsä kysyy tai edes mainitsee lahjasta, miten minun pitäisi reagoida... koska sanon vain jotain tyyliin joo, mä mokasin.****update 4: noin viikon jälkeen emme ole nähneet toisiamme töissä. olemme tekstanneet toisillemme (enimmäkseen) ja hän soitti minulle, että ottaisin hänen paikkansa sunnuntaina. se ei ollut ongelma. luulen että hänellä on kiireitä elämässään juuri nyt, enkä usko että emme puhu toisillemme vain jonkun typerän rannekkeen takia. olemme töissä lauantaina ja luultavasti sunnuntaina. kerron kuulumiset kun se tulee. kaiken kaikkiaan: ei mitään varsinaista draamaa, mutta samalla vähemmän kommunikointia... (en muuten alkanut tekstata hänelle, hän tuli luokseni. se on kai hyvä merkki. rannekoru ei olisi voinut olla pahempi kuin se, että hän sai tietää, että pidän hänestä... hermostunut nauru...)****update 5: ok, en tiennytkään, mutta hän on tänään töissä kanssani, ja se on oikeastaan ollut ihan ok! Kävelen sisään ja aloitan työt, enkä osoittanut mitään merkkejä kiusallisuudesta koko tilanteessa (jee, tein jotain!). puhumme jada jada jada jada ja sitten boom... hän sanoo jotain joululahjasta (vitsaili siitä, mutta en tiennyt.) sanon jotain krassia ja hän oli kuin wooooooooooow ja minulla on rannekoru ylläni! hän vetää hihaansa ylös ja katso, hänellä on rannekoru! leukani putoaa kun olen epäuskoinen järkyttynyt siitä että hänellä on oikeasti päällään se kamala lahja jonka sain. ei ollut sanoja kuinka yllättynyt olin. tuon pienen riidan jälkeen palaamme takaisin töihin koska kaikki maailman autot dekoodasivat tullakseen meidän hiton ravintolaan. sen jälkeen kun massat ovat saaneet ruokansa minut lähetetään tauolle. joten sanon että kaikki on nyt hyvin. ****päivitys 6: luultavasti tulee olemaan viimeinen päivitykseni.... katsotaan sitten! Joka tapauksessa teimme tänään töitä, eikä mitään merkkejä kiusallisuudesta (koska teimme töitä aamulla ja oli tosi kiire, ja no, en ole kovin energinen, kun joudun tekemään töitä aamulla). minun täytyy kuitenkin vielä treenata kiusallisuuttani, mutta kaikki on hyvin. joten luulen, että koko tämä ongelma oli vain pieni juttu. hurraa pienille mokille! **</w:t>
      </w:r>
    </w:p>
    <w:p>
      <w:r>
        <w:rPr>
          <w:b/>
        </w:rPr>
        <w:t xml:space="preserve">Tulos</w:t>
      </w:r>
    </w:p>
    <w:p>
      <w:r>
        <w:t xml:space="preserve">Ostin lahjan ihastukselle, ja se murskattiin.</w:t>
      </w:r>
    </w:p>
    <w:p>
      <w:r>
        <w:rPr>
          <w:b/>
        </w:rPr>
        <w:t xml:space="preserve">Esimerkki 7.5289</w:t>
      </w:r>
    </w:p>
    <w:p>
      <w:r>
        <w:t xml:space="preserve">Teksti: Olin juuri saanut uuden pyörän syntymäpäivälahjaksi, ja se oli valtava parannus aiempaan pyörääni verrattuna. uusi pyörä vaihtoi vaihteita, ja siinä oli kaksi jarrua! niin siistiä! oli pari päivää syntymäpäiväni jälkeen, ja olin pyöräilemässä. vanhempani ajattelivat, että olin tarpeeksi fiksu ajaakseni tien vastakkaisella puolella autoja, mitä olin myös, joten he antoivat minun ajaa talomme lähellä olevalla tiellä. (asumme maaseudulla, joten täällä ei muutenkaan kulje juuri lainkaan autoja) Olin jo jonkin aikaa aiemmin saanut selville, että jos painat etujarrua, pysähdyt nopeammin, mikä on mukavaa (olin testannut tätä vain hitaasti ajamalla). taloni lähellä on suuria mäkiä, sekä tiellä että sen ulkopuolella, ja minulla oli hauskaa ajaa niitä alas. se oli hienoa, kunnes huomasin laskevani mäkeä nopeammin kuin aioin ja kiihdytin nopeasti kohti puiden muodostamaa seinää.kokeilin etujarrutemppua, ja yllätys yllätys, ja minut katapultattiin pyörältäni, kun se kimposi suoraan pääni yli ja syöksyi puihin. makasin maassa (onneksi ruohikossa) noin kolmen metrin päässä puista, ja naamani ja käsivarteni olivat veressä. en ollut kovin kaukana talostani, ehkä korkeintaan minuutin kävelymatkan päässä. lapsellinen mieleni yritti ymmärtää, mitä juuri tapahtui, mutta luulen, että kaikki veri häiritsi minua liikaa.Lopulta nousin itkien ja vapisten maasta ja menin katsomaan pyörää. upouusi pyöräni, jonka olin saanut muutamaa päivää aiemmin, oli vääntynyt, istuin puuttui, etuvanteessa oli valtava lommo, eikä ketjua ollut asennettu (väärä sana?) palasin kotiin noin 10 minuuttia kaatumiseni jälkeen, veri valui käsivarsistani ja kasvoistani, ja vanhempani säikähdyttivät näkyä. onneksi äitini oli sairaanhoitaja ja pystyi puhdistamaan ja sitomaan minut, eivätkä vammat olleet kovin pahoja, vain paljon naarmuja.</w:t>
      </w:r>
    </w:p>
    <w:p>
      <w:r>
        <w:rPr>
          <w:b/>
        </w:rPr>
        <w:t xml:space="preserve">Tulos</w:t>
      </w:r>
    </w:p>
    <w:p>
      <w:r>
        <w:t xml:space="preserve">painoin vain etujarrua, kun laskeuduin mäkeä alas, minut syöksyttiin ohjaustangon yli ja menin kotiin verisenä ja rikkinäinen pyörä mukanani.</w:t>
      </w:r>
    </w:p>
    <w:p>
      <w:r>
        <w:rPr>
          <w:b/>
        </w:rPr>
        <w:t xml:space="preserve">Esimerkki 7.5290</w:t>
      </w:r>
    </w:p>
    <w:p>
      <w:r>
        <w:t xml:space="preserve">Teksti: Tämä tapahtui, kun olin 10-vuotias. olin lähdössä mcdonald's Ball Pitistä tavatakseni vanhempiani autollamme, paitsi että menin ulos hätäuloskäynnistä. hälytys laukesi ja kävelin häpeäkävelyä koppien välissä, kun ihmiset kysyivät minulta: "omg, mitä sinä teit?". Johtaja tuli ulos ja tarttui ja heitti sitten yhden työntekijän hatun maahan ja näytti siltä, että hän aikoi räjäyttää pähkinän. 10-vuotiaan lapseni logiikka käynnistyi ja olin vakuuttunut siitä, että joudun vankilaan, joten juoksin vanhempieni autolle. kompastuin ja osuin pää edellä puskuriin ja menetin tajuntani. heräsin sairaalassa täynnä paukamia. en koskaan enää.</w:t>
      </w:r>
    </w:p>
    <w:p>
      <w:r>
        <w:rPr>
          <w:b/>
        </w:rPr>
        <w:t xml:space="preserve">Tulos</w:t>
      </w:r>
    </w:p>
    <w:p>
      <w:r>
        <w:t xml:space="preserve">McDonaldsissa ei hymyillä, vaan itketään.</w:t>
      </w:r>
    </w:p>
    <w:p>
      <w:r>
        <w:rPr>
          <w:b/>
        </w:rPr>
        <w:t xml:space="preserve">Esimerkki 7.5291</w:t>
      </w:r>
    </w:p>
    <w:p>
      <w:r>
        <w:t xml:space="preserve">Teksti: Työskentelen sen parissa, ja tämä kaikki alkoi noin viikko sitten, kun varmuuskopioin arkistoidut yritystiedot. meillä on tonneittain arkistoituja tietoja, ja olen viettänyt viikkoja siirtämällä tiedostot ulkoisille kiintolevyille ja poistamalla tiedot päävarastostamme. sain suurimman osan työstä valmiiksi ja asetin asemat syrjään, jotta päämies voi myöhemmin viedä ne kotiin tai mitä ikinä yritys aikookaan tehdä tiedoilla. pari viikkoa kuluu ja yritys on päättänyt ostaa uutta tallennustilaa, mutta halvalla. he haluavat lisätä tilaa yhä kasvavan määrän helpottamiseksi ostamalla kotikäyttöön tarkoitetun datatallennusyksikön. siistiä, mutta ei todellakaan ammattilaislaatikkoa. Meillä on hieman ongelmia sen kytkemisessä pääverkkoon, ja vastaava päämies tulee auttamaan meitä, koska hän on työskennellyt alalla pitkään. hän kysyy, miksi emme täyttäneet laatikkoa kiintolevyillä, kuten hän pyysi, ja minä vastaan, että laatikko tarvitsee vain kaksi kiintolevyä sen käynnistämiseen ja voimme lisätä niitä ajan myötä. hän käski minun lisätä lisää kiintolevyjä ja ilman, että oikein ajattelin, otin varmuuskopioasemat ja latasin ne uuteen laatikkoon. tunti kului ja tajusin, mitä olin tehnyt. vedin asemat ulos laitteesta ja tajusin, että kaikki tiedot oli alustettu yli. vittu. yritin käyttää easusta saadakseni tiedot pois, mutta kun tein sen, mikään ei ollut oikeastaan luettavissa.</w:t>
      </w:r>
    </w:p>
    <w:p>
      <w:r>
        <w:rPr>
          <w:b/>
        </w:rPr>
        <w:t xml:space="preserve">Tulos</w:t>
      </w:r>
    </w:p>
    <w:p>
      <w:r>
        <w:t xml:space="preserve">käytin arkistoituja asemia täyttääkseni uuden säilytyslaatikon, joka ylikirjoitti vuosien yritystiedot ja maksoi tuhansia euroja.</w:t>
      </w:r>
    </w:p>
    <w:p>
      <w:r>
        <w:rPr>
          <w:b/>
        </w:rPr>
        <w:t xml:space="preserve">Esimerkki 7.5292</w:t>
      </w:r>
    </w:p>
    <w:p>
      <w:r>
        <w:t xml:space="preserve">Teksti: tämä tapahtui muutama vuosi sitten, mutta aiemmassa työpaikassamme meillä oli näitä hätätaajuushälyttimiä, joissa painat nappia ja se hälyttää poliisille, että oli ongelmia ja että olit vaarassa etkä päässyt puhelimeen. joten tein eräänä päivänä vitsinä tämän esimieheni oveen laitettavaksi: http://imgur.com/0dzf22fmy Esimiehen toimisto on yrityksen "sisäpuolella", ja asiakkaiden ei pitäisi päästä ulos eteisaulasta. No, jotenkin ne menivät, ja kun olimme lounaalla, eräs mahdollinen asiakas pääsi jotenkin aulan ohi takatoimistoihin ja yritti 'soittaa' pomolle, mutta sen sijaan hän kertoi poliisille, että siellä oli vaarallinen tunkeilija. palatessamme näimme asiakkaan ja hänen avustajansa käsiraudoissa aulassa, kun poliisi kuulusteli heitä. valitettavasti heillä ei ollut samanlaista huumorintajua kuin minulla, ja heistä tuli ei-asiakkaita hirveän nopeasti. onneksi pomoni oli hauska kaveri, nauroi asialle ja käski minun etsiä muita asiakkaita, jotta voisin hyvittää asian.</w:t>
      </w:r>
    </w:p>
    <w:p>
      <w:r>
        <w:rPr>
          <w:b/>
        </w:rPr>
        <w:t xml:space="preserve">Tulos</w:t>
      </w:r>
    </w:p>
    <w:p>
      <w:r>
        <w:t xml:space="preserve">huijasin vahingossa ihmisiä painamaan hiljaisen hälytyksen nappia, eivätkä käsiraudat viihdyttäneet heitä.</w:t>
      </w:r>
    </w:p>
    <w:p>
      <w:r>
        <w:rPr>
          <w:b/>
        </w:rPr>
        <w:t xml:space="preserve">Esimerkki 7.5293</w:t>
      </w:r>
    </w:p>
    <w:p>
      <w:r>
        <w:t xml:space="preserve">Teksti: tämä tapahtui 3 tuntia sitten. sain autoni ikkunat sävytettyä. et voi rullata ikkunoita alas 3-5 päivään sen jälkeen, jotta liima ehtii kiinnittyä. jos et noudata maksun yhteydessä esitettyjä ohjeita, asennuksen mukana tuleva elinikäinen takuu mitätöityy. koko "et saa rullata ikkunoita alas 3-5 päivään asennuksen jälkeen" oli sääntö numero 1. ...rullautin ikkunani alas parkkihallin lippukopissa kirjaimellisesti tullessani tinttausliikkeestä parkkihalliini. tintti tarttui ikkunan tiivisteeseen ja pilasi tinttaustyön täysin. vielä pahempaa on, että näin ollen myös takuu mitätöityi. ja kaikki tämä siksi, että rullautin vahingossa ikkunani alas paikassa, jossa olen rullaillut ikkunoitani alas kuukausien ajan, päivästä toiseen. (Maksan kuukausittain jokapäiväisestä pysäköintipaikasta parkkihallissa. joten pysäköinti täällä on niin rutiininomaista kuin se vain voi olla.) Minun on nyt periaatteessa kerrottava huomenna ikkunoiden sävytysliikkeen koko henkilökunnalle, että olen ääliö, joka pilasi hänen upouuden sävytystyönsä upouudessa autossaan, ja kaikki tämä alle 30 minuuttia sen jälkeen, kun se oli alun perin tehty.</w:t>
      </w:r>
    </w:p>
    <w:p>
      <w:r>
        <w:rPr>
          <w:b/>
        </w:rPr>
        <w:t xml:space="preserve">Tulos</w:t>
      </w:r>
    </w:p>
    <w:p>
      <w:r>
        <w:t xml:space="preserve">rullautin autoni ikkunan alas parkkihallin lippukopissa 25 minuuttia sen jälkeen, kun olin saanut 200 dollarin sävytykset niihin. pilasin siten sävytyksen, kun se rullautui alas, mikä mitätöi asennuksen takuun, ja nyt minun on saatava se uusittua omalla kustannuksellani.</w:t>
      </w:r>
    </w:p>
    <w:p>
      <w:r>
        <w:rPr>
          <w:b/>
        </w:rPr>
        <w:t xml:space="preserve">Esimerkki 7.5294</w:t>
      </w:r>
    </w:p>
    <w:p>
      <w:r>
        <w:t xml:space="preserve">Teksti: näin [tämän postauksen](https://www.reddit.com/r/tifu/comments/6qlz1t/tifu_by_inadvertently_pepper_spraying_my_family/?st=j5sd50x6&amp;sh=051608f2) ja se muistutti minua tästä tarinasta. tein tämän ehkä seitsemän vuotta sitten, enkä ole vieläkään tehnyt parempaa kepposta, vaikka tämä olikin vahinko. siskoni osti pienen pippurisumutinpullon, jonka voi laittaa avaimenperään, jotta se on helposti saatavilla. nuorempana ja uteliaana lapsena pippurisumutin kiinnosti minua, ja ihmettelin, mitä näillä vehkeillä voi oikeasti tehdä. istuessamme kirkossa leikittelin siskoni avaimilla saarnan aikana. näpyttelin pippurisumutinpulloa ja lopulta suihkutin pientä sekuntia edessäni olevan tuolin alapuolelle. mitään ei tapahtunut, ja luulen, että odotin, ettei mitään tapahdu. nuorempi mieleni varmaan ajatteli, että se oli kuin avaisi katkaisuveitsen, ja ajattelin, ettei kenellekään sattuisi mitään, jos en oikeasti käyttäisi sitä suoraan heihin. olin hirvittävän väärässä. ehkä kolmenkymmenen sekunnin kuluttua jotkut kirkon keskustan tuntumassa istuvat ihmiset alkoivat yskiä ensin vähän, sitten kovasti. minäkin yskin vähän, mutta he vinkuivat. siskoni alkaa huomata tämän ja katsoo, mitä kädessäni on, pippurisumutinpulloa. hän repii minua paidan kauluksesta ja sanoo vihaisesti mutta silti hiljaa: "Käytitkö pippurisumutetta?" nyökkäsin pelokkaasti. hän antaa minulle violetin nurmikon ja melkein kiljuin saarnan aikana. "katso ylös senkin idiootti" hän sanoi. katsoin kohti kattoa ja näin, että istuimme suoraan ison ilmastointilaitteen alla. joka tähtäsi suoraan yskiviin ihmisiin. hän pakotti minut pyytämään anteeksi kaikilta. yksi opettajistani, joka jäi kiinni pippurisumutteesta, antoi nopeasti anteeksi sanomalla: "se oli mahtavin kepponen, jonka olen koskaan nähnyt!".</w:t>
      </w:r>
    </w:p>
    <w:p>
      <w:r>
        <w:rPr>
          <w:b/>
        </w:rPr>
        <w:t xml:space="preserve">Tulos</w:t>
      </w:r>
    </w:p>
    <w:p>
      <w:r>
        <w:t xml:space="preserve">suihkutin pippurisumutetta ilmastointilaitteen alle ja sain puoli kirkkoa yskimään.</w:t>
      </w:r>
    </w:p>
    <w:p>
      <w:r>
        <w:rPr>
          <w:b/>
        </w:rPr>
        <w:t xml:space="preserve">Esimerkki 7.5295</w:t>
      </w:r>
    </w:p>
    <w:p>
      <w:r>
        <w:t xml:space="preserve">Teksti: ei tänään, vaan silloin kun olin fuksi. lukukauden ensimmäisellä fysiikan tunnilla menemme kavereideni kanssa istumaan luentosalin takaosaan, jossa oli noin 600 opiskelijaa. istuessamme näen tytön (sanotaan häntä megatroniksi), joka kävi peruskoulua minun ja yhden kaverini (sanotaan häntä gokuksi) kanssa, kun hän tulee salin etuosaan.  Pyydän vieressäni olevaa ystävää (sanotaan häntä unintentionalloseriksi), joka ei käynyt samaa peruskoulua, välittämään gokulle viestin, että hänen pitäisi tarkistaa se, se on megatron peruskoulusta. sillä välin goku keskustelee jonkun kanssa, ja unintentionalloser on vain kohtelias ja odottaa, että goku lopettaa, ennen kuin välittää viestin eteenpäin.  ja, kuten murphy saneli, megatron käveli koko matkan ylös, kaikkien vapaiden tuolien ohi, ja päätyi istumaan *suoraan* meidän eteemme. tämä tapahtuu täydellisesti samaan aikaan, kun goku lopettaa sitouttavan keskustelunsa.kehoni lakkasi toimimasta täydellisessä hämmästyksessä siitä, miten täydellinen, kiusallinen fu saatiin kasaan, juuri sen verran, että tahaton luuseri, joka ei tajunnut, että se oli itse asiassa Megatron, joka juuri istui hänen eteensä, sanoi: "Hei, goku, pgwolvpack sanoi, että sinun pitäisi tarkistaa se, se on Megatron peruskoulusta".fuksin itseluottamukseni palautuminen kesti hetken sen jälkeen, kun hän heitti päänsä ympäri virnistäen ja sanoi "kyllä se olen minä" edit: varsinainen fu oli minun ajattelemani ja käyttäytymiseni kuin se olisi fu. fu on fuer mielessään.</w:t>
      </w:r>
    </w:p>
    <w:p>
      <w:r>
        <w:rPr>
          <w:b/>
        </w:rPr>
        <w:t xml:space="preserve">Tulos</w:t>
      </w:r>
    </w:p>
    <w:p>
      <w:r>
        <w:t xml:space="preserve">nolostumisen välttämiseksi käytä vain suoraa viestintävälinettä.</w:t>
      </w:r>
    </w:p>
    <w:p>
      <w:r>
        <w:rPr>
          <w:b/>
        </w:rPr>
        <w:t xml:space="preserve">Esimerkki 7.5296</w:t>
      </w:r>
    </w:p>
    <w:p>
      <w:r>
        <w:t xml:space="preserve">Teksti: Tämä tapahtui kirjaimellisesti minuutti sitten. uudet oluet tilattiin, eikä kukaan ole vielä huomannut, paitsi ystäväni, joka istuu pöydässä kanssani. kun nousen ylös, ihmiset luulevat, että kusin housuihini, enkä voi edes syyttää heitä, koska se näyttää siltä. uudet oluet saapuivat juuri, pissahätä on nyt hallinnassa. ystäväni oikoluki juuri viestini ja korjasi kirjoitusvirheitä. tiedän, että tämä on pieni moka suuressa mittakaavassa, mutta vittu, laitoin juuri olutta jalkoväliin ja ihmiset luulevat, että pissasin itseni kunhan nousen ylös. *päivitys:* nousin juuri ylös ja menin vessaan pissalle. kukaan ei huomannut, luojan kiitos tummista housuista. älkää huomioiko tätä viestiä paskapostina. sain melkein kaiken itseluottamukseni takaisin tähän mennessä. kävelen kuin kukaan ei huomaisi. lopetan nyt kirjoittamisen. älkää huomioiko tätä viestiä, jos ette ole jo huomanneet. *kävele kuin kukaan ei huomaa.</w:t>
      </w:r>
    </w:p>
    <w:p>
      <w:r>
        <w:rPr>
          <w:b/>
        </w:rPr>
        <w:t xml:space="preserve">Tulos</w:t>
      </w:r>
    </w:p>
    <w:p>
      <w:r>
        <w:t xml:space="preserve">En ole vielä pissannut itseäni, mutta kunhan nousen ylös, se huomataan.</w:t>
      </w:r>
    </w:p>
    <w:p>
      <w:r>
        <w:rPr>
          <w:b/>
        </w:rPr>
        <w:t xml:space="preserve">Esimerkki 7.5297</w:t>
      </w:r>
    </w:p>
    <w:p>
      <w:r>
        <w:t xml:space="preserve">Teksti: Okei kaverit, tämä tapahtui viime yönä, ja en voi rehellisesti elää alas, kuinka pahasti mokasin. mutta se on tavallaan hilpeä, joten nauttikaa. esipuhe: jouduin riitaa äitipuoleni kanssa. me riitelemme toisillemme, hän käskee minua lähtemään ulos, joten lähden kävelylle.Saan loistoidean soittaa tälle tytölle, jonka kanssa olen jutellut, tarkoituksenani vetää itseni täysin känniin ja unohtaa ongelmani yöksi. poika, olinpa minä herkkusuuna. tyttö (sanotaan häntä M:ksi) vastaa, eikä häntä haittaa, että olen yökylässä, joten hän ottaa minut kyytiin.Saavumme hänen luokseen, ja kaikki sujuu hyvin, paitsi että jätin sähkötupakkani hänen autoonsa (tästä tulee kohta hyvin merkityksellistä). joten halailemme, puhumme asioista, nautimme toistemme seurasta ja juomme valkoista venäläistä kuin ei kenellekään muulle mitään, kun saan loistoidean mennä hänen autolleen ja hakea sähkötupakkani. hän ojentaa avaimet ja käskee kiirehtimään. vittu: en ollut syönyt koko päivänä, ja vatsani päätti antaa minulle tylyn herätyksen. puolessa välissä käytävää hissille, kaikki pimeni. Palattuani järkiintymään tunti sitten, ilmeisesti minä..: - heräsin siihen, että vartija kysyi, miten pääsin tänne, kenen luona asun, mitä tein makaamalla keskellä käytävää - vartija käski minun "puhua englantia", koska aloin yrittää puhua venäjää (en puhu venäjää ollenkaan) - kertoi, että M ei asu täällä (vaikka olin juuri kävelnyt ulos hänen asunnostaan viisi minuuttia aiemmin)Tämän fiaskon jälkeen hän heittää minulle käsiraudat ja sanoo hakevansa partioauton. Olin järjiltäni, joten käskin hänen painua vittuun. Partioauto saapuu paikalle (ja luojan kiitos minulla on siisti poliisi), ja poliisi kysyy minulta, asunko vanhempieni luona tarkistettuaan henkilöllisyystodistukseni. Olin tarpeeksi johdonmukainen sanoakseni, että asun. Hän soittaa isälleni, selittää tilanteen, kertoo isälle, ettei hän syyttäisi minua humalasta ja häiriökäyttäytymisestä, jos hän tulee hakemaan minut (kello 5 aamulla....), aaaaaaaaaaaaaaaaaa ja pimenen taas. heräsin tunti sitten, vanhempieni talossa. minulla ei ole kenkiä, koska jätin ne m:n luokse, samoin kuin taikakorttini. m suhtautuu yllättävän viileästi koko tilanteeseen, vaikka minulla on yhä hänen avaimensa. sanomattakin lienee selvää, että tästä lähtien pitäydyn oluessa.</w:t>
      </w:r>
    </w:p>
    <w:p>
      <w:r>
        <w:rPr>
          <w:b/>
        </w:rPr>
        <w:t xml:space="preserve">Tulos</w:t>
      </w:r>
    </w:p>
    <w:p>
      <w:r>
        <w:t xml:space="preserve">teki pisteitä valkoisille venäläisille, yritti saada nikotiinikohtaukseni, huusi epäselvästi venäjää turvamiehelle, välttyi hädin tuskin syytteeltä juopumuksesta ja järjestyshäiriöstä huolehtivan isän ansiosta.</w:t>
      </w:r>
    </w:p>
    <w:p>
      <w:r>
        <w:rPr>
          <w:b/>
        </w:rPr>
        <w:t xml:space="preserve">Esimerkki 7.5298</w:t>
      </w:r>
    </w:p>
    <w:p>
      <w:r>
        <w:t xml:space="preserve">Teksti: tämä tapahtui tunti sitten. joten ill aloittaa tämän myöntämällä, että kyllä, olin hieman pilvessä. saan kotiin töistä ja päätti pelata hieman Monster Hunter. minulla on vain 1 hdmi johto joten vaihdan minun ps4 ja xbox yksi säännöllisesti. hyvin valitettavasti portti minun tv yleensä käyttää on aivan vieressä usb-portti. käynnistän pelin tyhjälle näytölle. "huh hassua, wtf is going on" sanon itselleni. tajusin virheeni, kun huomasin laittaneeni hdmi-johdon usb:hen kuin ääliö. ei se mitään. jatkoin ja kytkin sen hdmi-porttiin 1. ei toiminut. sitten hdmi 2, ei toiminut, sitten 3, ei toiminut. ajattelin, että okei, vaihdan vain johdon päätä tietämättä, että alunperin käyttämäni pää saattoi yhtä hyvin olla death incarnate, destroyer of worlds. jatkoin tuuppaamalla tuon pään xbox oneen. mikään ei toiminut. aloin turhautua ja hämmentyä, joten päätin kokeilla ps4:ää. en tiennyt, millaista hirveää vahinkoa olin tekemässä. taas pilvessä. riittää, kun sanon, että käyttämäni hdmi:n pää meni vituiksi, kun kytkin sen rogue usb-porttiin, ja silkasta kivuttomuudestani hajotin kaikki taloni hdmi-portit sen avulla.</w:t>
      </w:r>
    </w:p>
    <w:p>
      <w:r>
        <w:rPr>
          <w:b/>
        </w:rPr>
        <w:t xml:space="preserve">Tulos</w:t>
      </w:r>
    </w:p>
    <w:p>
      <w:r>
        <w:t xml:space="preserve">tifu rikkomalla minun 60-tuumainen vizio, ps4, ja xbox yksi sisällä 5 vitun minuuttia kytkemällä viallinen hdmi johto, hyvin, kaikki. paras osa, ilmeisesti sen kallista ja narttu korjata konsolit. kuten tv, sen vuodelta 2014 ja löytää emolevyn korvata hdmi-portit on lähes mahdotonta.</w:t>
      </w:r>
    </w:p>
    <w:p>
      <w:r>
        <w:rPr>
          <w:b/>
        </w:rPr>
        <w:t xml:space="preserve">Esimerkki 7.5299</w:t>
      </w:r>
    </w:p>
    <w:p>
      <w:r>
        <w:t xml:space="preserve">Teksti: Okei, siis asiayhteydeksi: perheeni vahti koiraa toiselle perheelle, kun he olivat poissa. sen sijaan, että olisimme ajaneet 35 minuuttia heidän luokseen ja takaisin 2-3 kertaa päivässä, päätimme pitää koiraa meidän luonamme. heidän koiransa on nuori, havanese-shi-tsu-sekoitus (luulisin). sen nimi on loki. ja se on paholaiskoira. okei, tarinan aika: koko perhe, niin ihminen kuin koira, oli vanhempieni huoneessa juttelemassa (en muista mistä). Loki hyppi koko ajan sängylle. käskimme sen pois. normaalisti meitä ei haittaisi, mutta se ei vain *halunnut* jättää meitä rauhaan. se alkoi ärsyttää, joten lähetimme sen ulos huoneesta ja suljimme oven. virhe nro 1. Loki on eroahdistusta poteva koira. huoneesta ei voi edes poistua ilman sitä, tai se alkaa vinkua. niin se tietenkin teki. lopulta päätin lähteä omaan huoneeseeni (viereiseen). veljeni, vanhempani ja muut koirat olivat yhä makuuhuoneessa. En halunnut olla tekemisissä lokin kanssa tällä hetkellä, joten suljin myös oveni. virhe nro 2. noin 30 sekuntia sen jälkeen, kun olin tehnyt niin, se alkoi haukkua. lopulta kyllästyin kuuntelemaan sitä, joten avasin oveni päästääkseni sen sisään ja toivoin, ettei se huomioisi minua.virhe nro 3. ilmeisesti koirani Jake oli myös päässyt ulos vanhempieni huoneesta. en tiedä miten. ennen kuin ehdin rekisteröidä sitä, se oli vaeltanut huoneeseeni. normaalisti tämä ei olisi ongelma. loki on kuitenkin reviiri-/ruoka-aggressiivinen. Olimme pitäneet siellä häkkiä ruokkimista/nukkumista varten. eturistiriidan vuoksi olimme yrittäneet pitää kaksi muuta poissa huoneestani. jake, joka oli utelias uudesta lisäyksestä huoneeseeni sen jälkeen, kun se oli viimeksi käynyt siellä, päätti tutkia häkkiä. lokilla oli ongelmia sen kanssa. se alkoi murista ja haukkua, ja tietenkin yritin kieltää sitä ja rauhoitella sitä, samalla kun vedin jaken pois huoneesta.Muutamassa sekunnissa Loki oli kuitenkin kiihdyttänyt hyökkäyksensä Jaken kimppuun. jake tietenkin taisteli vastaan. ensimmäinen vaistoni oli yrittää erottaa ne toisistaan. valjaiden vetäminen ei toiminut, äänekäs oleminen ei toiminut, rintakehästä työntäminen ei toiminut, joten viimeisenä keinonani oli seistä niiden välissä, kunnes ne lopettivat. se toimi, mutta ei ennen kuin loki antoi minulle ikävän haavan kynsistään (ihan totta, nuo on leikattava.). ne ovat *kuolettavia*). tietenkään, kun tein tämän, en ollut huolissani koirani mahdollisuuksista tappelussa. jake on kultainennoutaja, ja se on iso, jopa sellaiseksi. sillä on hyvä, vahva purenta (opin tämän leikkimällä sen kanssa köydenvetoa). Sanomattakin on selvää, että se pystyy melko hyvin puolustamaan itseään. joten ei, en ollut huolissani sen pelastamisesta tältä koiralta. olin huolissani toisen koiran pelastamisesta siltä. se ei nimittäin normaalisti ole aggressiivinen. Itse asiassa yli kahden vuoden aikana, kun se on ollut minulla, se ei ole kertaakaan haukkunut ketään. aggressiivisin asia, jonka se on tehnyt, on ollut kissan jahtaaminen, ja jos se saisi kissan kiinni, epäilen suuresti, että se ei tappaisi sitä. tällä viikolla se on kuitenkin ollut aggressiivinen kolme kertaa, mukaan lukien tämä tapaus, ja ne kaikki on suunnattu lokia kohtaan. se ilmeisesti kyllästyi siihen yhtä paljon kuin me muutkin, sillä kun kahdella ensimmäisellä kerralla se vain murisi ja napsahti Lokille sekunnin tai kaksi, tällä kertaa se ei lopettanut.joten joo. voin laittaa kuvan, jos ihmiset haluavat nähdä haavan. jos se arpeutuu, se näyttää todella hienolta. edit: muuten, jos teillä on koira tai ajattelette hankkia sellaisen, pyydän, pyydän, *pyydän* älkää vauvelko niitä. niistä tulee aggressiivisia, oikeutettuja pikku mänttejä. edit 2: joku pyysi kuvaa, joten [tässä](https://m.imgur.com/account/halfging3r/images/q25aw3t) se on.</w:t>
      </w:r>
    </w:p>
    <w:p>
      <w:r>
        <w:rPr>
          <w:b/>
        </w:rPr>
        <w:t xml:space="preserve">Tulos</w:t>
      </w:r>
    </w:p>
    <w:p>
      <w:r>
        <w:t xml:space="preserve">paholaiskoira tuli reviirille koirani kanssa ja yritti hyökätä sen kimppuun. koirani on ainakin neljä kertaa sen kokoinen. minun oli pakko puuttua asiaan, ja sain pahan naarmun vaivannäöstäni.</w:t>
      </w:r>
    </w:p>
    <w:p>
      <w:r>
        <w:rPr>
          <w:b/>
        </w:rPr>
        <w:t xml:space="preserve">Esimerkki 7.5300</w:t>
      </w:r>
    </w:p>
    <w:p>
      <w:r>
        <w:t xml:space="preserve">Teksti: joten haluan aloittaa tämän pois sanomalla, että olen hiljattain lihonut hieman, erityisesti takamuksessani. tämä liittyy tarinaan lupaan. aiemmin tänään pääsin kotiin luokasta heti pukeutumaan töihin, ja koska minulla oli vähän aikaa, laitoin vahingossa väärät alusvaatteet päälle. käytän yleensä alushousuja niiden turvallisuuden ja mielenrauhan vuoksi. Tänään ei ollut erilaista, mutta mokasin oikein kunnolla, kun laitoin päälleni alushousut, joissa ei ollut juuri lainkaan joustoa jäljellä jatkuvasti kasvavan takamukseni koon vuoksi. menen siis töihin ja työvuoro on tavallaan normaali, mutta sitten alkaa tulla vilkastumista ja alan hikoilla hieman vain kiireiden takia. työvuoron loppupuolella alan tuntea epämukavuutta alapäässäni. Ajattelin heti, että olen saattanut piereskellä ja jokin tahaton vieras aine on päässyt ulos ja aiheuttaa nyt ihottumaa takapuolessa, mutta en voi tarkistaa sitä nopeasti, koska olen töissä. joten yritän saada kaiken valmiiksi mahdollisimman nopeasti. menen siis kotiin ja hyppään suihkuun pestäkseni pois ongelman aiheuttavan aineen. heti kun vesi iskee, herranjestas, mikään ei olisi voinut valmistaa minua siitä seuranneeseen takapuolen infernoon, jonka koin. Ei ollut mitään pois pestävää, koska olin juuri saanut ensimmäisen kokemukseni takapuolen hankautumisesta. ennen poskillani oli ainakin jonkinlainen kireys, joka esti tämän. nyt makaan sängyssä posket levällään yrittäen antaa sille pirun jutulle hieman ilmaa. opin läksyni, käytä hyviä alusvaatteita, jotta posket saavat laadukasta tukea.</w:t>
      </w:r>
    </w:p>
    <w:p>
      <w:r>
        <w:rPr>
          <w:b/>
        </w:rPr>
        <w:t xml:space="preserve">Tulos</w:t>
      </w:r>
    </w:p>
    <w:p>
      <w:r>
        <w:t xml:space="preserve">kireät valkoiset eivät olleetkaan kireät, vaan löysät, mikä aiheutti hiertymiä kaboosiin.</w:t>
      </w:r>
    </w:p>
    <w:p>
      <w:r>
        <w:rPr>
          <w:b/>
        </w:rPr>
        <w:t xml:space="preserve">Esimerkki 7.5301</w:t>
      </w:r>
    </w:p>
    <w:p>
      <w:r>
        <w:t xml:space="preserve">Teksti: Olin ulkomailla pari kuukautta, mikä tarkoitti, että minun piti vaihtaa puhelimeni sim-kortti, koska ulkomaiset verkkovierailumaksut maksoivat kalliisti. kun olin kyseisessä ulkomaisessa maassa, päätin käydä internet-kahvilassa pelaamassa tf2:ta, sillä viimeisimmästä pelistä oli kulunut pari viikkoa. en pystynyt vastaanottamaan koodia, koska minulla ei ilmeisesti ollut 3g-asetusta päällä, joten siirryin seuraavaan ikkunaan, jossa sanottiin, että steam lähetti vahvistuskoodin puhelinnumerooni, joka oli asetettu alkuperäiseen puhelinnumerooni. joten siirryin jälleen kerran seuraavaan tiliaktivointitapaan, steamin palautuskoodiin, joka oli lähetetty sähköpostiini muutama kuukausi aiemmin. syötin koodin, mutta se ei ilmeisesti rekisteröitynyt, ilmeisesti oli "viestintävirheitä", jotka koskivat yhteyttä pääpalvelimiin.Olin turhautunut? kyllä. mutta yritin uudestaan ja uudestaan ja uudestaan. mutta steam ei päästänyt minua pelaamaan. lopulta päätin lukita tilini ja yrittää palauttaa sen sillä tavalla. sain avauskoodin, jolla avaisin sen "myöhemmin". kävin läpi avausprosessin, joka vaati "omistusoikeustodistuksen" eli kuitit tai sarjanumerot fyysisistä pelikopioista.ja nyt viikkoa myöhemmin kotona tajusin, että heitin kaikki steam wallet -koodini ja -reseptini pois, koska ajattelin, etten tarvitsisi niitä enää. olin väärässä! kaikki pelini oli ostettu netistä, ilman fyysisiä todisteita niiden sarjakoodeista. enkä voi palauttaa niitä puhelimeni paikallisen numeron kautta, koska olin lukinnut tilini. ja nyt näytän menettäneeni tilini... lopullisesti.</w:t>
      </w:r>
    </w:p>
    <w:p>
      <w:r>
        <w:rPr>
          <w:b/>
        </w:rPr>
        <w:t xml:space="preserve">Tulos</w:t>
      </w:r>
    </w:p>
    <w:p>
      <w:r>
        <w:t xml:space="preserve">Menetin steam-tilini, koska en voinut odottaa enää viikkoa kotiin pääsyä...</w:t>
      </w:r>
    </w:p>
    <w:p>
      <w:r>
        <w:rPr>
          <w:b/>
        </w:rPr>
        <w:t xml:space="preserve">Esimerkki 7.5302</w:t>
      </w:r>
    </w:p>
    <w:p>
      <w:r>
        <w:t xml:space="preserve">Teksti: kaikkien tentteihin liittyvien fusien takia minua muistutettiin eräästä fusta. 1. lukukauden tenttini olivat talvella. pakkasta oli -40 astetta. aioin ottaa kaupunkibussin tuona päivänä, koska en halua palella kuoliaaksi. odotin bussipysäkillä, bussipysäkki tulisi yleensä 7:40, se ei tullut. joten suuttuin 3 minuutin odottelun jälkeen ja päätin kävellä. kävelin noin 2 minuuttia, sitten bussi meni ohi, arvatenkin se oli myöhässä koska kaikki ottivat bussin koska oli niin helvetin kylmä. kävelin noin 20-30 minuuttia ja kenkäni sisäpuoli alkoi hajota ja tulla teräväksi ja sitten kantapääni hankautui kengän takaosaa vasten ja se sattui helvetin kipeäksi. se lumi satoi jotenkin -40 asteessa myös, aika rankasti voisin lisätä. joten minun täytyy nostaa jalkani korkealle ja pysähtyä tämän lumen läpi. koko kehoni alkaa jäätyä, pääsen vihdoin koululle ja olen lumen peitossa, täysin punainen ja näytän siltä kuin olisin tullut muutosta *ylihuomenna* kävelen sisälle tekemään koetta enkä pysty keskittymään koska olin niin pirun kylmä. opettaja antoi minulle säälistä kokeesta kiitettävän arvosanan.</w:t>
      </w:r>
    </w:p>
    <w:p>
      <w:r>
        <w:rPr>
          <w:b/>
        </w:rPr>
        <w:t xml:space="preserve">Tulos</w:t>
      </w:r>
    </w:p>
    <w:p>
      <w:r>
        <w:t xml:space="preserve">se oli kylmä**</w:t>
      </w:r>
    </w:p>
    <w:p>
      <w:r>
        <w:rPr>
          <w:b/>
        </w:rPr>
        <w:t xml:space="preserve">Esimerkki 7.5303</w:t>
      </w:r>
    </w:p>
    <w:p>
      <w:r>
        <w:t xml:space="preserve">Teksti: no, otsikko kertoo kaiken, joutui suhteeseen lukiossa, draamaa seurasi. fml.</w:t>
      </w:r>
    </w:p>
    <w:p>
      <w:r>
        <w:rPr>
          <w:b/>
        </w:rPr>
        <w:t xml:space="preserve">Tulos</w:t>
      </w:r>
    </w:p>
    <w:p>
      <w:r>
        <w:t xml:space="preserve">Jos tämä ei ole tarpeeksi lyhyt sinulle, palaa takaisin kuvakirjojen pariin, Gaston...</w:t>
      </w:r>
    </w:p>
    <w:p>
      <w:r>
        <w:rPr>
          <w:b/>
        </w:rPr>
        <w:t xml:space="preserve">Esimerkki 7.5304</w:t>
      </w:r>
    </w:p>
    <w:p>
      <w:r>
        <w:t xml:space="preserve">Teksti: ok... tämä tapahtui kuukausi sitten... ahh ok no tein katsekontaktin hänen kanssaan hänen strip cub yadda yadda yadda yadda hän vie minut yksityiselle alueelle tansseja, sanoin hänelle halusin vain 3, kun aikani oli ylös kysyin häneltä, jos hän teki mitään kellon ulkopuolella työtä hän sanoi kyllä sitten antoi minulle hänen numeronsa, sanoin vittu se voin saada toisen tanssin. Tanssin jälkeen, kun olin maksamassa hänelle (80 dollaria), mainitsin kausaalisesti, etten luultavasti soittaisi/tekstaisi, koska olin neitsyt enkä ollut kunnolla motivoitunut maksamaan sellaisesta... hän silmänisku, sitten hän otti käteni ja vei minut vielä yksityisemmälle alueelle ja käski minun olla hiljaa.. jadda jadda jadda jadda saan seksiä (itse asiassa en ollut neitsyt ja hän kertoi minulle, että huijasin häntä, koska kestin pidempään kuin odotin). ja joka tapauksessa menen takaisin alakertaan kertomaan kavereilleni ja lähden. nyt tässä kohtaa mokasin.. kun menin maanantaina töihin kerroin työkaverilleni r:lle mitä olin tehnyt, hän suhtautui siihen rauhallisesti, kolme päivää myöhemmin kerron toiselle kaverilleni s.. joka on noin 60-vuotias ja pettää vaimoaan halpojen tyttöjen ja huorien kanssa, joten ajattelin, että hänkin suhtautuisi asiaan rauhallisesti... mutta olin väärässä. ilmoittauduin sairaaksi seuraavana päivänä ja kun tulin lauantaina, kaikki kohtelivat minua kuin normaalisti... Kunnes lounaalla eräs työkaveri kysyi, oliko totta, mitä tein viikonloppuna. sanoin, että joo dog, ja annoin hänelle high fived. hän ja kuusi muuta huoneessa ollutta (kaikki eri osastoilla) purskahtivat nauruun. sitten yksi sanoi, että en voi uskoa, että nussit 78-vuotiaan mummosi ystävää. sanoin, että vittu, en minä sitä tehnyt.mutta en kerro heille, mitä oikeasti tapahtui, koska paikalla oli tyttöjä, ja se on luultavasti vielä suurempi sosiaalinen leima. ilmeisesti tarina, joka liikkui, oli, että menin strippiklubille ja lähdin sieltä, ja sitten menin isoäitini kotiin, jossa hän oli juomassa ystäviensä kanssa, ja olin niin kiimainen klubista, että panin yhtä hänen ystävistään.. soo vittu oikeesti, tietysti kiistän, mutta kaikki jo tietää (myös johto) joten sanoin, että vittu ja aloin vain omistaa sen, joka tapauksessa me kaikki vitsailemme siitä suhteellisen avoimesti, he alkoivat kutsua minua dirtyn@tedogiksi... ja viime viikolla heillä oli häirintäkokous jokaiselle työntekijälle. Sopimukseni loppuu 15 päivän päästä ja palaan kouluun... aha, hyvät ajat autoliikkeessä. ja isäni on leasing managerin ystävä, mutta hän on viileä ja sanoi, ettei kerro. . päivitys: yksi vanhoista (50-luvun) myyjistä on kohdellut minua oudosti ja auttanut minua aina tekemään asioita. fti.</w:t>
      </w:r>
    </w:p>
    <w:p>
      <w:r>
        <w:rPr>
          <w:b/>
        </w:rPr>
        <w:t xml:space="preserve">Tulos</w:t>
      </w:r>
    </w:p>
    <w:p>
      <w:r>
        <w:t xml:space="preserve">Panin stripparia, ja kaikki työpaikalla luulevat, että panin 78-vuotiasta naista. Häirintäpalaveri pidetty... lolz</w:t>
      </w:r>
    </w:p>
    <w:p>
      <w:r>
        <w:rPr>
          <w:b/>
        </w:rPr>
        <w:t xml:space="preserve">Esimerkki 7.5305</w:t>
      </w:r>
    </w:p>
    <w:p>
      <w:r>
        <w:t xml:space="preserve">Teksti: tämä tapahtui muutama vuosi sitten ja se oli todella syvältä. olin nukkumassa enkä ollut leikannut kynsiäni vähään aikaan, ne eivät olleet irvokkaat, mutta siellä oli ehdottomasti kynsiä. heräsin kai jostain syystä keskellä yötä ja näin tämän jäntevän kangaspalan roikkuvan tyynystäni. Päätin yrittää repiä sen irti, mutta se oli itsepäinen vittu, joten unihumalassa vedin niin lujaa kuin pystyin. se antoi periksi ja peukaloni napsahti takaisin ja naarmutti sarveiskalvoni. en tähän päivään mennessä tiedä, miten mokasin niin typerästi, mutta niin vain kävi. Yritin nukkua sen pois, mutta kyyneleet ja muut vastaavat kerääntyivät tuhoutuneeseen silmääni, enkä voinut olla valon lähellä. räpyttely sattui ihan hirveästi. jouduin kirjaimellisesti repimään silmääni auki, jotta sain irrotettua kaiken silmäluomiini kerääntyneen tavaran. päädyin lopulta soittamaan isälleni, jotta hän veisi minut välittömään hoitolaitokseen, ja lääkäri ei olisi voinut olla silmääni vähemmän avulias. yritti kirjaimellisesti aukaista sitä ja tunkea sinne paskaa ja katsoa sitä, käski minun pitää silmäni auki, kun jättimäinen sokaiseva valo poltti silmääni. kesti muutaman viikon palata normaaliksi ja paljon silmätippoja. mutta se oli ehdottomasti uskomattoman tuskallinen yö.</w:t>
      </w:r>
    </w:p>
    <w:p>
      <w:r>
        <w:rPr>
          <w:b/>
        </w:rPr>
        <w:t xml:space="preserve">Tulos</w:t>
      </w:r>
    </w:p>
    <w:p>
      <w:r>
        <w:t xml:space="preserve">naarmuttanut sarveiskalvoni työntämällä vahingossa peukaloni silmääni kuin valtava idiootti.</w:t>
      </w:r>
    </w:p>
    <w:p>
      <w:r>
        <w:rPr>
          <w:b/>
        </w:rPr>
        <w:t xml:space="preserve">Esimerkki 7.5306</w:t>
      </w:r>
    </w:p>
    <w:p>
      <w:r>
        <w:t xml:space="preserve">Teksti: tämä tapahtui ehkä 10 minuuttia sitten.viime päivinä minulla on ollut kauhea allergia.Ragweed on ilmeisesti kukassa täällä ja se on päättänyt ensimmäistä kertaa elämässäni, että se vittu vihaa minua. joten, jee, ensikertalainen allergia. kipeä kurkku, aivastelu, nenän puhaltaminen viiden sekunnin välein. ymmärrätte pointin.eteenpäin.tässä olen, huolehtimassa omista asioistani. Kello on vähän yli 22.00 ja mietin, katsonko vielä yhden jakson sarjani jaksoa vai luenko kevyesti ennen nukkumaanmenoa. koirani on varastanut tyynyni ja torkkuu tietämättömänä siitä, mitä on tapahtumassa. päätin herkutella itselleni pienellä välipalalla ennen nukkumaanmenoa. tässä nautin juuri suuhuni työntämääni upeaa lusikallista tillamookin karamellijäätelöä, kun tunnen, että aivastuksen tunne alkaa kerääntyä. Olisin voinut sylkeä lusikallisen jäätelöä takaisin kulhoon, mutta en. olin liian päättänyt nauttia siitä ja pidätellä aivastusta. luulin olevani turvassa, mutta viime sekunnilla tajusin, että aivastusta ei voi estää. joten tein sekunnin murto-osan päätöksen pitää suuni kiinni aivastuksen aikana. en halunnut roiskia jäätelöä tietokoneelleni. lopputuloksena oli, että molemmat korvani puhkesivat ja nyt minulla oli kirkasta, juoksevaa allergiaräkää pitkin kasvojeni alaosaa ja osaa paidastani. aloin heti nauraa itselleni ja melkein tukehtua siihen jäätelöön, mitä suussani oli jäljellä, ja lisäksi imin sisääni osan kasvojani pitkin juoksevasta räkästä samalla, kun etsin jotakin, millä puhdistaa itseni. olen iloinen, ettei mikään siitä päätynyt jäätelökulhoon.</w:t>
      </w:r>
    </w:p>
    <w:p>
      <w:r>
        <w:rPr>
          <w:b/>
        </w:rPr>
        <w:t xml:space="preserve">Tulos</w:t>
      </w:r>
    </w:p>
    <w:p>
      <w:r>
        <w:t xml:space="preserve">Yritin pidätellä aivastusta, epäonnistuin, päätin pitää suun kiinni aivastuksen aikana ruoan takia, ja päädyin ampumaan räkää päälleni.</w:t>
      </w:r>
    </w:p>
    <w:p>
      <w:r>
        <w:rPr>
          <w:b/>
        </w:rPr>
        <w:t xml:space="preserve">Esimerkki 7.5307</w:t>
      </w:r>
    </w:p>
    <w:p>
      <w:r>
        <w:t xml:space="preserve">Teksti: Okei, tämä tapahtui sunnuntai-iltana. minun (m28) (melkein puolitoista vuotta, asumme yhdessä jne.) ja minä (f28) olimme viettäneet pitkän päivän syöden sunnuntailounasta isäni luona (jossa viiniä virtasi vapaasti), ja sen jälkeen menimme baariin, jossa hän soitti bändinsä kanssa perjantai-iltana, jotta hän voisi hakea sinne jättämiään tavaroita, ja sitten menisimme kotiin.käymme usein tässä paikassa, ja jäimme sinne joksikin aikaa. pidemmäksi aikaa kuin halusin, koska olin suunnattoman väsynyt, mutta siellä oli muutama kaverimme, enkä halunnut lähteä yksin kotiin, joten jäimme. sitten hänen basistinsa ilmestyi paikalle, ja he lähtivät puhumaan bändijutuista. minä jäin juttelemaan kavereidemme kanssa ja join enemmän mustaa venäläistä kuin olisi pitänyt...anyway... lyhyesti sanottuna nukahdin baarin pöytään. olin jo ilmaissut kavereilleni kuinka väsynyt olin, joten he eivät olleet huolissaan tai mitään. myöhemmin heräsin ja ajattelin, että soini kestää ikuisuuden, joten nousin ylös ja menin etsimään häntä pyytääkseni häntä lähtemään kotiin. Olin myös melko vihainen, koska hän oli sanonut, ettei hän viipyisi kauan, enkä ollut laskenut, että hän olisi ollut siellä neljä tuntia, ja ajattelin, että oli korkea aika lähteä. menen siis ulos ja katselen tupakointialuetta, ja siellä hän istui basistinsa kanssa juttelemassa. sitten menen ja teen pahimman asian, mitä olen koskaan elämässäni tehnyt, jotain, mitä en ole koskaan ennen tehnyt (enkä aio tehdä enää koskaan... vittu, ei!!!) menen ylös ja otan vihaisesti hänen hiuksistaan kiinni ja vedän. kovaa. heti kadun. istun alas... hänen ilmeensä oli inhottava, loukkaantunut ja järkyttynyt. en syytä häntä, en yhtään. kotimatkalla rukoilin häntä antamaan anteeksi... hän oli vain hiljaa, ja kun hän sanoi jotain, se oli "mitä ajattelit? teit meistä molemmista hölmön! olet täysi psykopaatti!"."Vietin koko maanantain ja tiistain itkien silmät päästäni syyllisyydestä, surusta ja katumuksesta. vihaan itseäni niin paljon! hän sanoo, että kaikki on hyvin ja että hän rakastaa minua edelleen ja etten ole psykopaatti ja että hän haluaa jäädä luokseni, mutta hänen asenteensa minua kohtaan on muuttunut täysin... ei sillä, että syyttäisin häntä lainkaan (miten voisinkaan!?).), mutta ennen hän oli niin rakastava, niin kiltti ja herttainen ja hellä, ja nyt hän on hiljainen, etäinen, eikä halaa minua tai mitään muuta, ellen pyydä häntä, mitä vihaan tehdä, koska näen, että hän on haluton tekemään niin. tämä mies on elämäni ehdoton rakkaus, halveksin itseäni siitä, että loukkasin häntä, että käyttäydyin noin. kyllä, asiaan liittyi alkoholia ja väsymystä, mutta se ei silti ole mikään tekosyy.Pyydän reddit, auttakaa minua. mitä voin tehdä hyvittääkseni sen hänelle? miten voin saada asiat taas kuntoon? olen pyytänyt anteeksi miljoona kertaa ja yritän rauhoittua, imeä itseäni ja odottaa, että aika parantaa haavan, minkä tiedän, että se on oikein, mutta se on vain niin vaikeaa. tiedän, että kuulostan todella itsekkäältä... mutta jos löytäisitte sydämestänne sen, että auttaisitte minua, se olisi niin mahtavaa... **</w:t>
      </w:r>
    </w:p>
    <w:p>
      <w:r>
        <w:rPr>
          <w:b/>
        </w:rPr>
        <w:t xml:space="preserve">Tulos</w:t>
      </w:r>
    </w:p>
    <w:p>
      <w:r>
        <w:t xml:space="preserve">** vedin humalassa raivostuneena soini hiuksista rajusti hänen basistinsa edessä ja tapan nyt itseni syyllisyydestä. miten voin hyvittää sen hänelle?</w:t>
      </w:r>
    </w:p>
    <w:p>
      <w:r>
        <w:rPr>
          <w:b/>
        </w:rPr>
        <w:t xml:space="preserve">Esimerkki 7.5308</w:t>
      </w:r>
    </w:p>
    <w:p>
      <w:r>
        <w:t xml:space="preserve">Teksti: Olen palomies. olin viime yönä töissä, ja saimme hälytyksen noin klo 3:30 aamulla vanhasta miehestä, joka oli humalassa ja kaatui. fu liittyy paloaseman pyjamaani. koska meidän on siirryttävä unesta vastaamaan hälytykseen minuutissa tai kahdessa, aina kun nukun paloasemalla, käytän boksereita ja univormupaitaa. jos saamme hälytyksen, vedän bunkkerihousut ja saappaat jalkaan. Kun viime yönä saimme puhelun, olin aivan sekaisin juostessamme autolle. Kun vihdoin sain bunkkerihousut jalkaan ja nousin autoon, vieressäni istuva kaveri napautti minua olkapäähän ja osoitti haaroväliäni. jotenkin sekasorron keskellä kaluni oli työntynyt ulos boksereistani ja roikkui sylissäni.</w:t>
      </w:r>
    </w:p>
    <w:p>
      <w:r>
        <w:rPr>
          <w:b/>
        </w:rPr>
        <w:t xml:space="preserve">Tulos</w:t>
      </w:r>
    </w:p>
    <w:p>
      <w:r>
        <w:t xml:space="preserve">palomies asetti letkun.</w:t>
      </w:r>
    </w:p>
    <w:p>
      <w:r>
        <w:rPr>
          <w:b/>
        </w:rPr>
        <w:t xml:space="preserve">Esimerkki 7.5309</w:t>
      </w:r>
    </w:p>
    <w:p>
      <w:r>
        <w:t xml:space="preserve">Teksti: osallistun tänä iltana star wars-aiheisiin joulujuhliin, joten ajattelin pukeutua hieman. alkuperäinen ajatukseni oli pukeutua pahvilaatikkoon ja kutsua itseäni "ampumatarvike-droidiksi", mutta isäni heitti pois kaikki isommat laatikkomme, joista olisin voinut tehdä asun. Joten suunnitelma b oli pukeutua kylpytakkiin ja olla pienen budjetin jedi. pengottuani huoneestani muita jedin näköisiä vaatteita tajusin, että tarvitsisin valomiekan. ei hätää, kaikki lasten lelut ja muut tavarat ovat tallessa autotallissa... enhän voinut heittää pois muovisia valomiekkoja, joita käytin koko ajan, vai mitä? Etsiessäni autotallia törmäsin korkealla hyllyllä olevaan roskikseen, jossa luki "&lt;poisonbullet9&gt;:n lelut". pisteet! nostin roskiksen hyllystä ja katsoin. sisällä oli joukko laatikoita, joita en muistanut koskaan nähneeni, ja missä olivat kaikki vanhat jalkapalloni, armeijamiehet ja star wars -leluni? Sitten tajusin: kasaa koristi Elite xbox -ohjain. olin juuri löytänyt vanhempieni kätkön pakkaamattomia joululahjoja. toivottavasti osaan tänä vuonna teeskennellä yllättynyttä. valomiekkaakaan en koskaan löytänyt.</w:t>
      </w:r>
    </w:p>
    <w:p>
      <w:r>
        <w:rPr>
          <w:b/>
        </w:rPr>
        <w:t xml:space="preserve">Tulos</w:t>
      </w:r>
    </w:p>
    <w:p>
      <w:r>
        <w:t xml:space="preserve">yritti pukeutua jediksi naamiaisiin, etsi valomiekkaa lelulaatikosta, löysi vanhempien kätköistä käärimättömiä joululahjoja.</w:t>
      </w:r>
    </w:p>
    <w:p>
      <w:r>
        <w:rPr>
          <w:b/>
        </w:rPr>
        <w:t xml:space="preserve">Esimerkki 7.5310</w:t>
      </w:r>
    </w:p>
    <w:p>
      <w:r>
        <w:t xml:space="preserve">Teksti: Minulla oli kauhea kaasu ja vatsakipu, ja kun ystäväni ja minä olimme menossa hänen vanhempiensa autoon, joku sanoi jotain hauskaa ja minä naurahdin hieman... housut paskovat kauhistuttavan kauhistuttavalla hetkellä tein juuri niin. noin kananugetin kokoinen paskakasa laskeutui suoraan takapuoleni poskieni väliin juuri kun olin istumassa alas. lähetin tekstiviestin vieressäni istuvalle kaverilleni epäuskoisena sanoen: "Paskansin juuri housuihini" nauroimme hysteerisesti, emmekä kyenneet kertomaan kenellekään autossa, miksi nauroimme. tämä kikatus jatkui koko 40 minuutin automatkan ajan, sillä välin autoa vaivasi hyvin tuntuva paskavaipan haju... Kun minut oli jätetty kyydistä, ilmeisesti ystäväni kristityt vanhemmat kuulustelivat häntä siitä, miksi nauroimme niin kovasti ilman syytä, ja luulivat meidän polttavan ruohoa. toivon todella, ettei hän kertonut...</w:t>
      </w:r>
    </w:p>
    <w:p>
      <w:r>
        <w:rPr>
          <w:b/>
        </w:rPr>
        <w:t xml:space="preserve">Tulos</w:t>
      </w:r>
    </w:p>
    <w:p>
      <w:r>
        <w:t xml:space="preserve">pirstoin itseni ystäväni vanhempien autoon, nauroimme koko ajomatkan, hänen vanhempansa luulivat meitä pilvessä oleviksi</w:t>
      </w:r>
    </w:p>
    <w:p>
      <w:r>
        <w:rPr>
          <w:b/>
        </w:rPr>
        <w:t xml:space="preserve">Esimerkki 7.5311</w:t>
      </w:r>
    </w:p>
    <w:p>
      <w:r>
        <w:t xml:space="preserve">Teksti: Tämän seurauksena minulla on kolmipäiväinen viikko ja päätin hankkia osa-aikatyön, koska en ollut kesällä töissä. yksi paikoista, joihin hain, kutsui minut haastatteluun tänä aamuna. haastattelija kysyi minulta, millä vuosiluokalla olen, katsottuaan yliopiston aloituspäivämäärää. mitä tarkoitin sanoa: "Toisena vuonna olosuhteiden vuoksi, joista en halua puhua." Mitä sanoin:  "Toinen vuosi "syistä" johtuen. " hän vain tavallaan katsoi minua ja jatkoi haastattelua päättäen sen sanoihin "emme voi palkata juuri nyt... syistä johtuen... mutta otamme yhteyttä".</w:t>
      </w:r>
    </w:p>
    <w:p>
      <w:r>
        <w:rPr>
          <w:b/>
        </w:rPr>
        <w:t xml:space="preserve">Tulos</w:t>
      </w:r>
    </w:p>
    <w:p>
      <w:r>
        <w:t xml:space="preserve">vastasi haastattelijalle "syistä johtuen"." ei palkattu "syistä johtuen".</w:t>
      </w:r>
    </w:p>
    <w:p>
      <w:r>
        <w:rPr>
          <w:b/>
        </w:rPr>
        <w:t xml:space="preserve">Esimerkki 7.5312</w:t>
      </w:r>
    </w:p>
    <w:p>
      <w:r>
        <w:t xml:space="preserve">Teksti: kuten monet muutkin tarinat täällä, omani ei tapahtunut tänään vaan muutama kuukausi sitten. sanon myös, että olen valkoinen (kaukasialainen) nainen, koska se on tärkeää tarinan kannalta. olin ostoksilla wal-martissa ja kassalla kassaneiti näytti unohtaneen demagnetoida yhden tavarani. valitettavasti minun piti vielä tarkistaa muutama kauppa ostoskeskuksessa, joten siitä tuli nopeasti melko ärsyttävää varoittaa henkilökuntaa ja näyttää laukkuani ja kuittejani kulkiessani hälytysporttien läpi. vihdoin olin valmis lähtemään, mutta se tarkoitti vielä yhden hälytysporttisarjan läpikäymistä, koska sisään-/uloskäynti sijaitsee suuren vaatekaupan sisällä. lähestyin hitaasti uloskäyntiä ja etsin samalla myyjää, joka olisi varoittanut hälytyksestä, joka oli menossa päälle. koska en löytänyt ketään, päätin mennä porttien läpi ja odottaa ovella, että joku ilmestyisi.samaan aikaan kanssani afrikkalaista syntyperää oleva mies alkoi lähestyä uloskäyntiä. menimme porttien läpi samaan aikaan. hälytys laukesi ilmeisesti uudelleen. pysähdyin ja katsoin taaksepäin, ja tässä kohtaa tapahtui vittuilua. mies katsoi minua, naurahti ja sanoi: "ei syytä huoleen. he juoksevat *minun* perään joka tapauksessa". hitaasti ajattelevana en tajunnut, mitä hän tarkoitti, ja vastasin: "ai niin" ja lähdin kävelemään. sitten se iski minuun. käännyin takaisin hänen puoleensa, haukoin henkeä, nauroin hysteerisesti ja hikisin samalla kun mumisin "olen pahoillani... en... en ollut...". mies varmaan ymmärsi, että olin suistunut, ja nauroi kevyesti ja vitsaili asian pois samalla, kun tuijotin häntä niin punastuneena, että tunsin kasvojeni ja rintakehäni kihelmöivän. Kunnia hänelle siitä, että hän reagoi niin kuin reagoi, sen sijaan, että olisi loukkaantunut, mutta siitäkin huolimatta tunsin itseni sanomastani uskomattoman pahaksi.</w:t>
      </w:r>
    </w:p>
    <w:p>
      <w:r>
        <w:rPr>
          <w:b/>
        </w:rPr>
        <w:t xml:space="preserve">Tulos</w:t>
      </w:r>
    </w:p>
    <w:p>
      <w:r>
        <w:t xml:space="preserve">kassanhoitaja ei demagnetisoinut lappua, mikä aiheutti hälytyksen kaikissa myymälöissä, joissa kävin. musta mies ehdotti, että minun ei pitäisi huolehtia, koska poliisi jahtaa joka tapauksessa häntä minun sijastani. minä tyrmäsin ja suostuin siihen.</w:t>
      </w:r>
    </w:p>
    <w:p>
      <w:r>
        <w:rPr>
          <w:b/>
        </w:rPr>
        <w:t xml:space="preserve">Esimerkki 7.5313</w:t>
      </w:r>
    </w:p>
    <w:p>
      <w:r>
        <w:t xml:space="preserve">Teksti: viime viikolla tyttöystäväni ja minä olimme lomalla stowessa, vermontissa. päätimme lähteä kävelylle. kävellessämme törmäsimme [tähän suureen avoimeen kenttään, jonka keskellä oli lava.](http://i.imgur.com/mxfgsn5.jpg)minä: oi, täällä pidetään varmaan häitä. tämä on tosi siistiä!*** hän osoittaa maassa olevaa kukkien terälehtiä*** hän: oi joo! siistiä!*** alan hyräillä tuota klassista häämelodiaa kun kävelemme käsi kädessä pitkin kenttää*** minä: da-da-da-da-da da-da-duh-da!*** pääsemme vihdoin lavalle, joka on tyhjä kahta tuolia ja pientä laatikkoa lukuun ottamatta.***minä: wauah, sormusrasia! joku on varmaan jättänyt sen tänne. ***kyykistyn nostamaan rasian. tyttöystäväni seisoo täysin hiljaa ja näyttää järkyttyneeltä. polvillani, sormusrasia kädessäni, avaan rasian tyttöystävääni päin ja paljastan - tyhjän sormusrasian***minä: näetkö? Huh, harmi että se on tyhjä! silti aika siisti.hän: ...***Yhtäkkiä tajuan kaiken mitä juuri tein ja miltä sen on täytynyt näyttää*** minä: oh....oh...paska. anteeksi.hän: vihaan sinua.hups. päädyin kuitenkin pitämään sormusrasian...se oli aika siisti.-------------------------**edit:** kaiken kukkuraksi tämä on kirjaimellisesti jo neljäs kerta, kun jotain vastaavaa tapahtuu. **time #1:** viime jouluna tein hänelle diy-paketin ja käärin kaikki osat (lanka, liima, postimerkit, glitterit, kortit, jne...) yksitellen. Halusin, että hän avaa ensin pienemmät lahjat, koska olin todella innoissani joistakin isoista tavaroista. hän kysyi minulta, mitä hänen pitäisi avata ensin, joten otin pienimmän laatikon, jonka löysin (se oli vain kumileimasimen... sormusrasian kokoinen) ja sanoin vitsillä jotain tyyliin "tiedän, että se on sitä, mitä olet aina halunnut"...hups.**aika #2:** ystävämme oli juuri palannut kansainvälisestä avaruusyliopistosta ranskasta (se on oikea asia). hän valmistui luokkansa parhaana ja he antoivat hänelle mitalin korurasiassa. kutsuin tyttöystäväni huoneeseen laatikko suljettuna ja sanoin jotain typerää ja joo...hups.**aika #3:** tyttöystäväni perusti etsy-kaupan, joten teetin hänen logostaan yksilöllisen leimasimen. olin innoissani yllättääkseni hänet sillä ja päädyin lähettämään tekstiviestin samana päivänä, kun se tuli: "Minulla on suuri yllätys sinulle, kun tulet kotiin!". kun hän vihdoin tuli kotiin, käskin hänen sulkea silmänsä ja ojentaa kätensä...oops.-------------------------...* -------------------------**edit #2:** woah-- hän ei aio jättää minua...hän tietää kuinka paljon karmaa tuon pöytään. hän ei missään nimessä anna tämän mennä. **edit #3:** [hän jätti minut.](http://i.imgur.com/ds9utgw.png)**edit #4:** loljk. hänen nähdessään [tällaisia juttuja](http://i.imgur.com/jmtyvgx.png) on lämmittänyt hänen turtunutta pientä sydäntään enemmän kuin eroaminen minusta koskaan voisi.**edit #5:** itt -- ihmiset, jotka eivät ole koskaan seurustelleet järkevän ihmisen kanssa, jolla on hyvä huumorintaju. **edit #6:** olemme kihloissa**edit #7:** anteeksi. painoin vahingossa **save** liian aikaisin. tarkoitukseni oli sanoa *"me keskustelemme siitä, kumpi neljästä mokasta oli pahin. "*...hups.**edit #8:** hän sanoi kyllä :)</w:t>
      </w:r>
    </w:p>
    <w:p>
      <w:r>
        <w:rPr>
          <w:b/>
        </w:rPr>
        <w:t xml:space="preserve">Tulos</w:t>
      </w:r>
    </w:p>
    <w:p>
      <w:r>
        <w:t xml:space="preserve">* maailmankaikkeus pelaa minulle täydellisen ehdotuksen ja minä paskoin sen päälle.</w:t>
      </w:r>
    </w:p>
    <w:p>
      <w:r>
        <w:rPr>
          <w:b/>
        </w:rPr>
        <w:t xml:space="preserve">Esimerkki 7.5314</w:t>
      </w:r>
    </w:p>
    <w:p>
      <w:r>
        <w:t xml:space="preserve">Teksti: No niin, tämä tapahtui tänään. olen töissä metrossa (jared amirite?) ja sitä pyörittävät aika paljon intialaiset ihmiset intiasta. työkaverillani on hyvin paksu aksentti ja se tekee joskus hyvin vaikeaksi ymmärtää, mitä hän sanoo. joka tapauksessa, tänään autoni oli sekaisin ja päädyin ottamaan kämppikseni auton töihin. menin töihin ja kun kävelen ovesta sisään, hän tervehtii minua. tämä on vittumainen vaihto, joka meillä oli. "heeeeey, 'soup buru'?" "ei mies, se on suzuki." "mitä sä puhut, mä sanoin soup buru." "kuuntele mies, en ole hyvä autojen kanssa, mutta oon aika varma, että se on suzuki." vaihdoimme vaikeita katseita ja jatkoimme voileipien valmistamista. kun hän oli tervehtinyt seuraavaa asiakasta tajusin, miten vitun tyhmä olin.</w:t>
      </w:r>
    </w:p>
    <w:p>
      <w:r>
        <w:rPr>
          <w:b/>
        </w:rPr>
        <w:t xml:space="preserve">Tulos</w:t>
      </w:r>
    </w:p>
    <w:p>
      <w:r>
        <w:t xml:space="preserve">Työkaveri yritti sanoa minulle "sup, bro", ja tulkitsin sen väärin "subaruksi".</w:t>
      </w:r>
    </w:p>
    <w:p>
      <w:r>
        <w:rPr>
          <w:b/>
        </w:rPr>
        <w:t xml:space="preserve">Esimerkki 7.5315</w:t>
      </w:r>
    </w:p>
    <w:p>
      <w:r>
        <w:t xml:space="preserve">Teksti: löysin hiljattain tifun. nautin sen lukemisesta päivittäin, ja ajattelin jakaa yhden, joka tapahtui melkein tarkalleen 15 vuotta sitten. ehkä julkaisen tuoreempia myöhemmin. olin lapsi, 12-vuotias tuolloin, ja asuin kuubassa. pelasin jonkinlaista palloa erittäin hyvän ystäväni kanssa. En osaa sanoa, oliko se pesäpallo, tennispallo vai mikä, mutta jotain sellaista. pallo päätyi naapurin katolle. naapuri ei ollut kotona, joten ajattelimme: "Hei, hiivitään hänet ja haetaan pallo takaisin." Olin laiha lapsi, hyvä ystäväni oli hyvin raskasrakenteinen. Päätimme, että kiipeäisin hänen ikkunansa rautakiskoja pitkin katolle, hakisin pallon ja tulisin takaisin alas. Helppo homma, eikö niin? Ei. Ylös meneminen ei ollut ongelma, mutta alas tullessa säikähdin - en oikein keksinyt, miten pääsisin takaisin alas, sillä ikkunakiskoihin tarttuminen tarkoitti sitä, että minun piti ensin päästää irti katolta. raskassoutuinen ystäväni sanoi, että ei hätää, tule taaksepäin, pidän sinua jaloista kiinni, kaikki on hyvin. luotin ystävääni. hän (toivottavasti tahattomasti) menetti otteen jaloistani, ja sen sijaan, että olisin päässyt turvallisesti alas, päädyin putoamaan suoraan maahan. onneksi seuraava on paras skenaario, sillä laskeuduin metalliputken viereen, joka olisi puukottanut minut vain muutaman sentin päähän siitä, mihin laskeuduin. joka tapauksessa tämä sattui, mutta kuubalaisena lapsena, joka oli tottunut leikkimään ulkona, olin "satuttanut" itseni monta kertaa. ravistelin sen pois ja kävelin kotiin. no, tuohon yöhön mennessä minulla oli huomattavia kipuja. Vanhempani veivät minut paikalliseen klinikkaan, jossa he olettivat, että olin saanut ruhjeen tai murtanut kylkiluun, tekivät diagnoosin ja sanoivat, ettei kylkiluuta ole murtunut, ja lähettivät minut kotiin. Tämä on Kuubaa, joten röntgenkuvia ei juurikaan oteta, eikä niitä tehdä joka käynnillä, ellei lääkäri ole vakuuttunut siitä, että kyseessä on jotain pahaa. Tämä tapahtui perjantai-iltana. maanantaihin mennessä en pystynyt enää kävelemään omin avuin. sen lisäksi, että minulla oli valtavat kivut, jalkani olivat kirjaimellisesti vääntyneet painoni alla, joten minua oli autettava kävelemään. käytimme julkisia kulkuneuvoja useiden kilometrien päässä sijaitsevaan "suureen" sairaalaan...jossa röntgenkuvien ja kunnollisen lääkärintarkkailun jälkeen selvisi, että olin puristanut hermon nikamaani niin pahasti, että he olivat yllättyneitä siitä, että olin tajuissani kivusta, jonka he odottivat sen aiheuttavan. Vietin kuukausia kipsissä, joka peitti koko ylävartaloni, mikä johti siihen, että perheenjäseneni vuorottelivat kylvettämässä minua... sitten tulimme Yhdysvaltoihin, ja onneksi täällä siirryimme kipsistä korsetin kaltaiseen juttuun, jossa on kaksi metalliputkea, jotka työntyvät paidan takaa ulos (olin niin suosittu kahdeksannella luokalla...). nykyään olen kunnossa, paitsi etten voi seistä jonossa pitkään, tehdä pitkiä raskaita nostoja ja vastaavia rajoituksia, mutta pystyn onneksi kävelemään ontumatta tai ilman muita sivuvaikutuksia. tädit ja isoäidit kertovat vielä tänäkin päivänä tarinoita siitä, miten he pesivät pallejani ja takamustani teininä. olen kunnossa nyt.</w:t>
      </w:r>
    </w:p>
    <w:p>
      <w:r>
        <w:rPr>
          <w:b/>
        </w:rPr>
        <w:t xml:space="preserve">Tulos</w:t>
      </w:r>
    </w:p>
    <w:p>
      <w:r>
        <w:t xml:space="preserve">pallo päätyi naapurin katolle, yritin hakea sitä, putosin katolta ja vahingoitin nikamani siinä määrin, etten pystynyt kävelemään omin avuin, olin kipsissä kuukausia, perheenjäsenet kylvettivät minua,</w:t>
      </w:r>
    </w:p>
    <w:p>
      <w:r>
        <w:rPr>
          <w:b/>
        </w:rPr>
        <w:t xml:space="preserve">Esimerkki 7.5316</w:t>
      </w:r>
    </w:p>
    <w:p>
      <w:r>
        <w:t xml:space="preserve">Teksti: kaikki paska artikkeleita täällä viime aikoina ajattelin antaa teille kaverit tavallinen vanha tifu, joka sisältää kipua ämpäri poistumatta mukavasti reddit. olen keskimääräinen 36 vuotias mies, keskimääräinen kunto, korkeus, paino,jne. haluan pitää kunnossa satunnaisia lenkki, pyöräily tai uusi suosikkini kuntopyörä, joten voin tehdä jotain, kun katson tv. Noin kerran tai kaksi vuodessa osallistun 5 kilometrin estejuoksuun, yleensä spartan-tapahtumaan, mutta tänä vuonna päätin juosta yöllisen ydinbunkkerikilpailun (googleta se, se sijaitsee essexissä, uk:ssa). harjoittelin keskivertoa ennen tapahtumaa, joka koostuu 5 kilometrin juoksusta ja 33 esteestä, joissa on paljon mutaa. Kilpailupäivä on käsillä, ja hämärän lähestyessä laitan otsalamppuni päälle ja asetun jonoon lankoni ja hänen kavereidensa kanssa. vaimoni ja nuorin tyttäreni tulivat mukaan kannustamaan minua, mistä olin hyvin kiitollinen, sillä he eivät ole koskaan ennen osallistuneet kilpailuun. Tapahtuma alkaa hienosti, juoksemme mudan peittämien peltojen halki, mäkiä ylös ja alas, juoksuhaudoissa, ja joissakin paikoissa meillä on mutaa ja vettä rintaamme myöten. tapahtuma on vaativa, mutta olen harjoitellut tarpeeksi varmistaakseni, että selviydyn siitä kohtuullisen hyvin. menetän lauman, jonka kanssa olin juoksemassa, koska on niin pimeää, ja päädyn liittymään muihin satunnaisiin ryhmiin, kun saan tilaisuuden saada hieman tukea. Rata on mutaisinta, mitä olen koskaan nähnyt, ja eräässä vaiheessa menetän jalansijan, oikea jalkani liukuu alta ja potkaisee vasemman pois, laskeudun lonkalle ja nyrpistelen, koska tiedän, että se sattuu aamulla, mutta jatkan matkaa. rata on todella vaativa, ja useiden vaikeiden esteiden jälkeen saavun avoimeen kenttään ja pääsen hölkkäämään vähän aikaa, jolloin saan toisen tuulahdukseni. Juostessani mäkeä alas näen seuraavan esteen, kun ohitan ne, jotka kamppailevat, ja tunnen oloni melko hyväksi, että edistyn. este näyttää yksinkertaiselta, mitä voin nähdä, 5 jalkaa korkea paksu tukki, joka on asetettu vaakasuoraan. sen päälle on hypättävä ja laskeuduttava alas toiselta puolelta. Alkaa olla vähän vähemmän innostunut olo, kun lopetan juoksemisen ja lähestyn sitä varovasti. laitan käteni rungon päälle ja vedän itseni ylös, pitäen mielessä, että kyseessä on paksu vanha peto, joka on tahmean mudan peitossa. mitä seuraavaksi tapahtui, on hieman tuntematonta. tiedän, että vaimoni ja tyttäreni olivat esteellä kannustamassa minua, koska kuulin heidät, mutta tunnen vain paniikin tunnetta. Pimeässä tunnen liukastuvani enkä tiedä, meninkö tukin yli taaksepäin vai eteenpäin. Tiedän vain, että ojensin käteni kurottamaan vain ilmaa, ja laskeutuessani kuulen äänen, jota voi kuvailla vain kahden tuuman paksuisen puupalan katkeamisen ääneksi. Se ei tietenkään ollut puuta eikä onneksi käsivarttani, vaan jalkani. huudan hysteerisesti tässä vaiheessa ja kieltäydyn päästämästä jalastani irti (viisas veto, jonka huomasin myöhemmin) ja kerron kaikille, että se on katkennut. vaimoni juoksee paikalle, samoin kuin järjestyksenvalvoja, joka oli jo tukemassa minua tässä vaiheessa. He sanovat minulle, että kaikki on hyvin, mutta aivoni tietävät tilanteen vakavuuden: olen keskellä pilkkopimeää kenttää, pää varpaisiin asti mudassa, eikä ambulanssi pääse helposti luokseni. Paikan ensiapuryhmä vastaa ja onnistuu nostamaan minut maastoauton takapenkille ja viemään minut takaisin sinne, missä on ambulanssi. Onnettomuudekseni tänään on jo sattunut niin paljon vammoja, ettei kivunlievitystä ole enää jäljellä ennen kuin apujoukot saapuvat. He saivat pujotettua minut tukivarteen, mutta aivoni sekoavat jalkani näkemisestä. Näen sääriluun alareunan luun työntyvän sääriluun alareunan lihaan ja tunnen kivun sääriluun yläosassa, jossa sääriluu on murtunut, ja myös enemmän kohti pohjeluuta. Mutta jumalattoman näköinen näky, kun oikea jalkani roikkuu löysästi 90 asteen kulmassa oikealle, säikäyttää minut kuoliaaksi. Oletteko nähneet niitä videoita, joissa jalkapalloilija kaatuu ja hänen jalkansa napsahtaa irti hänen alta? ajattele sitä. huuto jatkuu, kunnes kipulääkitys saapuu ja saan kaasua ja ilmaa ja morfiinia. matka sairaalaan oli kauhea, sillä olen ambulanssissa, jonka jousitus on jäykkä ja joka kulkee reikiä täynnä olevia maakuntateitä pitkin, kunnes pääsemme sivistyksen piiriin. saavun sairaalaan, ja minut nähdään melko nopeasti. Kommentit, joita kuulen jatkuvasti, ovat "se on paha" ja "leikkaus". rentoudun hieman, koska tunnen oloni turvallisemmaksi sairaalassa, mutta pyhä Maria-äiti, ette olisi voineet valmistaa minua siihen, mitä seuraavaksi tapahtui. tapaan lääkärin, joka selittää, että tarvitsen leikkauksen ja että odotusaika on 1-2 päivää. sillä välin minulle on laitettava kipsi, jotta en voi liikuttaa jalkaani. Kipsimies ilmestyy paikalle ja juttelee kanssani, selittää, miten se toimii, ja odottaa, että joku auttaa nostamaan minua, kun hän tekee työtään. Muistatteko jalkani kulman? se ei käy, sen on oltava oikein päin, ja arvatkaa, keneltä kipulääkkeet ovat loppuneet? jep!hän alkaa työskennellä ja he alkavat varovasti siirtää jalkaa sen nykyisestä 90 asteen roikkumisesta alaspäin oikeaan asentoon luonnollisempaan asentoon. minulle on kerrottu, että minulla on kaksi spiraalimurtumaa (googleta huviksesi!) sääriluussa ja sääriluussa tässä vaiheessa, joten tiedän vahingon. alan huutaa hieman, koska se on todella kipeä, mutta vielä he eivät ole juuri ja juuri siirtäneet minua. Kolme muuta ihmistä tulee paikalle, mukaan lukien lääkäri. sanotaan häntä tohtori hateksi. minulla ei ole mitään syytä inhota miestä, mutta kipu, jonka hän aiheutti minulle seuraavassa minuutissa, tulee olemaan mukanani koko loppuelämäni. hän tukee jalkaani rintaansa vasten ja alkaa liikutella sitä samalla, kun huudan ja kiljun, luultavasti pelästyttäen muut potilaat. Lopulta he saavat jalkani takaisin alkuperäiseen asentoonsa, mutta eivät ennen kuin tunnen luun hionnan luita vasten siirron ajan. onneksi pystyin jakamaan kokemuksen, sillä kipsiä tekevä kaveri tunsi luideni hionnan, kun hän levitti kipsiä, ja se selvästi pelästytti hänet, ja näin sääliä hänen silmissään, kun hän kertoi lääkärille: "Tunnen hionnan!"."Lopulta se loppuu, vaimoni itkee ja minä olen kylmä, mutapeitteinen, vapiseva sekasotku. kaikki on ollut siitä lähtien ok. minulle tehtiin leikkaus, johon kuului toimenpide nimeltä sääriluun naula, jossa sääriluun pituinen titaanitanko laitetaan luun keskelle. olin paskat housuissa ennen leikkausta, mutta se meni hyvin ja minulla on paljon niittejä jalassani ja tiedän olevani osittain kyborgi. Nyt on kulunut viikko, ja olen poissa töistä jonkin aikaa. istun redditissä, pelaan order 1886:aa ja olen rakkaan vaimoni riesa. luun murtumisen ääni ja luun hionnan tunne jäävät ikuisesti mieleeni. älkää pitäkö itseänne kunnossa, istukaa sohvalla ja katsokaa televisiota, se on paljon parempi teille.</w:t>
      </w:r>
    </w:p>
    <w:p>
      <w:r>
        <w:rPr>
          <w:b/>
        </w:rPr>
        <w:t xml:space="preserve">Tulos</w:t>
      </w:r>
    </w:p>
    <w:p>
      <w:r>
        <w:t xml:space="preserve">kiipesin tukkiin ja mursin jalkani, tohtori viha oli nimensä veroinen.</w:t>
      </w:r>
    </w:p>
    <w:p>
      <w:r>
        <w:rPr>
          <w:b/>
        </w:rPr>
        <w:t xml:space="preserve">Esimerkki 7.5317</w:t>
      </w:r>
    </w:p>
    <w:p>
      <w:r>
        <w:t xml:space="preserve">Teksti: toimistossani on viime viikkoina käyty hyvin pientä pilasotaa. ei mitään hullua. kynien piilottelua, paristojen poistamista langattomista hiiristä, näppäimistöjen kääntämistä ylösalaisin, erittäin kesyä. haaveilen siitä päivästä, jolloin se muuttuu täysimittaiseksi bulldog-klipsi-katapultiksi ja puoliautomaattisiksi kuminauha-aseiksi.Koska en kuitenkaan halua olla se tyyppi, joka vie asian sille tasolle ja saa lopulta potkut, aioin pilailla toimistoni väkeä laittamalla kaikki näytöt kääntymään sivuttain. Tätä teimme lukiossa koko ajan, ja sitten istuimme ja nauroimme, kun 70-vuotias sijaisopettaja yritti "mennä linjalle" "ohjelmoimaan läsnäolomme koneeseen". Se oli aina nopea nauru ilman vahinkoa. mikä voisi mennä pieleen? joten testasin sitä kannettavassani varmistaakseni, että muistin vielä, miten olla 1337-hakkeri. ja... osoittautui, että juuri siinä macos-versiossa, joka minulla on, on vika, jossa jos kääntää natiivinäyttöä, se juuttuu siihen kiertoon ja estää pääsyn järjestelmäasetuksiin ja moniin muihin sovelluksiin. Joten nyt näytöni on jumissa sivuttain, kunnes os-päivitys latautuu. kenellä on kaksi peukaloa, 2 ja puoli tuntia seisonta-aikaa ja sattumalta pelasti itsensä siltä, että hän ei pilannut täysin kaikkien työntekijöiden tietokonetta? tämä kaveri. https://imgur.com/gallery/80tex.</w:t>
      </w:r>
    </w:p>
    <w:p>
      <w:r>
        <w:rPr>
          <w:b/>
        </w:rPr>
        <w:t xml:space="preserve">Tulos</w:t>
      </w:r>
    </w:p>
    <w:p>
      <w:r>
        <w:t xml:space="preserve">Yritin pilailla toimistolla pyörittämällä näytön näyttöjä; testasin sitä kannettavassani ja tietokoneeni sammui 2,5 tunniksi.</w:t>
      </w:r>
    </w:p>
    <w:p>
      <w:r>
        <w:rPr>
          <w:b/>
        </w:rPr>
        <w:t xml:space="preserve">Esimerkki 7.5318</w:t>
      </w:r>
    </w:p>
    <w:p>
      <w:r>
        <w:t xml:space="preserve">Teksti: tämä tapahtui maanantaina koulun ruokalassa. olen apulaisopettaja japanissa, ja olen asunut ja työskennellyt täällä noin kaksi vuotta. en osaa japania hyvin, eivätkä lapset osaa englantia, joten väärinkäsitykset ovat yleisempiä kuin olisi ihanteellista.Kuten kaikki, jotka ovat joskus aloittaneet toisen kielen opiskelun, voivat todistaa, ensimmäiset sanat, jotka opit, ovat kirosanoja, seksitermejä ja kaikkea muuta, mitä likainen pikku katujulkisivumielesi voi löytää. valmistautuakseni siihen, että oppilaani tekisivät näin, otin hyvän neuvon ystävältäni ja aloin tulkita väärin sitä, mitä lapset sanoisivat minulle. student: Minä: "Seksiä!" Minä: "Seksiä!" Minä: "Seksiä! "kuusi? olet kuusivuotias? ei ihme, että olet niin lyhyt" boom. lopetin tuon pojan ja poltin hänet niin pahasti, ettei hän puhu enää seksistä ennen kuin hänen täytyy selittää se lapsilleen. oppilas: "penis!" (jonka he selittämättömästi lausuvat "pen-nis") minä: tennis? haluat pelata tennistä? mutta maila on isompi kuin sinä? boom. japanilaislapset ovat lyhyitä. tämä on helppoa. oppilas: "Kaikki lapset alkavat nauraa, koska he luulevat, että sanoin jotain tyyliin "sain sinulta käteeni", joten se meni näyttävästi pieleen, ja nyt menen takaisin nurkkaan piiloon toivoen, etteivät lapset yritä kanchoida persereikääni tai levitä huhuja seksielämästäni.</w:t>
      </w:r>
    </w:p>
    <w:p>
      <w:r>
        <w:rPr>
          <w:b/>
        </w:rPr>
        <w:t xml:space="preserve">Tulos</w:t>
      </w:r>
    </w:p>
    <w:p>
      <w:r>
        <w:t xml:space="preserve">opetan englantia japanissa. tulkitsen tarkoituksella väärin lasten sanoja. kuulin "väärin" käsityön kovana työnä ja osoitin erästä oppilasta, joka teki työstäni vaikeaa, mikä saattoi johtaa epämiellyttävään huhuun, jossa minä ja oppilas olimme osallisena huokaus</w:t>
      </w:r>
    </w:p>
    <w:p>
      <w:r>
        <w:rPr>
          <w:b/>
        </w:rPr>
        <w:t xml:space="preserve">Esimerkki 7.5319</w:t>
      </w:r>
    </w:p>
    <w:p>
      <w:r>
        <w:t xml:space="preserve">Teksti: torstai-iltana tyttöystäväni (sanotaan häntä Sarahiksi) ja minä menemme illalliselle. kestää jonkin aikaa kävellä takaisin kotiin lumimyrskyn takia, se oli yksi tämän vuoden kylmimmistä päivistä. pääsemme asunnolleni ja hyppäämme heti toisiimme, pussaillen 20 minuuttia. vasta sitten huomaan lievän raudan maun suussani. vetäydyn pois ja näen tyttöystäväni kasvot veren peitossa! sekoan heti helvetinmoiseksi, kun hän huutaa: "Mikä hätänä?!" hän menee peilin luo ja sekoaa myös. kävi ilmi, että sain nenäverenvuodon oltuani ulkona kylmässä säässä. tahattomasti.</w:t>
      </w:r>
    </w:p>
    <w:p>
      <w:r>
        <w:rPr>
          <w:b/>
        </w:rPr>
        <w:t xml:space="preserve">Tulos</w:t>
      </w:r>
    </w:p>
    <w:p>
      <w:r>
        <w:t xml:space="preserve">pussaillut tyttöystävän kanssa, saanut nenäverenvuodon, vuotanut verta tyttöystävän päälle 20 minuutin ajan ilman, että kumpikaan meistä huomasi, juonut verta</w:t>
      </w:r>
    </w:p>
    <w:p>
      <w:r>
        <w:rPr>
          <w:b/>
        </w:rPr>
        <w:t xml:space="preserve">Esimerkki 7.5320</w:t>
      </w:r>
    </w:p>
    <w:p>
      <w:r>
        <w:t xml:space="preserve">Teksti: heräsin ripulista ja vatsakivuista. makaan sängyssä ja päätin katsoa televisiota, koska on lokakuu ja melkein halloween, ja siellä on paljon pelottavia elokuvia. yksi hyppykauhu sai minut hyppäämään ja tämä liike aiheutti sen, että oksensin "mutaa" koko selkääni pitkin jalkojani pitkin alas palleilleni, sängylleni muodostui kunnon lätäkkö ja sängystäni lähti "mutapolku" vessanpönttöön. Koska minulla oli kiire, en sulkenut ovea, joten äitini käveli ohi katsomaan minua, ja hän näki kunnolla suoraan pyllyni. Hän sanoi vain "on kylmä", ennen kuin käveli pois nolosti. En tiedä, kumpi on pahempaa!?! edit: kirjoitusvirheitä, lisäsin tl;dr.</w:t>
      </w:r>
    </w:p>
    <w:p>
      <w:r>
        <w:rPr>
          <w:b/>
        </w:rPr>
        <w:t xml:space="preserve">Tulos</w:t>
      </w:r>
    </w:p>
    <w:p>
      <w:r>
        <w:t xml:space="preserve">katsoin pelottavan elokuvan paskat housuun äiti sanoo penis on pieni.</w:t>
      </w:r>
    </w:p>
    <w:p>
      <w:r>
        <w:rPr>
          <w:b/>
        </w:rPr>
        <w:t xml:space="preserve">Esimerkki 7.5321</w:t>
      </w:r>
    </w:p>
    <w:p>
      <w:r>
        <w:t xml:space="preserve">Teksti: aloitin tällä viikolla uudessa harjoittelupaikassani. mahtava paikka, mahtavat työkaverit, lähes täydellinen työpaikka. pitkän työpäivän jälkeen pääsin vihdoin kotiin. tässä kohtaa tapahtui vittuilua. heti kotiin päästyäni tunsin, että pieraisin. Olen vitun luuseri, pidän pieruja aivan hulvattomina. älkää tuomitko minua. onneksi myös tyttöystäväni pitää niitä hulvattomina. päästettyäni pedon irti peräaukkoni syvyyksistä murtuin ja lähetin ääniviestin tyttöystävälleni kertoakseni, mitä oli juuri tapahtunut. ääniviestissä luki: "Pieraisin juuri haha.  " tämä oli minusta hulvatonta, joten halusin lähettää ääniviestin hyvälle ystävälleni. sen sijaan, että olisin lähettänyt sen hyvälle ystävälleni tomille, lähetin sen vahingossa pomolleni uudessa harjoittelupaikassani. vitun pomoni sai minulta ääniviestin, jossa luki " pieraisin juuri haha ". hän avasi sen jo. ei vastausta. en voi lopettaa harjoittelupaikkaani, jossa vasta aloitin... mitä helvettiä minä teen.</w:t>
      </w:r>
    </w:p>
    <w:p>
      <w:r>
        <w:rPr>
          <w:b/>
        </w:rPr>
        <w:t xml:space="preserve">Tulos</w:t>
      </w:r>
    </w:p>
    <w:p>
      <w:r>
        <w:t xml:space="preserve">Pieraisin juuri haha</w:t>
      </w:r>
    </w:p>
    <w:p>
      <w:r>
        <w:rPr>
          <w:b/>
        </w:rPr>
        <w:t xml:space="preserve">Esimerkki 7.5322</w:t>
      </w:r>
    </w:p>
    <w:p>
      <w:r>
        <w:t xml:space="preserve">Teksti: tämä fu tapahtui muutama vuosi sitten, mutta olen tällä hetkellä sairas ja se muistutti minua tästä tapahtumasta. kun olin teini-ikäinen, lakkasin käyttämästä kenkiä ulkona. olen aina halunnut mennä paljain jaloin enkä näe mitään syytä käyttää kenkiä työn tai julkisten myymälöiden ulkopuolella. koska olen juossut ympäriinsä paljain jaloin viimeisten 12 vuoden ajan, jalkoihini on kehittynyt paksu määrä kovettumia niiden pohjille. Muut paljasjalkaiset tietävät, että ajan myötä jalkojen herkkyys heikkenee. jokin aika sitten olin kalassa kaverini kanssa, eikä minulla tietenkään ollut kenkiä jalassa. eihän se ollut iso juttu, vai mitä? pari päivää myöhemmin minulla oli paha kuume. Huomasin, että vasempaan kantapäähäni tuli painetta ja se oli hieman kipeä, kun astuin sen päälle. Katsoin jalkapohjaani ja se oli erittäin tulehtunut ja tulehtunut. Menin heti lääkäriin ja kävi ilmi, että olin astunut ruosteisen koukun päälle. Kärki katkesi kantapääni sisältä ja oli päässyt juuri niin syvälle pehmytkudokseen, että sain siitä kammottavan tulehduksen. kaikki jalkani kovettumat estivät minua tuntemasta sitä kantapäässäni koko ajan, kunnes oli liian myöhäistä. pahinta tässä koko tapahtumassa oli se, että minulla ei ollut parasta sairausvakuutusta tuolloin, joten jouduin lopulta maksamaan 150 dollaria antibioottien käytöstä omasta pussistani.</w:t>
      </w:r>
    </w:p>
    <w:p>
      <w:r>
        <w:rPr>
          <w:b/>
        </w:rPr>
        <w:t xml:space="preserve">Tulos</w:t>
      </w:r>
    </w:p>
    <w:p>
      <w:r>
        <w:t xml:space="preserve">käyttäkää kenkiä lapset. se voi maksaa enemmän kuin parin hinta.</w:t>
      </w:r>
    </w:p>
    <w:p>
      <w:r>
        <w:rPr>
          <w:b/>
        </w:rPr>
        <w:t xml:space="preserve">Esimerkki 7.5323</w:t>
      </w:r>
    </w:p>
    <w:p>
      <w:r>
        <w:t xml:space="preserve">Teksti: tämä tapahtui muutama vuosi sitten lukion toisella luokalla. nyt pidän itseäni melko älykkäänä. olin luokkani parhaassa prosentissa ja kaikkein edistyneimmillä kursseilla, joita olisin voinut tuolloin ottaa. siitä huolimatta opettajat ja luokkatoverit muistavat minut todennäköisesti enemmän tästä nerokkuuden teosta kuin mistään muusta.istuimme siis luokkakaverini kanssa algebran tunnilla odottamassa tunnin alkua. tavallisen opettajamme sijasta meillä on sijainen. hienoa, koska lähes kuka tahansa sijainen ei osaa opettaa matematiikkaa, mikä tarkoittaa, että meillä on vapaa päivä. sijainen ei tuota pettymystä, ja pian jokainen meistä tekee omia juttujaan (nukkuu, tekstailee, lukee jne.).). en todellakaan ollut sillä tuulella, että olisin halunnut tehdä muita kotitehtäviä, ja aloin etsiä huoneesta jotakin viihdykettä. tajusin, että istuin aivan sellaisen lattian pistorasian vieressä, jossa oli pronssinen metallilevy. samalla huomasin, että takanani istuvalla pojalla oli pöydällään pari paperiliitintä.   Minulle on kolmevuotiaasta asti sanottu, ettei pistorasioihin saa pistää mitään, mutta jostain syystä uteliaisuuteni valtasi minut. olin todella kiinnostunut siitä, mitä tapahtuisi. yritin vakuuttaa takanani istuvaa poikaa tekemään niin, mutta hän ei yllättäen suostunut. muutama muukin luokkatoverini ympärilläni kiinnostui sitten siitä, mitä oli tekeillä.  he ajattelivat, että minun pitäisi työntää paperiliitin pistorasiaan, koska se oli minun ideani. se vaikutti minusta loogiselta, joten otin yhden paperiliittimistä ja työnsin sen syvälle pistorasiaan. mitään ei tapahtunut. sama poika, joka toimitti paperiliittimet, sanoi, että minun pitäisi työntää yksi pistorasian toiselle puolelle, jotta virtapiiri saataisiin valmiiksi. tässä vaiheessa puolet luokasta katseli minua, joten minusta tuntui, etten voinut perääntyä nyt.  joten otin toisen ja työnsin molemmat paperiliittimet sisään. heti tunsin valtavan sähköiskun, joka kulki läpi kehoni ja sattui helvetisti. sitä seurasi kova pamahdus ja kipinöiden suihkulähde, joka mustasi sormeni. kaikki luokassa juoksivat katsomaan, mitä oli tapahtunut, samalla kun yritin piilottaa todisteet.  kello soi muutaman sekunnin kuluttua, joten yritin kiirehtiä seuraavalle tunnille, mutta minut kutsuttiin dekaanin kansliaan selittämään, mitä juuri tapahtui. päädyin muutaman päivän hyllytykseen ja sain sakon "koulun omaisuuden tuhoamisesta", kun he huomasivat, ettei pistorasia enää toiminut.Noin tunnin kuluttua kaikki koulussa tiesivät, mitä olin tehnyt, eivätkä malttaneet odottaa, että saivat kysyä minulta siitä (tai opettajieni tapauksessa haukkua minua). luulen, että hienoin reaktio oli isäni, joka vain nauroi perseelleen, kun kerroin hänelle, miten minut hyllytettiin. siitä lähtien aina, kun joku teki jotain tyhmää (olipa kyse sitten kotoa tai koulusta), minulle sanottiin aina: "se ei ollut läheskään niin tyhmää kuin se, mitä sinä teit".</w:t>
      </w:r>
    </w:p>
    <w:p>
      <w:r>
        <w:rPr>
          <w:b/>
        </w:rPr>
        <w:t xml:space="preserve">Tulos</w:t>
      </w:r>
    </w:p>
    <w:p>
      <w:r>
        <w:t xml:space="preserve">Olin tylsistynyt matematiikan tunnilla ja pistin paperiliittimiä pistorasiaan. Sain sähköiskun lisäksi kaikki koulussa ja oma isäni pitivät minua tyhmänä.</w:t>
      </w:r>
    </w:p>
    <w:p>
      <w:r>
        <w:rPr>
          <w:b/>
        </w:rPr>
        <w:t xml:space="preserve">Esimerkki 7.5324</w:t>
      </w:r>
    </w:p>
    <w:p>
      <w:r>
        <w:t xml:space="preserve">Teksti: tämä oli siis oikeastaan sunnuntai, ei tänään, kuten tifulla on tapana. tässä on vähän taustaa... asun Pohjois-Floridassa. viimeisen 7 vuoden aikana olen tehnyt ehkä seitsemän matkaa itärannikkoa pitkin joko va, ny tai md:hen. rakastan ajamista ja satun myös olemaan ikkuna-ihminen. Aiemmin olen aina valinnut ikkunan ilmastointilaitteen sijasta, mutta olen usein pitänyt ilmastointilaitetta käynnissä (tiedän, että tämä ärsyttää joitakin ihmisiä, mutta en ole koskaan ollut huolissani siitä.) Vuosien varrella minulle on opetettu sama oppitunti kerta toisensa jälkeen, mutta en ole koskaan oppinut sitä. se oppitunti on, että on laitettava aurinkovoidetta siihen käteen, joka roikkuu ulos ikkunasta 9-12 tuntia putkeen. joka kerta, kun olen tehnyt tällaisen pitkän, suoraviivaisen, koko päivän kestäneen matkan, minulla on ollut erittäin ruskettunut käsivarsi ja erittäin kalpean näköinen käsivarsi (vertailunäkökulma). ja uskokaa minua, se näyttää naurettavalta. kahteen viime vuoteen autossani ei ole ollut ilmastointia. en tiedä, mikä siinä on vikana. se voi olla pelkkä uudelleenlataus, tai sitten se voi olla jotain vakavampaa, kuten vuoto. En tiedä, en ole tarkistuttanut sitä. minulla on tapana vain "käsitellä" asioita sen sijaan, että olisin ennakoiva ja korjauttaisin ne. siksi vuokraisäntäni rakastaa minua. tyttöystäväni ei kuitenkaan rakasta sitä. saimme viime viikolla keskiyöllä puhelun, jossa kerrottiin, että "kummipoikamme" syntyy kuukauden etuajassa. Tyttöystäväni kertoi ajavansa sinne synnytykseen kanssani tai ilman minua. hänen autonsa on erittäin vaarallinen, ja i-95 on vielä vaarallisempi. joten minun oli tultava mukaan. autoni on mankka, joten minun oli ajettava koko 11 tunnin matka itse, mistä pidänkin. meidän oli oltava ikkunat rullattuina alas, ja auton oli oltava liikkeessä, tai siellä tuli hullun kuumaa hullun nopeasti. Pääsimme turvallisesti md:hen, ja kuten tavallista, käsivarteni oli paahtunut läpikotaisin. mutta olin vetänyt sen usein sisään välttääkseni häikäisyä. joka tapauksessa - nopeasti eteenpäin sunnuntaiaamuun; muistin vihdoin pyytää aurinkovoidetta ennen kuin lähdemme flunssaan. vaahdotin ikkunan käsivarteni täyteen. kuitenkin vain hihaani asti - tyhmää. sain myös päähäni, että nyt minulla ei ole mitään syytä huoleen - vielä tyhmempää. vasta etelä-carolinassa katsoin yli ja huomasin, että tuuli oli ilmeisesti puhaltanut paidan hihan taaksepäin. ja juuri siinä kohtaa, missä hihani yleensä istuu, minulla oli valtavia, irvokkaita rakkuloita koko käsivarren suojaamattomassa osassa. ja ne sattuivat! En tiedä, miten en tuntenut sitä - olin kai liian kiireinen väistellessäni hulluja i-95:n psykopaatti-kuskeja. Nyt en vain näytä naurettavalta, kun toinen käsivarsi on hullun ruskettunut ja toinen kalpea kuin mikä, vaan palaneessa käsivarressani on myös vakavia kuoriutumis- ja auringon aiheuttamia vaurioita. mikä näyttää aivan....hyvältä... Sanoisin, että läksy on opittu, mutta ketä me huijaamme?</w:t>
      </w:r>
    </w:p>
    <w:p>
      <w:r>
        <w:rPr>
          <w:b/>
        </w:rPr>
        <w:t xml:space="preserve">Tulos</w:t>
      </w:r>
    </w:p>
    <w:p>
      <w:r>
        <w:t xml:space="preserve">käytin aurinkovoidetta vain hihaani asti ennen 11 tunnin ajoa ilman ilmastointia, ja tuloksena oli irvokas palovamma, rakkuloita ja tyhmä ilme seuraavaksi viikoksi.</w:t>
      </w:r>
    </w:p>
    <w:p>
      <w:r>
        <w:rPr>
          <w:b/>
        </w:rPr>
        <w:t xml:space="preserve">Esimerkki 7.5325</w:t>
      </w:r>
    </w:p>
    <w:p>
      <w:r>
        <w:t xml:space="preserve">Teksti: meni ulos viime viikolla ystäväni kanssatehdimme hänet arvioimaan hänen gf 10 asteikolla hän arvioi hänet 3today olimme tekstiviestejä ja minä satunnaisesti sanoi "btw sinun gf oli erittäin yllättynyt kuulla, mitä olet arvioinut hänet 10 asteikolla "hän vastaa viileästi "sen totuus "Olin varattu kuten 20 minuuttia ennen kuin minulla oli aikaa vastata "lol jk en sanoisi, että "hän vastaa "oh. olen jo kohdannut hänet siitä juuri nyt"</w:t>
      </w:r>
    </w:p>
    <w:p>
      <w:r>
        <w:rPr>
          <w:b/>
        </w:rPr>
        <w:t xml:space="preserve">Tulos</w:t>
      </w:r>
    </w:p>
    <w:p>
      <w:r>
        <w:t xml:space="preserve">ystäväni arvioi nykyisen tyttöystävänsä arvosanaksi 3/10 ja vitsailin kertovani siitä hänelle. ystäväni kysyi häneltä siitä ennen kuin ehdin kertoa hänelle, että vitsailin.</w:t>
      </w:r>
    </w:p>
    <w:p>
      <w:r>
        <w:rPr>
          <w:b/>
        </w:rPr>
        <w:t xml:space="preserve">Esimerkki 7.5326</w:t>
      </w:r>
    </w:p>
    <w:p>
      <w:r>
        <w:t xml:space="preserve">Teksti: **Olen äärimmäisen hiljainen, introvertti, sosiaalisesti kömpelö parikymppinen tyttö, joka on hiljattain löytänyt äänensä jotenkin. tällaiset jutut olivat minulle ennen äärimmäisen vaikeita, ja ilmeisesti jokin vain napsahti. isotätini sai meidät menemään johonkin kykyjenetsintäkilpailuun hänen vanhusyhteisössään. se oli heti töiden jälkeen, ja olin uupunut. rehellisesti sanottuna minua ei huvittanut lähteä sinne, mutta tein sen perheeni vuoksi. Kykyjen esitys oli todella, todella, todella tylsä, ja olin alkanut tuntea oloni ahdistuneeksi, joten otin puhelimeni esiin muutamaksi minuutiksi tarkistaakseni facebookin. joku vanha mummo kääntyi ympäri ja käski minua laittamaan sen pois töykeällä äänensävyllä (tiedättehän, sitä, jota vanhat ihmiset käyttävät, kun he haluavat olla alentuvaisia, koska he ovat vanhoja ja luulevat hallitsevansa maailmaa?). joka tapauksessa, jokin meni täysin sekaisin. en tiedä, johtuiko se siitä, että olin väsynyt tai ahdistunut tai olin vain saanut tarpeekseni, mutta käännyin ympäri ja käskin häntä huolehtimaan omista asioistaan. mummoni ilmeisesti kuuli tämän ja päätti huutaa vanhalle rouvalle heti, keskellä vitun kykyjenetsintäkilpailua, aiheuttaen kohtauksen siihen pisteeseen, että kukaan ei kuullut mitään, mitä lavalla tapahtui. siinä vaiheessa minä vain nousin ylös ja lähdin, mutta ilmeisesti lähdettyäni esityksen mc sanoi jotain riidasta. tätini suuttui meille kaikille vaatien anteeksipyyntöä, mutta kukaan ei lopulta pyytänyt anteeksi, koska se ei todellakaan ollut hänen asiansa. kohtausosuutta ei kuitenkaan olisi tarvinnut tapahtua ja se aiheutti enemmän turhaa ahdistusta kuin olisi tarvinnut.</w:t>
      </w:r>
    </w:p>
    <w:p>
      <w:r>
        <w:rPr>
          <w:b/>
        </w:rPr>
        <w:t xml:space="preserve">Tulos</w:t>
      </w:r>
    </w:p>
    <w:p>
      <w:r>
        <w:t xml:space="preserve">lipsahdin ja käskin vanhaa rouvaa huolehtimaan omista asioistaan, ja perheeni teki siitä valtavan jutun, pilaten vanhusten kykyjenetsintäkilpailun.</w:t>
      </w:r>
    </w:p>
    <w:p>
      <w:r>
        <w:rPr>
          <w:b/>
        </w:rPr>
        <w:t xml:space="preserve">Esimerkki 7.5327</w:t>
      </w:r>
    </w:p>
    <w:p>
      <w:r>
        <w:t xml:space="preserve">Teksti: Jos sinulla on mac ja käytät viestejä, saatat olla tietoinen siitä, että kun haluat esikatsella kuvaa viestiketjussa painamalla välilyöntinäppäintä, se tuo joskus esiin aivan toisenlaisen kuvan. lähetin hiljattain poikaystävälleni likaisia kuvia ja myös kuvan kannettavasta tietokoneestani, joka käyttäytyi todella oudosti. kun yritin tänään näyttää äidilleni kuvaa kannettavasta tietokoneesta, tietokone päätti sen sijaan näyttää esikatselukuvan minusta, joka yritin olla viettelevä pelkissä alusvaatteissani. Laitoin kuvan nopeasti pois, mutta hän kysyi silti "mitä se oli?!", johon vastasin "ei mitään. et nähnyt mitään." Hän lähti huoneestani ja minä istuin hetken aikaa täysin nöyryytettynä enkä tiennyt, mitä tehdä tai sanoa.hän tuli takaisin muutamaa minuuttia myöhemmin kysyttyään äänekkäästi, olinko pukeissa, ja sanoi: "rehellisesti sanottuna voin vain sanoa, että se oli söpö kuva sinusta uimapuvussasi. en edes nähnyt sitä kunnolla." kun olin hermostuneesti nauranut, hän sanoi minulle, että ehkä hän oli iloinen siitä, että olin laittanut sen nopeasti pois.</w:t>
      </w:r>
    </w:p>
    <w:p>
      <w:r>
        <w:rPr>
          <w:b/>
        </w:rPr>
        <w:t xml:space="preserve">Tulos</w:t>
      </w:r>
    </w:p>
    <w:p>
      <w:r>
        <w:t xml:space="preserve">äitini näki likaisen kuvan, jonka lähetin poikaystävälleni, ja kiristää minua luultavasti ikuisesti.</w:t>
      </w:r>
    </w:p>
    <w:p>
      <w:r>
        <w:rPr>
          <w:b/>
        </w:rPr>
        <w:t xml:space="preserve">Esimerkki 7.5328</w:t>
      </w:r>
    </w:p>
    <w:p>
      <w:r>
        <w:t xml:space="preserve">Teksti: vaimoni oli viime viikon ajan poissa kaupungista töissä. olin juonut olutta koko ajan.taustatietona on, että minulla on ärtyvän suolen oireyhtymä ja olen altis mitä surkeimmalle ripulille ilman ennakkoilmoitusta. ajoin siis maanantaina töihin, ja tunnen vatsanvääntävää kipua, että voi luoja, paskannan housuihini. Vietin koko ajan päästellen helvetinmoisia olutpieruja, jotka epäilen, etteivät ne riisu autoni kangasta. pääsen töihin ja menen suoraan vessaan. istun alas ja päästelen jotain, jota voin kuvailla kiehuvaksi stroganoffiksi. haju on kauhea, ja huuhtelen nopeasti. Nyt nämä työpaikan vessat ovat maailman voimakkaimpia huuhtelulaitteita. niillä voisi huuhdella vaikka koripallon, jos tarvitsisi. arvelen, että joku oli keksinyt tavan tukkia sen ennen kuin istuin alas. ennen kuin tajusinkaan, se oksensi ripulia sylissäni, altaan reunoja pitkin ja housuilleni. Nyt olin siinä pulassa, että vaatteeni olivat läpimärät ripulista. käytin kaksi rullaa vessapaperia puhdistaakseni itseni ja lattian. onneksi kukaan ei ollut tullut sisään tähän mennessä. minulla oli tahransuojahousut, joten pystyin kääntämään ne nurinpäin ja juoksemaan autolleni. edit: oikeinkirjoitus.</w:t>
      </w:r>
    </w:p>
    <w:p>
      <w:r>
        <w:rPr>
          <w:b/>
        </w:rPr>
        <w:t xml:space="preserve">Tulos</w:t>
      </w:r>
    </w:p>
    <w:p>
      <w:r>
        <w:t xml:space="preserve">kokeilin huuhtelua tukkeutuneessa vessassa sen jälkeen, kun olin nauttinut viikon ajan vain olutta ja hampurilaisia. sain paskasuihkulähteen jalkojeni väliin.</w:t>
      </w:r>
    </w:p>
    <w:p>
      <w:r>
        <w:rPr>
          <w:b/>
        </w:rPr>
        <w:t xml:space="preserve">Esimerkki 7.5329</w:t>
      </w:r>
    </w:p>
    <w:p>
      <w:r>
        <w:t xml:space="preserve">Teksti: tänään päätin, että on aika tehdä kotipedikyyri. on talvi ja siksi olen laiminlyönyt näitä jalkoja jo jonkin aikaa. tarkastellessani vasenta jalkaani huomaan pienen reiän pikkuvarpaan takapuolella. siellä on jotain ruskehtavaa, mutta heti kun poistan sen, se putoaa maahan enkä ajattele mitään siitä. Yhtäkkiä huomaan reiän vieressä pienen kuopan. se näyttää pieneltä rakkulalta, joten avaan sen pinseteillä. ja sieltä tulee ulos tuhansia pikkuruisia loismunia. mitä enemmän painan, sitä enemmän näitä ilkeitä paskiaisia tulee ulos. sekoan, nieleskelen ja kiroilen, kun työnnän niitä ulos pala palalta. minultakin kesti jonkin aikaa. se oli ehkä ällöttävin asia, jonka olen koskaan tehnyt. sen jälkeen hukutin sen antiseptiseen aineeseen. nopean googlailun jälkeen olen melko varma, että chigoe-kirppu kaivautui ihooni ja munasi jumalattoman munansa jalkani sisälle. olin hiljattain mosambikissa, joten luultavasti poimin sen sieltä hiekasta. munat ovat luultavasti yhä jossain huoneessani, mutta minulla ei ole aavistustakaan, mitä tehdä asialle. edit: sama näyttää tapahtuneen tälle raukalle: http://www.dailymail.co.uk/news/article-2779730/backpacker-s-horror-flea-hundreds-eggs-burst-foot-trip-tanzania.html.</w:t>
      </w:r>
    </w:p>
    <w:p>
      <w:r>
        <w:rPr>
          <w:b/>
        </w:rPr>
        <w:t xml:space="preserve">Tulos</w:t>
      </w:r>
    </w:p>
    <w:p>
      <w:r>
        <w:t xml:space="preserve">chigoe-kirppu kaivautui ihoni alle ja munasi paholaisen munia jalkani sisälle.</w:t>
      </w:r>
    </w:p>
    <w:p>
      <w:r>
        <w:rPr>
          <w:b/>
        </w:rPr>
        <w:t xml:space="preserve">Esimerkki 7.5330</w:t>
      </w:r>
    </w:p>
    <w:p>
      <w:r>
        <w:t xml:space="preserve">Teksti: löysin koiran kakan tänään sen jälkeen, kun se oli ollut takapenkillä viimeiset 5 päivää. olin ulkoiluttanut koiran töihin ja saanut kyydin kotiin sen kanssa. kun olimme siellä, koiran piti käydä kakalla, joten tein vastuullisen koiranomistajan tavoin ja pussitin sen. minusta tuntui pahalta jättää se heidän roskiinsa sisälle, joten laitoin sen takapenkin lattialle - ja unohdin sen. menimme eilen ruokaostoksille, ja mieheni lähti auto-osastolle. Hän sanoi, että hänen piti hakea ilmanraikastinta, koska hänen autonsa haisi - en vieläkään muistanut jättäneeni sitä pientä kakkapussia sinne. tänään menimme lastaamaan koiran autoon ajelulle. kommentoin, miten hyvältä ilmanraikastin tuoksui, ja lähdimme ajelulle. Kun tulimme kotiin, hän meni päästämään koiraa ulos takakontista ja löysi - kakan. hysteerinen naurunremakka, kun muistin asettaneeni kakan sinne ja sittemmin unohtaneeni sen. täytyy lisätä, että viime päivinä on ollut noin 80 astetta lämmintä.</w:t>
      </w:r>
    </w:p>
    <w:p>
      <w:r>
        <w:rPr>
          <w:b/>
        </w:rPr>
        <w:t xml:space="preserve">Tulos</w:t>
      </w:r>
    </w:p>
    <w:p>
      <w:r>
        <w:t xml:space="preserve">jätin koirankakkapussin mieheni auton takapenkille ja unohdin sen. hän osti ilmanraikastimen, koska hänen autonsa haisi niin pahalle. hän löysi kakan 5 päivää myöhemmin, kun hän oli lähtenyt ajelulle autollaan puhuttuaan siitä, miten hyvin ilmanraikastin toimi.</w:t>
      </w:r>
    </w:p>
    <w:p>
      <w:r>
        <w:rPr>
          <w:b/>
        </w:rPr>
        <w:t xml:space="preserve">Esimerkki 7.5331</w:t>
      </w:r>
    </w:p>
    <w:p>
      <w:r>
        <w:t xml:space="preserve">Teksti: No niin, niin yksinkertaisesti sanottuna kuin on inhimillisesti mahdollista. tai monimutkaista, en tiedä. kokemus päättyi juuri viitisen minuuttia sitten, kun tyttöystäväni ja minä ajoimme etupihalleni ja nousimme autosta, jossa ei ole jarruja. jossain vaiheessa siinä oli jarrut. asumme Minnesotassa, ja koska on lauantai-ilta, eikä hänellä tai minulla ole töitä eikä itselläni ole koulua, meillä oli suunnitelmissa jäädä kotiin, emmekä tehdä mitään. Olimme juosseet suurimman osan päivästä sen jälkeen, kun nousimme aamulla sängystä; Walmartissa Cambridgessa, Minnesotassa (lähin Walmart-kaupunki, vaikka kuulin, että ne valtaavat päivä päivältä useampia kaupunkeja) ostamassa kahta verhoa, jotka sopivat jo ostamiemme verhojen pariksi, ja Gamestopissa, koska hän halusi. Ai niin, ja meidät melkein ajoi tieltä kännykkäänsä soittava kusipää, joka melkein väisti meitä. sivuhuomautus: hänen väkivaltainen ex-poikaystävänsä käveli gamestopiin, ja olen erittäin ylpeä hänestä, että hän meni sinne siitä huolimatta. Hänellä on miehelle yhteydenpitokielto, joten he voivat olla samassa kaupassa niin kauan kuin kumpikaan ei aloita keskustelua. huppu huppari huppu paita annoin hänelle halata hänen hiuksiaan, hän marssi sinne kuin vaalea hiiri happoa, ja varovasti menivät välttelemään miestä ja puoliksi katselemaan pelejä. silti ylpeä hänestä.isäni lähettää meidät ostamaan hänelle savukkeita (hän on 18-vuotias), joten ajamme sinne ja ostamme hänelle savukkeita, jätän tytön hetkeksi kotiinsa juostaakseni kotiin ja antaakseni isälleni hänen Paul Mallin siniset "shortsinsa", jolloin hän käskee minua pitämään kiinni luottokortistaan ja juoksemaan pankkiinsa - joka on myös Cambridgessa - ja nostamaan sieltä kahdeksankymmentä taalaa. tällä kertaa, haettuamme hänet ja juostuamme hakemaan käteistä, emme melkein kuolleet paluumatkalla. tämä on ainoa kerta tänään. kun pääsemme takaisin kotiini, isäni käskee meitä ajamaan Stillwateriin, joka on noin 51 mailin päässä, hakemaan hänelle pitkähihaisen, ison paidan madcapper's saloonista. siellä äskettäin kuolleen äitini ja hänen äitinsä kävivät äskettäin kuolleen äitini kanssa hänen lempitreffeillään, jotka oletan hänen olevan hänen lempitreffinsä.Lähdemme noin viideltä, kuljemme 95-tietä ja ajamme isäni autolla omani sijasta. minulla on vuoden 2004 chevy cavalier, joka ostettiin isoisältäni muutama vuosi sitten, ja isälläni on vuoden 2002 sunfire, jonka hän osti kaverilta, joka ei osannut korjata lommoja, jotka johtuivat hirvikolarista ja puun kaatumisesta sen päälle. se on jonkinlainen remonttimies/paskakappale. Siinä on mukavat lämmöt, ja se on vähemmän viallinen (tai ainakin luulin niin) kuin cavalier. minun autossani on jotain vikaa etupäässä, joka saa sen kolisemaan kuin norsulauma. en siis valittanut, kun isä käski minun ajaa st. croix fallsin läpi ja alas stillwateriin ja ajaa 95:ttä etelään koko matkan. inhoan kaupunkiajoa muutenkin, ja luojan kiitos, etten tehnyt niin.Olemme melkein perillä pysähdyttyämme mukavalla pienellä rantakadulla, joka roikkuu vuoren/kukkulan kyljessä, joka johtaa alas st. croix-joelle ja taylors fallsille, sekä pysähdyttyämme mukavassa pienessä helmikaupassa, josta tyttöystäväni osti pikkusiskolleni hienon pienen rannekorun. Kun olemme kiertämässä yhtä viimeistä mutkaa, edessäni oleva pakettiauto ja auto hidastavat vauhtia. Aion tehdä saman. ja huomaan, mitä oudoimmin, etten vittu pysty. ollenkaan. on sekunnin murto-osa aikaa päättää, ajaako edessä olevan auton perään (joka oli vilkuttanut kaukovalojaan takalasini läpi ennen kuin hän/he/mulkku/mulkku ohitti minut) vai väistää molemmat ajoneuvot, kun olimme kääntymässä melko jyrkässä mäessä. Aivoni valitsevat sen, mikä on sinänsä parempi näistä kahdesta vaihtoehdosta. väistän välttääkseni edessä olevan paskiaisen peräänajon sekä viattoman ja pahaa-aavistamattoman pakettiauton, ja huomaan, että kulman takana on tulossa kaksi autoa. rehellisesti sanottuna se on tiukassa paikassa, mutta se ei ole otsikkoon sisältyvää yleistä vittuilua. loppumatkan ajan, vielä viitisen minuuttia, jarrut toimivat täysin moitteettomasti. tai ehkä olin liian kiireinen yrittäessäni lohduttaa tyttöystävääni huomatakseen mitään ongelmia, sillä olimme molemmat melkoisen järkyttyneitä. löydämme parkkipaikan, parkkeeraamme ja kävelemme muutaman korttelin hullunmyllyn saluunaan. syömme päivällistä, se oli ihanaa, joskin hieman stressaantunutta, koska meistä molemmista oli melkein tullut pannukakkuja toiseen ajoneuvoon tai jyrkänteen näköisen jutun pohjaan. syömme loppuun ja lähdemme kotimatkalle. asia on niin, tai oikeastaan syy siihen, miksi en ollut huolissani sen jälkeen, on se, että olin ymmärtänyt, että takajarrut eivät olleet täydelliset. Ne vaativat vielä pientä leikkimistä, ja se oli ihan ok. kunhan vain alkaisi pysähtyä nopeammin. ajoimme ulos tilasta, ja huomasimme heti, kun yritin pysähtyä stop-merkkiin, että se oli haave, jonka vain Charlie Sheen voisi kilpailla. sitten alas mäkeä ja ohi stop-merkkiin pysähtyneen ajoneuvon ohi, koska oli mäki, eikä minulla ollut jarruja. jo täristen, enkä ajatellut järkevästi, lähdimme kohti kotia. ymmärrän nyt, että minun olisi oikeastaan pitänyt vain jäädä sinne vaikka kuinka pitkäksi aikaa ja odottaa, että joku tulee hakemaan meidät, sen sijaan että olisin yrittänyt päästä sinne, missä olen. tiedän, en ajatellut järkevästi kahden melkein-onnettomuuden jälkeen päivässä, se on järkyttävää. Pahin oli se, että Taylor's Fallsin risteyksessä, joka yhdistää kukkulan Wisconsiniin ja 95:n etelään, missasimme käännöksen ja suuntasimme ylös jättimäistä kukkulaa Wisconsiniin. niille meistä, jotka ovat ajaneet tuota kukkulaa, se on valtava ja pitkä. ilman taukoja tulimme huutaen alas, ja vältimme hädin tuskin yhteentörmäyksen viereiselle tielle pysähtyneeseen autoon, koska valot olivat vihreät.</w:t>
      </w:r>
    </w:p>
    <w:p>
      <w:r>
        <w:rPr>
          <w:b/>
        </w:rPr>
        <w:t xml:space="preserve">Tulos</w:t>
      </w:r>
    </w:p>
    <w:p>
      <w:r>
        <w:t xml:space="preserve">? tein kauhean päätöksen menemällä treffeille/errandille.</w:t>
      </w:r>
    </w:p>
    <w:p>
      <w:r>
        <w:rPr>
          <w:b/>
        </w:rPr>
        <w:t xml:space="preserve">Esimerkki 7.5332</w:t>
      </w:r>
    </w:p>
    <w:p>
      <w:r>
        <w:t xml:space="preserve">Teksti: olen harkinnut tämän tifun lähettämistä jo pitkään, mutta yolo. se tapahtui 3 vuotta sitten, kun minä ja vanhempani asuimme vielä mummolassa. mummolla oli oma makuuhuone ja vanhemmillani oma. minä nukuin kuitenkin mummon komerossa. se oli aika iso, joten sinne mahtui pieni sänky. Tämä oli kesällä, jolloin heräsin kello 14.00 ja menin nukkumaan kello 5.00 pelaamalla videopelejä ja tekemällä sitä, mitä kaikki teinipojat tekevät... eräänä yönä kuitenkin tulin uteliaaksi ja päätin tehdä kotitekoisen fleshlightin. googlasin "kotitekoinen fleshlight" ja katseltuani veistettyjä vesimeloneita, lämpimiä banaaninkuoria, näin diy-sukka- ja kondomifleshlightin. Tein tämän pikkuisen ja se oli aivan mahtava. nyt vittuilua. käytin tätä taivaallista vehjettä ja kun olin valmis, heitin sen satunnaiseen laatikkoon, syvälle, mistä kukaan ei voisi löytää sitä. vain muutama päivä sen jälkeen, minulla oli lento kolumbiaan tapaamaan perhettäni. olin poissa ehkä viikon verran.Tulin kotiin ja kaikki oli täysin ok, kunnes isoäitini näytti siltä, että hän halusi puhua kanssani jostain. päässäni sanoin: "Totta kai isoäiti, mitä nyt?" Hän jatkoi kertomalla, että hän oli siivoamassa huonettaan, kun hän havaitsi jotain outoa hajua. tässä vaiheessa kuolin sisältäni. "yhdessä laatikossa oli paha haju, ja katsoin sisälle nähdäkseni, mitä siinä oli". kuolin nolostuneena. hän jatkoi sitten ja sanoi "katso, kaikki on hyvin." Sitten olin kuin, huoh! kotitekoiset lihavalot eivät olekaan niin pahoja! "Tiedän, että olet siinä iässä, että voit harrastaa seksiä..." "Milloin toit tytön tänne?" "Oliko se täällä vai Kolumbiassa?" "en kerro vanhemmillesi", ja hän jatkoi siitä, että käytettyä kondomia ei saa säilyttää seksin jälkeen... en voinut mitenkään kertoa isoäidilleni, että olin tehnyt lihavalaisimen ja etten oikeasti murskannut tyttöä hänen kaapissaan. se oli aika noloa, jos heiltä kysytään.</w:t>
      </w:r>
    </w:p>
    <w:p>
      <w:r>
        <w:rPr>
          <w:b/>
        </w:rPr>
        <w:t xml:space="preserve">Tulos</w:t>
      </w:r>
    </w:p>
    <w:p>
      <w:r>
        <w:t xml:space="preserve">tein kotitekoisen lihavalaisimen, käytin sitä, heitin sen laatikkoon, isoäiti löysi sen ja kertoi minulle, että seksi on ok ja että kondomit pitäisi heittää pois, kun ne on käytetty.</w:t>
      </w:r>
    </w:p>
    <w:p>
      <w:r>
        <w:rPr>
          <w:b/>
        </w:rPr>
        <w:t xml:space="preserve">Esimerkki 7.5333</w:t>
      </w:r>
    </w:p>
    <w:p>
      <w:r>
        <w:t xml:space="preserve">Teksti: aamuyön tunteina palattuani kotiin keskustan baareissa vietetystä yöstä, nappasin jääkaapista pari 16-ulotteista budia ja asetuin sänkyyn. halusin torkahtaa nopeasti, nielaisin puolet benadrylista, otin oluen ja laitoin Netflixin päälle. Se toimi. heräsin noin kahdeksan tuntia myöhemmin lievästi krapulaisena, enkä muistanut juuri mitään siitä, mitä oli tapahtunut benadrylin ottamisen jälkeen. istahdin ylös ja katsoin yöpöytääni, jossa huomasin, että olin avannut vain yhden oluen. Toinen oli melko täynnä, ja oletin, että olin nukahtanut niin nopeasti, että olin ottanut vain muutaman kulauksen. koska en halunnut tuhlata olutta ja ehkä lievittääkseni krapulaani, ajattelin, että olisi järkevämpää juoda melkein täysi olut sen sijaan, että olisin kaatanut sen lavuaariin. tämä osoittautui kauheaksi ajatukseksi. vasta kun olin nielaissut suupalan alas, tajusin, että nauttimani neste ei todellakaan ollut olutta. se oli täysin latteaa, siinä oli kauhean kitkerä maku, ja se jätti ruokatorveen ällöttävän pistelevän tunteen. vasta silloin tajusin, että se, mitä pidin poskissani, oli suupala omaa virtsaani, ja että olin niellyt samanlaisen määrän vain hetkeä aiemmin. ällöttävää. joskus, kun juon olutta huoneessani, virtsaan tyhjiin tölkkeihin sen sijaan, että menisin vessaan asti. benadrylin vaikutukset ja edellisillan hemmotteluni yhdistettynä minulla ei ollut mitään muistikuvaa siitä, että olisin virtsannut tölkki kädessäni olevaan tölkkiin. menin suoraan kylpyhuoneeseen, sylkäisin lavuaariin ja huuhtelin suuni voimakkaasti. vaikka yritin korjata tilanteen, epämiellyttävä tunne ruokatorvessani viipyi melko pitkään. en myöskään oksentanut, joten mielikuvani omasta virtsastani ruuansulatuskanavani mehujen kanssa viipyi myös. en odota pystyväni juomaan kevyempää olutta, jota joskus kutsutaan "pissaolueksi", ainakaan pariin viikkoon, ennen kuin tämä kauhea kokemus on takanani.</w:t>
      </w:r>
    </w:p>
    <w:p>
      <w:r>
        <w:rPr>
          <w:b/>
        </w:rPr>
        <w:t xml:space="preserve">Tulos</w:t>
      </w:r>
    </w:p>
    <w:p>
      <w:r>
        <w:t xml:space="preserve">juonut omaa virtsaani.</w:t>
      </w:r>
    </w:p>
    <w:p>
      <w:r>
        <w:rPr>
          <w:b/>
        </w:rPr>
        <w:t xml:space="preserve">Esimerkki 7.5334</w:t>
      </w:r>
    </w:p>
    <w:p>
      <w:r>
        <w:t xml:space="preserve">Teksti: En tiedä, mitä söin, mutta se ei sopinut minulle, kun tunnen tarvetta ilmavaivoihin. Tajusin, että olin mukavasti peittynyt ja että päätyisin uuniin, jos vain antaisin sen lentää sinne, sen sijaan työnsin pikku takamukseni ulos peittoni alareunasta ja annoin kansani laulaa. en muistanut, että tuulettimeni osoitti juuri kyseistä takamusta, ja se laulu kääntyi takaisin päin ja pöllytti säälittävää minääni.</w:t>
      </w:r>
    </w:p>
    <w:p>
      <w:r>
        <w:rPr>
          <w:b/>
        </w:rPr>
        <w:t xml:space="preserve">Tulos</w:t>
      </w:r>
    </w:p>
    <w:p>
      <w:r>
        <w:t xml:space="preserve">yritti olla aiheuttamatta uuni, jatkaa vahingossa sato pölyä itseäni</w:t>
      </w:r>
    </w:p>
    <w:p>
      <w:r>
        <w:rPr>
          <w:b/>
        </w:rPr>
        <w:t xml:space="preserve">Esimerkki 7.5335</w:t>
      </w:r>
    </w:p>
    <w:p>
      <w:r>
        <w:t xml:space="preserve">Teksti: heräsin tänä aamuna täysin surkeassa tilassa. olin nukkunut melkein 9 tuntia, mutta tuntui kuin olisin nukkunut koko yön. tyly herääminen oli ärsyttävää, mutta kun katsoin kelloa, ärsyyntymiseni väheni välittömästi ja vaihtui täydelliseen paniikkiin. minulla oli 15 minuuttia aikaa valmistautua ja lähteä töihin. mahdotonta.käynnistin kahvipannun ennen kuin tein mitään muuta, sitten syöksyin nopeasti portaat ylös kahtena, heittäydyin vaatekaappia kohti ja tuijotin henkareita aivan kuin Narnia olisi todella toisella puolella ja odottaisi vain, että uskaltaisin astua sisään. ravistin unelmointini pois ja aloin pukeutua, muotoilin hiukseni ja meikkasin keskinkertaisesti. kahvipannu antoi tutun, monotonisen äänimerkkinsä, joka lähetti heti energiaryöpyn lävitseni. Viisi minuuttia. myöhästyn jo nyt. voisin yhtä hyvin tulla paikalle vauhdikkaasti. kaadoin jäitä suurimpaan omistamaani kuppiin ja kaadoin siihen kuumaa kahvia, sekoitin, löin ja toistin, kunnes pannu oli tyhjä. 3 minuutit. kiihdytin kuin hullu kohti jumalattoman kauheaa laitosta, jossa olen tällä hetkellä töissä. vaikka ajomatka oli vain kolme minuuttia, aloin tuntea pahaa oloa vatsaani myöten juuri ennen kuin ajoin parkkipaikalle. yritin olla välittämättä kivusta, koska tiesin, että mieli voittaa materian, ja keräsin käsilaukkuni, puhelimeni, avaimeni ja esiliinani, ennen kuin nousin kuljettajan istuimelta..sillä hetkellä kun seisoin, vatsani tyhjensi täysin sen kofeiinipitoisen, ruokkimattoman, vihaisen premium-paistin armeijan suoraan housujeni lahkeeseen, ennen kuin ehdin käsitellä tapahtumia, tajusin, että se ei ollut ohi, seuraava aalto oli tulossa ja olen täysin ymmälläni vaihtoehdoistani, tai niiden puutteesta.päätin istua takaisin autooni, joka oli litistynyt ja vastenmielinen, yrittäessäni ajaa lähimpään vessaan, joka ei sijaitse työpaikkani sisällä. ajoin äärimmäisen varovaisesti ja tarkasti, ja olin selvässä näkyvyydessä huoltoasemalle, jolle voisin vain toivoa pääseväni. piiskasin vasemmalle vilkkaasti liikennöidylle tielle, sitten ylitin neljä kaistaa oikealle päästäkseni huoltoasemalle hälyttävää vauhtia vaaleanpunaisella älyautolla. Siellä oli mies, joka tuijotti autoani tai minua. en oikeastaan välittänyt, mutta halusin hänen harhautuvan vain hetkeksi, jotta voisin rynnätä vessaan täysin huomaamatta. irrotan turvavyöni, avaan auton oven ja toivon, että se riittäisi karkottamaan miehen pois. kuitenkin! vanha miesvirta tulee suoraan minua ja paskahousujani kohti, valtava hymy levittäytyneenä pulleille ruusuille kasvoilleen. yritän pysytellä häneen päin enkä paljasta huonoa pottailunäytettä takapuolellani, ja odottelen, että hän tulisi lähemmäksi. hän alkaa kysellä minulta perkeleen autostani, bensamäärästä, sähköominaisuuksista, kilometreistä, kaiuttimien koosta, kaikesta, mitä voi vain uneksia kysyä yhdestä autosta. vastaan hänelle kohteliaasti ja pysyn rauhallisena, kunnes kolmas kofeiinipurkaus lähestyy tuskallisen raivokkaasti. minulla ei ollut muuta vaihtoehtoa kuin yksinkertaisesti katkaista tämän mukavan herrasmiehen puhelu, sanoa "minun on mentävä" ja juosta kädet perseeni peittävinä vetäen entistä enemmän huomiota ulosteenäytteeseen, joka kulkee pitkin kevyimpien khakkini takapuolta.</w:t>
      </w:r>
    </w:p>
    <w:p>
      <w:r>
        <w:rPr>
          <w:b/>
        </w:rPr>
        <w:t xml:space="preserve">Tulos</w:t>
      </w:r>
    </w:p>
    <w:p>
      <w:r>
        <w:t xml:space="preserve">join pannullisen kahvia ja paskansin useita kertoja matkalla töihin.</w:t>
      </w:r>
    </w:p>
    <w:p>
      <w:r>
        <w:rPr>
          <w:b/>
        </w:rPr>
        <w:t xml:space="preserve">Esimerkki 7.5336</w:t>
      </w:r>
    </w:p>
    <w:p>
      <w:r>
        <w:t xml:space="preserve">Teksti: kuten monet tifut, tämä ei tapahtunut tänään, vaan 3 ja puoli vuotta sitten, kun olin 12-vuotias. tämä on mielestäni lähimpänä kuolemaa ja luultavasti pelottavin asia, joka minulle on tapahtunut. *also pls kertokaa tämä cyael.* Joka tapauksessa tarina alkaa siitä, että veljeni pelleilee kanssani ja lukitsee minut ulos käyttämällä kytkintä, joka estää oven avaamisen vaikka avaimella, joten minä ajattelin olevani fiksu ja hyppään aidan yli kohti takapuutarhaa takaovelle. kuitenkin aidan ja takapuutarhan välissä oli seinä ja vaja. en tiennyt silloin, mutta seinä ei ollut oikeasti seinä, vaan sementtikoriste, ja olen varma, että te nokkakolmio näette, mihin tämä johtaa. liukastelen seinän ja vajan välissä olevan raon läpi ja laitan sitten käteni seinään tueksi. **seinää ei ollut sementoitu alhaalta. ** alas putoaa koristeellinen sementtiseinä, joka oli noin kaksi metriä leveä ja viisi metriä korkea, päälleni, joka olin tuolloin nynny ja lyhyt 12-vuotias. tämä koristeellinen jättiläismäinen häkäblokki osuu suoraan kasvoihini, mustelmia ja viiltohaavoja nenäni yläpuolelle, ja sitten se osuu minua rintaan. Sitten minut työnnetään vajaan, jossa oli lasi-ikkuna, joka särkyi ja viilteli selkääni, hartioitani ja käsivarsia. minulla on edelleen syvät arvet käsivarsissani tästä. olin sitten jumissa 20 minuuttia, kädet epätoivoisesti työntämässä seinää ylöspäin ja estämässä seinää romahtamasta kylkiluideni päälle ja mahdollisesti tappamasta minua, samalla kun huusin keuhkoni ulos apua.Lopulta tätini, joka oli lapsenvahtina, kuuli minun huutavan apua ja näki minut puutarhassa veri kasvoillani, lasi käsivarsissani ja sementtiseinä hädin tuskin leijumassa rintakehäni yläpuolella. isäni ärsyyntyi siitä, että olin aiheuttanut kalliita sivullisia vahinkoja, ja paras ystäväni ajatteli, että liioittelin liikaa, ja loukkasi minua, kunnes seuraavana päivänä hän näki kaikki viillot kasvoissani ja käsivarsissani. toivottavasti pidit tästä tifusta, se on myös ensimmäinen reddit-julkaisuni, mutta olen lymyillyt vuosia. **"Ole lempeä minulle reddit.</w:t>
      </w:r>
    </w:p>
    <w:p>
      <w:r>
        <w:rPr>
          <w:b/>
        </w:rPr>
        <w:t xml:space="preserve">Tulos</w:t>
      </w:r>
    </w:p>
    <w:p>
      <w:r>
        <w:t xml:space="preserve">veti vahingossa sementtiseinän alas, sai osuman kasvoihin, rikkoi vajan ikkunan, jolloin lasinsiruja oli mukana , tädin piti työntää seinä pois rinnaltani.</w:t>
      </w:r>
    </w:p>
    <w:p>
      <w:r>
        <w:rPr>
          <w:b/>
        </w:rPr>
        <w:t xml:space="preserve">Esimerkki 7.5337</w:t>
      </w:r>
    </w:p>
    <w:p>
      <w:r>
        <w:t xml:space="preserve">Teksti: tifu nukkumalla pitkään. eilen illalla laitoin herätykseni kello 8:30, jotta voisin herätä ajoissa Seattleen lähtevälle lennolle, joka lähtee noin klo 10. Asun vain noin 15 minuutin päässä, ja olin tekemässä vain kilometrin lenkkiä, joten en todellakaan ollut huolissani siitä, että pääsisin lentokentälle erityisen aikaisin. herätykseni soi, katson puhelimeeni, ja googlen hälytys kertoo, että lentokone on myöhässä 50 minuuttia. hienoa! voin nukkua vähän enemmän.  Niinpä teenkin, nousen ylös kello 9.15, laitan television päälle muutamaksi minuutiksi, sitten katson taas puhelimeeni ja näen, että kone ei ole enää myöhässä. hyppään sängystä, pukeudun, ehdin syödä vain banaanin, hyppään pyörän selkään ja kiidän lentokentälle.  Kun pääsen perille, minun on tietysti vaikea löytää parkkipaikkaa, koska kaikki pyöräpaikat ovat varattuja, joten alan panikoida vielä enemmän. Lopulta löydän paikan, kävelen terminaaliin, en saa lippuani tulostettua kioskilla, joten minun on mentävä asiamiehen luo. hän sanoo, että ehdin vielä, jos juoksen, joten juoksen.  Kun pääsen portille, he ovat viimeisellä kutsulla, olen innoissani siitä, että olen päässyt perille, näytän boarding agentille lippuni ja nousen koneeseen. yllätyksekseni koneessa on vain 7 muuta ihmistä. otan paikkani, ja ennen oven sulkemista lentoemännät tarjoavat meille kolmelle turistiluokassa istuvalle istumapaikkaa ensimmäiseen luokkaan.  kun työnnämme taaksepäin, vatsani alkaa kramppailla, tajuan, etten pystynyt ottamaan normaalia aamukakkaani. kiemurtelen hieman tuolissa, yritän esittää, etten vain pysty tekemään oloani mukavaksi, ja toivon, että se vain menisi ohi.  tunnen pierun tulevan, joten kumarran kuin kurkottaisin istuimen taskuun ja päästän yhden ulos. valitettavasti sen mukana tuli myös vähän paskaa. joten istun vatsan kouristellessa istumassa vauvan vaipalle haisevassa paskassa, enkä voi tehdä asialle mitään, ennen kuin pääsemme pois maasta.  kapteeni tulee pa:n kautta ja kertoo meille, että olemme kolmantena jonossa ja meidän pitäisi nousta ilmaan noin 7 minuutin kuluttua. heittelen ja pyörin koko ajan, silmät vuotavat kivusta, haistan sen kauhean hajun, mukava nainen vieressäni huomaa sen ja kysyy, onko jokin hätänä.  Kerron vain, etten nukkunut hyvin ja selkääni sattui. Olemme nyt irti maasta ja odotan 10 000 jalan äänimerkkiä, joka ilmoittaa, että voin hypätä ylös.  Odotan kärsivällisesti, katson silmäni tuohon vessan oveen, kuulen äänimerkin, kurotan alas päästäkseni turvavyön irti, ja ennen kuin ehdin irrottaa sen, kaksi paikkaa edessäni istuva kaveri nousee ylös ja kävelee, melkein kuin ninja. kävelen reippaalla vauhdilla etuosaan ja kysyn lentoemännältä, voisinko käyttää matkustajakopin vessaa, koska tämä oli käytössä.  Hän vain hymyilee ja sanoo, että kyllä. juoksen takapenkille, vihdoin vessassa, helpotus iskee, ja ajattelen, että päiväni on hyvä. katson alas, ja tietysti se oli aika paha paskanjauhanta, alushousuni ovat juuri ja juuri peitossa. otan ne pois ja heitän ne roskakoriin, samalla kun lopetan kakkaamiseni. Kaikki on nyt valmista, nousen ylös, siivoan takapuoleni, vedän vessanpöntön, ja tajuan, että lehmänkakku, jonka juuri jätin, ei mennyt alas. Alan taas panikoida, koska he tietävät, että se olin minä, koska olin ainoa siellä takana.  kerään vessapaperia, liotan sen sairaaseen, heitän sen päälle yrittäen saada sen huuhtoutumaan, mutta se ei tietenkään tee mitään, vaan vain pörrää alas. lopulta luovutan, pesen käteni ja palaan istuimelleni. loppuosa lennosta oli tuottamatonta. Kun laskeuduin Seattleen, laskeuduin koneesta ja hyvästelin fa:t. Koska tämä oli vain maililenkki, olin vain 50 minuuttia Seattlessa, ja sitten lähdin takaisin kotiin. tietenkin samassa lentokoneessa, mutta ajattelin, että paluumatkalla se olisi täynnä, ja voisin piiloutua istuimelleni.  Kun olin nousemassa koneeseen, sama fa, joka sanoi, että voisin käyttää takavessoja, näkee minut ja sanoo: "Tervetuloa takaisin, ensi kerralla pyydä vain kulhojen puhdistusainetta." Koneessa oli vain yksi mies, joka sanoi, että voisin käyttää takavessoja." Minä tietysti ripustin pääni häpeissäni, istuin paikalleni ja nousin ylös vasta kun oli aika hiipiä ulos koneesta. heräsin myöhään, en pystynyt tekemään aamurutiinejani, melkein myöhästyin lennolta, paskansin housuihini koneessa, jätin massiivisen lehmänkakun vessanpönttöön, ja lentoemäntä haukkui minut siitä. edit: kohdat.</w:t>
      </w:r>
    </w:p>
    <w:p>
      <w:r>
        <w:rPr>
          <w:b/>
        </w:rPr>
        <w:t xml:space="preserve">Tulos</w:t>
      </w:r>
    </w:p>
    <w:p/>
    <w:p>
      <w:r>
        <w:rPr>
          <w:b/>
        </w:rPr>
        <w:t xml:space="preserve">Esimerkki 7.5338</w:t>
      </w:r>
    </w:p>
    <w:p>
      <w:r>
        <w:t xml:space="preserve">Teksti: pari asiaa olin mukana tässä, mutta en tehnyt sitä se oli pari minun hyviä ystäviä ja se tapahtui lähes 2 vuotta sitten, kun olimme seniorit lukiossa. vuoden lähes ohi meidän senioritis oli todella ottaa yli. olin ap psykologian kanssa suurin osa ystävistäni ja me kaikki läpäisi luokan, koska me olimme melko paljon varastaa kopio testejä (joka oli lähinnä meidän arvosana) ja löytää vastauksia lounaan aikana. joten olimme kaikki vain jäähdyttelyä luokassa eräänä päivänä ja meillä oli koulun kannettavat tietokoneet ulos tekemässä hw muiden luokkien kanssa tai vain ducking noin. Kaverini, joka on koulun priimus, päätti käyttää vanhaa temppua, jonka me kaikki tunsimme, ja vaihtaa koulun verkkosivujen url-osoitteen siihen kohtaan, jossa se kunnioittaa psykologian opettajaamme, ja muuttaa sen sanomaan, että hän on ilkeä ja rasisti (hän sanoi rasistiksi, koska koko lukuvuoden ajan hän sanoi vahingossa asioita, jotka vaikuttivat rasistisilta, esimerkiksi olin ainoa keski-itämainen kaveri koko luokallamme vuonna 2014, ja hän oletti nimeni olevan eduardo useita kertoja, ja hän kutsui ihmisiä aina stereotyyppisillä nimillä, jotka perustuivat heidän etniseen alkuperäänsä tai siihen, mitä hän luuli heidän etnisyytensä olevan. Joka tapauksessa nämä kaksi kaveria, jotka kaikki tiesivät olevan fiksuja mutta häiriköitä, päättivät, että olisi hauskaa näyttää opettajalle mitä "koulu" kirjoitti hänestä. aluksi hän oli järkyttynyt ja nauroi sille, mutta muutama minuutti kului ja hän alkoi itkeä ja muutama muu vanhempi opettaja kuuli tapahtuneesta ja saimme kaikki pitkän luennon tapahtuneesta. hauskinta oli kuitenkin se, että kaksi kaveriani, jotka vain näyttivät hänelle mitä koulu oli kirjoittanut, olivat ne, jotka saivat eniten paskaa.</w:t>
      </w:r>
    </w:p>
    <w:p>
      <w:r>
        <w:rPr>
          <w:b/>
        </w:rPr>
        <w:t xml:space="preserve">Tulos</w:t>
      </w:r>
    </w:p>
    <w:p>
      <w:r>
        <w:t xml:space="preserve">muutimme koulun verkkosivujen kuvauksen opettajastamme ja saimme hänet itkemään meidän nähden.</w:t>
      </w:r>
    </w:p>
    <w:p>
      <w:r>
        <w:rPr>
          <w:b/>
        </w:rPr>
        <w:t xml:space="preserve">Esimerkki 7.5339</w:t>
      </w:r>
    </w:p>
    <w:p>
      <w:r>
        <w:t xml:space="preserve">Teksti: muutamat ihmiset, jotka olivat lähettäneet postauksen tähän alaryhmään jokin aika sitten, halusivat kuulla toisen tarinan musiikkiosastosta [täällä](http://www.reddit.com/r/tifu/comments/1p5vk6/tifu_by_doing_a_weewee_behind_the_school_piano/) on ensimmäinen tarina koulupianon taakse kusemisesta. joten, ilman muuta, tässä on tarina siitä, kun sanoin, että musiikinopettajani aviomiehellä on ed. kuten aiemminkin, liitän mukaan taustatietoja:- musiikinopettajani oli mennyt naimisiin kesälomien aikana, ja tämä tapaus sattui noin marraskuussa. suunnilleen kusitapauksen aikaan. (tässä tarinassa vielä 10. luokalla)- kouluni opettajat vitsailevat paljon oppilaiden kanssa. opettaja kutsuu toista oppilasta joksikin loukkaavaksi ja me jatkamme siitä, se on luonnollista tässä koulussa. - tämä kyseinen opettaja on hyvin 'ylpeä itsestään', mutta joskus hänellä on hyvä päivä. **päivä**. sanotaan häntä neiti keltaiseksi. se oli kuukausi ennen *joululaulukonserttia*, ja koulumme järjesti aina jonkun typerän esityksen. vahvana ateistina en tykkää tehdä sitä, mutta teen sitä, koska rakastan musiikkia ja tuntuu tyhmältä olla tekemättä, ja lisäksi ystäväni tekevät sitä ja se on hauskaa. Tänä vuonna teemme mistelinoksaa ja viiniä. minulla on ystävä, kutsuttakoon häntä joeksi. minulla ja joella on outo huumorintaju, ja vitsailemme usein asioista tajuamatta, miten huono vitsi on. olemme varmasti menossa helvettiin. joe otti musiikin ylioppilaskirjoitukset syistä, joita en vieläkään ymmärrä. Hän inhoaa oppituntia eikä soita mitään instrumenttia. misteli &amp; viini -kurssilla hänellä oli luksusta soittaa munasätkijää. jopa neiti keltainen oli luopunut toivosta, ja hän on silti jotenkin kurssilla. joka tapauksessa sen sijaan, että hän olisi soittanut munasätkijää, hän vittuili rumpukepin kanssa ja löi sillä pöytiä vasten ärsyttääkseen opettajaa. hän sai tikun, ja neiti keltainen oli iloinen tästä ja nauroi. joe sanoi "neiti, en saa sitä ulos!!!", johon vastasin "et saa sitä *ei* ylöskaan, ethän joe?" nauroimme. se ei ollut kaikkein loukkaavin vitsi ikinä, se ei ollut edes loukkaava, mutta nauroimme. "dannii!" musiikinopettajani sanoi, mikä katkaisi naurun. vastasin viattomasti "mutta neiti, mistä tiesitte, että puhuimme *tästähän*?" saadakseni hänet näyttämään "pahalta". "se johtuu siitä, että hänen uudella miehellään on se. hahahahahaha!!!" huudahdin joelle. hieno juttu.. se oli tosi hauskaa, 'ryhmä', jossa hengailen (meitä on neljä), nauroi kaikki. muu luokka joko nauroi tai vaikeni järkyttyneenä siitä, mitä hän sanoi. minä sanoin hiljaa, mutta tarpeeksi kovaa, "joo". "dannii!" neiti keltainen huusi taas. *voi paska*. sen näki, kun hän ei ollut iloinen... ja hän ei todellakaan ollut iloinen. "Menkää te molemmat pojat neiti punaisen luo* ja kertokaa hänelle, mitä sanoitte!" (hei, se rimmaa..) *kutsutaan toista musiikinopettajaa neiti Rediksi. minä jatkan kitaran soittamista, ja Joe menee tapaamaan neiti Rediä. kaikki on hyvin, kunnes neiti Red tulee ovesta sisään ja pyytää tapaamaan minua. *tupla paska* nyt minä ja miss red tulemme aika hyvin toimeen, sillä hän pitää minua erittäin hyvänä kitaristina ja kutsuu usein minua ja toista 'kitaristikaveriani' (joka on 'ryhmässä') a*-oppilaiksi. mutta tällä kertaa tiesin, että olin mokannut. hän vei minut ulos ja siellä oli joe. hän seisoi siinä ilme naamallaan, joka näytti siltä kuin hänellä olisi ummetus, mutta hän yritti selvästi olla purskahtamatta nauruun. minun piti toistaa koko tarina miss redille. hän ei ollut tyytyväinen. hän antoi meille 'kaksinkertaisen punaisen kortin'. Tämä tarkoitti, että saimme välittömästi slt:n (vanhempi johtoryhmä - periaatteessa rehtori ja muut koulun korkeassa asemassa olevat ihmiset) jälki-istuntoa. meidän oli mentävä draamaopettajan luo ja kerrottava hänelle, mitä olimme tehneet ja että olimme saaneet tuplapunaisen. hän nauroi. paljon. hän sanoi: "no, teidän täytyy silti jäädä jälki-istuntoon, mutta teidän ei tarvitse jäädä slt-istuntoon. kunhan se ei vain -naurua- tapahdu uudestaan." neiti keltainen oli iloinen, koska hän ei pidä meistä. neiti punainen sanoi, että hän teki sen vain siksi, että se oli "oikea" teko, mutta piti sitä silti hieman hauskana.</w:t>
      </w:r>
    </w:p>
    <w:p>
      <w:r>
        <w:rPr>
          <w:b/>
        </w:rPr>
        <w:t xml:space="preserve">Tulos</w:t>
      </w:r>
    </w:p>
    <w:p>
      <w:r>
        <w:t xml:space="preserve">sanoi, että musiikinopettajani miehellä on erektiohäiriö ja hän sai siitä jälki-istuntoa.</w:t>
      </w:r>
    </w:p>
    <w:p>
      <w:r>
        <w:rPr>
          <w:b/>
        </w:rPr>
        <w:t xml:space="preserve">Esimerkki 7.5340</w:t>
      </w:r>
    </w:p>
    <w:p>
      <w:r>
        <w:t xml:space="preserve">Teksti: istuin tänään työkokouksessa, jossa olen usein ainoa nainen miehiä täynnä olevassa huoneessa. kokouksen alkamisesta oli kulunut jo melkein kaksi tuntia, ja aloin olla nälkäinen ja levoton. joten tein sen, mitä teen refleksinomaisesti, kun minua alkaa hermostuttaa - otin puhelimeni esiin. Piilotin sen tavallaan useimmilta miehiltä kokouspöydässä (erityisesti pomoltani, joka istui vastapäätä minua) kannettavan tietokoneeni näytön avulla, mutta välittömästi oikealla ja vasemmalla puolellani istuvat ihmiset näkivät puhelimeni selvästi. pyyhkäisy, salasana, tissit. alaston perseeni kylpyammeessa, joka vei koko puhelimen ruudun. olin lähettänyt seksiviestin jollekulle aiemmin ja sammuttanut puhelimeni varmaan kesken kuvan lähettämisen. Kuulin oikealla puolellani istuvan kaverin (osastoni esimieskollega) haukkovan henkeään, ja minä käytännössä heitin puhelimeni huoneen poikki hapuillessani painaakseni sitä vitun nappia (joka on ilmeisesti paljon pienempi, kun sitä todella, todella pitää painaa), jotta se palaisi aloitusnäyttöön. tuntui tuntikausilta, kun sain puhelimen vihdoin sammutettua, laitoin sen takaisin käsilaukkuuni ja istuin siinä hengästyneenä kuin olisin juossut 5 kilometrin juoksulenkin loppuun. Sydämeni hakkasi kovaa, ja naamani paloi kuin paskiainen. en tiennyt, mitä tehdä, joten istuin vain tuijottamassa suoraan eteenpäin kokouksen loppuun, joka kesti vielä tunnin. sitten kokous päättyi ja muistin, että olin hänen kyytinsä kotiin. asteikolla 1 - kävelin sisään vanhempieni ja isoäitini kimppakivaan, sanoisin, että nuo 27 minuuttia autossani olivat ehdottomasti 11:nneksi. edit: http://imgur.com/fvhcsci.</w:t>
      </w:r>
    </w:p>
    <w:p>
      <w:r>
        <w:rPr>
          <w:b/>
        </w:rPr>
        <w:t xml:space="preserve">Tulos</w:t>
      </w:r>
    </w:p>
    <w:p>
      <w:r>
        <w:t xml:space="preserve">älä tekstaa töissä.</w:t>
      </w:r>
    </w:p>
    <w:p>
      <w:r>
        <w:rPr>
          <w:b/>
        </w:rPr>
        <w:t xml:space="preserve">Esimerkki 7.5341</w:t>
      </w:r>
    </w:p>
    <w:p>
      <w:r>
        <w:t xml:space="preserve">Teksti: tifu olin syömässä jalapeño cheddar doritoja ja silmääni alkoi kutittaa, joten hieroin sitä. au. edit:</w:t>
      </w:r>
    </w:p>
    <w:p>
      <w:r>
        <w:rPr>
          <w:b/>
        </w:rPr>
        <w:t xml:space="preserve">Tulos</w:t>
      </w:r>
    </w:p>
    <w:p>
      <w:r>
        <w:t xml:space="preserve">jalapeñope</w:t>
      </w:r>
    </w:p>
    <w:p>
      <w:r>
        <w:rPr>
          <w:b/>
        </w:rPr>
        <w:t xml:space="preserve">Esimerkki 7.5342</w:t>
      </w:r>
    </w:p>
    <w:p>
      <w:r>
        <w:t xml:space="preserve">Teksti: tämä ei siis tapahtunut tänään, mutta se on silti yhtä tuoreessa muistissa. tapahtumapaikka oli myöhään illalla lokakuun lopussa. olin keskellä Watchmenin mässäilyä, kolmannen jakson aikana, kun poikaystäväni kysyi, haluaisinko harjoitella asentoani miekkaa käyttäessäni. Hän ja minä olemme todella kiinnostuneita ruokailuvälineistä ja aseista sekä kamppailulajeista (hän enemmän kuin minä), ja tietysti suostuin, koska yritän jatkuvasti parantaa taitojani. No, puen jalkaani vanhat varvassandaalit, koska olen liian laiska laittaakseni juoksu- tai työkengät jalkaan. Otan siis miekkani, jonka terän pituus on noin 2,5 jalkaa, paksuus 3/8 tuumaa, leveys noin 2 tuumaa ja leveys 3 tuumaa kärjen lähellä, liitän kuvia. Kävelen takapihallemme keskikokoisen puun luo, josta puuttuu viiltoja ja palasia, ja otan asentoa, jonka koen sopivaksi. Aloitan viiltelyn ylös ja alas kuuntelematta, mitä poikaystäväni kieltää minua tekemästä. Otan yhden ison heilautuksen alaspäin, en osu puuhun kokonaan ja tunnen lievää mutta terävää kipua oikean isovarpaani kärjessä. Vedän miekan heti pois ja pudotan sen, koska ajattelen, että minulla saattaa olla haava, joka on katsottava. ontun pois, ja kun pääsen takakuistille, kenkäni tuntuu melko märältä, vaikka en huomannut sitä silloin. Se sattuu kuin helvetin karhunloukku, ja tässä vaiheessa olen aivan sekaisin. poikaystäväni juoksuttaa vettä sen päälle, roiskii siihen peroksidia ja kantaa minut taloon ja autoon, jotta pääsen sairaalaan. kävi ilmi, että sekä viilsin että halkaisin luuni, ja heidän piti poistaa iso osa kynsistä vain tikkejä varten. se oli siis helvetin miellyttävää. onneksi onnistuin nappaamaan muutaman kuvan, juuri tätä tilannetta varten, jossa saan näyttää ja kertoa! sword: http://m.imgur.com/o248fvktoe: http://m.imgur.com/b39hmhwhttp://m.imgur.com/mlntygehttp://m.imgur.com/nujadb1http://m.imgur.com/nt8fu4xtoe now: http://m.imgur.com/i6tutqr</w:t>
      </w:r>
    </w:p>
    <w:p>
      <w:r>
        <w:rPr>
          <w:b/>
        </w:rPr>
        <w:t xml:space="preserve">Tulos</w:t>
      </w:r>
    </w:p>
    <w:p>
      <w:r>
        <w:t xml:space="preserve">älä harjoittele typerää asentoa heiluttaessasi miekkaa pimeässä pelkät varvastossut jalassa.</w:t>
      </w:r>
    </w:p>
    <w:p>
      <w:r>
        <w:rPr>
          <w:b/>
        </w:rPr>
        <w:t xml:space="preserve">Esimerkki 7.5343</w:t>
      </w:r>
    </w:p>
    <w:p>
      <w:r>
        <w:t xml:space="preserve">Teksti: tämä tapahtui tänään noin klo 330... poikaystäväni on lomalla ja olen illallisella hänen äitinsä kanssa. sanotaan häntä "Saraksi". kerron hänelle, että koska "Fred" ei tule kotiin tänä iltana, menen baariin vanhan opiskelukämppikseni kanssa. hän käskee minun olla varovainen, blaa blaa blaa blaa, olen 26... joten valitsemani baari ei hyväksynyt henkilöllisyystodistustani, minkä vuoksi menimme tien varrella sijaitsevaan klubiin. osoittautuu paljon paremmaksi ja yksi suosikkibändini paikallisista yhtyeistä soittaa! yö menee loistavasti! baarit täällä länsi-ny:ssä sulkeutuvat neljältä aamulla, mutta me olemme "vastuullisia", joten lähdemme kolmelta aamulla. menen "fredin" asunnolle, koska minun täytyy ulkoiluttaa koiraa aamulla. menen siis portaat ylös, avaan oven, murran sinetin ja päätän, etten ole väsynyt, vaan otan sikarin ulkona. vuokraisäntä vaihtoi ulkoportaiden kaiteet lokakuussa, koska viimevuotinen "lumisade" rikkoi yksittäiset kaiteet... oikeastaan poikaystäväni teki sen, mutta pysyimme siinä tarinassa.... joten aloin kävellä kolmea tyhmää portaikkoa ylös kaidetta vastapäätä ja menetin tasapainoni. se oli kuin se reissu, jossa henkilö juoksee koko ajan saadakseen tasapainonsa takaisin... tein niin, juoksin portaiden toiselle puolelle ja tuhosin koko kirotun kaiteen. putoan takamukselleni ja kyljelleni ylimmältä portaalta ja "Saran" uusi auto "hänen vauvansa" ja sen erikoismaalaus oli parkkeerattu juuri sinne... herään klo 730 aamulla ulkoiluttamaan koiraa ja "Sara" kehuu minua siitä, että olin juonut vain kolme drinkkiä ja ollut niin vastuuntuntoinen ja kaikkea muuta paskaa.  hän jatkaa noin 5 minuuttia, kun keskeytän hänet... ja sanon: "siis join oikeasti vain 3 drinkkiä, mutta ilmeisesti meidän ei pitäisi nojata kaiteisiin ulkona." hänen silmänsä laajenevat ja hän menee ulos... kaide ei vain hajonnut kahtia, vaan hänen kaunis maalipintansa on naarmuuntunut... joten naurahdan ja sanon: "jee wd40:n takia" hehehe... tässä on karmaa siitä, etten halunnut ostaa hänelle mitään joululahjaksi :'(</w:t>
      </w:r>
    </w:p>
    <w:p>
      <w:r>
        <w:rPr>
          <w:b/>
        </w:rPr>
        <w:t xml:space="preserve">Tulos</w:t>
      </w:r>
    </w:p>
    <w:p>
      <w:r>
        <w:t xml:space="preserve">olin kömpelö ja putosin poikaystäväni vastikään vaihdettuun portaiden kaiteeseen, rikkoen sen, ja se naarmuuntui hänen äitinsä räätälöityyn maalaukseen hänen autossaan... ja tein toisen typerän kännisen jutun sen jälkeen, kun olin yrittänyt juoda, mitä luulin juovani vastuullisesti...</w:t>
      </w:r>
    </w:p>
    <w:p>
      <w:r>
        <w:rPr>
          <w:b/>
        </w:rPr>
        <w:t xml:space="preserve">Esimerkki 7.5344</w:t>
      </w:r>
    </w:p>
    <w:p>
      <w:r>
        <w:t xml:space="preserve">Teksti: tämä tapahtui muutama tunti sitten, mutta koska täällä on jo keskiyö, se ei teknisesti tapahtunut tänään. joka tapauksessa. pesukoneemme tyhjenee lavuaariin, joka tyhjenee septiseen viemäriin ejektoripumpun avulla, koska kellari on septisen tason alapuolella. olin hieman tarkkaamaton (kyllä ja laiska) enkä pitänyt kirjaa siitä, oliko lavuaarin suodatin vaihdettava. Lisäksi pesukoneen tyhjennysputki nousi hitaasti korkeammalle kuin sen olisi pitänyt. nämä kaksi asiaa yhdistettynä hitaasti vuotavaan pumppuun tulvivat puolet kellarista. se oli useimmilla alueilla useita millimetrejä syvällä, mutta sain siivottua sotkun pienellä imurilla, vanhoilla pyyhkeillä ja kasoittain paperipyyhkeitä.Vaimoni auttoi alkusiivouksessa, mutta minä hoidin roskien siirtämisen niiden alle kuivumaan. en pääse pesukoneen ja kuivausrummun enkä ikean kaapin alle, joten toivon, ettei meille tule hometta, mutta minulla on ilmankuivain käynnissä.Valoisaa on se, että vaimoni säilyttää suurimmaksi osaksi kaikkea muovisäiliöissä, koska hän kasvoi talossa, jossa kellari tulvi, yleensä kun sähköt menivät poikki, mikä aiheutti tulvan ulos pumppaamosta. Lisäksi pumppaamomme on suljettu radoninpoistojärjestelmäämme varten, joten se ei voi pumpata kellaria, jos se tulvii.</w:t>
      </w:r>
    </w:p>
    <w:p>
      <w:r>
        <w:rPr>
          <w:b/>
        </w:rPr>
        <w:t xml:space="preserve">Tulos</w:t>
      </w:r>
    </w:p>
    <w:p>
      <w:r>
        <w:t xml:space="preserve">Älä ole laiska kusipää, niin kellarisi ei ehkä tulvi...</w:t>
      </w:r>
    </w:p>
    <w:p>
      <w:r>
        <w:rPr>
          <w:b/>
        </w:rPr>
        <w:t xml:space="preserve">Esimerkki 7.5345</w:t>
      </w:r>
    </w:p>
    <w:p>
      <w:r>
        <w:t xml:space="preserve">Teksti: kuten tavallista tässä subreddit, tämä ei tapahtunut tänään, vaan pikemminkin pari vuotta sitten, kun olin vielä lukiossa. niin, minun teini-iässä, vartuin New Mexico ja jos on yksi asia tietää, että valtio se kuolee kuumuus on lähes elämäntapa siellä. lämpötilat keskimäärin melko tappava kesällä, mutta jos asut yhdessä paikassa tarpeeksi kauan, voit tottua oikeastaan mihin tahansa. Olin silloin laiha kaveri, en koskaan treenannut, ja ainoa liikunta, jota oikeastaan harrastin, oli sydänliikuntaa. eli olin tottunut kunnon hikoiluun, eikä minulla ollut koskaan ongelmia sen kanssa, miltä se sai minut haisemaan. no, kai se sitten haisi. olin töissä big 5:ssä, joka on tavarataloketju, periaatteessa Dick's sporting goods, kenkäkauppiaana. koska olin nuori ja halpa, minulla ei ollut autoa. joten koko lukioaikani kävelin kaikkialle ongelmitta. ja tein sen töihin, ammattimaisessa ja hyvin hengittämättömässä asussa. töissä minulle sanottiin, että olin hyvin ystävällinen, hyppäsi myyntiä melko merkittävästi itse kenkien takia( tykkäsin vakuuttaa ihmisiä ostamaan asioita, en tiedä miksi. jännitystä? ), ja olin kaiken kaikkiaan melko hyvä työntekijä, tai ainakin niin minulle sanottiin joiltakin työtovereiltani ja esimiehiltäni. kävelen siis eräänä päivänä töihin, ja on paahtava keli. se ei minua haittaa, ja astun mustassa asussani sisään big 5:n ovesta kuin kuningas valtakunnassaan. leijun ympäriinsä paremman puolen päivää, kunnes lounastauollani kuulen kuulutuksen pa-järjestelmästä."voisiko työntekijä (Allenxander) ilmoittautua johtajan toimistoon." melkein tukehdun voileipääni kuin amatööri brazzarsin koe-esiintymisessä. miksi he soittavat minulle? mitä helvettiä olen tehnyt? ajattelen liioittelevani ja rauhoitun, muistan hyvän maineeni ja kävelen sisään rennolla käytöksellä. toimistossa yksi kaverini, jota kutsumme Geraltiksi, jotta saamme korostettua, miten siisti hän oli, istuu johtajan paikalla. kysyn, mitä kuuluu, ja minuutin kiusallisen hölkkäilyn jälkeen kaveri vain sanoo: "minun ei ole koskaan ennen tarvinnut kysyä tätä keneltäkään, mies... käytkö usein suihkussa?" sanon täysin hämmentyneenä näin kiusallisesta kysymyksestä, että aina ennen töitä, paitsi jos saatan myöhästyä, jotta voin olla ajoissa. hän jatkaa kertomalla, kuinka kaikki muut työntekijät ovat tulleet valittamaan, että haisen kuin elävä kuolema, enkä minä ollut yhtään viisaampi. paska vain tyhjensi kaiken egoni ja lähdin sanomalla, että kävelen töihin, joten en varmaankaan ajatellut asiaa. huomaan, että tämä on todellinen ongelma, jonka kaikki perheessäni ja sosiaalisissa ryhmissäni ovat huomanneet jossakin vaiheessa, mutta eivät ole koskaan pitäneet vettä suussaan, koska pitävät minusta niin paljon. otin partaveitsen kuoppiini enkä ole koskaan elämässäni haissut paremmalta. edit: tajuan pilkun voiman. anna anteeksi, reddit. edit #2: okei, reddit, tämä tapahtui vuosia sitten. arvostan hoitoneuvoja, mutta tämä vain toimi murrosiän kiroamalle lapselle, joka olin silloin.</w:t>
      </w:r>
    </w:p>
    <w:p>
      <w:r>
        <w:rPr>
          <w:b/>
        </w:rPr>
        <w:t xml:space="preserve">Tulos</w:t>
      </w:r>
    </w:p>
    <w:p>
      <w:r>
        <w:t xml:space="preserve">älkää koskaan pelätkö manscapea, lapset.</w:t>
      </w:r>
    </w:p>
    <w:p>
      <w:r>
        <w:rPr>
          <w:b/>
        </w:rPr>
        <w:t xml:space="preserve">Esimerkki 7.5346</w:t>
      </w:r>
    </w:p>
    <w:p>
      <w:r>
        <w:t xml:space="preserve">Teksti: tyttöystävälläni on siis kämppis, joka on nukkunut hänen sohvallaan viimeiset puoli vuotta. hän on yleensä kotona, kun me olemme, joten sohvaseksi ei yleensä tule kysymykseen. olimme matkalla sänkyyn, minä kävelin hänen perässään, kun himo valtasi minut. pyöräytin hänet ympäri ja painoin seinää vasten. asiat kävivät nopeasti kuumiksi ja raskaiksi, kun tajusimme...meillä ei ole paikkaa, jossa voisimme tehdä teon. hänen 4-vuotias tyttärensä nukkui nopeasti tyttöystäväni sängyssä, hänen tyttärensä sänky on aivan liian pieni (tyttöystävä on melkein 180 cm, minä olen juuri ja juuri 180 cm, sängyn pituus on ehkä 180 cm), ja hänen talossaan on vanhat parkettilattiat (en kaipaa sirpaleita). joten... sohva se on. riisuudumme ja aloitamme show'n. ja sanon show'n, koska hänen kämppiksensä koira on häkissään suoraan sohvan vieressä. tajusimme tämän vasta, kun toiminta oli jo alkanut, ja saimme sen kiinni siitä, kun se vinkui ja tuijotti meitä, kun nussimme. tehtiin puoliperseellisiä yrityksiä heittää takkeja/puseroita sohvalta häkin päälle, mutta lopulta ne epäonnistuivat, ja ne putosivat häkin ympärille. kaikki tuntui upealta, ja olin alkanut päästä lähelle, joten hidastin vauhtia varmistaakseni, että hän pääsee pois ensin, ja pidentääkseni hauskanpitoa. Hidastaessani tajusin, että polveni oli liukunut takapuolen tyynyjen taakse ja sohvan väliin, jossa sohvan runko hieroi voimakkaasti polveani raa'asti. hän oli nyt tulossa lähelle, ja ajattelin, etten halunnut sotkea rytmiä (ja ärsyttävä hankautuminen auttaisi minua pidättelemään), joten aioin antaa hänen päästä ensin pois, ennen kuin muuttaisin asentoa. suuri hetki rakentuu, hän vetää minut lähelle suudellakseen häntä. Nostaessani päätäni ja katsoessani alas kaunista tyttöystävääni, näen hänen katsovan häkkiä kohti. sitten hän tuo katseensa takaisin minuun, täydellinen inhon ilme kasvoillaan. "Voi luoja... hän juuri paskansi!" vilkaisen häkkiä kohti ja näen koiran, persereikä häkkiä vasten painettuna, paskovan huurteisen johdonmukaisen paskan ulos häkistä ja aiemmin mainituille villapaidoille ja takkeille. päästän turhautuneen, "jumalauta", mutta jatkoin pumppaamista....toivoen pelastavani hetken. samoihin aikoihin sitten näin pedon syövän omaa ulostettaan häkin reikien läpi. hetki kuollut. lopetimme sen ja aloimme pukea vaatteitamme takaisin päällemme molemminpuolisessa pettymyksessä ja inhossa. suunnilleen siinä vaiheessa, kun housut tulivat takaisin jalkaan, haju oli muuttunut niin iljettäväksi, että olimme molemmat oksentamassa (työskentelen mielisairaalassa, olen nähnyt kauhistuttavia asioita ja pidän itseäni melko vahvan vatsan omaavana). istuimme ulkona, poltimme hiljaa savukkeita kylmässä ja pelkäsimme paluuta kaasukammioon, joka oli hänen olohuoneensa. koko ajan olimme huolissamme hänen kämppiksensä tulosta kotiin... tuskin tiesimme, että sen lopettaisi jotain paljon pahempaa. edit: pahoittelen kappaleiden väliä. korjasin sen. edit #2: jotta asia olisi selvä, koira vinkuu taukoamatta. Riippumatta sen rakon kapasiteetista. ennen tätä tarinaa olimme juuri viettäneet 20 minuuttia ulkona yrittäen saada sitä pissaamaan ja kakkaamaan. koira ei tehnyt mitään, mutta pissasi tuskin. sitten tulimme sisälle, laitoimme sen häkkiin, ja tämä ihana tarina alkoi. tämä koira ei ole aina häkissä, vain silloin kun sen omistaja ei ole kotona... koska se paskantaa lattioille, jos se pääsee vapaasti liikkumaan ilman omistajansa valvontaa.</w:t>
      </w:r>
    </w:p>
    <w:p>
      <w:r>
        <w:rPr>
          <w:b/>
        </w:rPr>
        <w:t xml:space="preserve">Tulos</w:t>
      </w:r>
    </w:p>
    <w:p>
      <w:r>
        <w:t xml:space="preserve">ei ole paikkaa missä harrastaa seksiä, mutta tahto on vahva. sohvaseksi on syvältä, koira paskoi itseensä, söi sen sitten ja pilasi kaiken.</w:t>
      </w:r>
    </w:p>
    <w:p>
      <w:r>
        <w:rPr>
          <w:b/>
        </w:rPr>
        <w:t xml:space="preserve">Esimerkki 7.5347</w:t>
      </w:r>
    </w:p>
    <w:p>
      <w:r>
        <w:t xml:space="preserve">Teksti: kuten tavallista, tämä ei ollut tänään, juuri joulun jälkeen pari ystävää ja minä päätimme lähteä pienelle road tripille ja päädyimme majoittumaan isovanhempieni taloon. he asuvat kotona, joten perhe käyttää taloa, kun he haluavat käydä vierailulla. joka tapauksessa menin kylpyhuoneeseen ja kävin loistavasti paskantamassa. kun kauhukseni huomasin, että siellä ei ollut vessapaperia. heillä oli kuitenkin bidee.  Tässä kohtaa ongelma onkin, en ollut koskaan ennen käyttänyt sellaista. hanoja oli kaksi, joten käänsin molempia tasaisesti, kunnes vesi näytti olevan tarpeeksi voimakasta puhdistaakseni takamukseni. tässä kohtaa mokasin, kävi ilmi, että kylmä vesi ei oikeasti toiminut ja päädyin kyykkimään kiehuvan vesipumpun päälle, joka löi suoraan peräsuoleeni. ystäväni kuulivat huutoni kolmesta kerroksesta alaspäin. vessapaperi loppui, sain laava-peräruiskeen.</w:t>
      </w:r>
    </w:p>
    <w:p>
      <w:r>
        <w:rPr>
          <w:b/>
        </w:rPr>
        <w:t xml:space="preserve">Tulos</w:t>
      </w:r>
    </w:p>
    <w:p/>
    <w:p>
      <w:r>
        <w:rPr>
          <w:b/>
        </w:rPr>
        <w:t xml:space="preserve">Esimerkki 7.5348</w:t>
      </w:r>
    </w:p>
    <w:p>
      <w:r>
        <w:t xml:space="preserve">Teksti: joten vuoden vanha suklaalabrani näki oravan pihalla. asun maalla, joten minulla ei ole aitaa ja hyvin suuri piha. en halunnut sen juoksevan naapureiden luo tai tielle, joten laitoin sille kahdeksanjalkaisen hihnan ja avasin oven. se ryntäsi pihan poikki täydellä vauhdilla. sen vauhti yllätti minut jostain syystä, ja minä kaaduin. se raahasi minua kovaa, kuivaa maata pitkin, kunnes talutushihna lopulta katkesi ja se karkasi tietä pitkin naapurin talolle. tällä hetkellä minulla on mahdollisesti murtunut ranne. menen huomenna lääkäriin varmistamaan asian.</w:t>
      </w:r>
    </w:p>
    <w:p>
      <w:r>
        <w:rPr>
          <w:b/>
        </w:rPr>
        <w:t xml:space="preserve">Tulos</w:t>
      </w:r>
    </w:p>
    <w:p>
      <w:r>
        <w:t xml:space="preserve">koira näki oravan, kun se oli hihnassa, ja raahasi minua pitkin maata ja mahdollisesti mursi ranteeni.</w:t>
      </w:r>
    </w:p>
    <w:p>
      <w:r>
        <w:rPr>
          <w:b/>
        </w:rPr>
        <w:t xml:space="preserve">Esimerkki 7.5349</w:t>
      </w:r>
    </w:p>
    <w:p>
      <w:r>
        <w:t xml:space="preserve">Teksti: Minulla oli eilen kivesten kiertymä ja se oli toiseksi pahin kipu, jonka olen koskaan kokenut elämässäni. tuolloin mikään ei ollut verrattavissa siihen. minut leikattiin ja lääkäri kielsi kaikenlaista liikuntaa. minun oli periaatteessa pakko olla sohvalla, tietokoneen ääressä tai sängyssä koko päivän. nousin ylös hakemaan tilaamaani pizzaa ja kun istuin takaisin alas, tiputin puhelimeni jo valmiiksi kipeiden, äskettäin ommeltujen ja kivespussiin kiinnitettyjen kivesten päälle. onnistuin tekemään uuden henkilökohtaisen kipuennätyksen. tuntui kuin minua olisi potkaissut palleille vitun Chuck norris. olen normaalisti hyvin sietokykyinen kivun suhteen, mutta aloin oikeasti itkeä. sitä kesti noin puoli tuntia, mutta otin kipulääkettä ja voin nyt paremmin. minulla on myös erittäin luja ote puhelimesta tätä kirjoittaessani. p.s.: pyydän anteeksi paskamaista kielioppia, sillä olen 14-vuotias, hieman sekaisin kipulääkkeistä ja uupunut.</w:t>
      </w:r>
    </w:p>
    <w:p>
      <w:r>
        <w:rPr>
          <w:b/>
        </w:rPr>
        <w:t xml:space="preserve">Tulos</w:t>
      </w:r>
    </w:p>
    <w:p>
      <w:r>
        <w:t xml:space="preserve">pudotti puhelimen äskettäin leikattujen kivesten päälle.</w:t>
      </w:r>
    </w:p>
    <w:p>
      <w:r>
        <w:rPr>
          <w:b/>
        </w:rPr>
        <w:t xml:space="preserve">Esimerkki 7.5350</w:t>
      </w:r>
    </w:p>
    <w:p>
      <w:r>
        <w:t xml:space="preserve">Teksti: hieman taustaa, minulla on lähes krooninen nenän tukkeutuminen, puhun siitä, että nenääni ei tule tai mene yhtään ilmaa, ja se tapahtuu yleensä yöllä, kun yritän nukkua. otan yleensä otrivin-nenäsuihketta, joka auttaa siihen, tai muuten herään 5 minuutin välein haukkomaan ilmaa.nyt eilen minulla oli taas tukossa nenä. kurottauduin suihkepulloni luo ja löysin sen tyhjänä. Puhalsin nenääni, kävin kuumassa suihkussa ja yritin mennä nukkumaan, mutta se, etten saanut henkeä, haittasi suuresti lepoa. olin liian laiska hakemaan uutta pulloa apteekista, joten luin vähän netistä ja löysin, että suolainen vesi voi auttaa tukkoisuuteen. nyt resepti, jota useimmat ihmiset käyttävät, vaati 250 ml vettä ja 1/2 teelusikallista suolaa. käytin pientä noin 40ml:n pulloa ja sekoitin siihen 3 ruokalusikallista suolaa. ravistin sitä ja kaadoin valtavan määrän suoraan poskionteloihini. tunsin heti äärimmäisen kivuliaan polttavan tunteen nenässä, kurkussa ja poskionteloissa, ennen kuin aloin pyöriä lattialla huutaen, ja silmistä, nenästä, suusta ja jopa helvetin korvista tuli niin paljon kyyneleitä, verta, räkää ja sylkeä. Äitini tuli sisään tähän aikaan ja näki minut huutamassa kivusta verestävät silmät ja räjähtävän nenän vuotamisen ja alkoi sekoilla, koska luuli, että minulla oli jokin sairaus tai jotain, ja minun täytyi vakuutella häntä 20 minuuttia, ettei hän veisi minua sairaalaan, kun pyörin ympäriinsä sietämättömässä kivussa.</w:t>
      </w:r>
    </w:p>
    <w:p>
      <w:r>
        <w:rPr>
          <w:b/>
        </w:rPr>
        <w:t xml:space="preserve">Tulos</w:t>
      </w:r>
    </w:p>
    <w:p>
      <w:r>
        <w:t xml:space="preserve">kaadoin erittäin suolaista vettä nenääni, kasvoni räjähtivät ja äitini luuli, että minulla oli syöpä.</w:t>
      </w:r>
    </w:p>
    <w:p>
      <w:r>
        <w:rPr>
          <w:b/>
        </w:rPr>
        <w:t xml:space="preserve">Esimerkki 7.5351</w:t>
      </w:r>
    </w:p>
    <w:p>
      <w:r>
        <w:t xml:space="preserve">Teksti: niin, tämä vittu alkoi noin 2 tuntia sitten, mutta se on ollut tekeillä jo vuosia.taustatietoa: tapasin tämän tytön valtion ulkopuolelta (kutsukaamme häntä Alexa) tässä puolueessa minun asunnossani noin 4-5 vuotta sitten. päädyimme lyömällä se pois, mutta en koskaan tehnyt mitään hänen kanssaan, koska päädyin selville, hän oli vain 15 tuolloin (olin 21). pidimme yhteyttä on-ja-off, ja olisi roikkua aina kun hän tuli takaisin kaupunkiin, mutta en koskaan saanut todellista tilaisuutta koukku ylös hänen kanssaan. Siitä pääsemmekin eiliseen/päiväiseen. eilen Alexa soitti minulle ja sanoi olevansa takaisin kaupungissa ja haluavansa hengailla. ilmeisesti hän riitaantui äitinsä kanssa (joka asuu täällä alhaalla) eikä halunnut enää asua äitinsä luona, joten hän kysyi, voisiko hän asua luonani pari päivää, mikä ei ollut minulle lainkaan ongelma. joten kun hengailimme eilen illalla, päädyimme tapaamaan yhtä ystävistäni, Troya. Me kolme jäähdyteltiin, juotiin olutta ja puhuttiin satunnaisista jutuista pari tuntia. Alexa ja minä palasimme lopulta asunnolleni, mutta emme harrastaneet seksiä. tästä päästäänkin siihen, mikä on vittuilua. Alexa nukkui viime yönä sängyssäni kanssani, mutta minulla on tänään töitä, joten annoin hänen jäädä sisälle, kun minä menin töihin. Noin tunti lähtöni jälkeen Troy soitti minulle facebookissa ja kysyi, olinko saanut sen. Sitten puhuimme pitkään siitä, kuinka hän kuulostaa siltä, että hän todella haluaisi d:n ja kuinka minun täytyy olla d, jota hän tarvitsee, tiedäthän, tyypillistä miesten puhetta. Päädyin lähettämään viestiä pitkäaikaiselle yhteiselle ystävällemme jaredille (joka on tällä hetkellä toisella puolella maapalloa) ja kertomaan hänelle, että Alexa on tällä hetkellä sängyssäni ja kuinka kovasti haluan naida häntä, periaatteesta, jos ei muuta. sanottuani kaiken tämän paskan troylle ja jaredille, tajusin, että Alexa nukkuu tällä hetkellä sängyssäni. aivan tietokoneeni edessä. jossa on facebook auki. ja pitää pientä ääntä joka kerta, kun saan viestin, joita olen saanut edellisen tunnin aikana paljon, ja useimmat niistä käsittelevät juuri sitä, mitä haluaisin tehdä tämän tytön kanssa. joten sekoan hieman ja lähetän Troylle tekstiviestin, jossa kerron hänelle oivalluksestani. sitten saan nerokkaan idean käskeä häntä lähettämään minulle facebook-viestin, jossa hän kehuu seksuaalista kykyäni ja/tai penikseni kokoa. nyt mielessäni tämä pyyntö pelasi päässäni sen suuntaisesti, että hän sanoo, ettei tiedä, pystyisikö tyttö ottamaan kaiken minusta (mikä ei olisi liioiteltua, hän on aika pieni tyttö ja minä olen keskivertoa suurempi). mutta valitettavasti asiat eivät menneet niin. sen sijaan troy sanoi (ja pyydän etukäteen anteeksi, jos tämä loukkaa jotakuta) "oh op. peniksesi on niin mahtava. kaikista mahtavin. jos voisin verrata penistäsi johonkin historialliseen tapahtumaan, vertaisin sitä holokaustiin." Sanomattakin on selvää, että se ei auta ahdinkoani yhtään, joten olen edelleen hieman sekaisin. troy keksii sitten, että jos hän tulvii postilaatikkooni satunnaista paskaa (muun muassa eminemin "lose yourself" -kappaleen koko sanoitus), hän ei viitsisi selata ylöspäin nähdäkseen, mistä me oikeasti puhuimme. mikä olisi hienoa, jos viereisessä viestilaatikossa ei olisi keskusteluani jaredin kanssa, jossa puhuttiin aika lailla samasta asiasta. enkä voi ottaa yhteyttä jarediin ilman, että käytän facebookia ja yritän saada hänet tekemään saman "tulvii postilaatikkoon" -idean. joten nyt olen vain töissä ja rukoilen, että saan tilaisuuden päästä kotiin ennen kuin hän herää ja pääsen eroon viesteistä. edit: tulin kotiin, hän oli suihkussa, hän ei näyttänyt lukeneen viestejä ja käyttäytyi kuin kaikki olisi kunnossa, mutta kun tarkistin facebookin, keskusteluni Troyn kanssa oli vieritetty kokonaan ylöspäin (en tiedä, oliko se poistettujen viestien jutun sivutuote vai ei).</w:t>
      </w:r>
    </w:p>
    <w:p>
      <w:r>
        <w:rPr>
          <w:b/>
        </w:rPr>
        <w:t xml:space="preserve">Tulos</w:t>
      </w:r>
    </w:p>
    <w:p>
      <w:r>
        <w:t xml:space="preserve">tyttö näki minun puhuvan hänen panemisestaan postilaatikossani, ei enää usko, että minulla on mahdollisuus päästä hänen laatikkoonsa.</w:t>
      </w:r>
    </w:p>
    <w:p>
      <w:r>
        <w:rPr>
          <w:b/>
        </w:rPr>
        <w:t xml:space="preserve">Esimerkki 7.5352</w:t>
      </w:r>
    </w:p>
    <w:p>
      <w:r>
        <w:t xml:space="preserve">Teksti: tämä ei tapahtunut tänään, mutta kun olin (uskomattoman tyhmä) 12-vuotias ja leikin tulella kylpyhuoneessa. minusta oli hauskaa sytyttää puhdistusalkoholipullon aukko. se aiheutti pienen liekkipurkauksen. mutta se kasvoi, jos puristit pulloa kevyesti. mitään ei tapahtunut, kunnes puristin sitä oikein kunnolla ja vähän nestettä valui yli. se olisi ollut ihan ok, vähän läikkyi matolle, mutta olisin varmaan pystynyt taltuttamaan sen pois. mutta ei, ei tietenkään. vähän pääsi myös käsilleni ja aloin heti räpytellä käsiäni, mikä tosin sammutti tulipalon käsilläni.nyt varsinainen fu, tätä tehdessäni onnistuin kaatamaan alkoholipullon, ja koko huone oli liekeissä. nyt, tämä on pieni kylpyhuone, ja ovi oli kiinni, ehkä se piti liekit hieman aisoissa, mutta melkein kaikki syttyvä oli tulessa. suihkumatto, vessapaperirullat, pyyheteline. potkaisin ympärilleni varmistaakseni, etteivät kenkäni olleet tulessa, sitten tartuin raivokkaasti suihkumattoon ja löin sitä lattiaa vasten, ja asetin sen ylösalaisin, yritin tampata kaikkea näköpiirissä olevaa. sitten otin kaikki pyyhkeet ja vessapaperirullat, jotka olivat tulessa, ja heitin ne kylpyammeeseen ja laitoin sen päälle. koko huone oli täynnä savua, ei onneksi mustaa vaan todella tummanharmaata. en pystynyt hengittämään, mutta sammutin nopeasti valot varmistaakseni, ettei mikään muu ollut tulessa.luojan kiitos vanhempieni ei ollut tulossa kotiin muutamaan tuntiin. olin täysin läpimärkä hiessä, suurin osa jalkojeni ja käsivarteni hiuksista oli kärventynyt. käytin aikaa siihen, että jynssäsin kaiken siellä olevan täysin irti, sitten otin sakset suihkumattoon ja otin vaivalloisesti yläpuolikkaan kierteistä pois.se oli vieraskylpyamme joten sinne ei yleensä menty onneksi, ja se haisi todella vahvasti ilmanraikastimelle ennen joten ei ollut ongelma hukuttaa huone febreeseen. jouduin heittämään pois muutaman pyyhkeen ja useamman rullallisen vessapaperia. varmistin että käytin aivan minimimäärän vessapaperia ettei se loppuisi liian aikaisin. jotenkin selvisin siitä mutta en enää koskaan leiki tulella. tosissaan älkää tehkö sitä luulin että poltan koko paikan.</w:t>
      </w:r>
    </w:p>
    <w:p>
      <w:r>
        <w:rPr>
          <w:b/>
        </w:rPr>
        <w:t xml:space="preserve">Tulos</w:t>
      </w:r>
    </w:p>
    <w:p>
      <w:r>
        <w:t xml:space="preserve">läikytti pullon liekehtivää alkoholia, 0/10 ei suosittele.</w:t>
      </w:r>
    </w:p>
    <w:p>
      <w:r>
        <w:rPr>
          <w:b/>
        </w:rPr>
        <w:t xml:space="preserve">Esimerkki 7.5353</w:t>
      </w:r>
    </w:p>
    <w:p>
      <w:r>
        <w:t xml:space="preserve">Teksti: Hei ihmiset. tämä fu tapahtui tänään. heittää vain koska. joka tapauksessa, on lauantai ja olen viemässä koiraani kävelylle (esikaupunki australia). olen lähtenyt aikaisin iltapäivällä, kun aurinko laskee matalalla ja viikonlopun juttelu on juuri alkanut hillitä. asun melko ystävällinen naapurustossa ja kaikki näyttävät tuntevan toisensa. ohitan muutaman sivullisen, jotka tyypillisesti gawk ja ylivoima koirani (italialainen vinttikoira).  yksi nuorempi tyttö (parikymppinen), joka siivoaa auton sisätiloja (luultavasti yrittää myydä sitä), tervehtii minua ohittaessani kadun varrella. joka tapauksessa, kävelyrutiinieni mukaisesti päätän käydä paikallisessa ostoskeskuksessa hakemassa kuumia ranskalaisia ja kastiketta. teen ostokseni ja odotan tilaustani epätavallisen kauan. vihdoin se tulee, ja aasialainen työntekijä varoittaa minua olemaan varovainen pussissa olevan kastikkeen kanssa. sanon, että se on ihan hyvää. syön sen yleensä muutenkin kaupan vieressä olevassa puistossa. lähden ulos noutomyymälästä ja suuntaan suoraan puiston penkille. Korkkaan kastiketta täällä yleensä, mutta tänään se on varattu. ilman montaa vaihtoehtoa uskaltaudun takaisin kotiin ja kävelen reippaasti, jotta kastikkeeni ja ranskalaiseni eivät jäähtyisi liikaa (talvi täällä ausissa). kävelymatka on noin 10 minuuttia, ja olen loppusuoralla. Käteni, joka kantaa pusseja, alkaa kipeytyä, joten vaihdan kättä vasemmalta oikealle, mutta onnistun kuitenkin jotenkin pitämään kiinni vain toisesta pussista siirtymisen aikana, ja pussi kastikkeineen putoaa alas jalkakäytävälle, ja sieltä alkaa tihkua kiiltävää, höyryävää, kuumaa, ruskeaa, kultaista herkkua. tämä. helvetin. perseestä. luulin, että olin menettänyt kastikettani. tarkemmin tarkasteltuna näytti kuitenkin siltä, että pussi oli saanut suurimman osan siitä kiinni, joten hei, tilanne saattaa olla pelastettavissa! tai niin ainakin luulin... olin väärässä. nostin nopeasti pudonneen pussin ylös huolestuneena siitä, että koirani saattaisi pian saada kiinni ensimmäisestä kastikemakunsa riemusta. onnistuin saamaan suurimman osan kastikkeesta ostoskassiin, mutta astia oli haljennut putoamisesta ja vuotanut pahasti. olin nyt huolissani kahdesta asiasta. 1) oliko pussissa reikiä toivoen, ettei se vuotaisi edelleen ulos ja 2) olisinko kotiin päästyäni tarpeeksi epätoivoinen syömään kastiketta, joka vuoti ympäri muovipussia. ajattelin, että vitut siitä, mitä tapahtuu, sitä tapahtuu. lähdin kävelemään takaisin kotiini, vielä kotimatkalla, kun tajusin lähestyväni tuota tyttöä, joka siivosi autoaan, vielä siivoamassa sitä. pidän itseäni melkoisen nopearytmisenä ja yhtäkkiä tajusin, miltä tämä tosiaan saattaa näyttää. mies ulkoilutti **koiraa** **muovipussi** täynnä **ruskeaa "tavaraa "**. tarkoitan, että se olisi voitu mieltää koiranpaskaksi, mutta kuka tahansa tarkkasilmäinen ihminen tietäisi, että jonkun täytyy olla hullu poimiessaan diharrean näköistä koirankakkaa ja kantaessaan sitä pussissa kotiinsa. En kuitenkaan voi antaa sellaista tunnustusta kaikille australian esikaupunkien sivullisille. Kun tajusin, miltä asiat saattoivat näyttää, yritin nopeasti piilottaa "kastikepussin" toisen sipsipussini taakse, piilottaakseni sen katsojien katseilta! niin fiksua minulta, ajattelin, mutta... se meni kuitenkin kauheasti pieleen (kuten useimmat asiat menevät!), ja seuraavaksi housuni (beigenväriset skinejeansit) ovat saaneet osuman. selitän, onnistuin tarttumaan vain kastikepussin toiseen kahvaan tässä siirtymässä ja olin antanut toisen roikkua alaspäin ja valua kastiketta kaikkialle edessäni, tietämättäni, kunnes tunsin lämpimän siemensyöksyn koskettavan reisiäni. tämä tapahtui noin 10 metrin päässä tytöstä, joka todisti koko asian. oli liian myöhäistä tehdä mitään! minun oli pakko kävellä hänen ohitseen. hän oli tällä kertaa puhelimessa, ja yhtäkkiä hän keskeytti keskustelunsa sanomalla&gt;&gt; "odota! voi luoja!" näiden sanojen myötä jähmettyin syvään nolostumisen kaivantoon. minun teki mieli pysähtyä ja sanoa hänelle "se on vain kastiketta!" mutta tein ainoan asian, jonka pelkuri voisi tehdä, ja vetäydyin hyvin nopeasti kotiin, kastiketta peittämänä, nöyryytettynä pahimpana mahdollisena hetkenä... toivoen, toivoen, toivoen, että hän tiesi, että se oli kastiketta.</w:t>
      </w:r>
    </w:p>
    <w:p>
      <w:r>
        <w:rPr>
          <w:b/>
        </w:rPr>
        <w:t xml:space="preserve">Tulos</w:t>
      </w:r>
    </w:p>
    <w:p>
      <w:r>
        <w:t xml:space="preserve">kuljetettu koirankakan näköinen kastike muovipussissa koiraa ulkoiluttaessa.</w:t>
      </w:r>
    </w:p>
    <w:p>
      <w:r>
        <w:rPr>
          <w:b/>
        </w:rPr>
        <w:t xml:space="preserve">Esimerkki 7.5354</w:t>
      </w:r>
    </w:p>
    <w:p>
      <w:r>
        <w:t xml:space="preserve">Teksti: tämä tapahtui itse asiassa tänään.No pääsin bussiin aiemmin tänään bussiasemalta enkä ollut tietoinen jonosta, koska ystäväni ja minä olimme pysähtyneet sen eteen emmekä katsoneet sen taakse. joten bussi pysähtyy ja astun sisään, kun lajittelen vaihtorahojani, vanhempi kaveri kävelee minua päin määrätietoisesti ja melko kovaa työntäen minut eteenpäin jonkun toisen päälle. Joten katson ympärilleni nähdäkseni kuka se oli ja kävi ilmi, että se oli vanhempi mies ja hän näkee minun kääntyvän ympäri. Joten hän sanoo minulle "sen siitä saat kun työnnät minua, senkin pikku mulkku" Pyydän anteeksi tietämättömänä siitä, että tulin väliin ja hän mutisee jotain siitä, että olen ääliö. joten palaan istumaan istuimelleni toivoen, että ystäväni seuraisivat minua ja yksi heistä seuraa minua, mutta niin tekee myös mies, joten kysyn onko hänellä jotain ongelmaa, mutta en saa vastausta. Sanon ystävälleni, että "mennään yläkertaan", koska silloin olemme täysin poissa tieltä. noustessani ylös ja lähtiessäni hän yrittää kompastua minuun, mutta onneksi olin nostanut jalkani tarpeeksi korkealle, jotta sillä ei olisi ollut pahaa vaikutusta. onneksi, koska vältin hänen jalkansa, en pudonnut pieniä portaita alas (mikä olisi voinut johtaa pahaan loukkaantumiseen). tunsin, että hänen kenkänsä kosketti minua tarkoituksellisesti ja huomasin hänen jalkansa ojentuvan, joten tiesin, että se oli tarkoituksellista.Asia on niin, että yli puolet bussista oli tyhjä, joten hänen ei tarvinnut seisoa tai istua vieraan vieressä tai mitään sellaista, mikä olisi vaikuttanut häneen tai aiheuttanut hänelle epämukavuutta. tiedän, etten ollut oikeassa, mutta ei ole mitään syytä mennä näin pitkälle. varsinkin kun olen vasta teini-ikäinen ja olen ollut kyseisellä asemalla vain kerran aiemmin enkä tiennyt, miten se oikein toimii.</w:t>
      </w:r>
    </w:p>
    <w:p>
      <w:r>
        <w:rPr>
          <w:b/>
        </w:rPr>
        <w:t xml:space="preserve">Tulos</w:t>
      </w:r>
    </w:p>
    <w:p>
      <w:r>
        <w:t xml:space="preserve">ärsytti muukalainen vahingossa que hyppääminen, ja hän sai väkivaltainen</w:t>
      </w:r>
    </w:p>
    <w:p>
      <w:r>
        <w:rPr>
          <w:b/>
        </w:rPr>
        <w:t xml:space="preserve">Esimerkki 7.5355</w:t>
      </w:r>
    </w:p>
    <w:p>
      <w:r>
        <w:t xml:space="preserve">Teksti: menimme perheeni kanssa ulos syömään, koska äitini ja pikkusiskoni olivat juuri palanneet lomalta. halusin jotain hieman erilaista kuin tavalliset hampurilaiset ja ranskalaiset, eikä minulla ollut paljon aikaa tilata, joten valitsin vain yksinkertaisen hampurilaisen ja ranskalaiset. (mikä voi mennä pieleen?!) No ruoka tuli ja se oli oikein hyvää. maksoimme ja lähdimme kotiin. noin tunti kotiin päästyäni aloin tuntea oloni hieman huonoksi, joten päätin mennä makuulle hetkeksi. tätä jatkui noin kolme tuntia, joten tässä vaiheessa kello oli noin yksi yöllä, kun yhtäkkiä minulle tuli tarve mennä vessaan. heti kun istuin vessaan, perseeni *räjähteli.* Tunsin itseni kuin vialliseksi jääneeltä letkuputkelta. samaan aikaan minun piti voida pahoin. kylpyamme ja lavuaari ovat noin 2,5 metrin päässä, joten en päässyt millään ylös, enkä voinut nousta ylös, kun suihkutin paskaa joka kulmasta. oksensin kaikkialle. sitä oli jaloissani, seinillä, vessan kyljessä ja ovella. onneksi minulla oli puhelin taskussa, joten lähetin kumppanilleni viestin, jossa pyysin apua. oloni oli itse asiassa hieman parempi, joten nousin ylös vessasta, vedin vessanpöntön alas ja menin istumaan kylpyammeen viereen, kun hän siivosi oksennuksen. istuessani tajusin, että minun piti oksentaa uudelleen, joten polvistuin kylpyammeen reunan yli ja aloin oksentaa uudelleen. valitettavasti oksentamiseni voima sai minut taas aloittamaan hurjan paskomisen. en ollut vessassa. se oli raskasta ja märkää ja haisi. joten olin siellä, sairauden, paskan ja hien peitossa. aloin kuoria vaatteitani pois, jotta pääsisin sairauden peittämään kylpyammeeseen suihkuun. Juuri kun olin riisunut kaikki vaatteeni, aloin taas oksentaa. tällä kertaa paskaa ei voinut estää. sitä roiskui seinille, lavuaariin, suihkuun, peiliin, kaikkialle. olin alasti, oksennuksen peitossa, olin paskantanut kahdesti ja se valui edelleen jalkojani pitkin, kaikki arvokkuuteni oli menetetty, kun sulhasparka siivosi sitä. ja kaikki tämä siksi, että en syönyt sitä vitun kinkkua päivälliseksi.</w:t>
      </w:r>
    </w:p>
    <w:p>
      <w:r>
        <w:rPr>
          <w:b/>
        </w:rPr>
        <w:t xml:space="preserve">Tulos</w:t>
      </w:r>
    </w:p>
    <w:p>
      <w:r>
        <w:t xml:space="preserve">paskansin alasti ja se roiskui ympäri kylpyhuonettani.</w:t>
      </w:r>
    </w:p>
    <w:p>
      <w:r>
        <w:rPr>
          <w:b/>
        </w:rPr>
        <w:t xml:space="preserve">Esimerkki 7.5356</w:t>
      </w:r>
    </w:p>
    <w:p>
      <w:r>
        <w:t xml:space="preserve">Teksti: tänään sain kaasua matkalla töihin. ajomatkan aikana minun "service engine soon" valo syttyi. kun töissä katsoin mahdollisuuksia ja näin postitse noin joitakin kaveri, joka oli sama valo päälle ja parin tunnin kuluessa oli hänen moottorinsa kuolla, koska viallinen katalysaattori. tämä huolestutti minua, joten vein sen jälleenmyyjälle. Minulle sanottiin, että diagnoosin tekeminen maksaisi 95 dollaria (lue: 95 dollaria koneen kytkemisestä laitteeseen ja sen sanomasta virheestä), mutta 95 dollaria menisi ongelman korjaamiseen, joten jätin asian sikseen. Palasin töihin odottamaan soittoa, jossa kerrottiin huonoja uutisia, joiden mukaan minun pitäisi maksaa 1 000 dollaria varaosiin ja työhön. Tuntikausien odottelun jälkeen minulle soitettiin ja sanottiin, että he korjaavat ongelman. "bensakorkki oli löysällä, joten kiristimme sen. valo ei enää pala." Käytin vajaat 100 dollaria siihen, että joku kiristi bensakorkin.</w:t>
      </w:r>
    </w:p>
    <w:p>
      <w:r>
        <w:rPr>
          <w:b/>
        </w:rPr>
        <w:t xml:space="preserve">Tulos</w:t>
      </w:r>
    </w:p>
    <w:p>
      <w:r>
        <w:t xml:space="preserve">kiristä aina tankin korkki ajoneuvoon tankkauksen jälkeen.</w:t>
      </w:r>
    </w:p>
    <w:p>
      <w:r>
        <w:rPr>
          <w:b/>
        </w:rPr>
        <w:t xml:space="preserve">Esimerkki 7.5357</w:t>
      </w:r>
    </w:p>
    <w:p>
      <w:r>
        <w:t xml:space="preserve">Teksti: No, minulla on tämä bb-pistooli ase, joka on aika hieno. se ampuu 480 jalkaa sekunnissa. joka tapauksessa joskus kun minulla on tylsää töiden jälkeen tulen kotiin ja teen maaliharjoituksia takapihallani. no, menin huoneeseeni hakemaan pistooliani ja huoneessani on valtava peili, jota käytän valmistautuakseni ja muuta. päätin teeskennellä olevani gangsteri ja piilottaa pistoolin bokserini alushousuihin kuten gangsteri tekee. se oli bokserini alushousuissa lähellä pähkinäpussini, mutta ei aivan koskettaa sitä. No idk miten, mutta pistooli liukui syvemmälle bokseripöksyihini ja se meni kiinni samalla kun se liukui ja heti kun se liukui, kun se meni kiinni, se jäi kiinni vasemman puolen pähkinäpussini väliin. niinpä panikoin ja en tiennyt mitä tehdä, joten vedin bokseripöksyt kokonaan alas ja pistooli roikkui pähkinäpussissani. jouduin irrottamaan pistoolista sen, mikä sattui, mutta ei niin pahasti, mutta lopulta sain sen irti ja päätin, etten harrasta ampumaharjoittelua sinä päivänä.</w:t>
      </w:r>
    </w:p>
    <w:p>
      <w:r>
        <w:rPr>
          <w:b/>
        </w:rPr>
        <w:t xml:space="preserve">Tulos</w:t>
      </w:r>
    </w:p>
    <w:p>
      <w:r>
        <w:t xml:space="preserve">teeskenteli olevansa gangsteri pistoolin kanssa, pistooli lipsahti ja tarttui pyllyyni...</w:t>
      </w:r>
    </w:p>
    <w:p>
      <w:r>
        <w:rPr>
          <w:b/>
        </w:rPr>
        <w:t xml:space="preserve">Esimerkki 7.5358</w:t>
      </w:r>
    </w:p>
    <w:p>
      <w:r>
        <w:t xml:space="preserve">Teksti: Tämä tapahtui muutama vuosi sitten, mutta löysin juuri tämän sub ja minusta tuntui, että tämä voi olla tifun arvoinen. oli ensimmäinen päiväni uudessa yksikössäni (olen entinen USA:n merijalkaväen sotilas) ja kaikki, joiden kanssa minun piti ilmoittautua, valmistautuivat pt:hen (fyysiseen koulutukseen). eräs kaveri näki minut univormussani ja kysyi olenko se uusi kaveri, joka oli ilmoittautumassa yksikköön (useimmat yksiköt tietävät etukäteen, kuka ja milloin ihmiset saapuvat). sanoin hänelle kyllä ja hän kertoi nimensä ja arvonsa ja että hän oli uusi yksikköni johtaja. esittäytymisen jälkeen hän kysyi minulta, oliko minulla pt-varusteita mukanani ja minulla oli, joten hän käski minun vaihtaa vaatteet ja tavata yksikkö kuntosalilla, he pelaisivat koripalloa pt:tä varten tänään. Tässä vaiheessa mieleeni juolahti muutama asia, ensinnäkin se, miten helvetin mahtavaa on, että pelaamme urheilua pt:n vuoksi sen sijaan, että juoksisimme tunnin ja nostaisimme painoja. toiseksi se, että olen loistava urheilussa ja tämä on mahtava tapa tehdä hyvä ensivaikutelma... fu... Olemme siis noin 10 minuuttia pelissä ja pärjään hienosti, huseeraan ympäri kenttää ja heitän heittoni. Sitten kun siirryin kehälle kolmen pisteen heittoa varten, kaveri, joka oli syöttämässä palloa, saa juoksun ja minä ryntään pallon perään, liikun liian nopeasti, jotta voisin napata pallon ja pysähtyä rajojen sisäpuolelle, joten teen pienen hyppyaskeleen ennen kuin siirryn rajojen ulkopuolelle, nappaan pallon ja lähden tekemään 180' pyörähdystä heittääkseni pallon takaisin kaverille, joka oli syöttänyt pallon minulle. Olen siis suorittamassa mielestäni pahaa pallonhallintapelastusta (ennen kuin te kaikki haukutte minua, tiedän, että koska puolustaja kaatoi pallon, se olisi tullut takaisin joukkueelleni, mutta sekunnin murto-osassa tehtiin päätös pelastaa pallo), ehdin pallon luo ajoissa, nappasin sen, aloin pyörähtää ja heittää, ainoa asia, joka minun täytyi tehdä, oli löytää kohde, kun olin suorittanut 180-käännöksen... En tiennyt, että pomoni (tuolloin kersantti, olin kersantti) yritti siepata pelastukseni... Hän ei tiennyt, että olin koripallon ohella myös aloittava syöttäjä ja lukion pelinrakentaja... otsikko kertoo loput. käsivarren liikkeeni oli melkein valmis, kun tajusin, että olin aikeissa lyödä pomoni koripallolla, jonka nopeus oli 90 mailia tunnissa, toinen vaihe: yritän estää heittoliikettäni, jotta pallo ohjautuisi pois hänestä tai ainakin hidastuisi.... mutta sen sijaan, että olisin tehnyt heittoliikkeeni niin, että minulla oli vain tarpeeksi tilaa heittoliikkeessäni ohjata pallo hänen kasvoiltaan hänen palleilleen. se osuu häneen, ja hän päästää äännähdyksen, jota voi parhaiten kuvailla pentujen kiljahdukseksi... kaikki kentällä ovat hiljaa ja tuijottavat minua, olen kirjaimellisesti maassa ja pyydän häneltä anteeksi, kysyn häneltä, onko hän kunnossa, pitäisikö minun kutsua lääkäri, tarvitseeko hän vettä. muutama minuutti kuluu ja hän toipuu, sanoo olevansa kunnossa ja että kaikki on hyvin, hän on iloinen nähdessään, että minulla on kilpailuhenkeä. mutta vannon, että kahden vuoden ajan, jotka olin siinä yksikössä, sain kaikki ylimääräiset tehtävät, jotka meille annettiin. ensimmäinen tarinapostaukseni... olkaa varovaisia. edit: sanoja n' juttuja</w:t>
      </w:r>
    </w:p>
    <w:p>
      <w:r>
        <w:rPr>
          <w:b/>
        </w:rPr>
        <w:t xml:space="preserve">Tulos</w:t>
      </w:r>
    </w:p>
    <w:p>
      <w:r>
        <w:t xml:space="preserve">Yritin leuhkia uudelle pomolle, mutta sen sijaan löin häntä munille 90 mailin koripallolla.</w:t>
      </w:r>
    </w:p>
    <w:p>
      <w:r>
        <w:rPr>
          <w:b/>
        </w:rPr>
        <w:t xml:space="preserve">Esimerkki 7.5359</w:t>
      </w:r>
    </w:p>
    <w:p>
      <w:r>
        <w:t xml:space="preserve">Teksti: ensinnäkin, älä odota äärimmäistä mokaa, koska sellaista ei ole vielä tapahtunut (ja toivon, ettei sitä tapahdu ollenkaan). tämä tapahtui juuri, no, tämä tapahtuu. lisätäksesi kontekstin: asun vanhempieni kanssa, minulla ei ole koskaan ollut työtä (olen vielä nuori), joten kaikki arvokas asia, joka minulla on, on heiltä. yksi arvokkaimmista tavaroista, joita minulla on, ja luultavasti se, jota rakastan eniten, on rakas korg-pianoni, jolla soitin ennen pubeissa tai kahviloissa bändini kanssa. bändi erosi perhesyistä. olen itse asiassa perustamassa bändiä toisen kaverin kanssa, joka korvaa lähteneen kaverin (meitä on kolme). joten, nykyhetkellä nyt, soitamme huomenna kahvilassa. Tänään menimme sinne yöllä tekemään äänitestejä ja juttelemaan omistajien kanssa. kun olimme lähdössä kitaristin asunnolle, kohtasimme ongelman... piano (ja muut laitteet, joista suurin osa on myös minun... no.... "minun") on liian painava ja liian iso viedäksemme sen hänen asunnolleen, se olisi vaatinut kaksi autoa ja paljon vaivaa saada ne hissillä ylös. olisin voinut soittaa isälleni, että hän veisi tavarat meidän noutoautolla... mutta päätin, että olisi hyvä idea jättää kaikki sinne, kahvilaan, joka on sijoitettu nurkkaan keskelle pimeää ja turvattomaan naapurustoon. saavumme tämän kaverin talolle ja hetken kuluttua (tässä vaiheessa kello 1 yöllä) soitan isälleni, hän tulee hakemaan minua ja kerron hänelle, missä varusteet ovat... voi pojat, tiedättehän sen tavan, jolla isänne puhuu, kun hän on vihainen, huolissaan ja pettynyt, kaikki teille? se. en oikeastaan tiedä mitä tehdä, olen seissyt huoneessani miettimässä mitä tein noin 40 minuuttia, edelleen, liikkumatta, koska lattiastani kuuluu ääntä enkä halua maailman tietävän olemassaolostani. se on se moka, isälläni oli ollut todella paska päivä, itse asiassa pickup on kuollut, ei tahdo käynnistyä, ja nyt lisäsin tämän. Minua hävettää, otin juuri kaiken heidän vaivannäönsä, aikansa ja työnsä, ja laitoin sen tuntemattoman kahvilaan. lisäyksenä yksityiskohtiin, laitteet ovat lähes 2000 u$d:n arvoisia, mikä on paljon, jos otetaan huomioon, että asumme argentiinassa, ja se on 2,5 palkkaa. toivon silti parasta, aion pysyä hereillä, kunnes paikka aukeaa, ja soittaa heille. nopea päivitys: heräsin juuri huonoihin uutisiin, joku hajosi kahvilassa. hyvä puoli on se, että se oli vain vahvistin, pìano on siellä (luultavasti sen painon takia) ja baarin omistaja pyytää minua menemään sinne, jotta voimme ostaa uuden, idk jos soittamista varten tänä iltana tai ikuisesti.</w:t>
      </w:r>
    </w:p>
    <w:p>
      <w:r>
        <w:rPr>
          <w:b/>
        </w:rPr>
        <w:t xml:space="preserve">Tulos</w:t>
      </w:r>
    </w:p>
    <w:p>
      <w:r>
        <w:t xml:space="preserve">jätin vanhempieni minulle antaman elämäni arvoisen pianon vieraaseen kahvilaan, joka sijaitsee kaupungin todella pimeällä alueella, kaukana kotoa koko yön. isäni haluaa tappaa minut.</w:t>
      </w:r>
    </w:p>
    <w:p>
      <w:r>
        <w:rPr>
          <w:b/>
        </w:rPr>
        <w:t xml:space="preserve">Esimerkki 7.5360</w:t>
      </w:r>
    </w:p>
    <w:p>
      <w:r>
        <w:t xml:space="preserve">Teksti: tämä tapahtui minulle juuri tunti sitten.olin siis eräässä yliopistoni opintohuoneessa tekemässä lukemista moduulia varten. yhtäkkiä vatsani alkoi toimimaan ja tajusin, että minun piti käydä paskalla. käskin vatsaani ja peräsuolta käyttäytymään hetken, koska minun piti ensin sammuttaa kannettava tietokone (en halua, että tuntemattomat pääsevät käsiksi kannettavaani, kun lannoitan vessanpönttöä)...mutta ei! kun kävelin kohti uloskäyntiä, peräsuoleni päätti olla ääliö ja päästi haisupommin..... keskellä hiljaisuutta. juoksin nopeasti ulos huoneesta pelastaakseni sen, mitä arvokkuudestani oli jäljellä. paskalla käyminen tuntui hyvältä, mutta ajatus siitä, että minun piti palata työhuoneeseen hakemaan laukkuni, oli nöyryyttävä.</w:t>
      </w:r>
    </w:p>
    <w:p>
      <w:r>
        <w:rPr>
          <w:b/>
        </w:rPr>
        <w:t xml:space="preserve">Tulos</w:t>
      </w:r>
    </w:p>
    <w:p>
      <w:r>
        <w:t xml:space="preserve">rectum päätti omistaa kappaleen yhden miehen jazzbändinä hiljaisessa työhuoneessa.</w:t>
      </w:r>
    </w:p>
    <w:p>
      <w:r>
        <w:rPr>
          <w:b/>
        </w:rPr>
        <w:t xml:space="preserve">Esimerkki 7.5361</w:t>
      </w:r>
    </w:p>
    <w:p>
      <w:r>
        <w:t xml:space="preserve">Teksti: menin cancuniin kevätlomalle viime viikolla ja olin tietysti kännissä jo parin ensimmäisen tunnin sisällä sinne saapumisesta. päätimme siis kaverini kanssa mennä treenaamaan lomakohteen puistossa olevilla treenikoneilla. jostain kumman syystä halusin ottaa liukumäet pois ennen kuin aloimme treenata ja sitten halusin piilottaa ne, ettei kukaan varastaisi niitä (nuo adidaksen liukumäet ovat aika kalliita). Kun menin piilottamaan niitä ystäväni kanssa, päädyin putoamaan pää edellä lattialle tolppaan (todennäköisesti loukkasin itseni siinä), mutta olin tässä vaiheessa täysin kännissä, joten en muista sitä enkä edes sattunut. ystäväni auttoi minut ylös ja menimme tekemään viinanhuuruista treeniä.Nopeasti eteenpäin, ja seuraavana päivänä herään hieman edellisillan humalassa ja olen juuri valmis panemaan tyttöystäväni kanssa. jätän esileikin väliin ja olen jo sisällä ja nautin elämäni parasta aikaa. tyttöystäväni sanoo, että hän tuntee olonsa hieman kosteammaksi kuin yleensä, ja minä sanon: "Totta helvetissä tunnet." Joten menen ja laitan käteni sinne ja ajattelen itsekseni, että pyhä paska tämä on hullua. kun nostan käteni ylös, se on veren peitossa. katson tyttöystävääni ja hän sanoo, että hänen ei pitäisi olla kuukautisiaan vielä viikkoon. tulen ulos ja nostan lakanan ylös ja sänky on täynnä syvänpunaista verta. juoksen kylpyhuoneeseen ja puhdistan itseni ja puhdistaessani itseäni lisää verta valuu peniksestäni. huudan ulos kylpyhuoneesta, "munani vuotaa verta!"." ja kuulen makuuhuoneesta vain "Luojan kiitos". kun vihdoin sain seisokin laskeutumaan, veri lakkasi valumasta ja laitoin kondomin, jotta verta ei enää vuotaisi. nyt katson vahinkoja. lakanat ovat täysin veren peitossa, sängynpäädyssä on verinen kädenjälki, ja shortsini, jotka vain istuivat vieressä, ovat myös veressä. soitan huonepalveluun, jotta he auttaisivat minua tässä koko fiaskossa, ja päädyin lopulta maksamaan 123 dollaria vahingoista. tarinan opetusluvut: käytä aina kondomia.</w:t>
      </w:r>
    </w:p>
    <w:p>
      <w:r>
        <w:rPr>
          <w:b/>
        </w:rPr>
        <w:t xml:space="preserve">Tulos</w:t>
      </w:r>
    </w:p>
    <w:p>
      <w:r>
        <w:t xml:space="preserve">- penikseen tuli haava, verta pääsi kaikkialle seksin aikana.</w:t>
      </w:r>
    </w:p>
    <w:p>
      <w:r>
        <w:rPr>
          <w:b/>
        </w:rPr>
        <w:t xml:space="preserve">Esimerkki 7.5362</w:t>
      </w:r>
    </w:p>
    <w:p>
      <w:r>
        <w:t xml:space="preserve">Teksti: edit: todiste lukituksesta ja SWAT-ryhmästä: [http://imgur.com/a/j4fgt](http://imgur.com/a/j4fgt)pakollinen: tämä ei tapahtunut tänään, mutta kun olin yläasteella ja noin 2 kuukauden aikana. olin pöydän ääressä kotihuoneessani juttelemassa näiden kahden tytön kanssa. toinen heistä sanoi, että olin pelottava ja toinen nauroi. Käännyin hänen puoleensa ja sanoin jotain tyyliin "mitä? voin olla pelottava, jos haluan". olin hyvin pienikokoinen, ja hän huomautti siitä nopeasti. tässä vaiheessa vastasin, että jos haluaisin pelotella heitä, tekisin sen mieluummin psykologisesti kuin fyysisesti. riiteltiin lisää satunnaisesti ja sen päätteeksi olimme sopineet, että yrittäisin pelotella ystävämme zachia, koska hän oli todella maanläheinen, joten se ei olisi niin helppoa, ja hän oli myös ystävistämme epätodennäköisin, että hän puhuisi kenellekään aikuiselle, jos tilanne riistäytyisi liian käsistä. jälkikäteen ajateltuna tämä keskustelulinja oli luultavasti vain sarkastinen vitsi, mutta otin asian hyvin vakavasti ja vietin pari viikkoa seuraten häntä ympäriinsä, otin kuvia, kun hän ei katsonut, selvitin hänen kaappikombonsa, lounasnumeronsa jne. luikuttaakseni hänelle kuvia tai tilitietoja saadakseni hänet tuntemaan, että häntä tarkkailtiin ja että mikään osa hänen elämästään ei pysyisi salassa.Halusin saada hänestä kuvan tunnilla sellaisesta kulmasta, että se näyttäisi tulevan ulkopuolelta, joten istuin eräänä päivänä ikkunan vieressä ja yritin ottaa hänestä kuvan ja saada sen näyttämään siltä, että sen olisi ottanut joku ulkopuolinen. Yksi hänen vieressään istuneista tytöistä (sanotaan häntä janeksi) näki ja luuli, että otin kuvan hänestä. hän lähestyi minua asiasta, ja vakuutin hänelle, että se oli vain jotain vuosikirjaa varten. myöhemmin kun testasin zachin kaappikomboa, toinen kaveri (sanotaan häntä johniksi) näki minun avaavan kaapin ja kysyi minulta, miten onnistuin avaamaan sen. tuolloin ajattelin keksiä jonkun törkeän valheen, jota kukaan ei uskoisi, joten kerroin, että joku satunnainen tyyppi maksoi minulle siitä, että keräisin tietoja satunnaisista oppilaista. se oli tietysti niin naurettavaa, ettei hän uskonut minua. mutta myöhemmin kun john ja jane juttelivat, john kertoi hänelle, mitä kaapeilla oli tapahtunut, ja jane yhtäkkiä muisti, kun olin ottanut kuvan "hänestä". he kertoivat asiasta kolmannelle ystävälle, joka tunnetusti oli dramaattinen, ja hän säikähti ja kertoi koko kaveriporukalle. nuori, tyhmä minä istuin siinä ja ajattelin, lol, ja he ajattelivat, etten voisi olla pelottava. silloin sain loistoidean kokeilla, kuinka paljon voisin pelotella heitä kaikkia. Ongelma oli se, että zach ei tiennyt mitä olin tekemässä, mutta nyt he olivat kaikki peloissaan ja erityisen varovaisia olemaan antamatta tietoja tai varomaan puhelinkameroita. joten ajattelin, että minun pitäisi pelotella heitä eri tavalla. Menin kotiin, kirjoitin väärennetyn kirjeen, laitoin usb-levylle satunnaisia tiedostoja, keräsin kasan säästämiäni käteistä, silitin ne, jotta ne näyttäisivät vähän kuin ne olisivat juuri prässättyjä, ja laitoin ne kaikki manillakuoreen ja teippasin ne yhden luokkahuoneeni pulpetin alapuolelle.Myöhemmin otin sen esiin erään kaverini edessä, joka todella piti toimintaelokuvista, ajatellen, että hän olisi luultavasti helpoin henkilö vakuuttaa siitä, että tämä kaikki tapahtui oikeasti. hän säikähti ja kertoi siitä heti muulle kaveriporukalle. niinpä sinä päivänä lounastauon aikana kaverini pitivät eräänlaisen väliintulotilaisuuden sanoakseen, että "tämä ei ole siistiä, sinun ei pitäisi myydä tietojamme". jolloin tein periaatteessa saman kuin sanoisin "hups, liian myöhäistä" ja otin rahat kirjekuoresta. sinä päivänä he yrittivät kertoa asiasta parille opettajalle, mutta he kaikki vetivät olkapäitään ristiin, koska se kuulosti niin naurettavalta ja olin yleensä aika kiltti lapsi. illalla, kun he kaikki menivät kotiin, he kertoivat vanhemmilleen, jotka soittivat rehtorille, joka soitti minun vanhemmilleni ja pyysi saada puhua kanssani. hän sanoi, että liikkeellä oli naurettavalta kuulostava huhu, jonka mukaan myisin lasten tietoja jollekin. sanoin hänelle, etten tehnyt mitään sellaista, ja hän jätti asian sikseen, koska tiesi myös, etten ollut niin paha poika.Myöhemmin kuitenkin eräs ystäväni löysi kirjekuoren ja kirjeen, jonka olin heittänyt pois, roskiksesta. hän poimi sen esiin, näytti sen yhdelle opettajista todisteeksi, opettaja näytti sen rehtorille, ja koko koulu meni täydelliseen lukitukseen, jossa oli SWAT-ryhmä ja uutistoimittajia, kaikki mitä tarvittiin. Kun he saivat selville, että se oli vain keksimääni puppua, he olivat niin noloja, että peittivät asian, mutta pakottivat minut silti pyytämään virallisesti anteeksi kaikilta asianosaisilta. Vuoden lopussa oppilaille jaettiin opettajien arviointilomake, joka meille annetaan joka vuosi, ja siinä oli kohta, jossa kysyttiin, tunsimmeko olomme turvalliseksi arvioitavana olevan opettajan kanssa. Vaikka mitään pahaa ei oikeastaan tapahtunutkaan, opettajat, jotka olivat suhtautuneet tilanteeseen välinpitämättömästi, saivat todella huonot arvosanat, ja heitä "kannustettiin eroamaan". edit: kuvaavampi tl;dr ja kappaleet. edit: kirjoitettu väärin "ei pitäisi "edit: kirjoitettu väärin "nämä".</w:t>
      </w:r>
    </w:p>
    <w:p>
      <w:r>
        <w:rPr>
          <w:b/>
        </w:rPr>
        <w:t xml:space="preserve">Tulos</w:t>
      </w:r>
    </w:p>
    <w:p>
      <w:r>
        <w:t xml:space="preserve">Yritin todistaa, että voisin olla pelottava, ja päädyin vahingossa vakuuttamaan ystävilleni, että minulle maksettiin heistä tiedoista ja kuvista. koulu suljettiin, swat tuli koululleni, ja useat opettajat saivat potkut sen takia.</w:t>
      </w:r>
    </w:p>
    <w:p>
      <w:r>
        <w:rPr>
          <w:b/>
        </w:rPr>
        <w:t xml:space="preserve">Esimerkki 7.5363</w:t>
      </w:r>
    </w:p>
    <w:p>
      <w:r>
        <w:t xml:space="preserve">Teksti: okei, uusi poikaystävä, kaikki on ihanaa, olen hänen vanhempiensa luona hänen kanssaan pelihuoneessa ja asiat alkavat käydä kuumiksi. pelihuone on talon takaosassa ja hänen vanhempansa ovat etuhuoneessa katsomassa televisiota. koska olemme nuoria riskinottajia, alamme harrastaa seksiä koiran tyyliin lattialla. Pyydettyäni, ettei hän saisi fapata muutamaan päivään, jotta hänen orgasminsa olisi todella voimakas, hän pääsee siihen melko intensiivisesti ja antaa minulle hetken kuumuudessa ensimmäisen creampie-kohtaukseni. hän spermoi ämpäreittäin minuun, vetäytyy ulos ja laittaa kaiken pois siltä varalta, että meihin kävellään sisään. nojaan taaksepäin, vedän housuni ylös, istun alas ja alan tehdä suurinta ja pisintä queefiä, jonka olen koskaan kuullut. se kuulostaa pahimmanlaatuiselta ripulipierulta ja kestää noin 30 sekuntia. hänen vanhempansa eivät mitenkään voi olla kuulematta sitä. neste roiskuu ulos ontelostani kuin vesiputous kaiken sen ilman saattelemana, joka sinne oli pamahtanut pelleilystä. hän nauraa, minä nauran, mikä saa minut vain pissimään lisää, ja koko ajan hänen kuormansa valuu minusta alushousujeni *ja* housujeni läpi. nousen ylös tapahtumasta yhä räiskien, ja hän osoittaa valtavaa märkää raitaa housujeni selässä. sanomattakin on selvää, että häpeän kävely portaita ylös kylpyhuoneeseen ei ollut helppoa.</w:t>
      </w:r>
    </w:p>
    <w:p>
      <w:r>
        <w:rPr>
          <w:b/>
        </w:rPr>
        <w:t xml:space="preserve">Tulos</w:t>
      </w:r>
    </w:p>
    <w:p>
      <w:r>
        <w:t xml:space="preserve">sai creampied minun oh, märkä queef of the year seuraa, vanhemmat vain muutaman metrin päässä.</w:t>
      </w:r>
    </w:p>
    <w:p>
      <w:r>
        <w:rPr>
          <w:b/>
        </w:rPr>
        <w:t xml:space="preserve">Esimerkki 7.5364</w:t>
      </w:r>
    </w:p>
    <w:p>
      <w:r>
        <w:t xml:space="preserve">Teksti: tämä tapahtui ystävänpäivänä, ja olin tekemässä tyttöystävälleni kivaa korttia, koska hän on aina tykännyt siitä, että teen hänelle tavaroita sen sijaan, että ostaisin hänelle tavaroita. hän oli todella iloinen, kun hän luki korttia, kunnes 20 sekunnin kuluttua hän vain katsoi minua vihaisin silmin. hän heitti kortin päälleni ja sanoi: "Ihan tosi?" Minusta tuntui oudolta, että hän teki sellaista. aluksi luulin, että hän oli vihainen, koska kortti ei ollut tarpeeksi hyvä, mutta siinä ei ollut mitään järkeä, joten otin kortin ja luin sen. kaikki oli normaalia viimeiseen riviin asti. "jos minua pyydettäisiin laittamaan hintalappu sinulle, en voisi, koska olet liian arvoton". en tiedä, miten saatoin mokata jotain niin yksinkertaista. tarkoitukseni oli kirjoittaa "korvaamaton". vaikka selitin sen hänelle, hän oli silti tyytymätön siihen, ja periaatteessa pilasin ystävänpäivämme.</w:t>
      </w:r>
    </w:p>
    <w:p>
      <w:r>
        <w:rPr>
          <w:b/>
        </w:rPr>
        <w:t xml:space="preserve">Tulos</w:t>
      </w:r>
    </w:p>
    <w:p>
      <w:r>
        <w:t xml:space="preserve">: sanoi tyttöystävälleni, että hän on "arvoton" eikä "korvaamaton".</w:t>
      </w:r>
    </w:p>
    <w:p>
      <w:r>
        <w:rPr>
          <w:b/>
        </w:rPr>
        <w:t xml:space="preserve">Esimerkki 7.5365</w:t>
      </w:r>
    </w:p>
    <w:p>
      <w:r>
        <w:t xml:space="preserve">Teksti: Olin kävelemässä koulusta kotiin, koska halusin kävellä kavereideni kanssa ja me kaikki lähdemme eri teitä kotiin. ja sitten näen sen. kauniin skootterin. päätin, että mitäpä tuosta. ajelen sillä vähän ympäriinsä, eikä kukaan huomaa. päätin ajaa sillä, ja kas kummaa, se on sellainen skootteri, jota ei saa potkaista irti maasta. en tiennyt tätä ja päädyin törmäämään autoon ja auton hälytys soi. tajusin, että minulla on noin 10 sekuntia aikaa ennen kuin joku tulee ulos. joten loogisena ihmisenä piilotan skootterin pusikkoon ja juoksen henkeni edestä. tässä on kuva: http://www.toysrus.com/buy/kick-scooters/yvolution-y-fliker-lift-self-propelling-scooter-100569-34199346.</w:t>
      </w:r>
    </w:p>
    <w:p>
      <w:r>
        <w:rPr>
          <w:b/>
        </w:rPr>
        <w:t xml:space="preserve">Tulos</w:t>
      </w:r>
    </w:p>
    <w:p>
      <w:r>
        <w:t xml:space="preserve">ajaa skootterilla, kaatuu ja karkaa...</w:t>
      </w:r>
    </w:p>
    <w:p>
      <w:r>
        <w:rPr>
          <w:b/>
        </w:rPr>
        <w:t xml:space="preserve">Esimerkki 7.5366</w:t>
      </w:r>
    </w:p>
    <w:p>
      <w:r>
        <w:t xml:space="preserve">Teksti: veljeni (20v) ja minä (25v) puhuimme musiikista vanhempiemme kanssa, jotka ovat kuusikymppisiä. he kuuntelevat paljon musiikkia, mutta eivät ole kovin hyvin perillä nykyaikaisesta popmusiikista (tai internetistä), mutta ovat suhteellisen avoimia. veljeni kysyi isältämme, kuka on hänen suosikkiräppärinsä, ja hän sanoi bruno mars (mikäs siinä). isä kysyi sitten minulta, kuka on lempiräppärini, ja jostain syystä sanoin "goatse", ja hän kysyi, "kuka se on?", ja sanoin, että se oli se tyyppi, joka lauloi sen "somebody that i used to know" -biisin muutama vuosi sitten. veljeni pyöritteli silmiään koko tämän keskustelun ajan. tänään äitini kertoi, että hän oli katsonut goatsea internetistä ja että se oli "täysin ällöttävä".</w:t>
      </w:r>
    </w:p>
    <w:p>
      <w:r>
        <w:rPr>
          <w:b/>
        </w:rPr>
        <w:t xml:space="preserve">Tulos</w:t>
      </w:r>
    </w:p>
    <w:p>
      <w:r>
        <w:t xml:space="preserve">kertoi vanhemmille, että Goatse on räppäri, vanhemmat saivat selville, kuka/mikä Goatse on.</w:t>
      </w:r>
    </w:p>
    <w:p>
      <w:r>
        <w:rPr>
          <w:b/>
        </w:rPr>
        <w:t xml:space="preserve">Esimerkki 7.5367</w:t>
      </w:r>
    </w:p>
    <w:p>
      <w:r>
        <w:t xml:space="preserve">Teksti: No, tämä tapahtui vähän aikaa sitten. pitkäaikainen tyttöystäväni ja minä päätimme muuttaa uuteen paikkaan. meillä oli paljon apua ja ulkona oli helvetin kuuma. tuntikausia tavaran purkamisen jälkeen istuimme ystäväni kanssa ulkona puhumassa urheilusta ja olin nojannut puuta vasten. 10-15 minuuttia kului ja päätimme mennä sisälle syömään tilaamaani pizzaa. yritin kävellä ja jokin näkymätön voima pysäytti minut. puussa, jota vasten nojasin, oli paljasta kuorta, ja ulkona oli kuuma, ja kuumaa mahlaa oli joka puolella. kun seisoin siinä nauraen itselleni, ystäväni kutsuivat kaikki ulos. lopulta minun oli pakko riisua paitani ja tuhota vanha paitani, jotta saisin pois mahlan.</w:t>
      </w:r>
    </w:p>
    <w:p>
      <w:r>
        <w:rPr>
          <w:b/>
        </w:rPr>
        <w:t xml:space="preserve">Tulos</w:t>
      </w:r>
    </w:p>
    <w:p>
      <w:r>
        <w:t xml:space="preserve">nojasi puuta vasten kuumana päivänä ja tuhosi paidan kuumaan mehuun/</w:t>
      </w:r>
    </w:p>
    <w:p>
      <w:r>
        <w:rPr>
          <w:b/>
        </w:rPr>
        <w:t xml:space="preserve">Esimerkki 7.5368</w:t>
      </w:r>
    </w:p>
    <w:p>
      <w:r>
        <w:t xml:space="preserve">Teksti: Tämä tapahtui muutama vuosi sitten, kun olin lukion yläasteella. vartuin pienessä kaupungissa new englandissa, ja aloin halveksia pikkukaupunkielämän mukanaan tuomaa arkipäiväistä rutiinia, joten vietin niin vähän aikaa selvin päin kuin vain pystyin. lukioaikana olin valtava pilvenpolttaja, mutta tein melkein mitä tahansa, mitä sain käsiini (pillereitä, happoa jne.). Mutta join vain kerran tai kaksi, kunnes kyseisenä päivänä. sinä aamuna kaverini sanoi vaihtavansa vesipullon täynnä mr. boston's -vodkaa pieneen määrään pilveä. ajattelin, että mikä diili! jos et ole kotoisin uusikaupungista, mr. boston's on metanolia sisältävää juomaa, jota ostetaan kahdeksalla taalalla kahvasta. kun hän nousi bussiin, annoin hänelle ison röökin ja hän antoi minulle vodkan, ja meidän tiemme erkanivat.Olin tuona lukuvuonna liikuntakurssilla nimeltä "project adventure", joka koostui periaatteessa kiipeilystä kallioseinillä ja köysiradoilla, ja vaikka se kuulostaa aika siistiltä, olin kyyninen teini ja olin kaverina muiden luokan kyynisten teinien kanssa. tykkäsimme vittuilla, ja ajatus juomisesta opettajan selän takana tuntui uudenlaiselta kokemukselta. me neljä otimme muutaman kulauksen, ja sitten päätin, että haluaisin saada täyden vaikutuksen tästä tuntemattomasta aineesta, ja hörppäsin pullon alas viidessä pitkässä kulauksessa. Muistakaa, että minulla ei ollut vatsassani mitään muuta kuin iso kuppi kahvia. asiat alkoivat muuttua sumeiksi ja viihdyttäviksi seuraavan tunnin aikana, kun huomasin pomppivani ympäri lounashuonetta ja antavani kaikille rajuja moikkauksia ja läpsyjä selkään. huomasin, että oli melkein aika seuraavalle tunnille, ja ahmin nopeasti alas kaksi pussia makeaa ja mausteista doritoa. tämä päätös luultavasti pelasti minut karkotukselta. englannin tunti alkoi hyvin **aloittaen**. keskustelimme edgar allen poesta, ja tein luultavasti yhden puheenvuoron tarpeeksi itsevarmasti livahtaakseni opettajan tutkan alta. ja sitten se tapahtui. cask of amontillado. en oikein tiedä, mistä se johtui; ehkä se oli tapa, jolla opettaja luki sitä, tai ehkä se oli tapa, jolla poe kirjoitti sen. todennäköisimmin se johtui vodkasta. aloin hikoilla runsaasti. minua alkoi vapista ja hengitykseni kävi raskaaksi. mielessäni kävi ajatus "tämä ei tunnu oikealta". ja sitten tiesin, mitä oli tapahtumassa. roskakori oli huoneen etuosassa, ja tiesin, että pääsisin sinne asti. ehkä en pääsisi vessaan, mutta pääsisin ainakin tuohon vitun roskikseen! en päässyt. nousin ylös ja heitin likaisen, kirkkaanoranssin doritos- ja mr. b:n seoksen koko edessäni istuvan tytön päälle. se oli hänen hiuksissaan, valui hänen selkäänsä pitkin ja hänen laukkuunsa. colleen, jos olet siellä ja luet tätä, olen pahoillani. olin humalassa. ensimmäinen reaktioni tilanteeseen oli tarttua johonkin siivotakseni hänet, mutta liukastuin heti oksennuksellani ja kaaduin maahan. "Voi jessus!", opettajani huusi, "tarvitsetko pyörätuolia?"."Totaalisesti", sanoin epäselvästi. talonmies talutti minut sairaanhoitajan huoneeseen, jossa aloin saada itsehillintäni takaisin. kerroin sairaanhoitajalle, etten ollut voinut hyvin sinä viikonloppuna, ja luoja häntä siunatkoon, hän lähetti minut kotiin, ilman kysymyksiä. Myöhemmin samana iltana sama tyttö, jonka päälle oksensin, lähetti minulle viestin facebookissa ja kysyi, olenko kunnossa, ja kertoi säälivänsä pahoinvointini vuoksi, koska hän oli kouluttautumassa emt:ksi. en koskaan kuullut mitään rangaistuksesta. doritot olivat varmaan niin helvetin pistäviä, että edes halvin vodkanhaju ei pystynyt leikkaamaan sitä makean ja mausteisen makuaistimusta. heräsin seuraavana päivänä ilman krapulaa ;)</w:t>
      </w:r>
    </w:p>
    <w:p>
      <w:r>
        <w:rPr>
          <w:b/>
        </w:rPr>
        <w:t xml:space="preserve">Tulos</w:t>
      </w:r>
    </w:p>
    <w:p>
      <w:r>
        <w:t xml:space="preserve">join koulussa vodkaa ja söin doritoja. maalasin edessäni olevan tytön oranssiksi sisuskaluillani. selvisin siitä.</w:t>
      </w:r>
    </w:p>
    <w:p>
      <w:r>
        <w:rPr>
          <w:b/>
        </w:rPr>
        <w:t xml:space="preserve">Esimerkki 7.5369</w:t>
      </w:r>
    </w:p>
    <w:p>
      <w:r>
        <w:t xml:space="preserve">Teksti: tämä tapahtui 22 vuotta sitten. olin 10-vuotias ja olin juuri tullut kotiin koulusta. isäni oli vielä töissä ja nuoremmat veljeni olivat pesäpalloharjoituksissa tai jotain. vatsani oli kipeä, mutta luulin sen johtuvan siitä, että söin lounaalla liikaa pizzaa. päätin ottaa päiväunet ennen kuin isäni ja veljeni tulivat kotiin. heräsin pian sen jälkeen, ja minulla oli hirveät kivut ja alaselässäni oli verta. kipu oli niin kova, etten pystynyt edes nousemaan seisomaan, ja luulin kuolevani. isäni ei ollut vielä kotona, joten soitin hätänumeroon ja kerroin, että vuodan verta ja teen kuolemaa. luulin, että jotenkin puukotin itseäni aitaan tai kiveen välitunnilla. ambulanssi tuli lopulta paikalle. en oikeasti ollut kuolemassa. olin juuri saanut ensimmäiset kuukautiseni. minua nolottaa ajatella sitä nyt, mutta ensihoitajat olivat todella siistejä, ja yksi heistä selitti minulle kaiken, kun hänen parinsa soitti isälleni töihin. olen nyt itse ensihoitaja ja minua karmii vieläkin, kun ajattelen sitä päivää. **muokattu lisäämällä:** ollakseni reilu isälleni, hän oli leski ja oli ollut yksinhuoltajaisä äitini kuoltua 7 vuotta aiemmin. hän ei ollut odottanut, että minulla olisi ollut kuukautiset, koska olin juuri täyttänyt 10 vuotta, ja uskon häntä, kun hän sanoi, että hän olisi puhunut minulle siitä ensin, jos kuukautiset eivät olisi tulleet niin aikaisin. isä oli todella siisti eikä koskaan saanut minua tuntemaan oloani häpeälliseksi tai suuttunut sotkusta, jonka tein tuona päivänä, ja hän osti minulle avoimesti tamponeja ja tyynyjä, eikä koskaan käyttäytynyt kuin kuukautiset olisivat olleet jotakin "pahaa".</w:t>
      </w:r>
    </w:p>
    <w:p>
      <w:r>
        <w:rPr>
          <w:b/>
        </w:rPr>
        <w:t xml:space="preserve">Tulos</w:t>
      </w:r>
    </w:p>
    <w:p>
      <w:r>
        <w:t xml:space="preserve">sain kuukautiseni ensimmäistä kertaa ja soitin hätänumeroon, koska luulin kuolevani ja jotenkin puukottaneeni itseäni veren ja kivun takia. ensihoitajat tulivat ja minun piti selittää, mitä oikeasti tapahtui. isäni oli leski ja olin juuri täyttänyt 10 vuotta, joten hän ei ollut vielä puhunut minulle asiasta, koska ajatteli, että hänellä oli enemmän aikaa. isä oli todella viileä jälkeenpäin eikä koskaan saanut minua tuntemaan itseäni huonoksi.</w:t>
      </w:r>
    </w:p>
    <w:p>
      <w:r>
        <w:rPr>
          <w:b/>
        </w:rPr>
        <w:t xml:space="preserve">Esimerkki 7.5370</w:t>
      </w:r>
    </w:p>
    <w:p>
      <w:r>
        <w:t xml:space="preserve">Teksti: Aloitan alusta. on lounasaika. syön herkullista burritoa. tämä on koulupäivä. (olen lukiossa). istun alas, huolehdin omista asioistani, suu täynnä burritoa, kun yhtäkkiä huomaan jotain. vastapäätäni istuvan tytön lounaslaatikkoa penkoo joku satunnainen tyyppi. siltä ainakin näytti. näen hänen ottavan jotain ulos, ja sillä hetkellä päätän ryhtyä sankariksi.Nostan itseni pöydälle ja hyppään ketterästi pöydän yli yrittäen huutaa "pysäyttäkää varas" samalla kun hyppään pöydän yli. sanon yrittäen, koska suuni oli täynnä burritoa. joten oikeastaan suustani tulee vain satunnaisia ääniä ja burriton palasia. suihkutan tyttöä ja varastavaa poikaa näillä burriton palasilla. Molemmat katsovat minua hämmentyneinä, miksi seison pöydällä ja huudan heille. päätän, että sanat eivät riitä, ja sen sijaan pyyhkäisen ruoan varastavan pojan käsistä. hänen käsissään oli omena. omena osuu tyttöä suoraan kasvoihin, ja hän alkaa huutaa kovaa. se teki pehmeän kolahduksen, jota vastapainona oli tytön kimeä kiljunta. olin siihen mennessä saanut burritoni nieltyä ja pystyin puhumaan. yritän selittää tilannetta varastavasta kaverista, mutta minut hukuttaa tytön edelleen kimeä kiljunta ja pieni itku. sitten tytön vieressä oleva kaveri alkaa huutaa minulle ja huutaa, että hän on tytön poikaystävä. Yritän selittää taas kovempaa, mutta siinä vaiheessa, kun sanon, että tämä kaveri varasti hänen ruokansa, hän huutaa vielä kovempaa ja sanoo antavansa hänelle ruokaa joka päivä. Tässä vaiheessa poikaystävä liittyy mukaan huutamaan minua, ja lähellä olevat opettajat alkavat huomata. Poikaystävä alkaa huutaa minulle rivouksia, ja tajuan, että väkivalta on tulossa. yritän antaa heille omenan takaisin, joka oli kimpoillut tytön kasvoista takaisin minulle. tämä oli yritykseni rauhantarjoukseksi. he eivät ota omenaa vastaan, ja päätän häipyä. omena yhä kädessäni juoksen vessaan ja lukitsen itseni koppiin useiksi minuuteiksi. tajuan, että minulla oli yhä omena, ja koska se oli laadukas granny smith -omena, syön sen. se on herkullista. toivoin, että tilanne olisi jo kiehunut yli, ja muutaman minuutin kuluttua luikertelen takaisin lounaspöytiin. tilanne ei ollut kiehunut yli. Lyhyesti sanottuna juoksin takaisin vessoihin ja lukitsin itseni jälleen kerran koppiin. lopulta lounas loppui ja menin tunnille kuin mitään ei olisi tapahtunut. sitten menin kotiin kuin mitään ei olisi tapahtunut, lopulta. jää nähtäväksi, tuleeko sankaruusyrityksestäni seurauksia. se täytyy kai nähdä... .</w:t>
      </w:r>
    </w:p>
    <w:p>
      <w:r>
        <w:rPr>
          <w:b/>
        </w:rPr>
        <w:t xml:space="preserve">Tulos</w:t>
      </w:r>
    </w:p>
    <w:p>
      <w:r>
        <w:t xml:space="preserve">Yritin olla sankari, mutta en tehnyt muuta kuin heitin omenan tytön naamaan ja varastin sitten kyseisen omenan.</w:t>
      </w:r>
    </w:p>
    <w:p>
      <w:r>
        <w:rPr>
          <w:b/>
        </w:rPr>
        <w:t xml:space="preserve">Esimerkki 7.5371</w:t>
      </w:r>
    </w:p>
    <w:p>
      <w:r>
        <w:t xml:space="preserve">Teksti: työskentelen baseball-puistossa anniskelumyyjänä. joten tein työtäni myymällä tavaraa, kunnes minun piti mennä ulos myymään olutta. ja siellä, missä työskentelen, on todella kuuma, ja sain melkoisen hikisen oluen nimenomaan nivusteni alueella. niin käy parhaille meistä, eikö niin? Joka tapauksessa, seisoessani auringossa hikoilen yhä enemmän ja enemmän ja tunnen märät alusvaatteeni takapuolellani. ei mikään hauska tunne. joten kun vihdoin pääsen lopettamaan oluen myynnin, palaan takaisin tavalliseen myyntikojuun. kuitenkin kirjaimellisesti sekuntien kuluttua kojussa tunnen märät takapuoleni vielä märemmiksi kuin ennen ja pyydän anteeksi, että menen "kuselle". pääsen vessaan ja housujeni takapuoli on märkä alusvaatteistani, jotka olivat vielä enemmän kastuneet. nyt minulla on siis kaksi vaihtoehtoa: a) laitan inhottavat, haisevat, hikiset alusvaatteeni ok tai b) hävitän vaatteen ja menen kommandopaitaan. ja tietysti valitsen b:n ja käytän noin puolet rullasta wc-paperia kääriäkseni alusvaatteeni ja heittäessäni sen roskiin menen kommandopaitaan. Voi, mutta jos kommandopukeutuminen töissä khakishortseissa ei ollut tarpeeksi paha, kävin neljä tuntia. neljä kokonaista tuntia kommandopukeutuneena kävelemässä ympäriinsä myymässä satunnaista roinaa. ja lisäksi khakini haisevat nyt pyllyltä ja perseeltä, mikä ei ole kovin hauskaa.</w:t>
      </w:r>
    </w:p>
    <w:p>
      <w:r>
        <w:rPr>
          <w:b/>
        </w:rPr>
        <w:t xml:space="preserve">Tulos</w:t>
      </w:r>
    </w:p>
    <w:p>
      <w:r>
        <w:t xml:space="preserve">aurinko = kuumuus. kuumuus = hiki. ja paljon hikeä = läpimärät alusvaatteet, mikä tarkoittaa, että töissä on 4 tuntia kommandoa.</w:t>
      </w:r>
    </w:p>
    <w:p>
      <w:r>
        <w:rPr>
          <w:b/>
        </w:rPr>
        <w:t xml:space="preserve">Esimerkki 7.5372</w:t>
      </w:r>
    </w:p>
    <w:p>
      <w:r>
        <w:t xml:space="preserve">Teksti: kesä 2002.My veli ja minä olimme ulkona hoitamassa fire pit.My isä oli purkamassa vanhoja huonekaluja ja ottaa nauloja ulos laudoista burn.he jätti lauta naulan ruohikolle ja varoitti meitä, missä se oli ja jättää se alone.as heti hän suuntasi kylpyhuoneeseen kävelen kohti lauta ja tuijottaa sitä. painoin naulan taivuttaa sitä shoe.the naula menee suoraan läpi kenkäni ja osaksi foot.I hyvin rauhallisesti istua terassilla tuoli ja vetää ulos naulan (joka oli vielä kiinni laudan).En muista tämän jälkeen juuri mitään. veljeni väitti, että sanoin: "jep. vuodan verta. tulen kohta takaisin." Kävelin sitten sisälle taloon ontuen ja sanoin: "jalkani vuotaa verta, koska astuin laudan päälle, jossa oli naula." Tulen pian takaisin."Äitini kiljui ja panikoi, kun veljeni nauroi ja isäni pudisteli päätään. ainoa kysymykseni oli: "Milloin sain viimeksi jäykkäkouristusrokotuksen?" Menin sairaalaan, ja kaikki oli kunnossa. kaikki rokotukset olivat ajan tasalla. jouduin vain olemaan pois jalastani noin viikon ajan. edit: nämä sanaleikit ovat uskomattomia.</w:t>
      </w:r>
    </w:p>
    <w:p>
      <w:r>
        <w:rPr>
          <w:b/>
        </w:rPr>
        <w:t xml:space="preserve">Tulos</w:t>
      </w:r>
    </w:p>
    <w:p>
      <w:r>
        <w:t xml:space="preserve">sain naulan jalkaan, koska kuuntelutaitoni ovat surkeat.</w:t>
      </w:r>
    </w:p>
    <w:p>
      <w:r>
        <w:rPr>
          <w:b/>
        </w:rPr>
        <w:t xml:space="preserve">Esimerkki 7.5373</w:t>
      </w:r>
    </w:p>
    <w:p>
      <w:r>
        <w:t xml:space="preserve">Teksti: tämä tapahtui viime perjantaina. tiedän, että se ei ole tänään. pyydän löytää sen sydämessäsi päästä yli tästä ja jatkaa lukemista, koska lupaan teille tämä on sen arvoista. tämä on 100% totta. ainoa syy, miksi sanon tämän on, koska olen ensimmäinen, joka myöntää, että tämä kuulostaa paskapuhetta ja juoni halpaa krapula knockoff. aloitetaan alusta. pari viikkoa sitten jäin töissä sormeni jumiin erittäin painavaan tammioveen, joka halkaisi sen auki ja murtui samalla. pomoni kiidätti minut sairaalaan, ja sen jälkeen kun olin vuotanut paljon verta hänen hienossa mersussaan, joka näytti siltä kuin se kohtaus reservoir dogs -elokuvasta, jossa tim roth huutaa ja vuotaa verta auton takapenkillä harvey keitelin lohduttaessa häntä parhaansa mukaan, minut teipattiin, minulle annettiin side, antibiootteja ja kipulääkkeitä. Kipulääkkeet, joita sain, olivat co-codamoleja, ja minua neuvottiin olemaan juomatta niiden aikana. Siirryin eteenpäin noin viikon verran, ja olin lopettanut antibiootit. oli perjantai-ilta, ja minulla oli aikomus jäädä kotiin, joten otin pari kipulääkettä auttaakseni minua vaipumaan uneen. 15 minuuttia myöhemmin sain puhelinsoiton ystävältäni, joka pyysi minua tulemaan klubille. He väittivät, että maanantaina on syntymäpäiväni, minulla ei ole töitä aamulla ja että hän maksaisi taksin. suostuin vastahakoisesti. pääsimme perille ja yritin saada kiinni Long Islandin jääteetä. noin tunnin tai kahden (kuka tietää?) jälkeen olin juonut niitä varmaan 10 tai 11. Lisäksi join muutaman viskin ja limonadin, jotka oli ostettu minulle, ja puhuin täyttä paskaa täysin tuntemattomille ihmisille. hauskaa hauskaa. tässä kohtaa minulle kehittyi pieni muistinmenetys ja unohdin loppuillan. ei hajuakaan mitä tapahtui. heräsin auton takapenkillä. muistan ajatelleeni: "missä vitussa olen? pöllö pääni! vitut tästä, menen takaisin nukkumaan, hoidan tämän myöhemmin!" Seuraava asia, jonka tiedän, on se, että joku huutaa minulle paksulla venäläisellä aksentilla: "mitä vittua teet autossani??!" Paska. ok yritän selittää itseäni, mutta kun astun ulos autostani, hän lyö minua suoraan kasvoihin. ok reilua, olin hänen autossaan. kompuroin takaisin ja hän jahtaa minua. huomaan, että minulla ei ole mitään hajua missä olen, kun yritän juosta. huomaan myös, että hänen autonsa oli upouusi audi a6. helvetin hieno auto. kun yritän paeta tätä vihaista venäläistä ja yritän anoa häntä, huomaan, ettei minulla ole kenkiä jalassa. Mitä vittua? Tarkistin puhelimeni. Se oli yhä siellä. Kiitos, uusi Samsung S6 edge. Lompakkoni ja kaikki korttini ovat yhä siellä. Käteinen puuttuu hieman, mutta se ei haittaa. Minun täytyy vain keksiä, miten pääsen kotiin. Onneksi törmäsin kahteen yhteisön tukihenkilöön, jotka päästivät minut bussiin heidän kanssaan ja kun olin selittänyt tarinani. Onneksi he näkivät hauskan puolen ja selittivät, että se oli auton omistajan vika, koska hän oli varmaan jättänyt autonsa lukitsematta, ja he ottivat tietoni siltä varalta, että hän soittaisi asiasta. pääsin lopulta kotiin 2 ilmaisen bussin jälkeen ja kaikki oli hyvin. suuri kiitos veljilleni, yhteisön tukihenkilöille ja 2 bussinkuljettajalle, jotka päästivät minut ilmaiseksi bussiin.</w:t>
      </w:r>
    </w:p>
    <w:p>
      <w:r>
        <w:rPr>
          <w:b/>
        </w:rPr>
        <w:t xml:space="preserve">Tulos</w:t>
      </w:r>
    </w:p>
    <w:p>
      <w:r>
        <w:t xml:space="preserve">oli humalassa, heräsi luksusauton takapenkillä ilman kenkiä tai sukkia, ja muutamat yhteiskunnan tukihenkilöt auttoivat hänet kotiin.</w:t>
      </w:r>
    </w:p>
    <w:p>
      <w:r>
        <w:rPr>
          <w:b/>
        </w:rPr>
        <w:t xml:space="preserve">Esimerkki 7.5374</w:t>
      </w:r>
    </w:p>
    <w:p>
      <w:r>
        <w:t xml:space="preserve">Teksti: luulen, että tiedämme mihin tämä johtaa. pakollinen heitto, ensinnäkin. periaatteessa en ollut koskaan ennen nähnyt omaa alankomaata, joten menin kylpyhuoneeseen, 18-vuotiaana naisena, istuin vessanpöntöllä ja kaivoin puhelimeni esiin katsellakseni sitä. sitten tajusin, että minun oli pakko pissata, joten sain loistoidean katsoa itseäni pissalla puhelimeni kameran kautta. alan pissata ja tajuan, että se ei ole hyvässä kulmassa, joten siirsin puhelimeni hieman lähemmäs. iso virhe. hetkessä puhelimeni on pissavirrani lentoradalla, joka kimpoaa siitä ja heijastuu suoraan kasvoilleni sekä kaikkialle ympärilleni. olin niin järkyttynyt, että aloin pissata kovempaa, jolloin virtsavirta tihentyi kasvojani vasten. paniikissa siirrän puhelimeni poispäin itsestäni, melkein pudottaen sen samalla vessanpönttööni, ja huomaan, että koteloni (joka on tehty kankaasta) on läpimärkä omassa virtsassani, samoin kuin hiukseni, silmälasini ja paitani.</w:t>
      </w:r>
    </w:p>
    <w:p>
      <w:r>
        <w:rPr>
          <w:b/>
        </w:rPr>
        <w:t xml:space="preserve">Tulos</w:t>
      </w:r>
    </w:p>
    <w:p>
      <w:r>
        <w:t xml:space="preserve">uhmasi fysiikan lakeja, kävi pissasuihkussa ja sitten tavallisessa suihkussa.</w:t>
      </w:r>
    </w:p>
    <w:p>
      <w:r>
        <w:rPr>
          <w:b/>
        </w:rPr>
        <w:t xml:space="preserve">Esimerkki 7.5375</w:t>
      </w:r>
    </w:p>
    <w:p>
      <w:r>
        <w:t xml:space="preserve">Teksti: Joten vaimoni ja minä olemme saaneet lapsia tässä vaiheessa, ja päätin vapaaehtoisesti hakeutua vasektomiaan, koska sen pitäisi olla paljon vähemmän invasiivinen kuin hänen pysyvät vaihtoehtonsa. joka kerta, kun aloin hermostua tulevasta käynnistä tohtori Diddlen luona, rauhoitin itseäni ajatuksilla loputtomista, kondomittomista, raskaudettomista, seksikkäistä kumpupäivistä. se on luvattu maa.Ensinnäkin, lääkäri ei käyttänyt tarpeeksi jäädytystä. tiedättekö sen tunteen, kun joku viiltää kivespusseihinne? ettekö? minä tiedän. toiseksi, tiedättekö sen tunteen, kun joku vetää kiveksistänne? ette? minä tiedän. lopuksi, tiedättekö sen hajun, kun pallejanne poltetaan? toivon, ettenkö tietäisi. bonuksena näin savun laiskasti kattoa kohti leijailevan.</w:t>
      </w:r>
    </w:p>
    <w:p>
      <w:r>
        <w:rPr>
          <w:b/>
        </w:rPr>
        <w:t xml:space="preserve">Tulos</w:t>
      </w:r>
    </w:p>
    <w:p>
      <w:r>
        <w:t xml:space="preserve">1/10, en päästäisi tohtoria veitsen kanssa pallejani lähelle enää koskaan.</w:t>
      </w:r>
    </w:p>
    <w:p>
      <w:r>
        <w:rPr>
          <w:b/>
        </w:rPr>
        <w:t xml:space="preserve">Esimerkki 7.5376</w:t>
      </w:r>
    </w:p>
    <w:p>
      <w:r>
        <w:t xml:space="preserve">Teksti: tämä tapahtui itse asiassa viime yönä, ja ajattelin, että joku saisi siitä nauraa. oli noin 22.00 eilen illalla ja minulla oli kahden tunnin ajomatka kotiin. päätin, että sen sijaan, että pysähtyisin vain juomaan, kaadan vain vähän pepsiä 2l pullosta vesipulloon. hienoa! kaikki meni hyvin. nopeasti eteenpäin tunti. on pimeää, ajan sivuteitä ja alkaa räntää. minulla oli tupakka kädessäni ja päätin, että nyt on hyvä hetki juoda limuani.**tai niin luulin.** ilmeisesti poland springin "ekopullot" (ne ohuemmat muovipullot) eivät kestä hyvin painetta. pepsi keräsi periaatteessa tarpeeksi painetta aiheuttaakseen pienen pommin räjähtämisen kädessäni. korkki lensi irti, pepsi lensi **kaikkialle** ja savukkeeni lensi kädestäni ja putosi takkini ja paitani väliin, polttaen melkein molempien läpi. nyt autoni on pepsin peitossa ja pelkään polttaa autossani.</w:t>
      </w:r>
    </w:p>
    <w:p>
      <w:r>
        <w:rPr>
          <w:b/>
        </w:rPr>
        <w:t xml:space="preserve">Tulos</w:t>
      </w:r>
    </w:p>
    <w:p>
      <w:r>
        <w:t xml:space="preserve">kaadoin Pepsiä vesipulloon, paine nousi ja räjähti ympäri autoani, minkä seurauksena melkein kolaroin ja syttyin tuleen.**.</w:t>
      </w:r>
    </w:p>
    <w:p>
      <w:r>
        <w:rPr>
          <w:b/>
        </w:rPr>
        <w:t xml:space="preserve">Esimerkki 7.5377</w:t>
      </w:r>
    </w:p>
    <w:p>
      <w:r>
        <w:t xml:space="preserve">Teksti: tänään minulla oli taloustieteen välikoe, kävelin luokkahuoneeseen, joka oli lueteltu opetussuunnitelmassa ajoissa tenttiä varten. kaavoitan kaikki ulos pysyäkseni enimmäkseen keskittyneenä, minulla ei ole luokassa yhtään ystävää, joten minulla ei ole tarvetta toivottaa heille onnea tai jutella ennen. huomaan, etten näe professoria, mutta en ajattele mitään, koska tas antoi tenttiä, enkä ollut nähnyt heitä oikeastaan koko lukukauden aikana, ja he olivat yksi kaveri ja yksi tyttö, kuten professori oli sanonut lukukauden alussa. Sitten huomaan, että kaikilla ympärilläni olevilla ihmisillä on laskimet kädessään, ja olin hämmentynyt, koska professori oli ollut melko tiukkana siitä, että laskimet ovat tarpeettomia (kyse oli ympäristötaloustieteellisistä asioista ja kansainvälisen kaupan teorian perusasioista). Sitten minulle ojennetaan tentti, ja tajuan, että edessäni oleva matematiikan 222-tentti ei ole taloustieteen tenttini, eikä minulla ole aavistustakaan, mikä on Taylor-sarja, paitsi se, josta minua varoitettiin, jos ottaisin koskaan Calc 2:n. Ainoa ongelma on se, että istun keskellä 14 paikan riviä, joten monet ihmiset, jotka ovat juuri aloittaneet tenttinsä, suuttuvat minulle, mutta mitäpä siitä, nousen ylös ja kävelen hämmentyneiden opiskelijoiden läpi ja annan matematiikan professorille hänen tenttinsä takaisin, kun hän kysyy: "Haluatko reputtaa?" Vastaan: "En, olen vain väärässä kurssissa" koko huoneen nauraessa.Sitten jatkan spurttaamista kampuksen poikki tenttihuoneeseen ekonomiakokeeseeni, koska olin muistanut, että professori oli vaihtanut huonetta, koska hän oli saanut yhden, jossa oli enemmän tilaa meidän luokalle. ehdin juuri kun hän oli sanonut aloittavansa (hän aloitti 5 minuuttia myöhässä), tervehdin professoria ja kirjoitin tenttini hikisenä juostuani ympäriinsä saappaat jalassa ja takki päällä, luojan kiitos, että ei satanut lunta. olen melko varma, että sain vähintään b:n.</w:t>
      </w:r>
    </w:p>
    <w:p>
      <w:r>
        <w:rPr>
          <w:b/>
        </w:rPr>
        <w:t xml:space="preserve">Tulos</w:t>
      </w:r>
    </w:p>
    <w:p>
      <w:r>
        <w:t xml:space="preserve">menivät väärään huoneeseen, silti läpäisivät</w:t>
      </w:r>
    </w:p>
    <w:p>
      <w:r>
        <w:rPr>
          <w:b/>
        </w:rPr>
        <w:t xml:space="preserve">Esimerkki 7.5378</w:t>
      </w:r>
    </w:p>
    <w:p>
      <w:r>
        <w:t xml:space="preserve">Teksti: Aloitan tämän sanomalla, että tunnen itseni todella pahoillani miehen puolesta. hänen jalkansa olivat niin turvoksissa, että mikään myymälässämme valmistettu ei sopinut hänelle, ja hän oli jo kokeillut kahta muuta myymälää. hän käveli ympäriinsä paljain jaloin, eikä näyttänyt kykenevän toimimaan normaalisti. toivon sydämeni pohjasta, että tämä kaveri saa apua, mutta se oli yksi pahimmista fyysisistä kokemuksista, joita olen koskaan kokenut ollessani töissä.olin hakemassa kenkiä naiselle, ja eräs herrasmies, joka ei ollut vielä saanut apua, etsi kenkiä. lähestyin häntä normaalisti ja hän sanoi etsivänsä kenkiä turvonnut jalkaansa varten kaverilleen, joka oli ulkona. muistaakseni minulla on 4 vuoden kokemus vähittäiskaupasta tässä vaiheessa, joten olen kokenut todella (sanotaanko) mielenkiintoisia asioita. sanoin hänelle, ettei se ole ongelma ja pyysin häntä tuomaan kaverinsa sisään. hän lähtee kävelemään ovelle, ja noin 30 jalan päästä hänen jalkansa näyttivät suurilta saappailta hänen jaloissaan, ja ajattelin: "Voi paska." Menen takaisin ulos ja esittelen itseni. ensimmäinen asia, jonka hän sanoo ja joka sai minut luottamaan häneen, on: "Se ei ole tarttuvaa, se on vain avoin haavauma." Katson hänen jalkojaan, kysyn hänen koko-ehdotustaan, hän pyysi koon 13 sandaaleja, jotka menevät hänen jalkansa yli. ajattelin, että ei ongelmaa. otan esiin kolme kenkää sovitettavaksi. ensimmäistä hän katsoo, ja toteamme, ettei hän saa jalkaansa toisen hihnan läpi, joten laitamme sen sivuun. otan esiin kengät, jotka ovat erittäin mukavat ja erittäin muokattavat, avaan hihnat kokonaan, ja hän asettaa jalkansa kenkään, kun käteni on yhä avaamassa hihnoja.Tiedättekö sen aineen, jota on iholla ennen kuin rupi muodostuu? no googlasin sitä juuri, enkä tiedä, mikä sen nimi on... se saattoi olla puss........well sitä pääsi oikealle kädelleni ja hihnalle, jota en ehtinyt liikuttaa ajoissa. juuri silloin haistoin hänen jalkansa, se haisi kuolemalta. olen unohtanut hajun, mutta tunne ei ole kadonnut. kenkä, joka oli melkein pilalla, on puhdistettu rupea edeltävästä aineesta ja se desinfioidaan muutaman kerran ennen kuin laitamme sen takaisin käyttöön.</w:t>
      </w:r>
    </w:p>
    <w:p>
      <w:r>
        <w:rPr>
          <w:b/>
        </w:rPr>
        <w:t xml:space="preserve">Tulos</w:t>
      </w:r>
    </w:p>
    <w:p>
      <w:r>
        <w:t xml:space="preserve">ottamalla vastaan haasteen, johon en ollut valmistautunut, ja auttamalla herrasmiestä, jonka jaloissa oli avoimia haavoja, jotka melkein pilasivat 100 dollarin kengät ja hygieniani.</w:t>
      </w:r>
    </w:p>
    <w:p>
      <w:r>
        <w:rPr>
          <w:b/>
        </w:rPr>
        <w:t xml:space="preserve">Esimerkki 7.5379</w:t>
      </w:r>
    </w:p>
    <w:p>
      <w:r>
        <w:t xml:space="preserve">Teksti: tämä tapahtui tänään. työskentelen tunnetussa kahvilaketjun myymälässä ja valitettavasti tämä myymälä merkitsee paljon ruokaa hiljaisina päivinä, ja tänään on yksi niistä päivistä. tonnia kääreitä, piirakoita ja muffinsseja merkitään pois. nyt teidän on ymmärrettävä, että tämä kahvilaketju käyttää paperipusseja kantokasseina ollakseen ympäristöystävällinen. tänään tämä myymälä oli kuitenkin merkinnyt pois 6 kuppia jogurttia. (mangoa ja banaania, jos jotakuta kiinnostaa) koska muut työkaverit ottivat hyvin vähän tavaraa, otin hukan välttämiseksi jugurtit ja laitoin ne paperiseen kantokassiin, ja otin myös paljon muffineja ja muita leivonnaisia, jotka tekivät paperikassista todella painavan. tämä myymälä sulkeutuu kello 23.00, mutta yleensä työskentelemme kello 12.30 asti siivouksen ja varastojen selvittelyn parissa. jogurtti oli lämmennyt, kun tein siivousta ja merkkausta, ja pussin ulkopuolelle muodostui kondenssivettä, joka kostutti sen.Myöhäisen varastotöiden jälkeen lopetin työt ja vein kaiken kaupan lähellä olevalle taksitolpalle. taksitolpalla oli jono takseja odottamassa, ja nousin yhteen taksiin. juuri kun laskin pussin istuimelle, kostea paperipussi ei enää kestänyt päällä olevien muffinssien painetta ja pussin laskeutumisen voimaa istuimelle, ja se halkeili. jogurtin kannet eivät kestäneet sitä myöskään ja irtosivat. olin täysin tietämätön ja istuin itse asiassa istuimelle... kunnes kuljettaja kirosi. katsoin alas ja tajusin istuvani mangonpalojen ja banaaninpalojen meressä. hyppäsin heti ulos taksista ja aloin kuumeisesti siivota, kun kuljettaja haki auton tavaratilasta sienen (hän taisi olla varautunut juoppoihin, mutta ei jogurttikriisiin) ja pyyhki jogurtin jäänteet pois. monet nenäliinapaperit menivät hukkaan prosessin aikana. ongelmaa pahensi takanani ollut taksi, joka ei voinut liikkua ja torveili taksille, jossa olin. lisää toivottomia siivouspyrkimyksiä. lopulta sotku saatiin selvitettyä, ja kaikki, mitä olin onnistuneesti antanut kuljettajalle, oli makealta tuoksuva istuin. en voinut sanoa mitään, kun olin matkalla taksissa kotiin häpeän vuoksi. älä koskaan laita kylmiä/märkiä asioita paperipussiin tai vaarana on, että minun rikkomukseni toistuu.</w:t>
      </w:r>
    </w:p>
    <w:p>
      <w:r>
        <w:rPr>
          <w:b/>
        </w:rPr>
        <w:t xml:space="preserve">Tulos</w:t>
      </w:r>
    </w:p>
    <w:p>
      <w:r>
        <w:t xml:space="preserve">vei jogurtin kotiin, jogurttia sisältävä märkä paperipussi halkeili, kansi irtosi, voimakas häpeä jogurtin ja herkullisen kaurahiutaleen ja mangon infernossa.</w:t>
      </w:r>
    </w:p>
    <w:p>
      <w:r>
        <w:rPr>
          <w:b/>
        </w:rPr>
        <w:t xml:space="preserve">Esimerkki 7.5380</w:t>
      </w:r>
    </w:p>
    <w:p>
      <w:r>
        <w:t xml:space="preserve">Teksti: olin ehkä 8-vuotias, joten en tiennyt mitään vatsataudista. tietämättä, että minulla oli vatsatauti, pieraisin ja paskat täyttivät housuni. olin liian nolo kertoakseni vanhemmilleni, joten siivosin itse. sain suurimman osan paskasta pois alusvaatteistani, laitoin uudet ja heitin paskat alusvaatteet pyykkiin. im kylpyhuoneessa tunnen toisen pierun. aloin kikattaa ja ponnistaa. kikatus loppui, kun kuulin selvän "ploopin" lattialla. paskansin niin kovaa, että paska valui upouusista, puhtaista alusvaatteistani. paska valui kirjaimellisesti pitkin jalkojani. se oli paskamainen tilanne, jossa olin. siivosin, jälleen kerran samoin kuin viimeksi, mutta tällä kertaa enemmän lattian jynssäämistä. ajattelin, että oli aika sanoa jotain. kävelin äitini luokse, sanoin, että minulla on ongelma, ja sitten, aivan hänen edessään, paskoin itseni taas. kävelin pois kuin potkittu koiranpentu, housut täynnä paskaa, ja jotain, mikä näytti kahvilta, valui jalkojani pitkin. kolme paria alusvaatteita ja suihkua myöhemmin sain vihdoin sanottua hänelle: "äiti mä piereskelen koko ajan nestekakkaa! eikä se lopu! mä oon kyllästynyt tähän paskaan!" Sitten hän käveli hiljaa pois toiseen huoneeseen ja alkoi nauraa. kovaa.</w:t>
      </w:r>
    </w:p>
    <w:p>
      <w:r>
        <w:rPr>
          <w:b/>
        </w:rPr>
        <w:t xml:space="preserve">Tulos</w:t>
      </w:r>
    </w:p>
    <w:p>
      <w:r>
        <w:t xml:space="preserve">Paskansin housuihini kolme kertaa, äiti vain nauroi minulle.</w:t>
      </w:r>
    </w:p>
    <w:p>
      <w:r>
        <w:rPr>
          <w:b/>
        </w:rPr>
        <w:t xml:space="preserve">Esimerkki 7.5381</w:t>
      </w:r>
    </w:p>
    <w:p>
      <w:r>
        <w:t xml:space="preserve">Teksti: tämä tapahtui juuri muutama minuutti sitten...odotin junaa laiturilla päästäkseni kotiin yliopistolta. päätin aloittaa keskustelun söpön tytön kanssa, kuten yleensä teen ajan kuluksi ja saadakseni mahdollisesti uuden ystävän. Kun juttelen heidän kanssaan, hieron olkapäitäni ja lasken käteni alas. heti kun teen tämän, muukalainen tulee ja huutaa: "älä heiluta kättäsi minulle!" Tämä olisi ollut ihan ok, mutta hän kävelee minun ja tytön luokse ja alkaa kutsua minua lapsenraiskaajaksi. hän kysyy minulta montako kuukautta on vuodessa ja kun vastaan oikein hän alkaa kertoa minulle kuinka piilottelen todellista luonnettani. hän jää viereeni sanomaan lisää sopimattomia asioita ja nyt tyttö on jo silminnähden epämukavasti. sanon hänelle kohteliaasti, että jättäisi minut rauhaan, koska en arvosta hänen syytöksiään ja keskustelua, jolloin hän käskee minun painua vittuun ja olla kiinnittämättä huomiota. jätän hänet huomioimatta, kun hän jatkaa sanomista ja seuraa minua junaan, jossa olen, hieman peloissani ja ärsyyntyneenä.</w:t>
      </w:r>
    </w:p>
    <w:p>
      <w:r>
        <w:rPr>
          <w:b/>
        </w:rPr>
        <w:t xml:space="preserve">Tulos</w:t>
      </w:r>
    </w:p>
    <w:p>
      <w:r>
        <w:t xml:space="preserve">heilauttaa vahingossa kättään tuntemattomalle, jota syytetään lapsen raiskaajaksi</w:t>
      </w:r>
    </w:p>
    <w:p>
      <w:r>
        <w:rPr>
          <w:b/>
        </w:rPr>
        <w:t xml:space="preserve">Esimerkki 7.5382</w:t>
      </w:r>
    </w:p>
    <w:p>
      <w:r>
        <w:t xml:space="preserve">Teksti: tämä tulee olemaan lyhyt, ei paljon taustatarinaa. joten, käyn kuntosalilla melko säännöllisesti jo jonkin aikaa, ehkä puoli vuotta tai niin, joten en ole kovin lihaksikas, mutta parempi kuin alkuperäisen koon. en yleensä pidä lihavia ihmisiä, mutta ne, jotka käyvät kuntosalilla / yrittävät laihtua laihduttamalla, ovat hienoja minun kirjassani. no tänään, kun juuri tulin kuntosalille, tämä lihava tyttö tuli ja pyysi minua opettamaan hänelle perusasiat laihduttamiseen. luulen, että koska en ollut kovin lihaksikas, vaikutin helpommin lähestyttävältä. joten suostuin.Viiden minuutin kuluttua tämä ystäväni käveli sisään, tervehti ja kysyi, kenen kanssa olin. ajattelematta vastasin: "Ai, hän on minun mentorini." Logiikalla haastattelija-haastateltava, työnantaja-työntekijä, siis mentori-momentori. Tämän kuultuaan lihava tyttö lopetti juoksumatolla juoksemisen ja tuijotti minua, ennen kuin alkoi itkeä ja juoksi pukuhuoneeseen. vasta hetken hämmennyksen jälkeen tajusimme ystäväni ja minä, että tyttö luuli, että kutsuin häntä manaatiksi - lihavaksi ja rumaksi vedenalaiseksi eläimeksi. edit: kävi siis ilmi, että mentee on sana.</w:t>
      </w:r>
    </w:p>
    <w:p>
      <w:r>
        <w:rPr>
          <w:b/>
        </w:rPr>
        <w:t xml:space="preserve">Tulos</w:t>
      </w:r>
    </w:p>
    <w:p>
      <w:r>
        <w:t xml:space="preserve">keksi uuden sanan, loukkasi tyttöä vanhalla sanalla.</w:t>
      </w:r>
    </w:p>
    <w:p>
      <w:r>
        <w:rPr>
          <w:b/>
        </w:rPr>
        <w:t xml:space="preserve">Esimerkki 7.5383</w:t>
      </w:r>
    </w:p>
    <w:p>
      <w:r>
        <w:t xml:space="preserve">Teksti: tämä tapahtui tänään, toisin kuin useimmat viestit täällä. olin juuri herännyt ja mennyt alakertaan syömään aamiaista. menin suoraan jääkaapille ja otin heti maitopurkin. ravistin sitä, ja kun huomasin, että maitoa oli vähän jäljellä, päätin juoda sen suoraan purkista. en tiennyt, että maito oli jo kauan sitten vanhentunut, ja juuri kun aloin juoda, mädän maidon hyytelömäinen möhkäle putosi suoraan suuhuni. sanomattakin on selvää, että olen nyt saanut elinikäisen arpikuvan.</w:t>
      </w:r>
    </w:p>
    <w:p>
      <w:r>
        <w:rPr>
          <w:b/>
        </w:rPr>
        <w:t xml:space="preserve">Tulos</w:t>
      </w:r>
    </w:p>
    <w:p>
      <w:r>
        <w:t xml:space="preserve">joi pahvipurkista, yllätys mätä maitomöhkäle.</w:t>
      </w:r>
    </w:p>
    <w:p>
      <w:r>
        <w:rPr>
          <w:b/>
        </w:rPr>
        <w:t xml:space="preserve">Esimerkki 7.5384</w:t>
      </w:r>
    </w:p>
    <w:p>
      <w:r>
        <w:t xml:space="preserve">Teksti: ok, ensinnäkin, tämä ei tapahtunut tänään. tämä tapahtui reilut 10 tai 11 vuotta sitten, kun creamsaversit olivat vielä olemassa. olin tuolloin noin 7-vuotias. minä ja kaverini pelasimme tekken 3:a, huolehtien omista asioistamme. siskoni istui sohvalla takanamme ja nautti pussillisen creamsaverseja. Kuten kaikki 2000-luvun alkupuolella kasvaneet lapset, olin epäterveellisesti riippuvainen videopeleistä. siinä määrin, että kirjaimellisesti unohdin kaiken muun ympärilläni tapahtuvan. kaverini oli samanlainen. emme koskaan irrottaneet katsettamme ruudusta, ennen kuin olimme lopettaneet. tämä osoittautui erittäin huonoksi siskolleni, joka valitsi huonoimman mahdollisen hetken tukehtua johonkin. kermaviiliä oli mennyt väärään putkeen, ja hän haukkoi henkeä ennen kuin ehti edes tajuta sitä. en tietenkään tiennyt tätä, koska olin liian uppoutunut playstationiin kuunnellakseni mitään, mitä takanani tapahtui. vaikka siskoni nousi ylös, läimäytti minua ja ystävääni selkään ja yritti saada huomiomme kurottautumalla peliohjaimillemme, emme välittäneet hänestä. lopulta hän teki ainoan asian, jonka keksi - hän heittäytyi sohvalle. mahdottomalla tavalla kermavaahto irtosi ja hän yskäisi sen suustaan. en edes tajunnut, mitä oli tapahtunut, ennen kuin isoäitini käveli sisään ja huomautti, että siskoni itki. sanomattakin on selvää, etten kuullut asian loppua pitkään aikaan.</w:t>
      </w:r>
    </w:p>
    <w:p>
      <w:r>
        <w:rPr>
          <w:b/>
        </w:rPr>
        <w:t xml:space="preserve">Tulos</w:t>
      </w:r>
    </w:p>
    <w:p>
      <w:r>
        <w:t xml:space="preserve">Siskoni melkein tukehtui creamsaveriin, koska olin liian hajamielinen videopelien kanssa huomatakseen, mitä oli tekeillä.</w:t>
      </w:r>
    </w:p>
    <w:p>
      <w:r>
        <w:rPr>
          <w:b/>
        </w:rPr>
        <w:t xml:space="preserve">Esimerkki 7.5385</w:t>
      </w:r>
    </w:p>
    <w:p>
      <w:r>
        <w:t xml:space="preserve">Teksti: noin viikko sitten 2-vuotias poikani näki lelu kilparata laatikossa autotallissa. minulla on useita käsi minulle alas leluja minun veljenpoikani tallennettu autotallissa, odottamassa kunnes poikani on tarpeeksi vanha leikkiä niillä. hän halusi kilparata, joten sain sen pois laatikosta, tarttui auton hänelle kilpailuun ja laittaa sen yhteen. Hänellä oli hauskaa sen kanssa, joten menin takaisin autotalliin katsomaan, mitä muuta löytäisin, ja löysin kaksi muuta autoa kilparadalle. Halusin yllättää hänet uusilla autoilla, joten laitoin ne selkäni taakse, kerroin hänelle, että minulla on hänelle yllätys, ja huusin dramaattisesti "abrakadabra!" ja paljasti yllätykseni. hän oli järkyttynyt ja innoissaan, ja se oli hauskaa. siirryin nopeasti eteenpäin lahjaan - katsoimme ohjelmaa televisiosta, ja mainoskatkon aikana hän kääntyi puoleeni ja sanoi: "Haluan tuon lelun." Sanoin: "Olen pahoillani, ehkä syntymäpäivänäsi tai jouluna, mutta emme saa uutta lelua juuri nyt."Hän sanoi: "abrakadabraa se vain!" Tajusin, että hän todella luulee, että vedin nuo kilpa-autot tyhjästä ja että minulla on taikavoimia. nyt hän pyytää minua "abrakadabraamaan" aina, kun hän haluaa jotain, eikä suostu uskomaan, että se ei ole mahdollista. edit: kielioppi ja muuta sellaista.</w:t>
      </w:r>
    </w:p>
    <w:p>
      <w:r>
        <w:rPr>
          <w:b/>
        </w:rPr>
        <w:t xml:space="preserve">Tulos</w:t>
      </w:r>
    </w:p>
    <w:p>
      <w:r>
        <w:t xml:space="preserve">yllätin poikani lelulla sanomalla "abracadabra", ja nyt hän luulee, että voin taikoa hänelle minkä tahansa lelun, jonka hän haluaa.</w:t>
      </w:r>
    </w:p>
    <w:p>
      <w:r>
        <w:rPr>
          <w:b/>
        </w:rPr>
        <w:t xml:space="preserve">Esimerkki 7.5386</w:t>
      </w:r>
    </w:p>
    <w:p>
      <w:r>
        <w:t xml:space="preserve">Teksti: joten minulla ei ole mitään hajua siitä, mitä olen tekemässä, kun se tulee tietokoneisiin. luokan, minun täytyy olla käynnissä linux tietokoneellani. vietin tunteja tuntikausia yrittäen selvittää, mitä tehdä. luettuani läpi tonnia opetusohjelmia ja katsomalla videoita, pystyin asentaa ubuntu muistitikulle ja konfiguroida kannettavan tietokoneen saada se käynnistymään usb: stä.  Sitten seurasin ohjeita (käyttäen toista tietokonetta) ubuntun asentamiseksi, mikä oli monimutkaista ja sisälsi paljon termejä, joista en ollut koskaan kuullutkaan, ja tietysti näytöt näyttivät erilaisilta kuin mitä minulla oli.  Ilmeisesti minun piti perustaa osioita, mitä se sitten tarkoittaakin, ja siinä tapahtui vika. mitä tahansa teinkinkin, ja se oli juuri niin kuin opetusohjelmissa näytettiin, minun piti poistaa tietokoneeni nykyinen käyttöjärjestelmä. pyyhin windowsin kokonaan pois tietokoneeltani. kaikki oli poissa.  Kaikki tallentamani tiedostot, kaikki ladatut ohjelmat poissa. ja tietenkään idioottina minulla ei ollut mitään tallennettuna muualle. olen nyt täysin kusessa. nyt istun tässä ja pystyn vain käynnistämään ubuntun, mutta en tiedä, miten voin ladata mitään tarvitsemaani, koska se ei ilmeisesti ole vain klikkaamalla asennettavissa, kuten kaikki windowsissa.</w:t>
      </w:r>
    </w:p>
    <w:p>
      <w:r>
        <w:rPr>
          <w:b/>
        </w:rPr>
        <w:t xml:space="preserve">Tulos</w:t>
      </w:r>
    </w:p>
    <w:p>
      <w:r>
        <w:t xml:space="preserve">tietokoneen lukutaidoton, menetti kaiken.</w:t>
      </w:r>
    </w:p>
    <w:p>
      <w:r>
        <w:rPr>
          <w:b/>
        </w:rPr>
        <w:t xml:space="preserve">Esimerkki 7.5387</w:t>
      </w:r>
    </w:p>
    <w:p>
      <w:r>
        <w:t xml:space="preserve">Teksti: sain kutsun allasjuhliin noin 3 viikkoa sitten enkä oikeastaan suunnitellut meneväni sinne ennen kuin 10 minuuttia ennen juhlien alkua, jolloin ystäväni sai minut vakuuttuneeksi siitä, että minun on tultava. menin sinne ja kävelin sisään, tervehdin muutamia ihmisiä ja kysyin sitten, missä "Jeff" oli. He sanoivat, että hän oli altaassa, joten otin heti paitani pois ja hyppäsin hänen kanssaan. uin noin 2 minuuttia ja sitten kaaduin jotain jalkaani vasten. hmm outoa... olin jättänyt vitun ipodini taskuun. otin sen heti pois ja kaikki nauroivat, ja nyt se istuu riisissä.</w:t>
      </w:r>
    </w:p>
    <w:p>
      <w:r>
        <w:rPr>
          <w:b/>
        </w:rPr>
        <w:t xml:space="preserve">Tulos</w:t>
      </w:r>
    </w:p>
    <w:p>
      <w:r>
        <w:t xml:space="preserve">mokasin, hyppäsin altaaseen ipodini kanssa, ja nyt se lepää riisitäytteisessä arkussaan.</w:t>
      </w:r>
    </w:p>
    <w:p>
      <w:r>
        <w:rPr>
          <w:b/>
        </w:rPr>
        <w:t xml:space="preserve">Esimerkki 7.5388</w:t>
      </w:r>
    </w:p>
    <w:p>
      <w:r>
        <w:t xml:space="preserve">Teksti: pakollinen "tämä ei tapahtunut tänään." Tämä tapahtui pari viikkoa sitten, kun serkkuni tuli vierailulle. joka tapauksessa, olen nainen, joka asuu talossa kolmen miehen kanssa (joista yhden kanssa menen naimisiin tammikuussa). minulla ei ole paljon, tai oikeastaan ei lainkaan, naispuolisia ystäviä, joten usein joudun olemaan ainoa nainen kaveriporukassa. se ei ole koskaan ollut iso asia, mutta usein olen se, jota kiusataan eniten. mutta serkkuni tuli kaupunkiin, joka sattuu olemaan myös nainen, ja minusta tuntui, että minulla oli vihdoin joku puolellani hetken aikaa. tämä ei estänyt poikia kiusaamasta meitä molempia. halusimme makeamman koston kuin nasevan kommentin, joten pitkän pohdinnan jälkeen päätimme aloittaa pilasodan. halusimme aloittaa yksinkertaisella tavalla sodan sytyttämiseksi, joten etsittyämme netistä muutamia piloja päätimme lopulta teipata huomaamattomasti lavuaarin sen osan, joka suihkuttaa kovaa sivulle. tiedättehän, sen pienen suuttimen. Näin kun joku laittaa lavuaarin päälle, se suihkuttaisi heti rintaan/kasvoon ja olisi aika humoristista. se tuntui hyvältä aloituspilalta. teimme sen. odotimme. mitään ei tapahtunut. lopulta serkkuni palasi vanhempieni luokse, jossa hän asui, ja minä palasin viemästä häntä kotiin. jolloin sulhaseni kysyy: "hei. onko sinulla nälkä? olin juuri tekemässä jotain syötävää." saan hetken jännitystä ja menen keittiöön näyttääkseni mahdollisimman välinpitämätöntä. aloitan rennon keskustelun, kun serkkuni etsii jääkaapista jotain syötävää, ja nojaan samalla lavuaariin.Muutaman minuutin kuluttua soini tuo esiin ruokaa, jota hän aikoo valmistaa, asettaa sen tiskipöydälle ja katsoo minua. hän alkaa yhtäkkiä puhua hyvin seksuaalisesti ja romanttisesti. hän tulee luokseni, painaa minut tiukasti tiskipöytään ja alkaa suudella minua ensin superhitaasti ja sitten yhä intensiivisemmin. olen todella innostunut....kunnes yhtäkkiä kastun vedellä. kun kiljahdan, hän tarttuu suuttimeen ja kastelee loputkin minusta, ja minut jätetään kylmäksi ja kurjaksi. kävi ilmi, että kun olin poissa, hän laittoi lavuaarin päälle hyvin kevyesti huuhdellakseen pois ruokaöljyä, jota hän sai sormeensa, kun olin poissa. hän näki suuttimen valuvan, näki teipin ja keksi tarkan suunnitelmani. hänen paras ystävänsä tulee sisään sen jälkeen, kun olin tippunut, ja he lyövät yhteen ja sanovat, etten saisi enää yrittää keppostella "isoille pojille". sitten hän käskee minua hakemaan mopin, jolla voin siivota lattialle jääneen lätäkön. lopulta hän auttoi, mutta olin silti täysin lyöty.</w:t>
      </w:r>
    </w:p>
    <w:p>
      <w:r>
        <w:rPr>
          <w:b/>
        </w:rPr>
        <w:t xml:space="preserve">Tulos</w:t>
      </w:r>
    </w:p>
    <w:p>
      <w:r>
        <w:t xml:space="preserve">yritti aloittaa pilasodan kämppäkavereiden kanssa. sulhanen alkaa kastella minua, sitten kastelee minut läpimäräksi.</w:t>
      </w:r>
    </w:p>
    <w:p>
      <w:r>
        <w:rPr>
          <w:b/>
        </w:rPr>
        <w:t xml:space="preserve">Esimerkki 7.5389</w:t>
      </w:r>
    </w:p>
    <w:p>
      <w:r>
        <w:t xml:space="preserve">Teksti: olen töissä tehtaalla ja menin toiselle osastolle tappamaan aikaa ja juttelemaan vanhemman naisen kanssa. pidän tämän hieman epämääräisenä, jotta vältän tarkat yksityiskohdat ja säilytän nimettömyyden. sanotaan häntä neiti c:ksi, hän on kihloissa, mutta ei esimieheni kanssa, ja kaikki osamme menevät hänelle ennen kuin ne saapuvat minun osastolleni. sanotaan esimiestäni herra s:ksi, hän on naimisissa. Hän on yleensä rento eikä häntä haittaa jos otan hetken aikaa rentoutua tehtävieni suorittamisen jälkeen. puhun rouva c:n kanssa työasioista ja satunnaisista merkityksettömistä asioista, hän kertoo minulle jos herra s kysyy, puhun siitä mitä osia hankin seuraavaksi. herra s näkee tämän ja luulee että yritän iskeä hänen reviirilleen (tiesin että heidän välillään oli jotain, mutta vahvistin sen vasta tämän jälkeen). kun puhuin hänen kanssaan, hän kutsuu minut luokseen ja kysyy tiettyjä tehtäviä, joita yleensä teen, ja kerron hänelle, että ne on tehty. en ota puheeksi sitä, mistä puhuin rouva c:n kanssa, kysymättä, jotta en näyttäisi syylliseltä. herra s antaa minulle sitten kaksi tusinaa tilausta öljyttyjä osia puhdistettavaksi. tämä ei ehkä kuulosta kovin pahalta, mutta tavallinen pesukone on rikki ja 15 osatilauksen puhdistaminen kestää alle 30 minuuttia tällä koneella. minun on puhdistettava 24 tilausta öljyttyjä osia (90 osaa per tilaus) yksi tilaus kerrallaan käyttäen 409:ää ja vettä, ja siihen menee minulta ja työtoveriltani yhteensä 4 tuntia (nämä osat eivät ole kiireellisiä). sitten vielä 8 tilausta, jotka sain juuri annettua ja jotka minun on hoidettava yksin (nämä ovat kiireellisiä).</w:t>
      </w:r>
    </w:p>
    <w:p>
      <w:r>
        <w:rPr>
          <w:b/>
        </w:rPr>
        <w:t xml:space="preserve">Tulos</w:t>
      </w:r>
    </w:p>
    <w:p>
      <w:r>
        <w:t xml:space="preserve">minulla oli syy-yhteys keskustelu esimieheni rakastajattaren kanssa ja sain rangaistukseksi 4 tuntia arkipäiväistä ja tarpeetonta työtä, minkä jälkeen minun on tehtävä puolitoista tuntia kiireellistä työtä muiden osien siivoamisen jälkeen.</w:t>
      </w:r>
    </w:p>
    <w:p>
      <w:r>
        <w:rPr>
          <w:b/>
        </w:rPr>
        <w:t xml:space="preserve">Esimerkki 7.5390</w:t>
      </w:r>
    </w:p>
    <w:p>
      <w:r>
        <w:t xml:space="preserve">Teksti: tämä tapahtui muutama vuosi sitten, olin noin 16-vuotias ja serkkuni olivat kaupungissa viikon ajan. päätimme lähteä kalastamaan vanhoille hylätyille junaradoille ja kysyimme 13-vuotiaalta siskoltani, haluaisiko hän lähteä mukaan. nyt tietokoneiden aikakaudella teininä hän sanoi jäävänsä mieluummin kotiin ja selaavansa internetiä, ja se suututti minut, koska kuinka usein näemme serkkujamme, jotka tulivat maan toiselta puolelta? No, nopeasti eteenpäin muutama tunti, olimme kävelemässä takaisin kotiini, koska minun piti kakkia pahasti. juttelin vanhemman serkkuni kanssa ja hän vakuutti minulle, että minun pitäisi antaa hänelle opetus, joten päätin pelotella häntä, ja suunnitelma oli seuraava: tietokoneemme istui aivan ikkunan edessä, hiippailisin talon taakse ja löisin käteni lasiin ja säikäyttäisin hänet. Tässä kohtaa mokasin. hiivin ikkunan luo ja odotin, kunnes näin serkkuni kävelevän etuovesta sisään, sitten löin lasia niin lujaa kuin pystyin. crashhhhhhhhhhhhh, se pirstoutui päälleni ja lasinpalanen jäi kiinni puolen sentin päähän silmästäni, ja paskansin housuihini, reddit, lasin pirstoutuminen pelästytti minut kirjaimellisesti paskat housuun. Vedin lasin pois kasvoistani ja verta roiskui kuin suihkulähde. nyt olin veressä, kakkaa alusvaatteissani ja jouduin vessaan. sanomattakin on selvää, että onnistuin tehtävässäni ja säikäytin hänet helvetin hyvin.</w:t>
      </w:r>
    </w:p>
    <w:p>
      <w:r>
        <w:rPr>
          <w:b/>
        </w:rPr>
        <w:t xml:space="preserve">Tulos</w:t>
      </w:r>
    </w:p>
    <w:p>
      <w:r>
        <w:t xml:space="preserve">säikäytin siskoni lyömällä lasia niin kovaa, että se särkyi, pala jäi silmääni puolen sentin päähän ja paskansin housuihini.</w:t>
      </w:r>
    </w:p>
    <w:p>
      <w:r>
        <w:rPr>
          <w:b/>
        </w:rPr>
        <w:t xml:space="preserve">Esimerkki 7.5391</w:t>
      </w:r>
    </w:p>
    <w:p>
      <w:r>
        <w:t xml:space="preserve">Teksti: minulla oli tänään neuvontatapaaminen, jossa suunnittelin ensi lukukauden kursseja, ja useampien lieventävien olosuhteiden vuoksi en ollut miettinyt asiaa kovinkaan tarkkaan. selitän, että yliopistoni on melko pieni, ja joissakin kouluissa (kuten omassani) professorit ovat myös neuvonantajia. Satuin olemaan juuri tämän professorin kurssilla tänä lukuvuonna. menin siis sisään, ilmeisen hermostuneena, koska minulla ei ollut hajuakaan, mitä vittua olin tekemässä, annoin neuvontaa koskevan raporttini ja aloin selittää, miksi en jättänyt kirjallisuusluetteloani maanantaina, koska olin kipeä ja sudafed-koomassa (vaikka en oikeastaan kutsunut sitä niin).hän katsoi paperini läpi ja kysyi suunnitelmastani. myönsin, että minulla oli vain huono suunnitelma, koska en ehkä palaa keväällä takaisin taloudellisista syistä. hän yritti jatkaa, mutta jokin idioottimaisuus pakotti minut selittämään tilanteeni (aivan kuin hän välittäisi) ja päätyi siihen, että sanoin: "olen siis periaatteessa paskapurolla ilman melaa." Hän sanoi: "Olen siis paskapurolla ilman melaa." Hän istui pöytänsä ääressä ja näytti täysin tyrmistyneeltä, ja ikuisuudelta tuntuneen ajan jälkeen hän kysyi, olinko harkinnut neuvontaa. Sanoin käyneeni, mutta lopettaneeni sen muutamasta syystä, joista yksi oli se, että vanhempani olivat soittaneet kampuksen neuvontaan ja vaatineet tietoja, joita he eivät sääntöjen mukaan voineet luovuttaa. "Oletko puhunut dekaanin kanssa?" hän kysyi. "En", sanoin. "mutta luulen, että vanhempani ovat soittaneet hänelle tai ainakin hänen toimistoonsa. he yrittävät peruuttaa minut ilman suostumustani." "Miksi?" hän kysyi. "Koska he ovat kusipäitä", vastasin ja toivoin heti, etten olisi tehnyt niin. pitkäveteistä keskustelua myöhemmin hän soittaa opiskeludekaanille. paska. minun on todella opittava pitämään suuni kiinni joskus. "Minulla on täällä opiskelija, jolla on hyvin....monimutkainen tilanne", hän sanoo ja alkaa kuvailla sitä, aina siihen asti, että kusipäävanhempani vaativat tietoja kampuksen jokaisesta toimistosta ja kieltäytyvät maksamasta lukukausimaksuani (vaikka lupasivat maksaa). muutama minuutti sen jälkeen, kun pyysin puhua dekaanin kanssa, hän ojentaa puhelimen minulle. "haloo?" dekaani sanoo. "professori ____ kertoo, että teillä on mielenkiintoinen tilanne." "Se ei ole niinkään mielenkiintoinen kuin se on....." etsin mitä tahansa termiä, mutta olen ihan kusessa. tarkoitan, että tämä on opiskelijoiden dekaani, jolle puhun. pidetään se ammattimaisena täällä. sillä välin hän alkaa paasata neuvonnasta ja luottamuksellisuudesta. Alan olla aika kyllästynyt siihen, että kaikki (ja muutkin kuin nämä kaksi) sanovat minulle, että tarvitsen neuvontaa. minun ei tarvitse höpötellä tunteistani, vaan minun on saatava perseeni pois ongelmista, jotta minua ei potkittaisi ulos yliopistosta, koska en ole maksanut lukukausimaksuani. "kyllä, mutta katson tätä enemmän logistisesta näkökulmasta", keskeytän. hän ei tunnu kuulevan ja jatkaa neuvonnasta. annan hänen puhua noin minuutin, ennen kuin lopulta sekoan ja käytännössä huudan puhelimeen: "tiedän, mitä minun pitää tehdä, minun pitää vain keksiä, miten teen sen!!!!" neuvonantajani kulmakarvat nousevat hiusrajaan. olen yleensä hyvin hiljainen. vielä muutama sekunti "blaa blaa blaa neuvontaa", ja hän sulkee puhelimen. neuvonantajani alkaa olla hermostunut, koska hän on myöhässä kokouksesta (ja luultavasti myös juuri tapahtuneen kohtauksen takia. luojan kiitos, että ovi oli kiinni), ja minä kerään tavarani, pyydän vuolaasti anteeksi ja ryntään ulos ovesta. en tiedä, miten menen maanantaina tunnille.</w:t>
      </w:r>
    </w:p>
    <w:p>
      <w:r>
        <w:rPr>
          <w:b/>
        </w:rPr>
        <w:t xml:space="preserve">Tulos</w:t>
      </w:r>
    </w:p>
    <w:p>
      <w:r>
        <w:t xml:space="preserve">sanoin muutaman sanan professorilleni/ohjaajalleni ja huusin dekaanille puhelimessa. Ehkä todella tarvitsen terapiaa...</w:t>
      </w:r>
    </w:p>
    <w:p>
      <w:r>
        <w:rPr>
          <w:b/>
        </w:rPr>
        <w:t xml:space="preserve">Esimerkki 7.5392</w:t>
      </w:r>
    </w:p>
    <w:p>
      <w:r>
        <w:t xml:space="preserve">Teksti: kuten yleensä minun tifu tapahtui muutama vuosi sitten... pyydän nyt anteeksi, että en ole paljon kirjoittaja, mutta ajattelin, että jotkut teistä saattaisivat nauttia. olen ystäväsi, joka on yleensä alas mitä tahansa. olen paska tekemään suunnitelmia, mutta olisin mielelläni liittyä teidän. varsinkin jos olet helpposilmäinen naisystävä. oi miten he ovatkaan kryptoniittini. anteeksi, olen poissa raiteilta.... no yksi tyttöystäväni kysyi minulta, haluaisinko juosta noin kuukauden päästä 7 mailin maastojuoksutyylisen kisan. se on tyypillinen sora, muta, sementti -tyylinen juoksu. tietysti sanon kyllä. muutama lyhyt viikko myöhemmin ja noin kolme juoksua kuntoon, olen valmis lähtemään. on päivä ennen kisaa ja kuulen [fory](http://i.imgur.com/ul7znrv.jpg) paikallisesta legendasta, joka juoksee tämän paskan paljain jaloin joka vuosi. tiedän tietysti, että olen selvästi vähintään yhtä paha kusipää kuin hän ja että minun pitäisi tehdä samoin. kisan aamuna tein päätöksen, etten edes ota juoksukenkiä mukaan kisaan. ottaisin mukaani itse asiassa vain mustat pukukengät. 9:00 am november 20, 2010. tehdään tämä paska. muijat pitävät minua selvästi huonona perseenä.... tai ehkä tyhmänä perseenä. ytbd. valitettavasti, me [juostaan.](http://i.imgur.com/hwmkxnv.png)muutaman kilometrin jälkeen tajuan olevani täysi vitun idiootti. kuka vittu juoksisi tämän paskan paljain jaloin? se ei luultavasti olisi näin paha, mutta on useita asteita pakkasta. olisin lopettanut ja luultavasti olisi pitänytkin, mutta sitten huomasin ihmiset, joiden kanssa juoksin. Se tarkoitti, että olisin juossut maaliin, vaikka mitä olisi tapahtunut. vilkaisin alas muutaman kerran neljän kilometrin kohdalla ja näin muutamia veritahroja. hyvä, että kohta oli mukava puro. se olisi pesty pois siellä. päätin olla katsomatta enää alas. muutamaa lyhyttä kilometriä myöhemmin olin valmis. juoksin loppuun paljain jaloin. ajatus siitä, että laittaisin kengät jalkaani, alkoi kuitenkin tuntua taivaalliselta.päätin jättää kisan jälkeisen aterian ja aktiviteetit väliin ja suunnata suoraan autolleni. voisin tavata ystäväni myöhemmin. silloin sain ainoan tarvitsemani vahvistuksen kivesten kestävyydelleni... fory jacobson (se hullu lannevaatetyyppi) tuli kättelemään minua ja sanoi: "hienoa työtä." kohteliaisuudet loppuvat kuitenkin tähän. kävelen autolleni tyynen rauhallisesti ja haen sen. on aika lämmitellä. istuttuani siellä paljain jaloin muutaman minuutin ajan lämpöä pyöritellen myös vereni päätti lämmetä. lämpötilan noustessa kipu lisääntyi. vähän ylimääräistä verta seurasi perässä. tein toisenkin toimeenpanevan päätöksen olla katsomatta jalkoihini ennen kuin pääsin kotiin ja suihkuun, sillä ne olivat lian peitossa. laitoin jokaisen sukan varovasti jalkaan, koska tiesin tarvitsevani esteen, jos aioin laittaa nuo pirun pukukengät jalkaan.....lyhyt 20 minuutin ajomatka myöhemmin ja olin kotona. nilkuttelin suihkuun, sain sukat revittyä pois ja hitaasti kengät pois ja yritin päästä suihkuun. juuri sillä hetkellä tajusin, että tarvitsisin luultavasti lääkärinhoitoa. mies todella luottaa jalkoihinsa. niin se oli päätetty. ajoin itseni walk-in-klinikalle ja nilkuttelin vastaanotolle. jokainen askel kivuliaampi kuin sitä edeltävä. onneksi minut saatiin nopeasti sisään, mutta jälleen kerran hyvät uutiset loppuvat siihen.... lääkäri vilkaisee jalkojani ja kysyy, mitä helvettiä olen tehnyt. vastentahtoisesti kerron yllä olevan tarinan. lekuri kertoo, että hänellä ei ole kaikkia tarvittavia välineitä jalkojeni kunnolliseen hoitamiseen ja että minun pitäisi oikeasti mennä päivystykseen. sain kuitenkin heiltä alustavan jalkojen pesun :) tri.awesome ehdottaa sitten, että minut kärrätään ambulanssiin ja viedään ensiapuun. köyhänä opiskelijapoikana tämä ei ole vaihtoehto. joten kävelin takaisin autolle ja lähdin matkaan. perillä päätin leikata korkokenkäni pois, jotta ne olisivat mukavammat (en ole varma, auttoiko se yhtään), ja kävelin sisään. muutama minuutti kuluu, ja olen jo pöydällä. taisi olla hiljainen lauantai, koska sain lääkärin ja hoitajan. Kun olin 30 minuuttia puhdistanut ihooni uponneita sorakappaleita ja leikannut ylimääräistä ihoa pois, hoitaja päätti, että olisi sopiva hetki kysyä, voisiko hän tuoda pari muuta hoitajaa katsomaan ilmeisen hulvattomia jalkojani ja voisiko hän myös ottaa kuvan. minusta se oli hauskaa, ja koska olin valmis mihin tahansa, suostuin. [tämä](http://i.imgur.com/xj0jc1s.jpg) on ainoa kuva, jonka löydän tällä hetkellä. se on hyvän jalkani yläpuoliskosta noin päivä kisan jälkeen. myös [tässä](http://youtu.be/pnylpynu6ia?t=6m11s) on lyhyt video, jonka löysin juuri youtubesta ja jonka joku latasi sinne. olen tulossa ulkokautta.</w:t>
      </w:r>
    </w:p>
    <w:p>
      <w:r>
        <w:rPr>
          <w:b/>
        </w:rPr>
        <w:t xml:space="preserve">Tulos</w:t>
      </w:r>
    </w:p>
    <w:p>
      <w:r>
        <w:t xml:space="preserve">Olen idiootti. juoksin 7 mailia paljain jaloin pakkasessa. jouduin päivystykseen. hoitajat nauroivat, ylpeys oli murtunut.</w:t>
      </w:r>
    </w:p>
    <w:p>
      <w:r>
        <w:rPr>
          <w:b/>
        </w:rPr>
        <w:t xml:space="preserve">Esimerkki 7.5393</w:t>
      </w:r>
    </w:p>
    <w:p>
      <w:r>
        <w:t xml:space="preserve">Teksti: tämä tapahtui tietenkin muutama päivä sitten. minulla oli kevätloma viime viikolla. minä ja 9 kaveriani menimme rannalle ja jaoimme huoneiston. huoneisto oli suunnilleen sellainen kuin köyhiltä opiskelijapojilta voi odottaa, aivan liian vähän makuuhuoneita ja mikä tarinan kannalta tärkeämpää, kylpyhuoneita. söin kännipäissäni toisen päivän tienoilla jotakin, joka raunioitti vatsani. en vieläkään tiedä mitä se oli, mutta olin surkea noin kaksi päivää. en kuitenkaan halunnut olla narttu, joten teeskentelin, ettei mikään ollut vialla, join ja jatkoin päivääni parhaani mukaan. pahinta oli se, että kun asuu yhdeksän muun ihmisen kanssa, ei ole kovin montaa mahdollisuutta käydä tarpeellisella paskalla. seuraavana aamuna kaikki nukkuvat. se oli minun tilaisuuteni. menin yhteen vessoista ja otin iljettävimmän paskan mitä olen koskaan nähnyt. se oli niin helvetin kivuliasta ja kesti noin 30 minuuttia. sen jälkeen persereikäni oli helvetin raaka. menin pyyhkimään ja näin verta. vittu. se sattui liian pahasti pyyhkimiseen. vittu. se peseytyy pois meressä. nopeesti eteenpäin noin tunti tai jotain. menimme kaikki altaaseen. unohdan tämän tapauksen. eräs kaverini näkee pieniä verijälkiä. vittu. luojan kiitos, se muuttui käytännössä niin, että kaikki tytöt syyttivät toisiaan kuukautisista. luulen, että muutama heistä oli, joten se laantui nopeasti, ja pääsimme pois ja menimme rannalle. kirjoitan tämän lauseen ensimmäistä kertaa, mutta luojan kiitos kuukautisista.</w:t>
      </w:r>
    </w:p>
    <w:p>
      <w:r>
        <w:rPr>
          <w:b/>
        </w:rPr>
        <w:t xml:space="preserve">Tulos</w:t>
      </w:r>
    </w:p>
    <w:p>
      <w:r>
        <w:t xml:space="preserve">vuoti verta persereiästäni, eikä minua syytetty, koska kiitos jaksojen.</w:t>
      </w:r>
    </w:p>
    <w:p>
      <w:r>
        <w:rPr>
          <w:b/>
        </w:rPr>
        <w:t xml:space="preserve">Esimerkki 7.5394</w:t>
      </w:r>
    </w:p>
    <w:p>
      <w:r>
        <w:t xml:space="preserve">Teksti: tämä "koettelemus" alkoi noin kuusi kuukautta sitten, olin nauttimassa illasta ulkona ystävien kanssa ja monia juomia kulutettiin naurun ja vitsien jatkuessa. jotta ilta olisi ollut vielä parempi, olin jutellut baarissa erittäin viehättävän 25-vuotiaan naisen kanssa (huomautan nyt, että olen 20-vuotias mies, joka on kiinnostunut hieman vanhemmista naisista), ja löysimme toisemme heti! Ennen pitkää olimme taksissa matkalla hänen luokseen ja asiat alkoivat jo kiihtyä. nautimme kumpikin humalassa yöstä sängyssä yhdessä ja oli miellyttävä yllätys herätä ja huomata, että hän oli itse asiassa edelleen erittäin hyvännäköinen! silloin se alkoi mennä alamäkeen...hetken kuluttua heräämisestä sieraimiani kohtasi vakava märkien lakanoiden haju ja tunsin, että makasin jonkin kostean ja tahmean päällä, joka oli hajun lähde. olin hyvin hämmentynyt, sillä en ollut kussut sänkyyn yli kymmeneen vuoteen! heti ajatukseni olivat: "Voi luoja, olen vain käynyt kusemassa sänkyyn, eikä se ole edes minun kotini!".' Nousin nopeasti ylös, ja samalla pussilakana irtosi kokonaan sängystä, mikä paljasti helpotuksekseni ja inhokseni, että valtava kostea läikkä tuli pääasiassa hänen puoleltaan sängystä. paniikki loppui, se en ollut minä! menin hänen kylpyhuoneeseensa kuivaamaan jalkojani ja vyötäröäni ja en voinut olla huomaamatta paikan tilaa - homeinen suihku, karvoja ympäri lavuaaria ja vessa näytti siltä, kuin sitä ei olisi huuhdeltu kuukauteen! (en edes vitsaile). palatessani hänen makuuhuoneeseensa hän oli herännyt ja jätti täysin huomaamatta virtsan kasteleman sängyn, jossa hän yhä makasi. olin pahasti krapulassa ja oli hyvin aikaista, joten jostain ällöttävästä oudosta syystä kiipesin takaisin hänen sänkyynsä. ennen pitkää meillä oli vähän enemmän hauskaa ja juuri kun luulin, että asiat eivät voisi enää mennä huonommin, hän aloittaa kuukautisensa, kun olemme menossa siihen. sitä meni kaikkialle, ja tarkoitan kaikkialle! hän pyysi nopeasti anteeksi ja sanoin hänelle, ettei hän tarvitse huolehtia siitä. pukeuduimme molemmat, halasimme hyvästiksi ja otin taksin kotiin. vaikka sain hänen numeronsa, en koskaan lähettänyt hänelle tekstiviestiä tai soittanut hänelle, voitko oikeasti syyttää minua siitä? nopeasti eteenpäin kuusi kuukautta ja tässä sitä nyt ollaan. olin eilen illalla taas ulkona ja näin saman tytön, joka oli kussut päälleni nukkuessaan, seisovan baarissa.  Hän näytti vielä paremmalta kuin ennen, ja juomani alkoholimäärän vuoksi menin hänen luokseen ja aloitin keskustelun. me innostuimme taas ja aivan kuten ennenkin, olimme pusertumassa taksiin, tällä kertaa menossa minun luokseni. (eikö minulla ollut mitään järkeä?!). jaoimme jälleen yhden ihanan intohimoisen yön yhdessä, mutta ette ikinä arvaa mitä... kun heräsin aamulla hänen vieressäni, joka näytti edelleen upealta, sänky oli läpimärkä virtsasta ja haisi pahasti. hän kusi sänkyyni! jälleen kerran, kun hän heräsi, hän ei edes huomannut sitä, pukeuduimme, ja itse asiassa vein hänet kotiin, koska hän asui noin 20 kilometrin päässä kotonani. mutta säästääkseni meitä molempia nololta en koskaan maininnut sitä hänelle, ja olemme nyt itse asiassa ystäviä!</w:t>
      </w:r>
    </w:p>
    <w:p>
      <w:r>
        <w:rPr>
          <w:b/>
        </w:rPr>
        <w:t xml:space="preserve">Tulos</w:t>
      </w:r>
    </w:p>
    <w:p>
      <w:r>
        <w:t xml:space="preserve">makasin erään tytön kanssa, ja hän kasteli sängyn. kuusi kuukautta myöhemmin annoin hänelle toisen mahdollisuuden, ja se tapahtui uudelleen, tällä kertaa minun sängyssäni.</w:t>
      </w:r>
    </w:p>
    <w:p>
      <w:r>
        <w:rPr>
          <w:b/>
        </w:rPr>
        <w:t xml:space="preserve">Esimerkki 7.5395</w:t>
      </w:r>
    </w:p>
    <w:p>
      <w:r>
        <w:t xml:space="preserve">Teksti: Pahoittelut mahdollisista kirjoitusvirheistä, kirjoitan vain yhdellä kädellä, kun tämä tapahtui tänään. olen pihanhoitaja. olin työkaverini jeepin takapenkillä, kun hän ajoi meidät työmaalle, jossa työskentelemme kerran viikossa. hänen jeepissään (en tiedä mallia tai vuotta) on vain kaksi ovea, eivätkä istuimet taitu eteen kovin hyvin, joten minulla oli alle metrin tila, maksimissaan, puristua ulos. ja hänellä oli isot renkaat. ja se oli jeep. sain yläpuolikkaan ulos, katsoin alas ja ajattelin, että "pystyn hyppäämään tuon hypyn." En hypännytkään. putosin naamallani betoniin. en lyönyt päätäni (luojan kiitos), mutta oikea käteni ja vasen polveni saivat kunnon naarmuja. työtoverini auttoivat minut ylös, ja kun olin vakuuttanut olevani kunnossa, heidän oli lähdettävä pois, koska heistä tuntui varmaan pahalta, että he olivat nauraneet kurjuudelleni. muutaman minuutin istumisen jälkeen oloni oli jo parempi. naarmut eivät vuotaneet enää niin pahasti verta ja kirvely oli mennyt ohi. luulin olevani valmis palaamaan töihin. en ollut valmis palaamaan töihin. vasempaan käteeni alkoi sattua. pahasti. se alkoi kyynärpäästä nut kipu levisi koko käteeni. ironista kyllä, työskentelen sairaalassa, joten esimiehemme joutui ajamaan minut takaisin. Hän vei minut päivystykseen, ja yhden röntgenkuvan, yhden tietokonetomografian, liian vähän kipulääkkeitä ja seitsemän tunnin odottelun jälkeen sain selville, että vasemman käteni sädekehän pää oli murtunut, ja jos minua ei leikata, on vaarana, että kyynärpäähäni kehittyy varhainen niveltulehdus, koska se ei todennäköisesti parane kunnolla. tai kuten lääkärini asian ilmaisi: "se on ihan perseestä." Tätä kirjoittaessani tajuan, että kaikki tämä olisi voitu estää, jos olisin vain nostanut jalkojani, piru vie.</w:t>
      </w:r>
    </w:p>
    <w:p>
      <w:r>
        <w:rPr>
          <w:b/>
        </w:rPr>
        <w:t xml:space="preserve">Tulos</w:t>
      </w:r>
    </w:p>
    <w:p>
      <w:r>
        <w:t xml:space="preserve">Yritin lähteä jeeppiä, kompastuin, kaaduin ja loukkasin käteni niin pahasti, että se pitää leikata.</w:t>
      </w:r>
    </w:p>
    <w:p>
      <w:r>
        <w:rPr>
          <w:b/>
        </w:rPr>
        <w:t xml:space="preserve">Esimerkki 7.5396</w:t>
      </w:r>
    </w:p>
    <w:p>
      <w:r>
        <w:t xml:space="preserve">Teksti: ok, huokaus. tämä tapahtui viime yönä.ystäväni, veljeni ja minä menimme katsomaan elokuvaa paikalliseen elokuvateatteriin. im saamassa yli vatsaflunssa joten olen mennyt kaasua viime aikoina, anteeksi tmi. joten löydämme parkkipaikan ja ajattelin, että olisi hauskaa repiä valtava yksi ennen kuin lähdemme nähdä, jos haju vielä pysyisi autossa kunnes elokuvan jälkeen, en todellakaan tarvitse, joten yritin pakottaa yhden ulos! ja boom... iso perse shart!!!!! minulla oli noloin naama, ystäväni ja veljeni kysyivät mikä oli vialla ja kerroin heille mitä tapahtui, ja he olivat kirjaimellisesti rofl. myöhästyimme elokuvasta, koska minun oli käytävä starbucksin vessassa. minulta kesti reilut 25 minuuttia pyyhkiytyä, heittää bokserit pois ja tehdä kaikkea muuta siistiytyäkseni. en kuitenkaan voinut tehdä mitään hajulle. ja kun olin valmis, avasin oven ja siellä oli jono ihmisiä odottamassa vessaan. :/ fml. fml.</w:t>
      </w:r>
    </w:p>
    <w:p>
      <w:r>
        <w:rPr>
          <w:b/>
        </w:rPr>
        <w:t xml:space="preserve">Tulos</w:t>
      </w:r>
    </w:p>
    <w:p>
      <w:r>
        <w:t xml:space="preserve">pakotin shartin, siivosin ja haisin Starbucksin vessan ja katsoin elokuvan kommandona.</w:t>
      </w:r>
    </w:p>
    <w:p>
      <w:r>
        <w:rPr>
          <w:b/>
        </w:rPr>
        <w:t xml:space="preserve">Esimerkki 7.5397</w:t>
      </w:r>
    </w:p>
    <w:p>
      <w:r>
        <w:t xml:space="preserve">Teksti: niin antaa joitakin taustatietoja olen lukiolainen kaveri, joka on innostunut hitsaamisesta. nautin siitä ja yritän tehdä sitä aina kun voin. otan luokan, jossa hitsaamme joka päivä, ja pääsin siihen pisteeseen, jossa pyysin hitsaamaan koulun jälkeen opettajan kanssa (joka ei koskaan oikeastaan katsonut minua hitsaamaan). hitsasin niin paljon, että käytin kaikki hyvät elektrodit (asiat, jotka mahdollistavat hitsauksen) ja minun oli pakko käyttää vaikeita, koska se oli kaikki mitä meillä oli. Se oli siis eräänä päivänä koulun jälkeen, ja olin hitsaamassa yksin opettajan kanssa, jonka piti olla katsomassa minua toisessa huoneessa. olin juuri lopettanut hitsauksen "huonolla" elektrodilla ja olin aikeissa puhdistaa sen irrottamalla kuonan pois ja harjaamalla sen puhtaaksi. tätä varten otin kasvosuojukseni ja hitsausmaskini pois, jotta pystyin näkemään, mikä jätti kaulani paljaaksi. Kun aloin lohkaista kuonaa, pala lensi ylös ja laskeutui kaulalleni, se sattui, paljon. en kuitenkaan tiennyt, että se oli kaulallani ja painoin sitä sisään pitääkseni painetta päällä. juoksin etsimään opettajaa ja kerroin hänelle, mitä tapahtui, hän käski ottaa käteni pois, minkä tein. hän kertoi minulle, että kuona oli iholla, ja olin kauhuissani ja säikähdyksissäni, mikä nyt jälkikäteen katsottuna oli dramaattista, olin dramaattinen vauva. Niinpä hän joutui kuorimaan kuonan pois hansikkain, jolloin ihoni lähti mukaansa. sitten hän heitti minulle tölkkikokisoodan ja käski laittaa sen päälle viilentämään sitä. siitä on nyt jäänyt trapetsin muotoinen arpi kaulani ja solisluuni väliselle alueelle. sain siis lopulta kokiksen ja tarinan turvallisuudesta kerrottavaksi.</w:t>
      </w:r>
    </w:p>
    <w:p>
      <w:r>
        <w:rPr>
          <w:b/>
        </w:rPr>
        <w:t xml:space="preserve">Tulos</w:t>
      </w:r>
    </w:p>
    <w:p>
      <w:r>
        <w:t xml:space="preserve">Sain palovammoja hitsauksessa ja käytin koksisoodaa auttaakseni sitä pois.</w:t>
      </w:r>
    </w:p>
    <w:p>
      <w:r>
        <w:rPr>
          <w:b/>
        </w:rPr>
        <w:t xml:space="preserve">Esimerkki 7.5398</w:t>
      </w:r>
    </w:p>
    <w:p>
      <w:r>
        <w:t xml:space="preserve">Teksti: olen siis nuori mies ja siksi innokas tinderin käyttäjä. pyyhin oikealle erittäin söpön tytön, jolla oli erittäin siisti kuva, ja päädyin hänen kanssaan yhteen. muutama minuutti kuluu, ja hän lähettää minulle viestin: "Hei, tiedän, että tämä on nopeaa ja kaikkea, mutta näytät todella siistiltä. sinun pitäisi lähettää minulle tekstiviesti" ja pudotti puhelinnumeron. Tinder-veteraanina olen nähnyt osani boteista, jotka luottavat samanlaiseen taktiikkaan, ja oletin, että hän oli botti. jätin kommentin "oletko botti?". sain ilmoituksen, että hän vastasi, ja tarkistettuani asian huomasin, että hän oli lähettänyt minulle viestin "tosissaan?" Minua ei ollutkaan enää yhdistetty.</w:t>
      </w:r>
    </w:p>
    <w:p>
      <w:r>
        <w:rPr>
          <w:b/>
        </w:rPr>
        <w:t xml:space="preserve">Tulos</w:t>
      </w:r>
    </w:p>
    <w:p>
      <w:r>
        <w:t xml:space="preserve">oletin, että henkilö, jonka kanssa olin vuorovaikutuksessa, oli vilpillinen, mikä johti mahdollisen yhteyden menettämiseen.</w:t>
      </w:r>
    </w:p>
    <w:p>
      <w:r>
        <w:rPr>
          <w:b/>
        </w:rPr>
        <w:t xml:space="preserve">Esimerkki 7.5399</w:t>
      </w:r>
    </w:p>
    <w:p>
      <w:r>
        <w:t xml:space="preserve">Teksti: heräsin kuin mikä tahansa muu päivä, pukeuduin ja menin vessaan kuten aina, olin hieman kiireinen ja vielä pystyssä heräämisestä. kun olin virtsaamassa, halusin tarkistaa tilini saldon puhelimestani. takanani tiskillä kurottauduin ja jongleerasin puhelimeni virtsaani, tartuin puhelimeeni ja taivutin samalla penikseni vatsallani ja vyönsoljellani, nousin ylös ja aloin vuotaa verta virtsaputkestani. ajettuani sairaalaan, minut piti tutkia ja virtsaputkeeni asetettiin katetri, päässä oli ilmapallo pitämässä sitä paikallaan. sitten he pumppasivat kontrastiliuosta röntgenkuvia varten varmistaakseen, että kaikki oli kunnossa. helpotuksekseni olen kunnossa, mutta pissaaminen sattuu ja vuoto jatkui vielä sairaalasta lähdettyäni.</w:t>
      </w:r>
    </w:p>
    <w:p>
      <w:r>
        <w:rPr>
          <w:b/>
        </w:rPr>
        <w:t xml:space="preserve">Tulos</w:t>
      </w:r>
    </w:p>
    <w:p>
      <w:r>
        <w:t xml:space="preserve">melkein mursin kaluni vatsaan ja vyönsolkeeni yrittäessäni kalastaa puhelimeni ulos vessasta. kalut kunnossa, kiitos kysymästä.</w:t>
      </w:r>
    </w:p>
    <w:p>
      <w:r>
        <w:rPr>
          <w:b/>
        </w:rPr>
        <w:t xml:space="preserve">Esimerkki 7.5400</w:t>
      </w:r>
    </w:p>
    <w:p>
      <w:r>
        <w:t xml:space="preserve">Teksti: Tämä tapahtui muutama vuosi sitten, joten tiedän, ettei se ole tänään, mutta on minun kakkupäiväni ja teen mitä haluan. olin siis töissä pikaruokaravintolassa grillin ääressä. oli erityisen kiireinen päivä, eikä minulla ollut paljon kokemusta grillin ääressä. työskentelin muutaman hyvän ystäväni kanssa ja erään tytön kanssa, kutsukaamme häntä Cathyksi. cathyllä on palovammoja noin 90 prosentissa kehoaan, mikä on hyvin valitettavaa, mutta cathy on myös valtava narttu. cathy työskenteli siirtotöissä (periaatteessa otti hampurilaispihvejä ja laittoi ne sämpylöihin). joten voitte kuvitella, mitä seuraavaksi tapahtuu... cathy odottaa, että saan valmiiksi pari pihviä, mutta tiedän, että heillä on vielä puoli minuuttia aikaa, ennen kuin hänen pitäisi ottaa ne. sitten yhtäkkiä ilmestyy villi tilaus, muistaakseni grillattuja sipuleita tai jalapenoja ja grillattua kanaa. joten heitän nämä nopeasti alas ja alan tehdä töitä. samalla cathy sanoo minulle, että hän tarvitsee lihani. sanon hänelle, että anna minulle pari sekuntia aikaa, mutta se ei ollut hänelle tarpeeksi nopeaa. hän päättää kauhealla tavalla, että hän vain nappaa sen grilliltä. Joten räikeässä tietämättömyydessäni sanon "toivottavasti poltat itsesi." Juuri tekemäni virhe valuu nopeasti päälleni, mutta ennen kuin ehdin korjata itseäni ja pyytää anteeksi, hän vastaa "olen jo polttanut itseni." Tunnen välittömästi empatian tikarien käyvän sydämeni läpi ja yritän pyytää anteeksi, mutta vahinko on jo tapahtunut ja tajuan, että kaikki ympärilläni vain tuijottavat. vittu....</w:t>
      </w:r>
    </w:p>
    <w:p>
      <w:r>
        <w:rPr>
          <w:b/>
        </w:rPr>
        <w:t xml:space="preserve">Tulos</w:t>
      </w:r>
    </w:p>
    <w:p>
      <w:r>
        <w:t xml:space="preserve">sanoi tytölle, jolla oli palovammoja 90 prosentissa kehostaan: "Toivottavasti poltat itsesi".</w:t>
      </w:r>
    </w:p>
    <w:p>
      <w:r>
        <w:rPr>
          <w:b/>
        </w:rPr>
        <w:t xml:space="preserve">Esimerkki 7.5401</w:t>
      </w:r>
    </w:p>
    <w:p>
      <w:r>
        <w:t xml:space="preserve">Teksti: aloitan sanomalla, että tämä ei alkanut tänään, vaan pikemminkin muutama vuosi sitten, kun olin vasta löytämässä itsetyydytyksen ilot. se oli toki hauskaa, mutta siivoaminen oli aina niin hankalaa. päädyin keksimään, miten karsin prosessista yhden vaiheen pois puhaltamalla lataukseni roskikseen ja peittämällä pussin "todisteet" muutamalla nenäliinalla. se oli hieman vähemmän työtä ja näennäisesti ilman seurauksia. tulkaa mukaan kissaani kohtaan. se on hieman ylipainoinen perheeni hemmottelusta johtuen. silloin tällöin isäni syöttää sille eksyneen perunalastun, joten se syö murusia lattialta ja istuu aina ihmisten alle, kun he syövät, siinä toivossa, että saisi pöydän jämät talteen. se on myös kissaksi hyvin uskollinen ja juoksee joka yö kanssani makuuhuoneeseeni nukkumaan kanssani.    palatakseni tarinaan, tähän aikaan heräsin toisinaan rapisevaan ääneen keskellä yötä. yövalon valossa näin, että kissani pureskeli roskakorin pussia. nostin sen ylös, laitoin takaisin sängylle ja menin takaisin nukkumaan. 10 minuuttia myöhemmin kuulin lisää rapistelua, jonka jälkeen minun oli pakko potkaista se ulos ja sulkea ovi. tätä tapahtui 1-2 kertaa viikossa noin vuoden ajan. silloin tällöin en kuullut sitä ja heräsin siihen, että purkki oli kaatunut ja nenäliinoja oli kaikkialla, ja pussiin oli pureskeltu muutama reikä. ensimmäiset ajatukseni olivat, että *ehkä se vain haistoi minut ja halusi saada minut ulos purkista*. Lopulta päädyin siihen, että se halusi vain pussin, koska se ei voinut jo olla joidenkin muiden esineiden lähellä pureskelematta niitä (kuminauhoja, kynsiviiloja, poninhännänpidikkeitä), joten tein vain vaikeammaksi pääsyn purkkiin. tämä kissa ja hiiri -leikki jatkui vielä vuoden ajan. Minä palloilin pussin sisälle, hän kaatoi tölkin ja pureskeli sen. minä heitin vaatteita päälle, hän löysi tien sisään. koko ajan en edes ajatellut kysyä, mitä tölkissä oikeastaan oli. nyt on muutama kuukausi sitten. sairastuttuani todella pahasti, siirsin roskiksen sänkyni viereen siltä varalta, että heräsin aivastuskohtaukseen ja tarvitsin paikan, jonne voin heittää nenäliinat pois poistumatta sängystäni. Lisäksi pussi oli juuri heitetty pois ja olin liian laiska vaihtamaan sen. joten päädyin hieromaan yhden nenäliinan nenäliinaan ja heitin sen pussittomaan purkkiin. sinä yönä kissani istui sängyllä, ja se alkoi nojautua eteenpäin ja painoi kasvonsa purkkiin. se ei ole oikein, siellä ei ole pussia, vaan ainoa asia siellä on...    **nenäliinat.** ja sitten kaikki selkeni. se syö koko ajan tavaroita maasta, etsien ylimääräistä ruokaa. kaikki minun spurguni oli pussissa. se pureskeli reikiä pussiin, ja joskus myös nenäliinoihin. se ei etsinyt minua roskiksesta. se etsi *ruokaa*. se etsi *aina* ruokaa. olin aivan kauhuissani. seuraavaksi heitin nenäliinat korkeampaan, vaikeammin lähestyttävään roskakoriin keittiössä.</w:t>
      </w:r>
    </w:p>
    <w:p>
      <w:r>
        <w:rPr>
          <w:b/>
        </w:rPr>
        <w:t xml:space="preserve">Tulos</w:t>
      </w:r>
    </w:p>
    <w:p>
      <w:r>
        <w:t xml:space="preserve">muutti nuuskaajani spermankerääjäksi.**</w:t>
      </w:r>
    </w:p>
    <w:p>
      <w:r>
        <w:rPr>
          <w:b/>
        </w:rPr>
        <w:t xml:space="preserve">Esimerkki 7.5402</w:t>
      </w:r>
    </w:p>
    <w:p>
      <w:r>
        <w:t xml:space="preserve">Teksti: tämä ei tapahtunut tänään, se tapahtui itse asiassa viime kesän alussa. asioita, jotka teidän pitäisi tietää ensin, olin stressaantunut taloudellisesta tilanteestani tuolloin ja kun olen stressaantunut, rakastan juosta. en myöskään juo paljon, en vain välitä siitä. tämä tietty ilta, olin hengaili joitakin läheisiä ystäviä. sanotaan heitä, Dana, Fox ja poikaystäväni tuolloin Charlie. alunperin olin käskenyt charlieta rajoittamaan alkoholinkulutukseni kahteen ruuvimeisseliin... mutta hän oli antanut periksi sen jälkeen, kun olin räpäyttänyt silmäripsilläni. joten... olin juonut aivan liikaa, olin humalassa ja olin jo tehnyt itsestäni hölmön. myös dana oli juonut. nämä kaksi herrasmiestä olivat pidättäytyneet. nyt kun istuin siinä, aloin miettiä, kuinka huono taloudellinen tilanteeni oli. joten luonnollisesti halusin lähteä juoksemaan! nyt, tyhmäpäässä humalassani oli kommunikaatio-ongelmia, joten... Tein ainoan loogisen asian, tein jatkuvia liikkeitä yrittäessäni poistua asunnostani. valitettavasti jedinopeuteni ja refleksejäni eivät olleet kunnossa, joten selvät ystäväni estivät suunnitelmani jatkuvasti... joten keksin uuden hyökkäyssuunnitelman, rauhoituin niin paljon, että he luulivat minun luovuttaneen. odotin, kunnes herrat olivat asunnon vastakkaisella puolella, ja ryntäsin ovea kohti. onnistuin pakenemaan! Dana yritti kuitenkin pöhöttyneenä estää pakoni ja onnistui vain paiskaamaan raskaan asunnon oven oikeaan jalkaani, kun poistuin. En välittänyt siitä, olin vapaa lähtemään mukavalle ystävälliselle lenkille... paljain jaloin... sateessa... Kettu sai lopulta kiinni, hölkkäsi kanssani vähän aikaa ja suostutteli minut tulemaan kotiin, jossa sitten huomasimme, että jalkani vuoti runsaasti verta. Lyhyesti sanottuna... minulla on arpia jalassani, varpaankynteni putosi pois, enkä pysty vieläkään taivuttamaan varpaitani.   /Seuraavasti en ole koskaan ennen kirjoittanut tähän subiin, joten toivon, että tämä noudattaa sääntöjä. kertokaa minulle, jos se ei noudata sääntöjä, muokkaan sitä mielelläni.</w:t>
      </w:r>
    </w:p>
    <w:p>
      <w:r>
        <w:rPr>
          <w:b/>
        </w:rPr>
        <w:t xml:space="preserve">Tulos</w:t>
      </w:r>
    </w:p>
    <w:p>
      <w:r>
        <w:t xml:space="preserve">ruuvimeisselit + jedirefleksien puute = murtunut varvas?</w:t>
      </w:r>
    </w:p>
    <w:p>
      <w:r>
        <w:rPr>
          <w:b/>
        </w:rPr>
        <w:t xml:space="preserve">Esimerkki 7.5403</w:t>
      </w:r>
    </w:p>
    <w:p>
      <w:r>
        <w:t xml:space="preserve">Teksti: tämä fu tapahtui itse asiassa aiemmin tänään. menin töihin klo 12:00 vain huomatakseen, että kaikki kaupassa tappelivat appelsiinimehusta. pieni taustatieto, työskentelen paikallisessa hedelmäkaupassa ja valmistamme omaa appelsiinimehua. joskus kun meillä on ylimääräistä oj:ta, kaadamme loput kuppiin ja annamme sen joillekin työtovereille. Ilmeisesti kaksi kassaneitiä (kutsumme heitä nimellä lisa ja julie) sanoivat, että se oli sääntöjen vastaista, joten he kertoivat asiasta johtajalle ja toimitusjohtajalle, ja sitten he haukkuivat tytön, joka otti appelsiinimehun vastaan. palatakseni tarinaan, kävelin keskelle tätä tilannetta ja olin kyllästynyt molempiin kassaneitiin, mutta enemmän julieen. kuultuani, miten julie haukkui ystäväni, olin aika järkyttynyt. katsomatta ympärilleni sanoin: "lyön juliea munasarjoihin, jos saan tilaisuuden."." takanani kuulen, "oi kuka sanoi noin?" se oli julie. tavallaan sekoan ja paniikissa sanon vain, "olet töykeä ja olen kyllästynyt siihen." hän alkaa huutaa ja puhuu siitä, kuinka hän ei voi ottaa tätä vastaan ja kuinka olen vain typerä 18-vuotias. tämän tapahtuessa kävelen ulos kauppaan. johtaja (sanon häntä scottiksi) kävelee takaisin katsomaan, mikä hässäkkä on. scott tulee ulos ja sanoo: "miksi sanoit jotain tuollaista? mene kotiin ja soita minulle myöhemmin. en sano, että saat potkut, mutta sinun on mentävä kotiin tänään." Nyt en ole varma, onko minulla enää työtä, ja tarvitsen todella rahaa, koska menen ensi vuonna collegeen. minun oli pakko saada tämä pois rinnastani, ja nauran sille varmasti myöhemmin, mutta minua hävettää nyt. kukaan ei tiedä tästä, paitsi työkaverini.</w:t>
      </w:r>
    </w:p>
    <w:p>
      <w:r>
        <w:rPr>
          <w:b/>
        </w:rPr>
        <w:t xml:space="preserve">Tulos</w:t>
      </w:r>
    </w:p>
    <w:p>
      <w:r>
        <w:t xml:space="preserve">sanoin lyöväni työkaveria munasarjoihin. Hän kuuli, kun sanoin sen. Nyt minulla ei ehkä ole töitä.</w:t>
      </w:r>
    </w:p>
    <w:p>
      <w:r>
        <w:rPr>
          <w:b/>
        </w:rPr>
        <w:t xml:space="preserve">Esimerkki 7.5404</w:t>
      </w:r>
    </w:p>
    <w:p>
      <w:r>
        <w:t xml:space="preserve">Teksti: Tämä kirjaimellisesti tapahtui juuri. on noin 2:30 aamulla. olen yliopistossa ja asun kotona kesän. tiedän, että äitini on hänen puhelimensa hänen kanssaan, koska soitin juuri hänelle päästää minut taloon. näytön ovi, joka minulla ei ole avain on lukossa, joten soitin hänelle tulla avaamaan sen. menen ylös, alkaa valmistautua nukkumaan ja tekstiviesti tyttöystäväni kertoa hänelle, että sain kotiin turvallisesti. Olimme juuri ollut tekemässä ennen lähdin, joten viesti lukee: "Heti kun viesti lentää käsistäni ilmateitse tajuan olevani yhä äitini viestiruudulla, kun olin soittanut hänelle aiemmin. kirjoitan heti "hups, taidan olla myös vielä aika väsynyt. hyvää yötä." Valitettavasti hän vastasi "hyvää yötä. :)", joten en voi nyt juosta alas ja pyyhkiä viestiä salaa pois. hän ja isä varmaan nauroivat.</w:t>
      </w:r>
    </w:p>
    <w:p>
      <w:r>
        <w:rPr>
          <w:b/>
        </w:rPr>
        <w:t xml:space="preserve">Tulos</w:t>
      </w:r>
    </w:p>
    <w:p>
      <w:r>
        <w:t xml:space="preserve">tekstasin äidilleni, jonka kanssa asun, että olin kiihottunut.</w:t>
      </w:r>
    </w:p>
    <w:p>
      <w:r>
        <w:rPr>
          <w:b/>
        </w:rPr>
        <w:t xml:space="preserve">Esimerkki 7.5405</w:t>
      </w:r>
    </w:p>
    <w:p>
      <w:r>
        <w:t xml:space="preserve">Teksti: mun mokani on ollut noin kuukauden tekeillä. törmäsin baarissa yhteen tyttöön heti sen jälkeen, kun hänen poikaystävänsä oli jättänyt hänet. sanotaan häntä Kellyksi. hän on seksikäs, eikä mikään lähestymättömän seksikäs... niin kuin sellainen, joka saa sinut tuntemaan olosi hyvältä itsestäsi seksikkäänä. Kysyin, missä hänen poikaystävänsä... sanotaan vaikka Tristan... on. Hän sanoi, että he erosivat... blaa blaa blaa. Ystävä on vahva termi sille, mitä tunnen Tristania kohtaan, mutta tunnen hänet ja hän on kunnollinen kaveri, joten pidin asianmukaiset 10 sekuntia taukoa, ennen kuin kysyin hänen exäänsä ulos. kelly antaa minulle numeronsa, ostan hänelle drinkin ja näin alkaa mun kusetus. nopeasti eteenpäin viikko, saan drinkin hänen kanssaan ja puhumme ikuisuudelta tuntuvan ajan. seuraavana viikonloppuna näen hänet baarissa ja päädymme luokseni. hän on poissa, kun herään, koska hänen piti lähteä lenkille. Aivan oikein, hän oli kännissä ja koukussa ja nousi silti ylös treenaamaan. tajuan heti, että hän ei ole vain joku tyttö, vaan oikeasti pidän hänestä. pyydän häntä käymään jälkeenpäin, jotta voimme jutella... ilmeisesti minulla on vagina. hän tuntee selvästi olonsa epämukavaksi, kun hän palaa luokseni. ja sen sijaan, että olisin ollut rento ja käyttänyt harjoiteltua puhetta siitä, kuinka hieno hän on ja kuinka rakastan tutustua häneen, voisinko viedä hänet joskus treffeille... oksennan sanoja hänen päälleen. alan puoliksi huutaa, etten ole koskaan ennen tuntenut näin tyttöä kohtaan ja että ymmärrän, miksi ihmiset uskovat rakkauteen ensisilmäyksellä. kuulin sanojen lähtevän suustani ja halusin kuolla. kelly nousi ylös, kysyi missä vitun vaihtoehtoisessa universumissa hän oli ja käveli ulos. sanomattakin on selvää, ettei hän vastannut anteeksipyyntötekstiini. toivoisin, että se olisi loppu... mutta ei se ole. en ollut nähnyt kellyä ja välttelin tristania kiusallisesti kuukauden ajan. Pelkäsin, että ehkä hän kertoi hänelle tai kenelle tahansa tuon tarinan. joten viime viikonloppuna näen hänet, hän on yksin, humalassa ja järkyttyneenä kävelyllä. hän oli varmaan niin humalassa, että unohti mitä olin sanonut viime kuussa, koska hän suostui hengailemaan ja kaatui sängylleni. ja sitten se tapahtui taas. se outo tarve vain huutaa tunteita hänelle. hän heräsi ja oli selvästi sekaisin, ja sen sijaan, että olisin ollut rauhallinen, huusin, että olin niin onnellinen, että saimme vielä yhden mahdollisuuden yhdessä. voitte lyödä vetoa, että hän oli poissa 30 sekunnissa ja hänellä on luultavasti lähestymiskielto minua vastaan.</w:t>
      </w:r>
    </w:p>
    <w:p>
      <w:r>
        <w:rPr>
          <w:b/>
        </w:rPr>
        <w:t xml:space="preserve">Tulos</w:t>
      </w:r>
    </w:p>
    <w:p>
      <w:r>
        <w:t xml:space="preserve">törmäsin tyttöön, makasin hänen kanssaan, huusin hänelle tunteita... kahdesti.</w:t>
      </w:r>
    </w:p>
    <w:p>
      <w:r>
        <w:rPr>
          <w:b/>
        </w:rPr>
        <w:t xml:space="preserve">Esimerkki 7.5406</w:t>
      </w:r>
    </w:p>
    <w:p>
      <w:r>
        <w:t xml:space="preserve">Teksti: Tämä tapahtui teini-ikäisenä, nuoruutesi parhaimpina vuosina, jolloin päätät ennakoivasti, että jokainen teko on sopiva. olen treffeillä tytön kanssa, ensimmäistä kertaa kun olemme koskaan menneet ulos. haen hänet kyytiin, katsomme elokuvan kellonajat teatterissa ja päätämme valita elokuvan, joka alkaa vasta tunnin päästä. Niinpä lähdemme ja suunnittelemme palaavamme takaisin, nappaamme jotain planet subista kadun toisella puolella tappaaksemme aikaa, koska se oli nopea ja halpa. kun istumme siellä, poliisi kävelee planet subiin. ja kas, se on isäni. isäni teki viikonloppuisin ylitöitä elokuvateatterissa saadakseen ylimääräistä rahaa. hän oli myös ilmaiset lippuni elokuviin, joten halpana teininä, joka olin, pystyin menemään treffeille eikä minun tarvinnut käyttää rahaa.Hän käveli tiskille noutamaan puhelimitse tehdyn tilauksen, eikä hän tiennyt, että istuin aivan nurkan takana, eikä seurustelukumppanini tiennyt, että isäni oli poliisi, ja näin tilaisuuden koomiselle vuorovaikutukselle. epäröimättä ja sanomatta mitään seurustelukumppanilleni hyppäsin isäni selkään. hän reagoi välittömästi huutaen "gun gun gun gun" (hyvin koulutetun poliisin tahaton reaktio huutaa puolustusapua), kun lukitsin jalkani hänen lantiolleen, minkä hän varmaan tunsi/oletti minun kurkottavan hänen glockiinsa. melkein välittömästi hän alkaa kyynärpäätä työntää minua ja minä... jostain syystä... reagoin siihen niin kuin isäni tietäisi, että se olen minä, ja painimme niin kuin aina ennenkin. hän antaa minulle yhden kunnon kyynärpään, ja kun olen edelleen lukittuna hänen selkäänsä ja nauran kuin hullu, hän ottaa muutaman askeleen taaksepäin ja kaatuu selälleen, törmäämme matkalla perunalastutelineeseen, jolloin lukemattomia pusseja lentää. törmäyksessä menetän otteeni ja hän murtaa kaksi kylkiluutani. hän kurottautuu taaksepäin vasemmalla kädellään painaen kasvoni alaspäin, kun hän tekee seisomaan nousevan manööverin ja vetää samalla pistoolin esiin puhtaasta vaistosta ja harjoittelusta. juuri ennen kuin hän tappaa minut, hän tunnistaa minut.... "tosissaan?!""olen treffeillä "me molemmat katsomme yli ja treffikumppanini on kyyristynyt koppiin. "hän on todella söpö" *pidättää aseensa, kävelee tiskille*"tulin hakemaan lihapullamyllyä "avonaisen leuan omaava työntekijä seisoo vain siinä ja pitää voileipiä velttona. hän vain ojentaa sitä, edelleen hiljaa, ei liiku.... reagoidessaan virkailijan liikkumattomuuteen, isäni laittaa 10 dollaria, suuntaa ovelle ja vilkuttaa seuralaiselleni matkalla ulos. tuosta vain, hän on poissa. nousen lattialta, nostan telineet ja pyydän anteeksi virkailijalta. hän tulee paikalle ja kysyy "mitä tapahtui? miksi teit noin? kuka se oli? oliko se poliisi?"... ja alkaa sitten vain nauraa kuin pössyttelijä, joka on nähnyt avaruusolion.... tyttö, jonka kanssa olen treffeillä, kyselee miljoona kysymystä. menemme elokuviin, seurustelemme muutaman kuukauden ajan ja häipymme. lähes kymmenen vuoden jälkeen, aina silloin tällöin, tekstailemme toisillemme nauraen siitä illasta vieläkin. isäni vihaa puhua siitä, syystäkin. postaan alt-käyttäjänä, koska tämä on noloa, ehkä raskauttavaa? en ole varma, onko se kosher tässä subissa, mutta halusin todella jakaa tämän tarinan nuoruudestani.</w:t>
      </w:r>
    </w:p>
    <w:p>
      <w:r>
        <w:rPr>
          <w:b/>
        </w:rPr>
        <w:t xml:space="preserve">Tulos</w:t>
      </w:r>
    </w:p>
    <w:p>
      <w:r>
        <w:t xml:space="preserve">tifu yrittämällä olla hauska hyppäämällä poliisin yli planet subilla tehdäkseni vaikutuksen seuralaiseeni, jossa edellä mainittu poliisi oli isäni, joka melkein tappoi minut, koska poliisit tekevät niin, jos kosketat heidän aseitaan.</w:t>
      </w:r>
    </w:p>
    <w:p>
      <w:r>
        <w:rPr>
          <w:b/>
        </w:rPr>
        <w:t xml:space="preserve">Esimerkki 7.5407</w:t>
      </w:r>
    </w:p>
    <w:p>
      <w:r>
        <w:t xml:space="preserve">Teksti: tämä tifu tapahtui viikon puolivälissä, mutta minun piti odottaa viikonloppuun post.after erityisen raskas yö, heräsin seuraavana aamuna jäseneni tervehdys itseäni loistavalla tavalla, kuten tavallista. tarvitsevat tallettaa joitakin jätteitä toisen lajikkeen menin kylpyhuoneeseen ja istui alas, tein hyvin heikko yritys ohjata minun jäykkä penis alle wc-istuimen ennen luovuttamista, täysin unohtamatta, mitä oli tapahtumassa johtuen väsynyt / krapula tilassa. luulen, että voitte nähdä, missä se on menossa täällä. Kun ponnistelin ulostaakseni, päästin kuuman pissavirran kasvoilleni ja rintakehälleni. onnistuin sulkemaan suuni tarpeeksi nopeasti, jotta vain pieni määrä pääsi sisään, mutta se roiskui silti silmiini ja nousi sieraimiini. se haisi. pahinta oli se, että penikseni tilapäisen anatomian vuoksi en pystynyt pysäyttämään virtaa, joten minun täytyi vain ohjata se eteenpäin käytävään. pesin itseni huolellisesti, mutta muisto kummittelee yhä joka kerta, kun vessani katsoo minua.</w:t>
      </w:r>
    </w:p>
    <w:p>
      <w:r>
        <w:rPr>
          <w:b/>
        </w:rPr>
        <w:t xml:space="preserve">Tulos</w:t>
      </w:r>
    </w:p>
    <w:p>
      <w:r>
        <w:t xml:space="preserve">menin kakkaamaan, kultainen suihku kävi sen sijaan.</w:t>
      </w:r>
    </w:p>
    <w:p>
      <w:r>
        <w:rPr>
          <w:b/>
        </w:rPr>
        <w:t xml:space="preserve">Esimerkki 7.5408</w:t>
      </w:r>
    </w:p>
    <w:p>
      <w:r>
        <w:t xml:space="preserve">Teksti: muotoilu saattaa olla kauhea. tämä on puhelimen kautta. käsilaukut! tai kukkarot, amerikkalaisille. loistavia satunnaisten roskien säilyttämiseen, ja ne tukkeutuvat yleensä roskista, kun sattuu olemaan hyvä ihminen eikä heitä kyseistä roskista jalkakäytävälle, kun roskiksia ei ole lähellä. minä en heitä roskia jalkakäytävälle, kun ei ole mitään, mihin roskia voisi heittää. työnnän ne laukkuun ja jatkan asioitani. tänään. lounastauolla menen hakemaan jotain syötävää. ylitän tien työpaikaltani, no katua pitkin pienelle ostoskeskukselle, josta voin ostaa sammicheja ja kantaa ne takaisin töihin syötäväksi. päätäni pyörryttää tänä aamuna saamani totaalinen mollaus (valitettavasti normaalia, sillä työpaikkani ei ole tällä hetkellä kovin hyvä), joten päätän viime hetkellä, että vitut sammicheista. haluan syödä jossain pirun kalliissa kahvilassa. haluan myös lounaan, joka koostuu pelkästään kakusta näin paskan aamupäivän jälkeen. käännyin tänään töihin. kuristan hitaasti sieluni töihin. ansaitsen kakkua. joten käännyn täysin yllättäen toiseen suuntaan ja kalastelen laukussani, onko minulla pankkikorttia, koska taskussa olevat pennoset eivät riitä kattamaan sitä, miten törkeän kallis Costa on. kun kalastelen ja rukoilen, että pankkikorttini ilmestyisi yhtäkkiä jonnekin tähän kuittien, nukkaisten ja kolikoiden saastuttamaan laukkuun, irrotan kuitin. se lentää vapaaksi maahan, ja kuulen heti "Anteeksi, neiti?" en ajattele mitään, sillä en tunne ketään tässä kaupungissa. olen vain työmatkalla täällä. kaikki, jotka oikeasti tunnen ja jotka tervehtivät minua kadulla, käyttäytyvät edelleen kuin lapset, ja he luultavasti juoksisivat minua kohti ja yrittäisivät saada sikailua sen sijaan, että tervehtisivät minua normaalin ihmisen tavoin. se, ja missä hitossa on pankkikorttini. "Anteeksi, neiti." huh. käännyn ympäri ja näen, että minua seuraa hoikka kaveri, jolla on sitkeä ilme, harmaa huppari, farkut, tennarit ja silmälasit. kaverinsa kanssa, joka on syöksynyt pois hakemaan kuittia, jotta en voi hakea sitä itse ja välttää sitä, mitä oli tulossa. hän pyytää nähdä henkilöllisyystodistukseni ja heiluttaa korttia. mitä. Näen kortissa paikallisen valtuuston logon ja tajuan, että minua sakotetaan roskaamisesta. kaupungissa, jossa roskakoreiden täydellinen puute tarkoittaa, että kannan mukanani noin puoli puuta kuitteja, koska en roskaa. tyhmästi ja totuuden nimissä enimmäkseen järkyttyneenä en sano hänelle, ettei hänellä ole merkittyjä vaatteita. enkä sitä, ettei roskaamisesta varoittavia kylttejä ole. enkä sitä, että jonkin asian pudottaminen vahingossa ei ole roskaamista. räksytän, että kuitti putosi laukustani vahingossa enkä varsinaisesti heittänyt sitä maahan huutaen "ota se, (lisää kauhea walesilainen merenrantakaupunki)!".", kun annan henkilöllisyystodistukseni ja rukoilen, että kerrankin, ehkä edes yhdellä, vain yhdellä ainoalla neuvoston työntekijällä, olisi jotain sielua muistuttavaa. ei. hän avaa omahyväisesti hupparinsa vetoketjun ja näyttää minulle paitaansa kiinnitetyn kameran, jonka linssi on ollut koko ajan ulkona, ja nauhoittaa minut, jotta voin käyttää kuvamateriaalia oikeudessa, jos käsken häntä painumaan helvettiin tai pakenemaan. 75 punnan (114 dollarin) sakko. yhdestä kuitista. erehdyksessä. nyt en saa herkullista kakkua päivälliseksi. enkä päivällistä pitkään aikaan. enkä minkäänlaista (pakollista) ateriaa, joka maksaisi enemmän kuin paketti pikanuudeleita, pitkään aikaan, jumalauta.</w:t>
      </w:r>
    </w:p>
    <w:p>
      <w:r>
        <w:rPr>
          <w:b/>
        </w:rPr>
        <w:t xml:space="preserve">Tulos</w:t>
      </w:r>
    </w:p>
    <w:p>
      <w:r>
        <w:t xml:space="preserve">Denbighshiren kreivikunnanvaltuusto on paskiainen.</w:t>
      </w:r>
    </w:p>
    <w:p>
      <w:r>
        <w:rPr>
          <w:b/>
        </w:rPr>
        <w:t xml:space="preserve">Esimerkki 7.5409</w:t>
      </w:r>
    </w:p>
    <w:p>
      <w:r>
        <w:t xml:space="preserve">Teksti: Ilmeisesti heittovälineellä, ja tämä tapahtui muutama vuosi sitten. kun olin parikymppinen, vuokrasin 3 makuuhuoneen talon huonekaverin kanssa. olimme molemmat armeijan palveluksessa ja työskentelimme eri vuoroissa: hän oli päivisin töissä ja minä yöt töissä. hän kertoi minulle edellisenä päivänä, että kiinteistönvälittäjä oli tulossa ottamaan kuvia talosta. en ajatellut asiaa kovinkaan paljoa (iso virhe). noh, olin noin tunnin päästä valmistautumassa töihin ja päätin, että mikä olisi parempi tapa tappaa aikaa kuin saada kunnon runkkaus. joten latasin vanhan youpornin (tai mikä se suosittu sivusto silloin olikaan) ja aloin lätkäistä salmiakkia. yhtäkkiä kuulin koputuksen ovelleni. Nyt kun olemme pari yhdessä asuvaa sotilaskaveria, meillä ei todellakaan ole häpeää tällaisista jutuista. olettaen, että se on huonekaverini, joka tulee aikaisin töistä kotiin, huudan ankaraan sävyyn "mene pois. runkkaan". huonekaverini tunkeminen sisään runkkaamiseni päälle ei oikeastaan ole niin iso juttu, en edes kaipaa aivohalvausta.yhtäkkiä kuulen oven takaa naisäänen sanovan "voi luoja! olen niin pahoillani! lähden nyt!" sydämeni jähmettyi. minulla ei ollut aavistustakaan, miten reagoida, ja täysin hämmentyneenä hyppään sänkyyn ja piiloudun peiton alle kuunnellessani hänen juoksevan talon läpi ja paiskaavan oven kiinni. ihmettelen vielä tänäkin päivänä, kertooko hän tuon tarinan työtovereilleen.</w:t>
      </w:r>
    </w:p>
    <w:p>
      <w:r>
        <w:rPr>
          <w:b/>
        </w:rPr>
        <w:t xml:space="preserve">Tulos</w:t>
      </w:r>
    </w:p>
    <w:p>
      <w:r>
        <w:t xml:space="preserve">luulin, että huonekaverini koputti ovelleni ja huusin hänelle, että "mene pois, koska runkkaan", mutta se olikin naispuolinen kiinteistönvälittäjä, joka sitten paniikissa evakuoi talon.</w:t>
      </w:r>
    </w:p>
    <w:p>
      <w:r>
        <w:rPr>
          <w:b/>
        </w:rPr>
        <w:t xml:space="preserve">Esimerkki 7.5410</w:t>
      </w:r>
    </w:p>
    <w:p>
      <w:r>
        <w:t xml:space="preserve">Teksti: insert ("tämä tapahtui pari viikkoa sitten) tässäpelaan lacrossea lukiossani. talven aikana harjoittelemme kuntoilua aina tiistaisin ja torstaisin klo 6-7. tiistaisin menemme puntarille ja kyykistelemme/nostamme, ja torstaisin teemme sprinttejä ja joskus pelaamme ultimate frisbeetä.nopeasti eteenpäin viime tiistaihin. kello oli 17:30, ja kävin vessassa ennen kuin minun piti lähteä. en ollut runkannut pariin päivään, joten päätin runkata. siihen meni 15 minuuttia. lähden ja pääsen sinne noin 18:05. jouduin tekemään viisi punnerrusta, koska olin viisi minuuttia myöhässä. ihan reilua. sain parin vapaille painoille ja penkkasin 80 kiloa, ja parini, kutsun häntä Lucakseksi, painoi 70 kiloa. siinä vaiheessa mokasin.Välittömästi vasen hauikseni ei antanut tarvittavaa voimaa. 5 toiston jälkeen käskin Lucasin laittaa sen takaisin tangon pidikkeisiin ja kerroin hänelle, mikä oli vialla. hän panttasi sen pois ja ajattelin, että voisin tehdä niin. olin väärässä. toisen sarjan aikana päätin ponnistaa laittamalla 90:tä. noin kahden sarjan jälkeen vasen käteni räjähti. hauislihakseni tuntui kuin olisi ollut tulessa ja tanko putosi rintakehälleni. Lucas teki parhaansa vetääkseen sen ylös, ja minä työnsin oikean käteni äärirajoille. olin pyörtymässä. tanko putosi tasaisesti rintakehälleni, jolloin menetin kaiken ilman keuhkoistani. nousin ylös rintakehääni puristellen. kävi ilmi, että minulla oli mustelma kyljessä, ja olin poissa parin viikon ajan. yskä ja aivastaminen sattui, ja onnekseni sairastuin kaksi päivää sen jälkeen.</w:t>
      </w:r>
    </w:p>
    <w:p>
      <w:r>
        <w:rPr>
          <w:b/>
        </w:rPr>
        <w:t xml:space="preserve">Tulos</w:t>
      </w:r>
    </w:p>
    <w:p>
      <w:r>
        <w:t xml:space="preserve">runkkasin ennen treeniä ja sain sen takia ruhjeen kylkeeni.</w:t>
      </w:r>
    </w:p>
    <w:p>
      <w:r>
        <w:rPr>
          <w:b/>
        </w:rPr>
        <w:t xml:space="preserve">Esimerkki 7.5411</w:t>
      </w:r>
    </w:p>
    <w:p>
      <w:r>
        <w:t xml:space="preserve">Teksti: olen idiootti ja kusipää, koska bensavalo syttyi tänään ajaessani toiseen työpaikkaani, mutta ajattelin, että "minulla on tarpeeksi bensaa sinne ja takaisin, tankkaan kun pääsen kotiin." Kävi ilmi, että minulla oli tarpeeksi bensaa vain neljännes matkasta kotiin, ennen kuin bensa loppui vuoren rinteessä. nyt odotan, että aaa:lla on bensaa, jotta pääsen kotiin. milloin opin?</w:t>
      </w:r>
    </w:p>
    <w:p>
      <w:r>
        <w:rPr>
          <w:b/>
        </w:rPr>
        <w:t xml:space="preserve">Tulos</w:t>
      </w:r>
    </w:p>
    <w:p>
      <w:r>
        <w:t xml:space="preserve">Luulin, että bensa riittää töihin ja takaisin. Ei.</w:t>
      </w:r>
    </w:p>
    <w:p>
      <w:r>
        <w:rPr>
          <w:b/>
        </w:rPr>
        <w:t xml:space="preserve">Esimerkki 7.5412</w:t>
      </w:r>
    </w:p>
    <w:p>
      <w:r>
        <w:t xml:space="preserve">Teksti: pakolliset vastuuvapauslausekkeet: tuore tili vain tätä tifua varten, ja tämä tapahtui noin kolme vuotta sitten yliopistossa.Tein lopputyönäni rakenteellista tutkimusta mitokondrioproteiinista, ja tuotimme useita proteiinimutaatioita e. coli:ssa.(muille kuin biologeille/biokemisteille: bakteerit ja muut solut voi periaatteessa ohjelmoida tuottamaan proteiineja itselleen työntämällä niiden sisälle dna:n rengas, jota kutsutaan plasmidiksi ja joka sisältää kiinnostavan proteiinin geenin ja joitakin muita toimintoja, joita tarvitaan koko prosessin toteuttamiseen.) Ensimmäinen vaihe proteiinin saamiseksi ulos bakteereista on niiden sedimentoiminen sentrifugoimalla, ja toinen vaihe on solujen hajottaminen, jotta proteiiniin päästään käsiksi.Täytin sentrifugiputket bakteerisoluviljelmilläni, tasapainotin ne mahdollisimman hyvin huoneen vaa'alla (lähimpään gramman kymmenesosaan) ja asetin ne roottoriin. suljen sentrifugin, asetan nopeuden ja ajan ja painan "start" ja odotan, että se kiihtyy ~5500rpm (iirc). kaikki näyttää hyvältä, ei epätavallisia ääniä tai tärinää, joten lähden.Minuutti ennen pyöräytyksen päättymistä puen laboratoriotakkini päälle ja palaan takaisin, mutta sentrifugin sisältä kuuluu kova jyrinä ja paukahdus. Kävi ilmi, että unohdin kiinnittää roottorin kannen, joka pitää roottorin paikallaan! akselissa ja roottorin pohjassa olevalla kosketusalueella on nastat, jotka lukittuvat toisiinsa, kun moottori pyörittää akselia, ja kannessa on kierteinen pultti, joka menee roottorin läpi ja kiinnittää sen akseliin. jos kantta ei ole kiinnitetty, roottori ja akseli eivät ole kytkettyinä toisiinsa ja hidastavat pyörimisnopeutta eri nopeuksilla, kun pyöriminen on päättynyt, mikä johtaa siihen, että roottori hyppää irti akselista. tässä vaiheessa päässäni käyvät läpi kauhutarinat, joita olemme kaikki kuulleet sentrifugien roottoreiden irtoamisesta sentrifugeista ja hyppäämisestä seinien läpi ja ihmisten vakavasta loukkaantumisesta tai kuolemasta. onneksi kyseessä ei ollut ultrasentrifugi, joka kävi satojen tuhansien gs:ien nopeudella, vaan vain tuhansien gs:ien nopeudella. roottori pysyy sisällä, mutta sentrifugi on varmasti rikki! henkinen romahdus seuraa, mutta kaikki ryhmän jäsenet tukevat ja rauhoittelevat minua, se ei ole maailmanloppu, ja melkein jokaisella on oma laboratorio-tifu jaettavana.vahinkojen arviointiin: sentrifugin roottori ja akseli ovat rikki, mutta moottori (joka ei ole suoraan kytketty akseliin) ja muu sentrifugi ovat kunnossa. vahinko on hieman alle 10000 euroa, ja kävi ilmi, että opiskelijoilla, toisin kuin oppisopimuskoulutuksessa olevilla, ei ole vakuutusturvaa oppilaitoksensa kautta, koska vaikka teemme tutkimushankkeita, emme ole työsuhteessa! Onneksi minulla on erillinen vakuutus, ja heidän asiantuntijansa (jotka ovat staattisia insinöörejä eikä heillä ole aavistustakaan sentrifugeista) päättivät, että kyseessä ei ollut törkeä huolimattomuus minun puoleltani, joten olen vakuutettu ja he aikovat maksaa. positiivista on se, että kurssini ylioppilaskunta levitti tietoa vakuutuksen puutteesta opiskelijoiden keskuudessa ja alkoi järjestää yksityisiä vakuutuksia opiskelijoille. editoi kirjoitusvirheiden takia.</w:t>
      </w:r>
    </w:p>
    <w:p>
      <w:r>
        <w:rPr>
          <w:b/>
        </w:rPr>
        <w:t xml:space="preserve">Tulos</w:t>
      </w:r>
    </w:p>
    <w:p>
      <w:r>
        <w:t xml:space="preserve">käynnisti laboratoriosentrifugin väärin, rikkoi tuhansien eurojen arvoisen laitteen, vakuutus korvaa.</w:t>
      </w:r>
    </w:p>
    <w:p>
      <w:r>
        <w:rPr>
          <w:b/>
        </w:rPr>
        <w:t xml:space="preserve">Esimerkki 7.5413</w:t>
      </w:r>
    </w:p>
    <w:p>
      <w:r>
        <w:t xml:space="preserve">Teksti: viikonloppuaamut ovat silloin, kun saan pidemmät juoksut kuntosalilla, eikä tänään ollut erilaista. asetin tavoitteekseni 10 kilometrin matkan ja aloitin juoksumatolla ikkunan lähellä suorassa auringossa. hikoilin kuin paskiainen, joten pyyhin jatkuvasti kasvojani pyyhkeelläni.Kun olin juossut 8 kilometriä tilapäisessä saunassa, kehoni antoi periksi. nousin juoksumatolta, pyyhin sen ja suuntasin venyttelyalueelle. naiset eivät voineet pitää silmiään irti minusta. koska olen ollut suurimman osan elämästäni hoikka, kömpelö, apinajalkainen, apinakarvainen, outo, apinahampainen kaveri, en kyseenalaistanut sitä, vaan ratsastin aallon mukana.Sain venyttelyni valmiiksi ja lähdin ulos salilta ymmärtäen vihdoin, miltä George Clooney tuntuu. pysähdyin kotimatkalla kahville, ja jopa baarityöntekijät osoittivat rakkautta. sain kahvini, menin peruuttaa parkkipaikaltani ja näin, miksi olin niin suosittu.  Epäilen, että ihmiset eivät kiinnittäneet niinkään huomiota status quo -kasvojeni kuin siihen, että kahden päivän aikana kasvaneisiin karvoihini oli tarttunut valtava määrä jumppapyyhkeestä peräisin olevia nukkaa. kuvittele erottava otos luontodokumentista, jossa susi nappaa jäniksen. no, äiti kutsuu minua edelleen komeaksi. voin ainakin luottaa siihen.</w:t>
      </w:r>
    </w:p>
    <w:p>
      <w:r>
        <w:rPr>
          <w:b/>
        </w:rPr>
        <w:t xml:space="preserve">Tulos</w:t>
      </w:r>
    </w:p>
    <w:p>
      <w:r>
        <w:t xml:space="preserve">minun karvani aiheuttivat minulle ongelmia.</w:t>
      </w:r>
    </w:p>
    <w:p>
      <w:r>
        <w:rPr>
          <w:b/>
        </w:rPr>
        <w:t xml:space="preserve">Esimerkki 7.5414</w:t>
      </w:r>
    </w:p>
    <w:p>
      <w:r>
        <w:t xml:space="preserve">Teksti: fappened pari minuuttia sitten, kun makasi nauttimassa wake n wank. tulin ulos portista hieman liian voimakas ja melkein nutted ennen kuin mitään toimintaa tapahtui videolla olin katsomassa... puutarhuri ei edes selville, että tämä nainen tarvitsi apua "eri" pensas! joten jotta jäseneni pitää hänen viileä hyviin osiin hidastin minun aivohalvauksia, mutta tunsin silti kiireen tiensä ylävirtaan... joten paniikissa yritin tukkia ulostulon. kuin puutarhaletku, jossa lähes kaikki aukko oli peitetty, ejakulaatti suihkusi aukkojen läpi suuremmalla nopeudella kuin mikään normaaleista laukauksistani on koskaan ollut, ja huomasin, että oma kuormani satoi alas ja seinäni näyttävät abstraktin taiteilijan kankaalta. aika siivota.</w:t>
      </w:r>
    </w:p>
    <w:p>
      <w:r>
        <w:rPr>
          <w:b/>
        </w:rPr>
        <w:t xml:space="preserve">Tulos</w:t>
      </w:r>
    </w:p>
    <w:p>
      <w:r>
        <w:t xml:space="preserve">p-reiän tukkiminen kesken loppumisen luo letkuvaikutuksen.</w:t>
      </w:r>
    </w:p>
    <w:p>
      <w:r>
        <w:rPr>
          <w:b/>
        </w:rPr>
        <w:t xml:space="preserve">Esimerkki 7.5415</w:t>
      </w:r>
    </w:p>
    <w:p>
      <w:r>
        <w:t xml:space="preserve">Teksti: tämä oli muutama vuosi sitten, kun olin vielä yliopistossa (tällä hetkellä valmistunut). se oli talviaikaa juuri ennen joulua, jolloin opiskelijat kestävät unettomia öitä ja päivittäisiä aterioita pikanuudeleita, jotta he voivat ahmia koko kurssimäärän yksi päivä ennen tenttiä, tuollaisia juttuja... monilla ihmisillä on varmaan sama ongelma, mutta minusta on paljon helpompaa opiskella tenttiin koulun kirjastossa kuin kotona sängyn vieressä. Joka tapauksessa, ennen tenttiä kuuntelin musiikkia ja juuri junior mafian kappaleen "get money" kohdalla painoin virtapainiketta, suljin kannen ja pakkasin läppärini mennäkseni koulun kirjastoon. kirjastoon päästyäni etsin tyhjän pöydän, kytkin läppärini ja painoin virtapainiketta.koska läppärin käynnistyminen kestää jonkin aikaa (olettaen, että se sammuu onnistuneesti) päätän käyttää nopean pesutauon. kuuntelin yhä musiikkia kuulokkeista, kun palasin takaisin ja näin kaikkien ympärilläni tuijottavan minua tuomitsevalla katseella. kun otin kuulokkeet pois, tajusin mokani.Jokin typerä windows-ohjelma esti konettani sammuttamasta onnistuneesti, ja sen seurauksena kappale, joka minulla oli päällä, soi kovaa ja selvästi kaikkien ympärilläni olevien kuultavissa. kaikki ympärilläni kuulivat "fuck bitches, get money" silmukassa, kun he yrittivät keskittyä opiskeluun tenttejään varten. naamani punoitti, ja sammutin nopeasti musiikin ja jatkoin opiskelua teeskennellen, ettei mitään tapahtunut.</w:t>
      </w:r>
    </w:p>
    <w:p>
      <w:r>
        <w:rPr>
          <w:b/>
        </w:rPr>
        <w:t xml:space="preserve">Tulos</w:t>
      </w:r>
    </w:p>
    <w:p>
      <w:r>
        <w:t xml:space="preserve">vittu nartut, saada rahaa</w:t>
      </w:r>
    </w:p>
    <w:p>
      <w:r>
        <w:rPr>
          <w:b/>
        </w:rPr>
        <w:t xml:space="preserve">Esimerkki 7.5416</w:t>
      </w:r>
    </w:p>
    <w:p>
      <w:r>
        <w:t xml:space="preserve">Teksti: pakollinen "tapahtui 2 päivää sitten".Olen tällä hetkellä hyvin suuressa nuorten kokoontumisessa itäisten Yhdysvaltojen vuoristossa, jota isännöi järjestö, joka on tunnettu siitä, että se on luonteeltaan huomattavan masuliininen.Tässä kokoontumisessa on lukuisia erilaisia aktiviteetteja viihdyttämään monia nuoria, jotka ovat levittäytyneet noin 100 neliökilometrin alueelle. Siellä järjestetään muun muassa köysiratoja, sukellusta, kivääriammuntaa ja satunnaisia konsertteja. ruoka on melko ala-arvoista, mutta muut aktiviteetit korvaavat sen. melko suuren konsertin jälkeen aloitimme ystäväporukan kanssa pitkän ja vaivalloisen vaelluksen takaisin vuorelle leirintäalueellemme. ruoka oli sinä päivänä ollut erityisen epämiellyttävää, ja olin päättänyt olla syömättä mitään. olin kävellyt reilut 10 mailia ennen konserttia, joten olin melko uupunut saapuessani paikalle, saati sitten 4 tuntia myöhemmin. kävelymatka on melko arkinen viimeiseen varttimailiin asti, jolloin polku nousee lähes 45 astetta.Kun saavuin rinteeseen, olin väsynyt ja nälkäinen, ja halusin päästä huipulle mahdollisimman nopeasti syömään kätkemäni syötävän ruoan. sidoin saappaani ja lähdin juoksemaan (tai mikä lasketaan juoksuksi, kun noustaan sorapolkua ylös vuoren päällä). En välitä toverieni varoituksista ja vastalauseista, pääsen huipulle, käännyn leirintäalueellemme ja romahdan välittömästi pelkän uupumuksen takia. en pysty liikkumaan, vaan juon kaikki selkääni kiinnitetyt 3 litraa vettä ja 4 pakkausta purukumia, joita minulla oli mukanani. noin 20 minuutin kuluttua onnistuin ryömimään telttaani ja sammumaan.Seuraavana päivänä voin paljon paremmin ja päätän syödä aamiaista ja lähteä ystäväni kanssa osallistumaan suosituimpaan harrastukseen eli laastareiden ja henkilökohtaisten tavaroiden vaihtoon. kun olemme kiertäneet alueelta toiselle löytääkseen suositun laastarisarjan, joka perustuu englantilaiseen komediaryhmään, meille lähetetään viesti, että meidän on palattava leiriin noin viiden kilometrin päässä. Noin kilometrin jälkeen tajuan, etten selviä takaisin leiriin, ja ilmoittaudun yhteen monista tarvittavista lääkintäteltoista (teinipojilla on tapana loukata itsensä usein). kun kävelen telttaan, energiani loppuu jälleen kerran ja lysähdän tuolille.Noin tunnin sokeriveden juomisen ja muropatukoiden syömisen jälkeen saan kyydin takaisin leiriin ja lepäsin loppupäivän. sinä yönä opin, että kokemaani kutsutaan hypoglykemiaksi, eikä sitä kannata tehdä kertaakaan, saati sitten kahdesti 24 tunnin sisällä. jäljellä on kolme päivää. katsotaan, teenkö sen uudestaan.</w:t>
      </w:r>
    </w:p>
    <w:p>
      <w:r>
        <w:rPr>
          <w:b/>
        </w:rPr>
        <w:t xml:space="preserve">Tulos</w:t>
      </w:r>
    </w:p>
    <w:p>
      <w:r>
        <w:t xml:space="preserve">En syönyt mitään, lähdin pitkälle vaellukselle ja sain kännit. kahdesti. päivässä.</w:t>
      </w:r>
    </w:p>
    <w:p>
      <w:r>
        <w:rPr>
          <w:b/>
        </w:rPr>
        <w:t xml:space="preserve">Esimerkki 7.5417</w:t>
      </w:r>
    </w:p>
    <w:p>
      <w:r>
        <w:t xml:space="preserve">Teksti: tämä tapahtui muutama päivä sitten, mutta seuraukset tapahtuivat tänään. olen hyvin tyhmä 16-vuotias ja pelleilin kavereideni kanssa. soitan ukulelea ja tykkään yllättää ihmisiä piiloutumalla outoihin paikkoihin ja soittamalla pelotellakseni heitä (paikkoja kuten walmartin vessat, kirjasto ja roskikset!) suurin "temppuni" oli kiipeäminen roskikseen ja hitaasti soittaminen, kunnes joku heittää jotakin pois tai kello soi. Aioin esittää tämän uudelleen, koska kaikki ystäväni rakastavat sitä, mutta noin puolivälissä biologian opettajani kiertää nurkan ja sekoaa. syöksyn pois rikospaikalta ja lähden luokkaan. tänään minut kutsuttiin rehtorin toimistoon ja sain kaksi päivää vapaata leikkimisestä. edit: vanhempani eivät tienneet, miten rangaista minua käytöksestäni, joten nyt he vain tuovat minut esiin satunnaisina aikoina nolatakseen minut rangaistukseksi. se toimii toistaiseksi.</w:t>
      </w:r>
    </w:p>
    <w:p>
      <w:r>
        <w:rPr>
          <w:b/>
        </w:rPr>
        <w:t xml:space="preserve">Tulos</w:t>
      </w:r>
    </w:p>
    <w:p>
      <w:r>
        <w:t xml:space="preserve">kiipesin roskikseen soittaakseni ukulelea ja opettajani sai minut kiinni. minut erotettiin kahdeksi päiväksi.</w:t>
      </w:r>
    </w:p>
    <w:p>
      <w:r>
        <w:rPr>
          <w:b/>
        </w:rPr>
        <w:t xml:space="preserve">Esimerkki 7.5418</w:t>
      </w:r>
    </w:p>
    <w:p>
      <w:r>
        <w:t xml:space="preserve">Teksti: reddit, kuunnelkaa. kuten pieni vähemmistö täällä esitetyistä mokista, tämä todella tapahtui tänään.**Aloitetaan taustatiedoilla:**Olen ruotsalainen opiskelija, ja asun niin sanotuissa opiskelijakäytävissä, jotka ovat verrattavissa amerikkalaisiin asuntoloihin, jotka useimmat teistä saattavat tuntea. Jokaisessa käytävässä asuu noin 8 ihmistä, ja siellä on keittiö ja oma kylpyhuone/suihku. käytävääni on remontoitu viimeiset pari kuukautta, mikä tarkoittaa, että monet mukavuudet, joihin olemme tottuneet (kuten *keittiö*), on siirretty väliaikaisesti. yksi niistä asioista, jotka eivät voineet jäädä, on pölynimurimme, joten annamme sen eteenpäin, kun ihmiset tarvitsevat sitä.**tänä iltana ostin itselleni thaimaalaista, koska vitut siitä, että menen kahden korttelin päässä olevaan väliaikaiseen keittiöön. olen myös hiljattain aloittanut Game of Thronesin katsomisen, joten luonnollisesti katsoin sitä syödessäni. nyt, kun kaadoin thaimaalaista astiaan lautaselleni, läikytin sitä pöydälleni/kädelleni. Joten keskeytin ohjelman mennäkseni vessaan ja ottaakseni wc-paperia siivottavaksi. siellä ollessani ajattelin, että voisin yhtä hyvin tuoda koko rullan takaisin siltä varalta, että läikytän vielä lisää. kun aloin siivota pöytää, kuulin jonkun koputtavan ovelleni; se olikin naapurini, joka kyseli minulta pölynimurista. "Totta kai", sanon, "kunhan saan ensin putsata käteni." (koska niissä on rasvaa ruoasta). *Unohdin mainita, että tietokoneeni on ovea vastapäätä. joten kuka tahansa ovella seisova voi helposti nähdä, mitä monitorillani + pöydälläni tapahtuu. *"anteeksi, jos keskeytin", hän sanoo antaessani hänelle imurin, "kiitos", ja lähtee sitten pois. hieman hämmentyneenä siitä, mitä hän tarkoitti, käännyn ympäri ja katson monitoriani. kävi ilmi, että pysähdyin *suoraan keskelle* yhtä (hyvin usein toistuvaa, voisin lisätä) seksikohtausta, vessapaperi istui ylpeänä näppäimistöni edessä.** **kaadoin thaimaalaista ruokaa käsilleni + pöydälle, otin paperirullan vessasta. naapuri käytävältä koputtaa ja pyytää imuria. vastaan, että minun on vain puhdistettava käteni, enkä tajunnut, että pysähdyin suoraan seksikohtaukseen. **huomisesta tulee mielenkiintoinen.</w:t>
      </w:r>
    </w:p>
    <w:p>
      <w:r>
        <w:rPr>
          <w:b/>
        </w:rPr>
        <w:t xml:space="preserve">Tulos</w:t>
      </w:r>
    </w:p>
    <w:p>
      <w:r>
        <w:t xml:space="preserve">**</w:t>
      </w:r>
    </w:p>
    <w:p>
      <w:r>
        <w:rPr>
          <w:b/>
        </w:rPr>
        <w:t xml:space="preserve">Esimerkki 7.5419</w:t>
      </w:r>
    </w:p>
    <w:p>
      <w:r>
        <w:t xml:space="preserve">Teksti: muutama viikko sitten, tyttöystäväni 2,5 vuotta ja minä erosimme. hän tuli viime viikolla hakemaan muutamia tavaroita, jotka hän oli jättänyt luokseni. ennen hänen saapumistaan olin käynyt suihkussa, vaihtanut vaatteet ja käyttänyt urheiluteippiä yhden sormeni liikuntakyvyttömäksi käden loukkaantumisen vuoksi, jonka olin kärsinyt muutama päivä aiemmin.kun teippasin sormiani, puhelimeni soi; hän on täällä. Pistän teippirullan hupparini etutaskuun ja päästän hänet sisään, kerään hänen tavaransa jne. Kun hän lähtee, halataan lyhyesti, ja heti kun se on tehty, hän perääntyy nopeasti pois inhoava ilme kasvoillaan ja huutaa: "Miksi helvetissä olet kovana juuri nyt?!?" Olin unohtanut teippirullan etutaskussani...</w:t>
      </w:r>
    </w:p>
    <w:p>
      <w:r>
        <w:rPr>
          <w:b/>
        </w:rPr>
        <w:t xml:space="preserve">Tulos</w:t>
      </w:r>
    </w:p>
    <w:p>
      <w:r>
        <w:t xml:space="preserve">Halasin exääni, kun hupparini taskussa oli rulla teippiä, ja hän luuli sitä seisokiksi.</w:t>
      </w:r>
    </w:p>
    <w:p>
      <w:r>
        <w:rPr>
          <w:b/>
        </w:rPr>
        <w:t xml:space="preserve">Esimerkki 7.5420</w:t>
      </w:r>
    </w:p>
    <w:p>
      <w:r>
        <w:t xml:space="preserve">Teksti: olin viidennellä luokalla, kun tämä tapahtui. koulussamme järjestettiin vuosittain uintikarnevaalit. olin paska uimari, ja olen sitä vieläkin. koulu opettaa oppilaat yleensä uimaan, kun he ovat ensimmäisellä luokalla. he olivat kuitenkin liian täynnä ottaakseen minut tunneille, kun olin nuorempi. karnevaalipäivänä olin saanut viimeisen sijan jokaisessa kilpailussa. mutta joka tapauksessa, menen siihen, mitä tapahtui elämäni noloimpana päivänä. tämä on viidenkymmenen metrin allas, joka teille amerikkalaisille on noin 165 jalkaa, ja siellä oli varmasti reilusti yli viisisataa katsojaa sinä päivänä. oli minun vuoroni uida. minun alkuerässäni oli kahdeksan ihmistä. se oli 50 metrin vapaauinti. katsottuani, kuinka kaikki edessäni olevat alkuerät katosivat, tiesin, että nyt oli minun aikani loistaa, tai ainakin luulin niin. opettaja laski kolmesta sekunnista alaspäin, jotta aloittaisimme kisan. 3......2......ja yhtäkkiä eräs poika päätti sukeltaa altaaseen etuajassa, mutta hän tajusi mitä teki ja kiipesi takaisin ulos, mutta minä en. kun kuulin roiskeita vedessä, ajattelin, että se tarkoitti, että he aloittivat kisan. minäkin sukelsin altaaseen. olisinhan minäkin voinut vain nousta altaasta, eikö niin? selitän, miksi en tehnyt sitä. katsoin siis eteeni, enkä nähnyt ketään siellä. "pyhä paska, minun täytyy olla tulossa ensimmäisenä!" ajattelin itsekseni. kuulin, kuinka altaan vieressä olevat ystäväni toistuvasti huutelivat nimeäni saadakseen huomioni, jotta lähtisin altaasta. tyhmä perseeni luuli, että he kannustivat minua. kaiken näkeminen oli liian sumeaa, koska suojalasini olivat täynnä vettä, joten kuvittelin, että kaikki heiluttelivat käsiään tai yrittivät saada huomioni. siksi näin vettä edessäni, ja miten kukaan ei ollut myöskään edessäni, mutta kaikki oli liian sumeaa nähdä pidemmältä etäisyydeltä. luulin, että olin tulossa ensimmäisenä, matkalla kohti kultamitalia. todellisuudessa menin oikeasti ihan vitun hitaasti, olin ainoa altaassa, uin koko matkan tietämättä, että kilpailu ei ollut vielä alkanutkaan ja että satoja ihmisiä katseli. voisi kuvitella, että se loppuu siihen, että pääsen loppuun ja tajuan, mitä on tapahtunut, mutta ei, se vain paheni. äidilläni on loistava idea riisuutua rintaliiveihinsa ja alushousuihinsa ja sukeltaa altaaseen. ja sitten opettajani joutuu myös sukeltamaan altaaseen. sitten hän napautti olkapäätäni. katsoin ylös ja paskansin tiiliskiviin. tajusin, että olin ainoa altaassa. kaikki nauroivat minulle päiväkausia. ja opettajani olisi voinut lopettaa, kun en ollut uinut koko matkaa, olin kolmen metrin päässä maalista. en oikeastaan nähnyt äitini sukeltavan, mutta ystäväni kertoi minulle seuraavana päivänä. menin sitten taas alkuun, jotta voisimme pitää kisamme, ja tietenkin sain viimeisen sijan. siitä on seitsemän vuotta, ja käyn uima-altaassa tänäkin päivänä.</w:t>
      </w:r>
    </w:p>
    <w:p>
      <w:r>
        <w:rPr>
          <w:b/>
        </w:rPr>
        <w:t xml:space="preserve">Tulos</w:t>
      </w:r>
    </w:p>
    <w:p>
      <w:r>
        <w:t xml:space="preserve">uin kokonaisen uima-altaan luullessani olevani ensimmäinen kilpailussa, mutta kilpailu ei ollut vielä alkanut. luulin, että lapset huusivat nimeäni tajutakseni erehdykseni. en nähnyt ketään edessäni, joten luulin olevani ensimmäinen, äiti riisuutui puolialasti ja sukelsi altaaseen, ja opettaja tuli hakemaan minut pois altaasta. tulin kuitenkin viimeiseksi. paikalla oli satoja katsojia, ja koululaiset nauroivat minulle päiväkausia. **</w:t>
      </w:r>
    </w:p>
    <w:p>
      <w:r>
        <w:rPr>
          <w:b/>
        </w:rPr>
        <w:t xml:space="preserve">Esimerkki 7.5421</w:t>
      </w:r>
    </w:p>
    <w:p>
      <w:r>
        <w:t xml:space="preserve">Teksti: pakollinen ei ollut tänään. ehkä noin 5 vuotta sitten. en muista mitä söin sinä päivänä, mutta sain siitä todella pahan ummetuksen. tiedätte varmaan mihin tämä johtaa. kysyin äitipuoleltani, onko meillä lääkettä ummetukseen, hän käski katsoa jääkaapista. katsoin, mutta en liian tarkkaan, ja laksatiivin sijasta otin ripulilääkettä. Se oli jauhe pienessä paketissa. sekoitin sen kupilliseen vettä ja join sen alas. sanomattakin on selvää, että ongelmani pahenivat. sain suolen liikkeen myöhemmin samana päivänä, mutta se ei ollut niinkään liikettä vaan enemmänkin vallankumous peräaukossani. ainoa tapa, jolla voin vakavasti kuvailla sitä, oli, että se oli kuin paskoisi hiekkapaperilla päällystettyjä kiviä. ps: ei, se ei ole inspiraatio käyttäjätunnukseeni, se on vain sanaleikki.</w:t>
      </w:r>
    </w:p>
    <w:p>
      <w:r>
        <w:rPr>
          <w:b/>
        </w:rPr>
        <w:t xml:space="preserve">Tulos</w:t>
      </w:r>
    </w:p>
    <w:p>
      <w:r>
        <w:t xml:space="preserve">otti ummetusta aiheuttavaa lääkettä sen jälkeen, kun hänellä oli jo ummetusta. cornhole muuttui pojasta mieheksi sinä päivänä, se oli nyt manhole.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docId:2C97F1BE4EEFBBC66E43A5AFCF00E4A0</keywords>
  <dc:description>generated by python-docx</dc:description>
  <lastModifiedBy/>
  <revision>1</revision>
  <dcterms:created xsi:type="dcterms:W3CDTF">2013-12-23T23:15:00.0000000Z</dcterms:created>
  <dcterms:modified xsi:type="dcterms:W3CDTF">2013-12-23T23:15:00.0000000Z</dcterms:modified>
  <category/>
</coreProperties>
</file>