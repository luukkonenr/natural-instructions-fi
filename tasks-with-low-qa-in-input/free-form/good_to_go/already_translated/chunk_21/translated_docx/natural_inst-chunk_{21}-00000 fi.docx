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Muunna annettu tosiasia kysymykseksi yksinkertaisella sanojen uudelleenjärjestelyllä. Tämä tarkoittaa yleensä sitä, että jokin osa annetusta faktasta korvataan WH-sanalla. Esimerkiksi korvaamalla annetun faktan subjekti sanalla "mitä" voidaan muodostaa pätevä kysymys. Älä ole luova! Sinun tarvitsee vain järjestää sanat uudelleen, jotta fakta muuttuu kysymykseksi - helppoa! Älä vain satunnaisesti poista sanaa annetusta faktasta muodostaaksesi kysymyksen. Muista, että kysymykselläsi on arvioitava tieteellistä ymmärrystä. Valitse annetusta faktasta sana tai lause, joka on oikea vastaus, ja tee sitten loput kysymyksestä. Voit muodostaa kysymyksen myös ilman WH-sanoja. Esimerkiksi: "Radio muuntaa sähköä?".</w:t>
      </w:r>
    </w:p>
    <w:p>
      <w:r>
        <w:rPr>
          <w:b/>
        </w:rPr>
        <w:t xml:space="preserve">Esimerkki 0.0</w:t>
      </w:r>
    </w:p>
    <w:p>
      <w:r>
        <w:t xml:space="preserve">Tosiasia: maanjäristykset voivat vahingoittaa rakennuksia.</w:t>
      </w:r>
    </w:p>
    <w:p>
      <w:r>
        <w:rPr>
          <w:b/>
        </w:rPr>
        <w:t xml:space="preserve">Tulos</w:t>
      </w:r>
    </w:p>
    <w:p>
      <w:r>
        <w:t xml:space="preserve">Mikä voi vahingoittaa rakennuksia?</w:t>
      </w:r>
    </w:p>
    <w:p>
      <w:r>
        <w:rPr>
          <w:b/>
        </w:rPr>
        <w:t xml:space="preserve">Esimerkki 0.1</w:t>
      </w:r>
    </w:p>
    <w:p>
      <w:r>
        <w:t xml:space="preserve">Tosiasia: Kun maanjäristys aiheuttaa maan järistyksen, se voi vahingoittaa rakennuksia.</w:t>
      </w:r>
    </w:p>
    <w:p>
      <w:r>
        <w:rPr>
          <w:b/>
        </w:rPr>
        <w:t xml:space="preserve">Tulos</w:t>
      </w:r>
    </w:p>
    <w:p>
      <w:r>
        <w:t xml:space="preserve">Miten maanjäristykset aiheuttavat vahinkoa rakennuksille?</w:t>
      </w:r>
    </w:p>
    <w:p>
      <w:r>
        <w:rPr>
          <w:b/>
        </w:rPr>
        <w:t xml:space="preserve">Esimerkki 0.2</w:t>
      </w:r>
    </w:p>
    <w:p>
      <w:r>
        <w:t xml:space="preserve">Fakta: Maan tärinä voi aiheuttaa tuhoa.</w:t>
      </w:r>
    </w:p>
    <w:p>
      <w:r>
        <w:rPr>
          <w:b/>
        </w:rPr>
        <w:t xml:space="preserve">Tulos</w:t>
      </w:r>
    </w:p>
    <w:p>
      <w:r>
        <w:t xml:space="preserve">Mikä voi aiheuttaa tuhoa?</w:t>
      </w:r>
    </w:p>
    <w:p>
      <w:r>
        <w:rPr>
          <w:b/>
        </w:rPr>
        <w:t xml:space="preserve">Esimerkki 0.3</w:t>
      </w:r>
    </w:p>
    <w:p>
      <w:r>
        <w:t xml:space="preserve">Fakta: Maankuoren järkkymistä kutsutaan maanjäristykseksi.</w:t>
      </w:r>
    </w:p>
    <w:p>
      <w:r>
        <w:rPr>
          <w:b/>
        </w:rPr>
        <w:t xml:space="preserve">Tulos</w:t>
      </w:r>
    </w:p>
    <w:p>
      <w:r>
        <w:t xml:space="preserve">Mitä maanjäristys ravistelee?</w:t>
      </w:r>
    </w:p>
    <w:p>
      <w:r>
        <w:rPr>
          <w:b/>
        </w:rPr>
        <w:t xml:space="preserve">Esimerkki 0.4</w:t>
      </w:r>
    </w:p>
    <w:p>
      <w:r>
        <w:t xml:space="preserve">Fakta: Joen patoaminen johtaa virtaamien tukkeutumiseen.</w:t>
      </w:r>
    </w:p>
    <w:p>
      <w:r>
        <w:rPr>
          <w:b/>
        </w:rPr>
        <w:t xml:space="preserve">Tulos</w:t>
      </w:r>
    </w:p>
    <w:p>
      <w:r>
        <w:t xml:space="preserve">Mitä joen patoaminen aiheuttaa?</w:t>
      </w:r>
    </w:p>
    <w:p>
      <w:r>
        <w:rPr>
          <w:b/>
        </w:rPr>
        <w:t xml:space="preserve">Esimerkki 0.5</w:t>
      </w:r>
    </w:p>
    <w:p>
      <w:r>
        <w:t xml:space="preserve">Fakta: Majavat muodostavat järviä.</w:t>
      </w:r>
    </w:p>
    <w:p>
      <w:r>
        <w:rPr>
          <w:b/>
        </w:rPr>
        <w:t xml:space="preserve">Tulos</w:t>
      </w:r>
    </w:p>
    <w:p>
      <w:r>
        <w:t xml:space="preserve">Majavat muodostavat järviä?</w:t>
      </w:r>
    </w:p>
    <w:p>
      <w:r>
        <w:rPr>
          <w:b/>
        </w:rPr>
        <w:t xml:space="preserve">Esimerkki 0.6</w:t>
      </w:r>
    </w:p>
    <w:p>
      <w:r>
        <w:t xml:space="preserve">Fakta: Järven perustaminen voi olla erittäin vahingollista joille.</w:t>
      </w:r>
    </w:p>
    <w:p>
      <w:r>
        <w:rPr>
          <w:b/>
        </w:rPr>
        <w:t xml:space="preserve">Tulos</w:t>
      </w:r>
    </w:p>
    <w:p>
      <w:r>
        <w:t xml:space="preserve">Mikä voi vahingoittaa jokia?</w:t>
      </w:r>
    </w:p>
    <w:p>
      <w:r>
        <w:rPr>
          <w:b/>
        </w:rPr>
        <w:t xml:space="preserve">Esimerkki 0.7</w:t>
      </w:r>
    </w:p>
    <w:p>
      <w:r>
        <w:t xml:space="preserve">Fakta: Ilmakehässä oleva vulkaaninen tuhka voi aiheuttaa muutoksia ilmastossa.</w:t>
      </w:r>
    </w:p>
    <w:p>
      <w:r>
        <w:rPr>
          <w:b/>
        </w:rPr>
        <w:t xml:space="preserve">Tulos</w:t>
      </w:r>
    </w:p>
    <w:p>
      <w:r>
        <w:t xml:space="preserve">Mikä ilmakehässä voi aiheuttaa muutoksia ilmastossa?</w:t>
      </w:r>
    </w:p>
    <w:p>
      <w:r>
        <w:rPr>
          <w:b/>
        </w:rPr>
        <w:t xml:space="preserve">Esimerkki 0.8</w:t>
      </w:r>
    </w:p>
    <w:p>
      <w:r>
        <w:t xml:space="preserve">Fakta: Tulivuoritoiminta nostaa lämpötilaa.</w:t>
      </w:r>
    </w:p>
    <w:p>
      <w:r>
        <w:rPr>
          <w:b/>
        </w:rPr>
        <w:t xml:space="preserve">Tulos</w:t>
      </w:r>
    </w:p>
    <w:p>
      <w:r>
        <w:t xml:space="preserve">Miten tulivuoret nostavat maapallon lämpötilaa?</w:t>
      </w:r>
    </w:p>
    <w:p>
      <w:r>
        <w:rPr>
          <w:b/>
        </w:rPr>
        <w:t xml:space="preserve">Esimerkki 0.9</w:t>
      </w:r>
    </w:p>
    <w:p>
      <w:r>
        <w:t xml:space="preserve">Fakta: Tuhka voi hidastaa kasvien kasvua.</w:t>
      </w:r>
    </w:p>
    <w:p>
      <w:r>
        <w:rPr>
          <w:b/>
        </w:rPr>
        <w:t xml:space="preserve">Tulos</w:t>
      </w:r>
    </w:p>
    <w:p>
      <w:r>
        <w:t xml:space="preserve">Mitä vulkaaninen tuhka aiheuttaa lämpötilojen laskiessa?</w:t>
      </w:r>
    </w:p>
    <w:p>
      <w:r>
        <w:rPr>
          <w:b/>
        </w:rPr>
        <w:t xml:space="preserve">Esimerkki 0.10</w:t>
      </w:r>
    </w:p>
    <w:p>
      <w:r>
        <w:t xml:space="preserve">Fakta: planeetalla on pyörimisestä johtuvia syklejä.</w:t>
      </w:r>
    </w:p>
    <w:p>
      <w:r>
        <w:rPr>
          <w:b/>
        </w:rPr>
        <w:t xml:space="preserve">Tulos</w:t>
      </w:r>
    </w:p>
    <w:p>
      <w:r>
        <w:t xml:space="preserve">Mikä aiheuttaa aikasyklit planeetalla?</w:t>
      </w:r>
    </w:p>
    <w:p>
      <w:r>
        <w:rPr>
          <w:b/>
        </w:rPr>
        <w:t xml:space="preserve">Esimerkki 0.11</w:t>
      </w:r>
    </w:p>
    <w:p>
      <w:r>
        <w:t xml:space="preserve">Fakta: Pyörivä planeetta kertoo ihmisille, milloin nukkua.</w:t>
      </w:r>
    </w:p>
    <w:p>
      <w:r>
        <w:rPr>
          <w:b/>
        </w:rPr>
        <w:t xml:space="preserve">Tulos</w:t>
      </w:r>
    </w:p>
    <w:p>
      <w:r>
        <w:t xml:space="preserve">Mikä kertoo ihmiselle, milloin nukkua?</w:t>
      </w:r>
    </w:p>
    <w:p>
      <w:r>
        <w:rPr>
          <w:b/>
        </w:rPr>
        <w:t xml:space="preserve">Esimerkki 0.12</w:t>
      </w:r>
    </w:p>
    <w:p>
      <w:r>
        <w:t xml:space="preserve">Fakta: Planeetan päivä ja yö, sykleittäin, johtuu planeetan kiertoradan liikemäärästä.</w:t>
      </w:r>
    </w:p>
    <w:p>
      <w:r>
        <w:rPr>
          <w:b/>
        </w:rPr>
        <w:t xml:space="preserve">Tulos</w:t>
      </w:r>
    </w:p>
    <w:p>
      <w:r>
        <w:t xml:space="preserve">Planeetalla on päivä- ja yövuorot, mikä johtuu planeetan mistä?</w:t>
      </w:r>
    </w:p>
    <w:p>
      <w:r>
        <w:rPr>
          <w:b/>
        </w:rPr>
        <w:t xml:space="preserve">Esimerkki 0.13</w:t>
      </w:r>
    </w:p>
    <w:p>
      <w:r>
        <w:t xml:space="preserve">Fakta: autojen moottorit polttavat bensiiniä muuttaakseen polttoaineen energian mekaaniseksi energiaksi.</w:t>
      </w:r>
    </w:p>
    <w:p>
      <w:r>
        <w:rPr>
          <w:b/>
        </w:rPr>
        <w:t xml:space="preserve">Tulos</w:t>
      </w:r>
    </w:p>
    <w:p>
      <w:r>
        <w:t xml:space="preserve">Miksi autojen moottorit polttavat bensiiniä?</w:t>
      </w:r>
    </w:p>
    <w:p>
      <w:r>
        <w:rPr>
          <w:b/>
        </w:rPr>
        <w:t xml:space="preserve">Esimerkki 0.14</w:t>
      </w:r>
    </w:p>
    <w:p>
      <w:r>
        <w:t xml:space="preserve">Tosiasia: Useimmat automoottorit aiheuttavat ilmansaasteita.</w:t>
      </w:r>
    </w:p>
    <w:p>
      <w:r>
        <w:rPr>
          <w:b/>
        </w:rPr>
        <w:t xml:space="preserve">Tulos</w:t>
      </w:r>
    </w:p>
    <w:p>
      <w:r>
        <w:t xml:space="preserve">Mitä useimmat automoottorit aiheuttavat?</w:t>
      </w:r>
    </w:p>
    <w:p>
      <w:r>
        <w:rPr>
          <w:b/>
        </w:rPr>
        <w:t xml:space="preserve">Esimerkki 0.15</w:t>
      </w:r>
    </w:p>
    <w:p>
      <w:r>
        <w:t xml:space="preserve">Fakta: Auton moottori muuntaa kemiallista energiaa, jolloin kone voi tehdä työtä.</w:t>
      </w:r>
    </w:p>
    <w:p>
      <w:r>
        <w:rPr>
          <w:b/>
        </w:rPr>
        <w:t xml:space="preserve">Tulos</w:t>
      </w:r>
    </w:p>
    <w:p>
      <w:r>
        <w:t xml:space="preserve">Autojen moottorit muuttavat kemiallisen energian joksikin, jonka avulla koneet voivat tehdä mitä?</w:t>
      </w:r>
    </w:p>
    <w:p>
      <w:r>
        <w:rPr>
          <w:b/>
        </w:rPr>
        <w:t xml:space="preserve">Esimerkki 0.16</w:t>
      </w:r>
    </w:p>
    <w:p>
      <w:r>
        <w:t xml:space="preserve">Tosiasia: Lämpö ja paine iholla voivat aiheuttaa kivun tunteita.</w:t>
      </w:r>
    </w:p>
    <w:p>
      <w:r>
        <w:rPr>
          <w:b/>
        </w:rPr>
        <w:t xml:space="preserve">Tulos</w:t>
      </w:r>
    </w:p>
    <w:p>
      <w:r>
        <w:t xml:space="preserve">Mikä voi aiheuttaa kipua iholla?</w:t>
      </w:r>
    </w:p>
    <w:p>
      <w:r>
        <w:rPr>
          <w:b/>
        </w:rPr>
        <w:t xml:space="preserve">Esimerkki 0.17</w:t>
      </w:r>
    </w:p>
    <w:p>
      <w:r>
        <w:t xml:space="preserve">Tosiasia: kun viileämpi esine koskettaa lämpimämpää esinettä, lämpö siirtyy.</w:t>
      </w:r>
    </w:p>
    <w:p>
      <w:r>
        <w:rPr>
          <w:b/>
        </w:rPr>
        <w:t xml:space="preserve">Tulos</w:t>
      </w:r>
    </w:p>
    <w:p>
      <w:r>
        <w:t xml:space="preserve">Mikä on esimerkki lämmönsiirrosta?</w:t>
      </w:r>
    </w:p>
    <w:p>
      <w:r>
        <w:rPr>
          <w:b/>
        </w:rPr>
        <w:t xml:space="preserve">Esimerkki 0.18</w:t>
      </w:r>
    </w:p>
    <w:p>
      <w:r>
        <w:t xml:space="preserve">Fakta: lämpö siirtyy lämpimämmästä esineestä viileämpään esineeseen, kun nämä kaksi esinettä koskettavat toisiaan.</w:t>
      </w:r>
    </w:p>
    <w:p>
      <w:r>
        <w:rPr>
          <w:b/>
        </w:rPr>
        <w:t xml:space="preserve">Tulos</w:t>
      </w:r>
    </w:p>
    <w:p>
      <w:r>
        <w:t xml:space="preserve">Mitä tapahtuisi, jos lämpimämpi esine koskettaisi kylmempää esinettä?</w:t>
      </w:r>
    </w:p>
    <w:p>
      <w:r>
        <w:rPr>
          <w:b/>
        </w:rPr>
        <w:t xml:space="preserve">Esimerkki 0.19</w:t>
      </w:r>
    </w:p>
    <w:p>
      <w:r>
        <w:t xml:space="preserve">Fakta: Kun viileämpi esine koskettaa lämpimämpää esinettä, lämpöenergia siirtyy.</w:t>
      </w:r>
    </w:p>
    <w:p>
      <w:r>
        <w:rPr>
          <w:b/>
        </w:rPr>
        <w:t xml:space="preserve">Tulos</w:t>
      </w:r>
    </w:p>
    <w:p>
      <w:r>
        <w:t xml:space="preserve">Mitä lämpöenergia tekee, kun viileämpi esine koskettaa lämpimämpää esinettä?</w:t>
      </w:r>
    </w:p>
    <w:p>
      <w:r>
        <w:rPr>
          <w:b/>
        </w:rPr>
        <w:t xml:space="preserve">Esimerkki 0.20</w:t>
      </w:r>
    </w:p>
    <w:p>
      <w:r>
        <w:t xml:space="preserve">Fakta: Materian värähtely voi aiheuttaa jotain, joka vastaanotetaan korvien kautta.</w:t>
      </w:r>
    </w:p>
    <w:p>
      <w:r>
        <w:rPr>
          <w:b/>
        </w:rPr>
        <w:t xml:space="preserve">Tulos</w:t>
      </w:r>
    </w:p>
    <w:p>
      <w:r>
        <w:t xml:space="preserve">Mikä värähtely voi aiheuttaa jotain vastaanotettua korvien kautta.??</w:t>
      </w:r>
    </w:p>
    <w:p>
      <w:r>
        <w:rPr>
          <w:b/>
        </w:rPr>
        <w:t xml:space="preserve">Esimerkki 0.21</w:t>
      </w:r>
    </w:p>
    <w:p>
      <w:r>
        <w:t xml:space="preserve">Fakta: HIV on niin pieni, että sen voi nähdä vain elektronimikroskoopilla.</w:t>
      </w:r>
    </w:p>
    <w:p>
      <w:r>
        <w:rPr>
          <w:b/>
        </w:rPr>
        <w:t xml:space="preserve">Tulos</w:t>
      </w:r>
    </w:p>
    <w:p>
      <w:r>
        <w:t xml:space="preserve">Mikä on niin pientä, että sen voi nähdä vain elektronimikroskoopilla?</w:t>
      </w:r>
    </w:p>
    <w:p>
      <w:r>
        <w:rPr>
          <w:b/>
        </w:rPr>
        <w:t xml:space="preserve">Esimerkki 0.22</w:t>
      </w:r>
    </w:p>
    <w:p>
      <w:r>
        <w:t xml:space="preserve">Fakta: DNA sijaitsee solun ytimessä.</w:t>
      </w:r>
    </w:p>
    <w:p>
      <w:r>
        <w:rPr>
          <w:b/>
        </w:rPr>
        <w:t xml:space="preserve">Tulos</w:t>
      </w:r>
    </w:p>
    <w:p>
      <w:r>
        <w:t xml:space="preserve">Missä solussa on DNA:ta?</w:t>
      </w:r>
    </w:p>
    <w:p>
      <w:r>
        <w:rPr>
          <w:b/>
        </w:rPr>
        <w:t xml:space="preserve">Tulos</w:t>
      </w:r>
    </w:p>
    <w:p>
      <w:r>
        <w:t xml:space="preserve">Mistä DNA:ta löytyy?</w:t>
      </w:r>
    </w:p>
    <w:p>
      <w:r>
        <w:rPr>
          <w:b/>
        </w:rPr>
        <w:t xml:space="preserve">Esimerkki 0.23</w:t>
      </w:r>
    </w:p>
    <w:p>
      <w:r>
        <w:t xml:space="preserve">Fakta: Nisäkkäät säilyttävät ruumiinlämpöä follikkelilla, jotka tuottavat paksuutta ja värejä.</w:t>
      </w:r>
    </w:p>
    <w:p>
      <w:r>
        <w:rPr>
          <w:b/>
        </w:rPr>
        <w:t xml:space="preserve">Tulos</w:t>
      </w:r>
    </w:p>
    <w:p>
      <w:r>
        <w:t xml:space="preserve">Nisäkkäät säästävät kehon lämpöä millä, jotka tuottavat paksuutta ja värejä?</w:t>
      </w:r>
    </w:p>
    <w:p>
      <w:r>
        <w:rPr>
          <w:b/>
        </w:rPr>
        <w:t xml:space="preserve">Esimerkki 0.24</w:t>
      </w:r>
    </w:p>
    <w:p>
      <w:r>
        <w:t xml:space="preserve">Tosiasia: kierrätyksellä on myönteinen vaikutus maapalloon.</w:t>
      </w:r>
    </w:p>
    <w:p>
      <w:r>
        <w:rPr>
          <w:b/>
        </w:rPr>
        <w:t xml:space="preserve">Tulos</w:t>
      </w:r>
    </w:p>
    <w:p>
      <w:r>
        <w:t xml:space="preserve">Millainen vaikutus kierrätyksellä on maapalloon?</w:t>
      </w:r>
    </w:p>
    <w:p>
      <w:r>
        <w:rPr>
          <w:b/>
        </w:rPr>
        <w:t xml:space="preserve">Esimerkki 0.25</w:t>
      </w:r>
    </w:p>
    <w:p>
      <w:r>
        <w:t xml:space="preserve">Fakta: virukset ovat niin pieniä, että ne voidaan nähdä vain Saksassa kehitetyllä laitteella.</w:t>
      </w:r>
    </w:p>
    <w:p>
      <w:r>
        <w:rPr>
          <w:b/>
        </w:rPr>
        <w:t xml:space="preserve">Tulos</w:t>
      </w:r>
    </w:p>
    <w:p>
      <w:r>
        <w:t xml:space="preserve">virukset ovat niin pieniä, että ne voidaan nähdä vain laitteella, joka on kehitetty missä?</w:t>
      </w:r>
    </w:p>
    <w:p>
      <w:r>
        <w:rPr>
          <w:b/>
        </w:rPr>
        <w:t xml:space="preserve">Esimerkki 0.26</w:t>
      </w:r>
    </w:p>
    <w:p>
      <w:r>
        <w:t xml:space="preserve">Tosiasia: värähtelyt saavat maankuoren tärisemään.</w:t>
      </w:r>
    </w:p>
    <w:p>
      <w:r>
        <w:rPr>
          <w:b/>
        </w:rPr>
        <w:t xml:space="preserve">Tulos</w:t>
      </w:r>
    </w:p>
    <w:p>
      <w:r>
        <w:t xml:space="preserve">Mikä saa kuoren tärisemään?</w:t>
      </w:r>
    </w:p>
    <w:p>
      <w:r>
        <w:rPr>
          <w:b/>
        </w:rPr>
        <w:t xml:space="preserve">Esimerkki 0.27</w:t>
      </w:r>
    </w:p>
    <w:p>
      <w:r>
        <w:t xml:space="preserve">Fakta: Lepakon hampaat ovat tärkeitä ruoansulatuksen kannalta.</w:t>
      </w:r>
    </w:p>
    <w:p>
      <w:r>
        <w:rPr>
          <w:b/>
        </w:rPr>
        <w:t xml:space="preserve">Tulos</w:t>
      </w:r>
    </w:p>
    <w:p>
      <w:r>
        <w:t xml:space="preserve">Minkä vuoksi lepakon hampaat ovat tärkeitä?</w:t>
      </w:r>
    </w:p>
    <w:p>
      <w:r>
        <w:rPr>
          <w:b/>
        </w:rPr>
        <w:t xml:space="preserve">Esimerkki 0.28</w:t>
      </w:r>
    </w:p>
    <w:p>
      <w:r>
        <w:t xml:space="preserve">Fakta: asteikkoja käytetään aineiden tilavuuden mittaamiseen.</w:t>
      </w:r>
    </w:p>
    <w:p>
      <w:r>
        <w:rPr>
          <w:b/>
        </w:rPr>
        <w:t xml:space="preserve">Tulos</w:t>
      </w:r>
    </w:p>
    <w:p>
      <w:r>
        <w:t xml:space="preserve">mitä käytetään aineiden tilavuuden mittaamiseen?</w:t>
      </w:r>
    </w:p>
    <w:p>
      <w:r>
        <w:rPr>
          <w:b/>
        </w:rPr>
        <w:t xml:space="preserve">Esimerkki 0.29</w:t>
      </w:r>
    </w:p>
    <w:p>
      <w:r>
        <w:t xml:space="preserve">Tosiasia: etikkahappo voi vahingoittaa silmiä.</w:t>
      </w:r>
    </w:p>
    <w:p>
      <w:r>
        <w:rPr>
          <w:b/>
        </w:rPr>
        <w:t xml:space="preserve">Tulos</w:t>
      </w:r>
    </w:p>
    <w:p>
      <w:r>
        <w:t xml:space="preserve">mikä voi vahingoittaa silmiä?</w:t>
      </w:r>
    </w:p>
    <w:p>
      <w:r>
        <w:rPr>
          <w:b/>
        </w:rPr>
        <w:t xml:space="preserve">Esimerkki 0.30</w:t>
      </w:r>
    </w:p>
    <w:p>
      <w:r>
        <w:t xml:space="preserve">Tosiasia: salamanterit käyttävät hajua löytääkseen saaliin.</w:t>
      </w:r>
    </w:p>
    <w:p>
      <w:r>
        <w:rPr>
          <w:b/>
        </w:rPr>
        <w:t xml:space="preserve">Tulos</w:t>
      </w:r>
    </w:p>
    <w:p>
      <w:r>
        <w:t xml:space="preserve">Millä salamanterit etsivät saalista?</w:t>
      </w:r>
    </w:p>
    <w:p>
      <w:r>
        <w:rPr>
          <w:b/>
        </w:rPr>
        <w:t xml:space="preserve">Esimerkki 0.31</w:t>
      </w:r>
    </w:p>
    <w:p>
      <w:r>
        <w:t xml:space="preserve">Tosiasia: saniaiset lisääntyvät itiöiden avulla.</w:t>
      </w:r>
    </w:p>
    <w:p>
      <w:r>
        <w:rPr>
          <w:b/>
        </w:rPr>
        <w:t xml:space="preserve">Tulos</w:t>
      </w:r>
    </w:p>
    <w:p>
      <w:r>
        <w:t xml:space="preserve">Millä saniaiset lisääntyvät?</w:t>
      </w:r>
    </w:p>
    <w:p>
      <w:r>
        <w:rPr>
          <w:b/>
        </w:rPr>
        <w:t xml:space="preserve">Esimerkki 0.32</w:t>
      </w:r>
    </w:p>
    <w:p>
      <w:r>
        <w:t xml:space="preserve">Tosiasia: horros on tärkeä selviytymisominaisuus.</w:t>
      </w:r>
    </w:p>
    <w:p>
      <w:r>
        <w:rPr>
          <w:b/>
        </w:rPr>
        <w:t xml:space="preserve">Tulos</w:t>
      </w:r>
    </w:p>
    <w:p>
      <w:r>
        <w:t xml:space="preserve">Mikä on tärkeä selviytymisominaisuus?</w:t>
      </w:r>
    </w:p>
    <w:p>
      <w:r>
        <w:rPr>
          <w:b/>
        </w:rPr>
        <w:t xml:space="preserve">Esimerkki 0.33</w:t>
      </w:r>
    </w:p>
    <w:p>
      <w:r>
        <w:t xml:space="preserve">Fakta: aineen värähtely voi aiheuttaa sen, että korvamme havaitsevat sen.</w:t>
      </w:r>
    </w:p>
    <w:p>
      <w:r>
        <w:rPr>
          <w:b/>
        </w:rPr>
        <w:t xml:space="preserve">Tulos</w:t>
      </w:r>
    </w:p>
    <w:p>
      <w:r>
        <w:t xml:space="preserve">Mitä korvamme havaitsevat?</w:t>
      </w:r>
    </w:p>
    <w:p>
      <w:r>
        <w:rPr>
          <w:b/>
        </w:rPr>
        <w:t xml:space="preserve">Esimerkki 0.34</w:t>
      </w:r>
    </w:p>
    <w:p>
      <w:r>
        <w:t xml:space="preserve">Fakta: Vaihdevuodet alkavat, kun kuukautiset loppuvat, yleensä keski-ikäisenä.</w:t>
      </w:r>
    </w:p>
    <w:p>
      <w:r>
        <w:rPr>
          <w:b/>
        </w:rPr>
        <w:t xml:space="preserve">Tulos</w:t>
      </w:r>
    </w:p>
    <w:p>
      <w:r>
        <w:t xml:space="preserve">Mitä tapahtuu kuukautisten pysähtyessä?</w:t>
      </w:r>
    </w:p>
    <w:p>
      <w:r>
        <w:rPr>
          <w:b/>
        </w:rPr>
        <w:t xml:space="preserve">Esimerkki 0.35</w:t>
      </w:r>
    </w:p>
    <w:p>
      <w:r>
        <w:t xml:space="preserve">Fakta: magnetismi voi saada esineet työntämään toisiaan poispäin.</w:t>
      </w:r>
    </w:p>
    <w:p>
      <w:r>
        <w:rPr>
          <w:b/>
        </w:rPr>
        <w:t xml:space="preserve">Tulos</w:t>
      </w:r>
    </w:p>
    <w:p>
      <w:r>
        <w:t xml:space="preserve">Mitä magneettisuus voi saada esineet tekemään toisilleen?</w:t>
      </w:r>
    </w:p>
    <w:p>
      <w:r>
        <w:rPr>
          <w:b/>
        </w:rPr>
        <w:t xml:space="preserve">Esimerkki 0.36</w:t>
      </w:r>
    </w:p>
    <w:p>
      <w:r>
        <w:t xml:space="preserve">Fakta: Ei ole väliä, oletko valkoinen vai ruskea, tämä johtuu polygeenisestä ominaisuudesta.</w:t>
      </w:r>
    </w:p>
    <w:p>
      <w:r>
        <w:rPr>
          <w:b/>
        </w:rPr>
        <w:t xml:space="preserve">Tulos</w:t>
      </w:r>
    </w:p>
    <w:p>
      <w:r>
        <w:t xml:space="preserve">Polygeeniset piirteesi määräävät:?</w:t>
      </w:r>
    </w:p>
    <w:p>
      <w:r>
        <w:rPr>
          <w:b/>
        </w:rPr>
        <w:t xml:space="preserve">Esimerkki 0.37</w:t>
      </w:r>
    </w:p>
    <w:p>
      <w:r>
        <w:t xml:space="preserve">Fakta: hiki haihduttaa lämpöä iholta.</w:t>
      </w:r>
    </w:p>
    <w:p>
      <w:r>
        <w:rPr>
          <w:b/>
        </w:rPr>
        <w:t xml:space="preserve">Tulos</w:t>
      </w:r>
    </w:p>
    <w:p>
      <w:r>
        <w:t xml:space="preserve">Mitä haihtuu iholta?</w:t>
      </w:r>
    </w:p>
    <w:p>
      <w:r>
        <w:rPr>
          <w:b/>
        </w:rPr>
        <w:t xml:space="preserve">Esimerkki 0.38</w:t>
      </w:r>
    </w:p>
    <w:p>
      <w:r>
        <w:t xml:space="preserve">Tosiasia: Korkeammat tupakkaverot vähentävät keuhkosyöpätapauksia.</w:t>
      </w:r>
    </w:p>
    <w:p>
      <w:r>
        <w:rPr>
          <w:b/>
        </w:rPr>
        <w:t xml:space="preserve">Tulos</w:t>
      </w:r>
    </w:p>
    <w:p>
      <w:r>
        <w:t xml:space="preserve">Mitä hallitukset voivat tehdä vähentääkseen keuhkosyöpää?</w:t>
      </w:r>
    </w:p>
    <w:p>
      <w:r>
        <w:rPr>
          <w:b/>
        </w:rPr>
        <w:t xml:space="preserve">Esimerkki 0.39</w:t>
      </w:r>
    </w:p>
    <w:p>
      <w:r>
        <w:t xml:space="preserve">Fakta: energiaa käytetään rakennusten lämmitykseen.</w:t>
      </w:r>
    </w:p>
    <w:p>
      <w:r>
        <w:rPr>
          <w:b/>
        </w:rPr>
        <w:t xml:space="preserve">Tulos</w:t>
      </w:r>
    </w:p>
    <w:p>
      <w:r>
        <w:t xml:space="preserve">Mihin energiaa käytetään?</w:t>
      </w:r>
    </w:p>
    <w:p>
      <w:r>
        <w:rPr>
          <w:b/>
        </w:rPr>
        <w:t xml:space="preserve">Esimerkki 0.40</w:t>
      </w:r>
    </w:p>
    <w:p>
      <w:r>
        <w:t xml:space="preserve">Fakta: Lämpötila vaikuttaa kasvien kasvuun, biologiseen monimuotoisuuteen ja maaeliöiden sopeutumiseen.</w:t>
      </w:r>
    </w:p>
    <w:p>
      <w:r>
        <w:rPr>
          <w:b/>
        </w:rPr>
        <w:t xml:space="preserve">Tulos</w:t>
      </w:r>
    </w:p>
    <w:p>
      <w:r>
        <w:t xml:space="preserve">Mikä vaikuttaa kasvien kasvuun, biologiseen monimuotoisuuteen ja maaeliöiden sopeutumiseen?</w:t>
      </w:r>
    </w:p>
    <w:p>
      <w:r>
        <w:rPr>
          <w:b/>
        </w:rPr>
        <w:t xml:space="preserve">Esimerkki 0.41</w:t>
      </w:r>
    </w:p>
    <w:p>
      <w:r>
        <w:t xml:space="preserve">Tosiasia: Kaikki puhdistamattomat pinnat ovat todennäköisesti bakteerien peitossa.</w:t>
      </w:r>
    </w:p>
    <w:p>
      <w:r>
        <w:rPr>
          <w:b/>
        </w:rPr>
        <w:t xml:space="preserve">Tulos</w:t>
      </w:r>
    </w:p>
    <w:p>
      <w:r>
        <w:t xml:space="preserve">Mitä pinnalle pitäisi tehdä, jotta se ei olisi bakteerien peitossa?</w:t>
      </w:r>
    </w:p>
    <w:p>
      <w:r>
        <w:rPr>
          <w:b/>
        </w:rPr>
        <w:t xml:space="preserve">Esimerkki 0.42</w:t>
      </w:r>
    </w:p>
    <w:p>
      <w:r>
        <w:t xml:space="preserve">Tosiasia: ruoansulatus mahdollistaa eläimen liikkumisen.</w:t>
      </w:r>
    </w:p>
    <w:p>
      <w:r>
        <w:rPr>
          <w:b/>
        </w:rPr>
        <w:t xml:space="preserve">Tulos</w:t>
      </w:r>
    </w:p>
    <w:p>
      <w:r>
        <w:t xml:space="preserve">Mikä mahdollistaa eläimen liikkumisen?</w:t>
      </w:r>
    </w:p>
    <w:p>
      <w:r>
        <w:rPr>
          <w:b/>
        </w:rPr>
        <w:t xml:space="preserve">Esimerkki 0.43</w:t>
      </w:r>
    </w:p>
    <w:p>
      <w:r>
        <w:t xml:space="preserve">Tosiasia: Useimmat kanjonit ovat syntyneet virtaavien jokien pitkän ajan kuluessa aiheuttaman tuhon seurauksena.</w:t>
      </w:r>
    </w:p>
    <w:p>
      <w:r>
        <w:rPr>
          <w:b/>
        </w:rPr>
        <w:t xml:space="preserve">Tulos</w:t>
      </w:r>
    </w:p>
    <w:p>
      <w:r>
        <w:t xml:space="preserve">Useimmat kanjonit muodostuvat jokien virratessa minkä läpi pitkän ajan kuluessa?</w:t>
      </w:r>
    </w:p>
    <w:p>
      <w:r>
        <w:rPr>
          <w:b/>
        </w:rPr>
        <w:t xml:space="preserve">Esimerkki 0.44</w:t>
      </w:r>
    </w:p>
    <w:p>
      <w:r>
        <w:t xml:space="preserve">Tosiasia: verenkiertoa säädellään hengityksellä.</w:t>
      </w:r>
    </w:p>
    <w:p>
      <w:r>
        <w:rPr>
          <w:b/>
        </w:rPr>
        <w:t xml:space="preserve">Tulos</w:t>
      </w:r>
    </w:p>
    <w:p>
      <w:r>
        <w:t xml:space="preserve">mitä hengitys säätelee?</w:t>
      </w:r>
    </w:p>
    <w:p>
      <w:r>
        <w:rPr>
          <w:b/>
        </w:rPr>
        <w:t xml:space="preserve">Esimerkki 0.45</w:t>
      </w:r>
    </w:p>
    <w:p>
      <w:r>
        <w:t xml:space="preserve">Fakta: pimeys vaikuttaa kielteisesti kasvien elämään.</w:t>
      </w:r>
    </w:p>
    <w:p>
      <w:r>
        <w:rPr>
          <w:b/>
        </w:rPr>
        <w:t xml:space="preserve">Tulos</w:t>
      </w:r>
    </w:p>
    <w:p>
      <w:r>
        <w:t xml:space="preserve">Mikä vaikuttaa kielteisesti kasvien elämään?</w:t>
      </w:r>
    </w:p>
    <w:p>
      <w:r>
        <w:rPr>
          <w:b/>
        </w:rPr>
        <w:t xml:space="preserve">Esimerkki 0.46</w:t>
      </w:r>
    </w:p>
    <w:p>
      <w:r>
        <w:t xml:space="preserve">Fakta: Kemiallinen sään vaikutuksesta rauta ruostuu.</w:t>
      </w:r>
    </w:p>
    <w:p>
      <w:r>
        <w:rPr>
          <w:b/>
        </w:rPr>
        <w:t xml:space="preserve">Tulos</w:t>
      </w:r>
    </w:p>
    <w:p>
      <w:r>
        <w:t xml:space="preserve">Mikä aiheuttaa raudan ruostumista?</w:t>
      </w:r>
    </w:p>
    <w:p>
      <w:r>
        <w:rPr>
          <w:b/>
        </w:rPr>
        <w:t xml:space="preserve">Esimerkki 0.47</w:t>
      </w:r>
    </w:p>
    <w:p>
      <w:r>
        <w:t xml:space="preserve">Fakta: Sienillä on erityisiä rakenteita, joiden avulla ne voivat tunkeutua ja aiheuttaa tauteja.</w:t>
      </w:r>
    </w:p>
    <w:p>
      <w:r>
        <w:rPr>
          <w:b/>
        </w:rPr>
        <w:t xml:space="preserve">Tulos</w:t>
      </w:r>
    </w:p>
    <w:p>
      <w:r>
        <w:t xml:space="preserve">Millä on erityisiä rakenteita tunkeutumista ja tautien aiheuttamista varten?</w:t>
      </w:r>
    </w:p>
    <w:p>
      <w:r>
        <w:rPr>
          <w:b/>
        </w:rPr>
        <w:t xml:space="preserve">Esimerkki 0.48</w:t>
      </w:r>
    </w:p>
    <w:p>
      <w:r>
        <w:t xml:space="preserve">Tosiasia: voimalat voivat aiheuttaa happosadetta.</w:t>
      </w:r>
    </w:p>
    <w:p>
      <w:r>
        <w:rPr>
          <w:b/>
        </w:rPr>
        <w:t xml:space="preserve">Tulos</w:t>
      </w:r>
    </w:p>
    <w:p>
      <w:r>
        <w:t xml:space="preserve">mitä voimalat voivat aiheuttaa?</w:t>
      </w:r>
    </w:p>
    <w:p>
      <w:r>
        <w:rPr>
          <w:b/>
        </w:rPr>
        <w:t xml:space="preserve">Esimerkki 0.49</w:t>
      </w:r>
    </w:p>
    <w:p>
      <w:r>
        <w:t xml:space="preserve">Fakta: Sulaminen ei muuta massaa.</w:t>
      </w:r>
    </w:p>
    <w:p>
      <w:r>
        <w:rPr>
          <w:b/>
        </w:rPr>
        <w:t xml:space="preserve">Tulos</w:t>
      </w:r>
    </w:p>
    <w:p>
      <w:r>
        <w:t xml:space="preserve">Mitä sulaminen ei muuta?</w:t>
      </w:r>
    </w:p>
    <w:p>
      <w:r>
        <w:rPr>
          <w:b/>
        </w:rPr>
        <w:t xml:space="preserve">Tulos</w:t>
      </w:r>
    </w:p>
    <w:p>
      <w:r>
        <w:t xml:space="preserve">Mikä ei muuta massaa?</w:t>
      </w:r>
    </w:p>
    <w:p>
      <w:r>
        <w:rPr>
          <w:b/>
        </w:rPr>
        <w:t xml:space="preserve">Tulos</w:t>
      </w:r>
    </w:p>
    <w:p>
      <w:r>
        <w:t xml:space="preserve">Mitä sulaminen ei muuta?</w:t>
      </w:r>
    </w:p>
    <w:p>
      <w:r>
        <w:rPr>
          <w:b/>
        </w:rPr>
        <w:t xml:space="preserve">Esimerkki 0,50</w:t>
      </w:r>
    </w:p>
    <w:p>
      <w:r>
        <w:t xml:space="preserve">Tosiasia: levät elävät pääasiassa matalissa rannikkovesissä.</w:t>
      </w:r>
    </w:p>
    <w:p>
      <w:r>
        <w:rPr>
          <w:b/>
        </w:rPr>
        <w:t xml:space="preserve">Tulos</w:t>
      </w:r>
    </w:p>
    <w:p>
      <w:r>
        <w:t xml:space="preserve">mikä elää pääasiassa matalissa rannikkovesissä?</w:t>
      </w:r>
    </w:p>
    <w:p>
      <w:r>
        <w:rPr>
          <w:b/>
        </w:rPr>
        <w:t xml:space="preserve">Esimerkki 0.51</w:t>
      </w:r>
    </w:p>
    <w:p>
      <w:r>
        <w:t xml:space="preserve">Fakta: mikrotubulukset auttavat prokaryootteja liikkumaan.</w:t>
      </w:r>
    </w:p>
    <w:p>
      <w:r>
        <w:rPr>
          <w:b/>
        </w:rPr>
        <w:t xml:space="preserve">Tulos</w:t>
      </w:r>
    </w:p>
    <w:p>
      <w:r>
        <w:t xml:space="preserve">Mikä auttaa prokaryootteja liikkumaan?</w:t>
      </w:r>
    </w:p>
    <w:p>
      <w:r>
        <w:rPr>
          <w:b/>
        </w:rPr>
        <w:t xml:space="preserve">Esimerkki 0.52</w:t>
      </w:r>
    </w:p>
    <w:p>
      <w:r>
        <w:t xml:space="preserve">Tosiasia: Sedimenttikivi muuttuu metamorfiseksi kiveksi voimalla.</w:t>
      </w:r>
    </w:p>
    <w:p>
      <w:r>
        <w:rPr>
          <w:b/>
        </w:rPr>
        <w:t xml:space="preserve">Tulos</w:t>
      </w:r>
    </w:p>
    <w:p>
      <w:r>
        <w:t xml:space="preserve">Mikä saa sedimenttikiven muuttumaan metamorfiseksi?</w:t>
      </w:r>
    </w:p>
    <w:p>
      <w:r>
        <w:rPr>
          <w:b/>
        </w:rPr>
        <w:t xml:space="preserve">Esimerkki 0.53</w:t>
      </w:r>
    </w:p>
    <w:p>
      <w:r>
        <w:t xml:space="preserve">Tosiasia: Nisäkkäiden hampaat ovat tärkeitä ravintoaineiden imeytymiselle.</w:t>
      </w:r>
    </w:p>
    <w:p>
      <w:r>
        <w:rPr>
          <w:b/>
        </w:rPr>
        <w:t xml:space="preserve">Tulos</w:t>
      </w:r>
    </w:p>
    <w:p>
      <w:r>
        <w:t xml:space="preserve">Minkä vuoksi nisäkkäiden hampaat ovat tärkeitä?</w:t>
      </w:r>
    </w:p>
    <w:p>
      <w:r>
        <w:rPr>
          <w:b/>
        </w:rPr>
        <w:t xml:space="preserve">Esimerkki 0.54</w:t>
      </w:r>
    </w:p>
    <w:p>
      <w:r>
        <w:t xml:space="preserve">Fakta: janoa käytetään, jotta eläin tajuaa, että sen on täydennettävä ravintonsa luonnollisesta juomalähteestä.</w:t>
      </w:r>
    </w:p>
    <w:p>
      <w:r>
        <w:rPr>
          <w:b/>
        </w:rPr>
        <w:t xml:space="preserve">Tulos</w:t>
      </w:r>
    </w:p>
    <w:p>
      <w:r>
        <w:t xml:space="preserve">mitä käytetään, jotta eläin tajuaa, että se tarvitsee täydennystä luonnollisesta juomalähteestä?</w:t>
      </w:r>
    </w:p>
    <w:p>
      <w:r>
        <w:rPr>
          <w:b/>
        </w:rPr>
        <w:t xml:space="preserve">Esimerkki 0.55</w:t>
      </w:r>
    </w:p>
    <w:p>
      <w:r>
        <w:t xml:space="preserve">Fakta: aisat munivat munia.</w:t>
      </w:r>
    </w:p>
    <w:p>
      <w:r>
        <w:rPr>
          <w:b/>
        </w:rPr>
        <w:t xml:space="preserve">Tulos</w:t>
      </w:r>
    </w:p>
    <w:p>
      <w:r>
        <w:t xml:space="preserve">Mitä ahne munii?</w:t>
      </w:r>
    </w:p>
    <w:p>
      <w:r>
        <w:rPr>
          <w:b/>
        </w:rPr>
        <w:t xml:space="preserve">Esimerkki 0.56</w:t>
      </w:r>
    </w:p>
    <w:p>
      <w:r>
        <w:t xml:space="preserve">Fakta: joen suulla tapahtuvaa sedimentin laskeutumista, joka johtuu veden leviämisestä, kutsutaan kreikkalaisella kirjaimella.</w:t>
      </w:r>
    </w:p>
    <w:p>
      <w:r>
        <w:rPr>
          <w:b/>
        </w:rPr>
        <w:t xml:space="preserve">Tulos</w:t>
      </w:r>
    </w:p>
    <w:p>
      <w:r>
        <w:t xml:space="preserve">Millä nimellä kutsutaan sedimentin laskeutumista joen suulle, kun vesi levittäytyy?</w:t>
      </w:r>
    </w:p>
    <w:p>
      <w:r>
        <w:rPr>
          <w:b/>
        </w:rPr>
        <w:t xml:space="preserve">Esimerkki 0.57</w:t>
      </w:r>
    </w:p>
    <w:p>
      <w:r>
        <w:t xml:space="preserve">Fakta: veden säästäminen voi auttaa selviytymään aavikolla.</w:t>
      </w:r>
    </w:p>
    <w:p>
      <w:r>
        <w:rPr>
          <w:b/>
        </w:rPr>
        <w:t xml:space="preserve">Tulos</w:t>
      </w:r>
    </w:p>
    <w:p>
      <w:r>
        <w:t xml:space="preserve">Missä veden säästäminen on hyödyllistä selviytymisen kannalta?</w:t>
      </w:r>
    </w:p>
    <w:p>
      <w:r>
        <w:rPr>
          <w:b/>
        </w:rPr>
        <w:t xml:space="preserve">Esimerkki 0.58</w:t>
      </w:r>
    </w:p>
    <w:p>
      <w:r>
        <w:t xml:space="preserve">Fakta: nisäkkäät estävät kuoleman pallean avulla.</w:t>
      </w:r>
    </w:p>
    <w:p>
      <w:r>
        <w:rPr>
          <w:b/>
        </w:rPr>
        <w:t xml:space="preserve">Tulos</w:t>
      </w:r>
    </w:p>
    <w:p>
      <w:r>
        <w:t xml:space="preserve">Mihin nisäkkäät käyttävät palleaa?</w:t>
      </w:r>
    </w:p>
    <w:p>
      <w:r>
        <w:rPr>
          <w:b/>
        </w:rPr>
        <w:t xml:space="preserve">Esimerkki 0.59</w:t>
      </w:r>
    </w:p>
    <w:p>
      <w:r>
        <w:t xml:space="preserve">Fakta: Veteen liuennut kemialliset alkuaineet ovat elimistön prosessien kannalta välttämättömiä.</w:t>
      </w:r>
    </w:p>
    <w:p>
      <w:r>
        <w:rPr>
          <w:b/>
        </w:rPr>
        <w:t xml:space="preserve">Tulos</w:t>
      </w:r>
    </w:p>
    <w:p>
      <w:r>
        <w:t xml:space="preserve">Mihin kemiallisia alkuaineita, jotka ovat välttämättömiä kehon prosesseille, löytyy liuenneena?</w:t>
      </w:r>
    </w:p>
    <w:p>
      <w:r>
        <w:rPr>
          <w:b/>
        </w:rPr>
        <w:t xml:space="preserve">Esimerkki 0.60</w:t>
      </w:r>
    </w:p>
    <w:p>
      <w:r>
        <w:t xml:space="preserve">Fakta: Viruspopulaatiot eivät kasva jakautumalla, koska ne ovat loisia.</w:t>
      </w:r>
    </w:p>
    <w:p>
      <w:r>
        <w:rPr>
          <w:b/>
        </w:rPr>
        <w:t xml:space="preserve">Tulos</w:t>
      </w:r>
    </w:p>
    <w:p>
      <w:r>
        <w:t xml:space="preserve">Viruspopulaatiot eivät kasva jakautumalla, koska ne ovat mitä?</w:t>
      </w:r>
    </w:p>
    <w:p>
      <w:r>
        <w:rPr>
          <w:b/>
        </w:rPr>
        <w:t xml:space="preserve">Esimerkki 0.61</w:t>
      </w:r>
    </w:p>
    <w:p>
      <w:r>
        <w:t xml:space="preserve">Fakta: suomut suojaavat kaloja saukolta.</w:t>
      </w:r>
    </w:p>
    <w:p>
      <w:r>
        <w:rPr>
          <w:b/>
        </w:rPr>
        <w:t xml:space="preserve">Tulos</w:t>
      </w:r>
    </w:p>
    <w:p>
      <w:r>
        <w:t xml:space="preserve">Miltä suomut suojaavat kaloja?</w:t>
      </w:r>
    </w:p>
    <w:p>
      <w:r>
        <w:rPr>
          <w:b/>
        </w:rPr>
        <w:t xml:space="preserve">Esimerkki 0.62</w:t>
      </w:r>
    </w:p>
    <w:p>
      <w:r>
        <w:t xml:space="preserve">Fakta: eläinten viestintä on kehittynyttä.</w:t>
      </w:r>
    </w:p>
    <w:p>
      <w:r>
        <w:rPr>
          <w:b/>
        </w:rPr>
        <w:t xml:space="preserve">Tulos</w:t>
      </w:r>
    </w:p>
    <w:p>
      <w:r>
        <w:t xml:space="preserve">eläin mikä on hienostunut?</w:t>
      </w:r>
    </w:p>
    <w:p>
      <w:r>
        <w:rPr>
          <w:b/>
        </w:rPr>
        <w:t xml:space="preserve">Esimerkki 0.63</w:t>
      </w:r>
    </w:p>
    <w:p>
      <w:r>
        <w:t xml:space="preserve">Fakta: sammakot voivat hengittää toukkina kiduksilla ja aikuisina keuhkoilla.</w:t>
      </w:r>
    </w:p>
    <w:p>
      <w:r>
        <w:rPr>
          <w:b/>
        </w:rPr>
        <w:t xml:space="preserve">Tulos</w:t>
      </w:r>
    </w:p>
    <w:p>
      <w:r>
        <w:t xml:space="preserve">Mikä voi hengittää kiduksilla toukkana ja keuhkoilla aikuisena?</w:t>
      </w:r>
    </w:p>
    <w:p>
      <w:r>
        <w:rPr>
          <w:b/>
        </w:rPr>
        <w:t xml:space="preserve">Esimerkki 0.64</w:t>
      </w:r>
    </w:p>
    <w:p>
      <w:r>
        <w:t xml:space="preserve">Tosiasia: saniaisten lisääntyminen edellyttää usein siitepölyä.</w:t>
      </w:r>
    </w:p>
    <w:p>
      <w:r>
        <w:rPr>
          <w:b/>
        </w:rPr>
        <w:t xml:space="preserve">Tulos</w:t>
      </w:r>
    </w:p>
    <w:p>
      <w:r>
        <w:t xml:space="preserve">Mikä vaatii usein siitepölyä lisääntyäkseen?</w:t>
      </w:r>
    </w:p>
    <w:p>
      <w:r>
        <w:rPr>
          <w:b/>
        </w:rPr>
        <w:t xml:space="preserve">Esimerkki 0.65</w:t>
      </w:r>
    </w:p>
    <w:p>
      <w:r>
        <w:t xml:space="preserve">Fakta: hikeä tuotetaan jäähdyttämään ihmisiä liikunnan ja kuumeen aikana.</w:t>
      </w:r>
    </w:p>
    <w:p>
      <w:r>
        <w:rPr>
          <w:b/>
        </w:rPr>
        <w:t xml:space="preserve">Tulos</w:t>
      </w:r>
    </w:p>
    <w:p>
      <w:r>
        <w:t xml:space="preserve">Mikä saa aikaan hikituotoksen, joka viilentää ihmistä?</w:t>
      </w:r>
    </w:p>
    <w:p>
      <w:r>
        <w:rPr>
          <w:b/>
        </w:rPr>
        <w:t xml:space="preserve">Esimerkki 0.66</w:t>
      </w:r>
    </w:p>
    <w:p>
      <w:r>
        <w:t xml:space="preserve">Fakta: Laaksot muodostuvat eroosion seurauksena.</w:t>
      </w:r>
    </w:p>
    <w:p>
      <w:r>
        <w:rPr>
          <w:b/>
        </w:rPr>
        <w:t xml:space="preserve">Tulos</w:t>
      </w:r>
    </w:p>
    <w:p>
      <w:r>
        <w:t xml:space="preserve">Mitä syntyy eroosion kautta?</w:t>
      </w:r>
    </w:p>
    <w:p>
      <w:r>
        <w:rPr>
          <w:b/>
        </w:rPr>
        <w:t xml:space="preserve">Esimerkki 0.67</w:t>
      </w:r>
    </w:p>
    <w:p>
      <w:r>
        <w:t xml:space="preserve">Tosiasia: kasvit tarvitsevat ilmaa.</w:t>
      </w:r>
    </w:p>
    <w:p>
      <w:r>
        <w:rPr>
          <w:b/>
        </w:rPr>
        <w:t xml:space="preserve">Tulos</w:t>
      </w:r>
    </w:p>
    <w:p>
      <w:r>
        <w:t xml:space="preserve">Mitä kasvit tarvitsevat veden lisäksi?</w:t>
      </w:r>
    </w:p>
    <w:p>
      <w:r>
        <w:rPr>
          <w:b/>
        </w:rPr>
        <w:t xml:space="preserve">Esimerkki 0.68</w:t>
      </w:r>
    </w:p>
    <w:p>
      <w:r>
        <w:t xml:space="preserve">Fakta: HIV-populaatiot eivät kasva solunjakautumisen kautta, koska ne eivät ole soluja.</w:t>
      </w:r>
    </w:p>
    <w:p>
      <w:r>
        <w:rPr>
          <w:b/>
        </w:rPr>
        <w:t xml:space="preserve">Tulos</w:t>
      </w:r>
    </w:p>
    <w:p>
      <w:r>
        <w:t xml:space="preserve">Mitkä populaatiot eivät kasva solunjakautumisen kautta, koska ne eivät ole soluja?</w:t>
      </w:r>
    </w:p>
    <w:p>
      <w:r>
        <w:rPr>
          <w:b/>
        </w:rPr>
        <w:t xml:space="preserve">Esimerkki 0.69</w:t>
      </w:r>
    </w:p>
    <w:p>
      <w:r>
        <w:t xml:space="preserve">Tosiasia: jos kohde voidaan keskittää verkkokalvolle, se voidaan nähdä.</w:t>
      </w:r>
    </w:p>
    <w:p>
      <w:r>
        <w:rPr>
          <w:b/>
        </w:rPr>
        <w:t xml:space="preserve">Tulos</w:t>
      </w:r>
    </w:p>
    <w:p>
      <w:r>
        <w:t xml:space="preserve">Mitä tarkoittaa, jos kohde voidaan tarkentaa verkkokalvolla?</w:t>
      </w:r>
    </w:p>
    <w:p>
      <w:r>
        <w:rPr>
          <w:b/>
        </w:rPr>
        <w:t xml:space="preserve">Esimerkki 0.70</w:t>
      </w:r>
    </w:p>
    <w:p>
      <w:r>
        <w:t xml:space="preserve">Tosiasia: Ruoan kylmänä pitäminen tekee siitä maukkaampaa ja ravitsemuksellisesti parempaa.</w:t>
      </w:r>
    </w:p>
    <w:p>
      <w:r>
        <w:rPr>
          <w:b/>
        </w:rPr>
        <w:t xml:space="preserve">Tulos</w:t>
      </w:r>
    </w:p>
    <w:p>
      <w:r>
        <w:t xml:space="preserve">Mitä ruoan kylmänä pitäminen tekee?</w:t>
      </w:r>
    </w:p>
    <w:p>
      <w:r>
        <w:rPr>
          <w:b/>
        </w:rPr>
        <w:t xml:space="preserve">Esimerkki 0.71</w:t>
      </w:r>
    </w:p>
    <w:p>
      <w:r>
        <w:t xml:space="preserve">Fakta: linnut käyttävät pesää munien suojaamiseen.</w:t>
      </w:r>
    </w:p>
    <w:p>
      <w:r>
        <w:rPr>
          <w:b/>
        </w:rPr>
        <w:t xml:space="preserve">Tulos</w:t>
      </w:r>
    </w:p>
    <w:p>
      <w:r>
        <w:t xml:space="preserve">Mitkä eläimet käyttävät pesiä suojellakseen muniaan?</w:t>
      </w:r>
    </w:p>
    <w:p>
      <w:r>
        <w:rPr>
          <w:b/>
        </w:rPr>
        <w:t xml:space="preserve">Esimerkki 0.72</w:t>
      </w:r>
    </w:p>
    <w:p>
      <w:r>
        <w:t xml:space="preserve">Tosiasia: monet eläimet ruokailevat useammalla kuin yhdellä trofiatasolla.</w:t>
      </w:r>
    </w:p>
    <w:p>
      <w:r>
        <w:rPr>
          <w:b/>
        </w:rPr>
        <w:t xml:space="preserve">Tulos</w:t>
      </w:r>
    </w:p>
    <w:p>
      <w:r>
        <w:t xml:space="preserve">mikä ruokkii useammalla kuin yhdellä trofiatasolla?</w:t>
      </w:r>
    </w:p>
    <w:p>
      <w:r>
        <w:rPr>
          <w:b/>
        </w:rPr>
        <w:t xml:space="preserve">Esimerkki 0.73</w:t>
      </w:r>
    </w:p>
    <w:p>
      <w:r>
        <w:t xml:space="preserve">Tosiasia: jos metsä tuhotaan, eläimet siirtyvät toiselle alueelle.</w:t>
      </w:r>
    </w:p>
    <w:p>
      <w:r>
        <w:rPr>
          <w:b/>
        </w:rPr>
        <w:t xml:space="preserve">Tulos</w:t>
      </w:r>
    </w:p>
    <w:p>
      <w:r>
        <w:t xml:space="preserve">Mikä voi saada eläimet siirtymään toiselle alueelle?</w:t>
      </w:r>
    </w:p>
    <w:p>
      <w:r>
        <w:rPr>
          <w:b/>
        </w:rPr>
        <w:t xml:space="preserve">Esimerkki 0.74</w:t>
      </w:r>
    </w:p>
    <w:p>
      <w:r>
        <w:t xml:space="preserve">Fakta: peilit voidaan nähdä silmillämme.</w:t>
      </w:r>
    </w:p>
    <w:p>
      <w:r>
        <w:rPr>
          <w:b/>
        </w:rPr>
        <w:t xml:space="preserve">Tulos</w:t>
      </w:r>
    </w:p>
    <w:p>
      <w:r>
        <w:t xml:space="preserve">Mitä voimme nähdä silmillämme?</w:t>
      </w:r>
    </w:p>
    <w:p>
      <w:r>
        <w:rPr>
          <w:b/>
        </w:rPr>
        <w:t xml:space="preserve">Esimerkki 0,75</w:t>
      </w:r>
    </w:p>
    <w:p>
      <w:r>
        <w:t xml:space="preserve">Fakta: Soluissa tapahtuu monimutkaista kemiaa.</w:t>
      </w:r>
    </w:p>
    <w:p>
      <w:r>
        <w:rPr>
          <w:b/>
        </w:rPr>
        <w:t xml:space="preserve">Tulos</w:t>
      </w:r>
    </w:p>
    <w:p>
      <w:r>
        <w:t xml:space="preserve">Mitä tapahtuu soluissa?</w:t>
      </w:r>
    </w:p>
    <w:p>
      <w:r>
        <w:rPr>
          <w:b/>
        </w:rPr>
        <w:t xml:space="preserve">Esimerkki 0.76</w:t>
      </w:r>
    </w:p>
    <w:p>
      <w:r>
        <w:t xml:space="preserve">Tosiasia: Jos sää on myrskyisä, sato voi tuhoutua.</w:t>
      </w:r>
    </w:p>
    <w:p>
      <w:r>
        <w:rPr>
          <w:b/>
        </w:rPr>
        <w:t xml:space="preserve">Tulos</w:t>
      </w:r>
    </w:p>
    <w:p>
      <w:r>
        <w:t xml:space="preserve">Jos sää on myrskyisä, mikä on mahdollista?</w:t>
      </w:r>
    </w:p>
    <w:p>
      <w:r>
        <w:rPr>
          <w:b/>
        </w:rPr>
        <w:t xml:space="preserve">Esimerkki 0.77</w:t>
      </w:r>
    </w:p>
    <w:p>
      <w:r>
        <w:t xml:space="preserve">Fakta: Katalyytti voi alentaa kemiallisen reaktion energiakustannuksia.</w:t>
      </w:r>
    </w:p>
    <w:p>
      <w:r>
        <w:rPr>
          <w:b/>
        </w:rPr>
        <w:t xml:space="preserve">Tulos</w:t>
      </w:r>
    </w:p>
    <w:p>
      <w:r>
        <w:t xml:space="preserve">Millä tavoin katalyytti auttaa kemiallisissa reaktioissa?</w:t>
      </w:r>
    </w:p>
    <w:p>
      <w:r>
        <w:rPr>
          <w:b/>
        </w:rPr>
        <w:t xml:space="preserve">Esimerkki 0.78</w:t>
      </w:r>
    </w:p>
    <w:p>
      <w:r>
        <w:t xml:space="preserve">Tosiasia: merkittävät henkiset, emotionaaliset ja sosiaaliset muutokset voivat olla raskasta aikaa.</w:t>
      </w:r>
    </w:p>
    <w:p>
      <w:r>
        <w:rPr>
          <w:b/>
        </w:rPr>
        <w:t xml:space="preserve">Tulos</w:t>
      </w:r>
    </w:p>
    <w:p>
      <w:r>
        <w:t xml:space="preserve">mitä merkittävät henkiset, emotionaaliset ja sosiaaliset muutokset voivat tuoda mukanaan?</w:t>
      </w:r>
    </w:p>
    <w:p>
      <w:r>
        <w:rPr>
          <w:b/>
        </w:rPr>
        <w:t xml:space="preserve">Esimerkki 0.79</w:t>
      </w:r>
    </w:p>
    <w:p>
      <w:r>
        <w:t xml:space="preserve">Tosiasia: loiset saavat ravintonsa tuottajilta, jotka tuottavat ruokaa itselleen ja muille.</w:t>
      </w:r>
    </w:p>
    <w:p>
      <w:r>
        <w:rPr>
          <w:b/>
        </w:rPr>
        <w:t xml:space="preserve">Tulos</w:t>
      </w:r>
    </w:p>
    <w:p>
      <w:r>
        <w:t xml:space="preserve">Mitä loiset saavat tuottajilta?</w:t>
      </w:r>
    </w:p>
    <w:p>
      <w:r>
        <w:rPr>
          <w:b/>
        </w:rPr>
        <w:t xml:space="preserve">Esimerkki 0.80</w:t>
      </w:r>
    </w:p>
    <w:p>
      <w:r>
        <w:t xml:space="preserve">Fakta: Kolmiatomisen hapen häviäminen on luonut kolmiatomisen happiaukon Etelämantereen ylle.</w:t>
      </w:r>
    </w:p>
    <w:p>
      <w:r>
        <w:rPr>
          <w:b/>
        </w:rPr>
        <w:t xml:space="preserve">Tulos</w:t>
      </w:r>
    </w:p>
    <w:p>
      <w:r>
        <w:t xml:space="preserve">Mitä on syntynyt kolmiatomisen hapen häviämisestä Etelämantereella?</w:t>
      </w:r>
    </w:p>
    <w:p>
      <w:r>
        <w:rPr>
          <w:b/>
        </w:rPr>
        <w:t xml:space="preserve">Esimerkki 0.81</w:t>
      </w:r>
    </w:p>
    <w:p>
      <w:r>
        <w:t xml:space="preserve">Tosiasia: Syljen puute estää ruoan hajoamisen elimistöön imeytyviksi komponenteiksi.</w:t>
      </w:r>
    </w:p>
    <w:p>
      <w:r>
        <w:rPr>
          <w:b/>
        </w:rPr>
        <w:t xml:space="preserve">Tulos</w:t>
      </w:r>
    </w:p>
    <w:p>
      <w:r>
        <w:t xml:space="preserve">Minkä seuraavista aineista puute voi haitata ruoan hajoamista elimistössä?</w:t>
      </w:r>
    </w:p>
    <w:p>
      <w:r>
        <w:rPr>
          <w:b/>
        </w:rPr>
        <w:t xml:space="preserve">Esimerkki 0.82</w:t>
      </w:r>
    </w:p>
    <w:p>
      <w:r>
        <w:t xml:space="preserve">Tosiasia: keiton keittäminen tarkoittaa nesteen muuttamista kaasuksi lisäämällä lämpöenergiaa.</w:t>
      </w:r>
    </w:p>
    <w:p>
      <w:r>
        <w:rPr>
          <w:b/>
        </w:rPr>
        <w:t xml:space="preserve">Tulos</w:t>
      </w:r>
    </w:p>
    <w:p>
      <w:r>
        <w:t xml:space="preserve">Minkä aikana nesteestä muuttuu kaasuksi lisäämällä lämpöenergiaa?</w:t>
      </w:r>
    </w:p>
    <w:p>
      <w:r>
        <w:rPr>
          <w:b/>
        </w:rPr>
        <w:t xml:space="preserve">Esimerkki 0.83</w:t>
      </w:r>
    </w:p>
    <w:p>
      <w:r>
        <w:t xml:space="preserve">Fakta: virtsaputki kuljettaa virtsan virtsarakon pohjasta sulkijalihakseen virtsaamista varten.</w:t>
      </w:r>
    </w:p>
    <w:p>
      <w:r>
        <w:rPr>
          <w:b/>
        </w:rPr>
        <w:t xml:space="preserve">Tulos</w:t>
      </w:r>
    </w:p>
    <w:p>
      <w:r>
        <w:t xml:space="preserve">Mikä kuljettaa virtsan virtsarakon pohjasta sulkijalihakseen?</w:t>
      </w:r>
    </w:p>
    <w:p>
      <w:r>
        <w:rPr>
          <w:b/>
        </w:rPr>
        <w:t xml:space="preserve">Esimerkki 0.84</w:t>
      </w:r>
    </w:p>
    <w:p>
      <w:r>
        <w:t xml:space="preserve">Fakta: Ilmassa tiivistyvä vesihöyrypilvi, joka voi joskus ulottua maahan asti.</w:t>
      </w:r>
    </w:p>
    <w:p>
      <w:r>
        <w:rPr>
          <w:b/>
        </w:rPr>
        <w:t xml:space="preserve">Tulos</w:t>
      </w:r>
    </w:p>
    <w:p>
      <w:r>
        <w:t xml:space="preserve">Mitä on ilmassa oleva tiivistyvä vesihöyry, joka voi joskus ulottua maahan asti?</w:t>
      </w:r>
    </w:p>
    <w:p>
      <w:r>
        <w:rPr>
          <w:b/>
        </w:rPr>
        <w:t xml:space="preserve">Esimerkki 0.85</w:t>
      </w:r>
    </w:p>
    <w:p>
      <w:r>
        <w:t xml:space="preserve">Tosiasia: koiran käyttäytymistä voidaan oppia noutamalla.</w:t>
      </w:r>
    </w:p>
    <w:p>
      <w:r>
        <w:rPr>
          <w:b/>
        </w:rPr>
        <w:t xml:space="preserve">Tulos</w:t>
      </w:r>
    </w:p>
    <w:p>
      <w:r>
        <w:t xml:space="preserve">Mitä kautta koiran käyttäytymistä voidaan oppia?</w:t>
      </w:r>
    </w:p>
    <w:p>
      <w:r>
        <w:rPr>
          <w:b/>
        </w:rPr>
        <w:t xml:space="preserve">Esimerkki 0.86</w:t>
      </w:r>
    </w:p>
    <w:p>
      <w:r>
        <w:t xml:space="preserve">Fakta: Joillakin matelijalajeilla voi kulua useita viikkoja, kun sappi ohjautuu sappirakkoon.</w:t>
      </w:r>
    </w:p>
    <w:p>
      <w:r>
        <w:rPr>
          <w:b/>
        </w:rPr>
        <w:t xml:space="preserve">Tulos</w:t>
      </w:r>
    </w:p>
    <w:p>
      <w:r>
        <w:t xml:space="preserve">Mikä voi mennä useita viikkoja välillä, kun sappi ohjautuu sappirakkoon?</w:t>
      </w:r>
    </w:p>
    <w:p>
      <w:r>
        <w:rPr>
          <w:b/>
        </w:rPr>
        <w:t xml:space="preserve">Esimerkki 0.87</w:t>
      </w:r>
    </w:p>
    <w:p>
      <w:r>
        <w:t xml:space="preserve">Fakta: Kokaiini saa verisuonten lihakset supistumaan.</w:t>
      </w:r>
    </w:p>
    <w:p>
      <w:r>
        <w:rPr>
          <w:b/>
        </w:rPr>
        <w:t xml:space="preserve">Tulos</w:t>
      </w:r>
    </w:p>
    <w:p>
      <w:r>
        <w:t xml:space="preserve">Mikä supistuu kokaiinin vaikutuksesta?</w:t>
      </w:r>
    </w:p>
    <w:p>
      <w:r>
        <w:rPr>
          <w:b/>
        </w:rPr>
        <w:t xml:space="preserve">Esimerkki 0.88</w:t>
      </w:r>
    </w:p>
    <w:p>
      <w:r>
        <w:t xml:space="preserve">Tosiasia: hyönteiset tuhoavat kasveja.</w:t>
      </w:r>
    </w:p>
    <w:p>
      <w:r>
        <w:rPr>
          <w:b/>
        </w:rPr>
        <w:t xml:space="preserve">Tulos</w:t>
      </w:r>
    </w:p>
    <w:p>
      <w:r>
        <w:t xml:space="preserve">Mitä hyönteiset tuhoavat?</w:t>
      </w:r>
    </w:p>
    <w:p>
      <w:r>
        <w:rPr>
          <w:b/>
        </w:rPr>
        <w:t xml:space="preserve">Esimerkki 0.89</w:t>
      </w:r>
    </w:p>
    <w:p>
      <w:r>
        <w:t xml:space="preserve">Fakta: isorokkoa pidetään yleensä elottomana.</w:t>
      </w:r>
    </w:p>
    <w:p>
      <w:r>
        <w:rPr>
          <w:b/>
        </w:rPr>
        <w:t xml:space="preserve">Tulos</w:t>
      </w:r>
    </w:p>
    <w:p>
      <w:r>
        <w:t xml:space="preserve">Mitä isorokkoa pidetään?</w:t>
      </w:r>
    </w:p>
    <w:p>
      <w:r>
        <w:rPr>
          <w:b/>
        </w:rPr>
        <w:t xml:space="preserve">Esimerkki 0.90</w:t>
      </w:r>
    </w:p>
    <w:p>
      <w:r>
        <w:t xml:space="preserve">Tosiasia: hyttyset voivat levittää mikro-organismeja.</w:t>
      </w:r>
    </w:p>
    <w:p>
      <w:r>
        <w:rPr>
          <w:b/>
        </w:rPr>
        <w:t xml:space="preserve">Tulos</w:t>
      </w:r>
    </w:p>
    <w:p>
      <w:r>
        <w:t xml:space="preserve">Mitä hyttyset voivat levittää?</w:t>
      </w:r>
    </w:p>
    <w:p>
      <w:r>
        <w:rPr>
          <w:b/>
        </w:rPr>
        <w:t xml:space="preserve">Tulos</w:t>
      </w:r>
    </w:p>
    <w:p>
      <w:r>
        <w:t xml:space="preserve">Mitä hyttyset voivat tehdä mikro-organismeille?</w:t>
      </w:r>
    </w:p>
    <w:p>
      <w:r>
        <w:rPr>
          <w:b/>
        </w:rPr>
        <w:t xml:space="preserve">Esimerkki 0.91</w:t>
      </w:r>
    </w:p>
    <w:p>
      <w:r>
        <w:t xml:space="preserve">Fakta: Sporangiat tuottavat itiöitä, joista kehittyy vihreitä, fotosynteettisiä gametofyyttejä.</w:t>
      </w:r>
    </w:p>
    <w:p>
      <w:r>
        <w:rPr>
          <w:b/>
        </w:rPr>
        <w:t xml:space="preserve">Tulos</w:t>
      </w:r>
    </w:p>
    <w:p>
      <w:r>
        <w:t xml:space="preserve">Sporangiat tuottavat itiöitä, joista kehittyy mitä gametofyyttejä?</w:t>
      </w:r>
    </w:p>
    <w:p>
      <w:r>
        <w:rPr>
          <w:b/>
        </w:rPr>
        <w:t xml:space="preserve">Esimerkki 0.92</w:t>
      </w:r>
    </w:p>
    <w:p>
      <w:r>
        <w:t xml:space="preserve">Fakta: Kokomuutokset tapahtuvat nopeammin imeväisiässä kuin murrosiässä.</w:t>
      </w:r>
    </w:p>
    <w:p>
      <w:r>
        <w:rPr>
          <w:b/>
        </w:rPr>
        <w:t xml:space="preserve">Tulos</w:t>
      </w:r>
    </w:p>
    <w:p>
      <w:r>
        <w:t xml:space="preserve">Mikä on nopeampaa lapsuudessa kuin murrosiässä?</w:t>
      </w:r>
    </w:p>
    <w:p>
      <w:r>
        <w:rPr>
          <w:b/>
        </w:rPr>
        <w:t xml:space="preserve">Esimerkki 0.93</w:t>
      </w:r>
    </w:p>
    <w:p>
      <w:r>
        <w:t xml:space="preserve">Fakta: Fossiilisten polttoaineiden polttaminen lisää ilmaston lämpenemistä.</w:t>
      </w:r>
    </w:p>
    <w:p>
      <w:r>
        <w:rPr>
          <w:b/>
        </w:rPr>
        <w:t xml:space="preserve">Tulos</w:t>
      </w:r>
    </w:p>
    <w:p>
      <w:r>
        <w:t xml:space="preserve">Millainen polttoaineen käyttö lisää eniten ilmaston lämpenemistä?</w:t>
      </w:r>
    </w:p>
    <w:p>
      <w:r>
        <w:rPr>
          <w:b/>
        </w:rPr>
        <w:t xml:space="preserve">Esimerkki 0.94</w:t>
      </w:r>
    </w:p>
    <w:p>
      <w:r>
        <w:t xml:space="preserve">Fakta: Hiilen ja öljyn poltosta peräisin olevat kaasut, jotka liukenevat ilmakehän veteen, voivat vahingoittaa ympäristöä.</w:t>
      </w:r>
    </w:p>
    <w:p>
      <w:r>
        <w:rPr>
          <w:b/>
        </w:rPr>
        <w:t xml:space="preserve">Tulos</w:t>
      </w:r>
    </w:p>
    <w:p>
      <w:r>
        <w:t xml:space="preserve">Mihin ilmakehän veteen liukenevat hiilen ja öljyn poltosta peräisin olevat kaasut voivat vaikuttaa?</w:t>
      </w:r>
    </w:p>
    <w:p>
      <w:r>
        <w:rPr>
          <w:b/>
        </w:rPr>
        <w:t xml:space="preserve">Esimerkki 0.95</w:t>
      </w:r>
    </w:p>
    <w:p>
      <w:r>
        <w:t xml:space="preserve">Fakta: Kasvit vapauttavat happea, kun aurinko paistaa.</w:t>
      </w:r>
    </w:p>
    <w:p>
      <w:r>
        <w:rPr>
          <w:b/>
        </w:rPr>
        <w:t xml:space="preserve">Tulos</w:t>
      </w:r>
    </w:p>
    <w:p>
      <w:r>
        <w:t xml:space="preserve">Milloin kasvit vapauttavat happea?</w:t>
      </w:r>
    </w:p>
    <w:p>
      <w:r>
        <w:rPr>
          <w:b/>
        </w:rPr>
        <w:t xml:space="preserve">Esimerkki 0.96</w:t>
      </w:r>
    </w:p>
    <w:p>
      <w:r>
        <w:t xml:space="preserve">Fakta: mRNA:n viennin estäminen tapahtuu ytimessä.</w:t>
      </w:r>
    </w:p>
    <w:p>
      <w:r>
        <w:rPr>
          <w:b/>
        </w:rPr>
        <w:t xml:space="preserve">Tulos</w:t>
      </w:r>
    </w:p>
    <w:p>
      <w:r>
        <w:t xml:space="preserve">Missä mRNA:n viennin esto tapahtuu?</w:t>
      </w:r>
    </w:p>
    <w:p>
      <w:r>
        <w:rPr>
          <w:b/>
        </w:rPr>
        <w:t xml:space="preserve">Esimerkki 0.97</w:t>
      </w:r>
    </w:p>
    <w:p>
      <w:r>
        <w:t xml:space="preserve">Fakta: Hait ovat keskushermostoa ja niillä on aivot.</w:t>
      </w:r>
    </w:p>
    <w:p>
      <w:r>
        <w:rPr>
          <w:b/>
        </w:rPr>
        <w:t xml:space="preserve">Tulos</w:t>
      </w:r>
    </w:p>
    <w:p>
      <w:r>
        <w:t xml:space="preserve">Millä on keskushermosto ja aivot?</w:t>
      </w:r>
    </w:p>
    <w:p>
      <w:r>
        <w:rPr>
          <w:b/>
        </w:rPr>
        <w:t xml:space="preserve">Esimerkki 0.98</w:t>
      </w:r>
    </w:p>
    <w:p>
      <w:r>
        <w:t xml:space="preserve">Fakta: matkapuhelimet voivat aiheuttaa kolarin.</w:t>
      </w:r>
    </w:p>
    <w:p>
      <w:r>
        <w:rPr>
          <w:b/>
        </w:rPr>
        <w:t xml:space="preserve">Tulos</w:t>
      </w:r>
    </w:p>
    <w:p>
      <w:r>
        <w:t xml:space="preserve">Kännykkä voi aiheuttaa ihmisille mitä?</w:t>
      </w:r>
    </w:p>
    <w:p>
      <w:r>
        <w:rPr>
          <w:b/>
        </w:rPr>
        <w:t xml:space="preserve">Esimerkki 0.99</w:t>
      </w:r>
    </w:p>
    <w:p>
      <w:r>
        <w:t xml:space="preserve">Tosiasia: geenit koodaavat proteiineja.</w:t>
      </w:r>
    </w:p>
    <w:p>
      <w:r>
        <w:rPr>
          <w:b/>
        </w:rPr>
        <w:t xml:space="preserve">Tulos</w:t>
      </w:r>
    </w:p>
    <w:p>
      <w:r>
        <w:t xml:space="preserve">mitä koodiproteiineja?</w:t>
      </w:r>
    </w:p>
    <w:p>
      <w:r>
        <w:rPr>
          <w:b/>
        </w:rPr>
        <w:t xml:space="preserve">Esimerkki 0.100</w:t>
      </w:r>
    </w:p>
    <w:p>
      <w:r>
        <w:t xml:space="preserve">Tosiasia: raskaus on seurausta hedelmöityksestä.</w:t>
      </w:r>
    </w:p>
    <w:p>
      <w:r>
        <w:rPr>
          <w:b/>
        </w:rPr>
        <w:t xml:space="preserve">Tulos</w:t>
      </w:r>
    </w:p>
    <w:p>
      <w:r>
        <w:t xml:space="preserve">Mitä hedelmöitys saa aikaan?</w:t>
      </w:r>
    </w:p>
    <w:p>
      <w:r>
        <w:rPr>
          <w:b/>
        </w:rPr>
        <w:t xml:space="preserve">Esimerkki 0.101</w:t>
      </w:r>
    </w:p>
    <w:p>
      <w:r>
        <w:t xml:space="preserve">Fakta: Autot eivät koskaan muunna bensiiniä kokonaan liikkeeksi.</w:t>
      </w:r>
    </w:p>
    <w:p>
      <w:r>
        <w:rPr>
          <w:b/>
        </w:rPr>
        <w:t xml:space="preserve">Tulos</w:t>
      </w:r>
    </w:p>
    <w:p>
      <w:r>
        <w:t xml:space="preserve">Mihin autot käyttävät kaasua?</w:t>
      </w:r>
    </w:p>
    <w:p>
      <w:r>
        <w:rPr>
          <w:b/>
        </w:rPr>
        <w:t xml:space="preserve">Esimerkki 0.102</w:t>
      </w:r>
    </w:p>
    <w:p>
      <w:r>
        <w:t xml:space="preserve">Fakta: Lämpö laskee päiväntasaajalta navoille.</w:t>
      </w:r>
    </w:p>
    <w:p>
      <w:r>
        <w:rPr>
          <w:b/>
        </w:rPr>
        <w:t xml:space="preserve">Tulos</w:t>
      </w:r>
    </w:p>
    <w:p>
      <w:r>
        <w:t xml:space="preserve">Mikä laskee maapallolla päiväntasaajalta navoille?</w:t>
      </w:r>
    </w:p>
    <w:p>
      <w:r>
        <w:rPr>
          <w:b/>
        </w:rPr>
        <w:t xml:space="preserve">Esimerkki 0.103</w:t>
      </w:r>
    </w:p>
    <w:p>
      <w:r>
        <w:t xml:space="preserve">Fakta: tupakointi aiheuttaa keuhkolaajentumaa.</w:t>
      </w:r>
    </w:p>
    <w:p>
      <w:r>
        <w:rPr>
          <w:b/>
        </w:rPr>
        <w:t xml:space="preserve">Tulos</w:t>
      </w:r>
    </w:p>
    <w:p>
      <w:r>
        <w:t xml:space="preserve">Keuhkolaajentuma voi johtua?</w:t>
      </w:r>
    </w:p>
    <w:p>
      <w:r>
        <w:rPr>
          <w:b/>
        </w:rPr>
        <w:t xml:space="preserve">Esimerkki 0.104</w:t>
      </w:r>
    </w:p>
    <w:p>
      <w:r>
        <w:t xml:space="preserve">Fakta: Selkärankaiset ovat eläimiä, joilla on vartalon lihakset.</w:t>
      </w:r>
    </w:p>
    <w:p>
      <w:r>
        <w:rPr>
          <w:b/>
        </w:rPr>
        <w:t xml:space="preserve">Tulos</w:t>
      </w:r>
    </w:p>
    <w:p>
      <w:r>
        <w:t xml:space="preserve">Selkärankaiset ovat eläimiä, joilla on mitä?</w:t>
      </w:r>
    </w:p>
    <w:p>
      <w:r>
        <w:rPr>
          <w:b/>
        </w:rPr>
        <w:t xml:space="preserve">Esimerkki 0.105</w:t>
      </w:r>
    </w:p>
    <w:p>
      <w:r>
        <w:t xml:space="preserve">Tosiasia: eläinplankton syö kasviplanktonia.</w:t>
      </w:r>
    </w:p>
    <w:p>
      <w:r>
        <w:rPr>
          <w:b/>
        </w:rPr>
        <w:t xml:space="preserve">Tulos</w:t>
      </w:r>
    </w:p>
    <w:p>
      <w:r>
        <w:t xml:space="preserve">Mikä syö kasviplanktonia?</w:t>
      </w:r>
    </w:p>
    <w:p>
      <w:r>
        <w:rPr>
          <w:b/>
        </w:rPr>
        <w:t xml:space="preserve">Esimerkki 0.106</w:t>
      </w:r>
    </w:p>
    <w:p>
      <w:r>
        <w:t xml:space="preserve">Tosiasia: päivänliljat käyttävät naamiointia suojellakseen nuppujaan.</w:t>
      </w:r>
    </w:p>
    <w:p>
      <w:r>
        <w:rPr>
          <w:b/>
        </w:rPr>
        <w:t xml:space="preserve">Tulos</w:t>
      </w:r>
    </w:p>
    <w:p>
      <w:r>
        <w:t xml:space="preserve">mitä dayliljat käyttävät silmujen suojaamiseen?</w:t>
      </w:r>
    </w:p>
    <w:p>
      <w:r>
        <w:rPr>
          <w:b/>
        </w:rPr>
        <w:t xml:space="preserve">Esimerkki 0.107</w:t>
      </w:r>
    </w:p>
    <w:p>
      <w:r>
        <w:t xml:space="preserve">Fakta: Erilaistuminen tekee soluista vähemmän alttiita syövälle.</w:t>
      </w:r>
    </w:p>
    <w:p>
      <w:r>
        <w:rPr>
          <w:b/>
        </w:rPr>
        <w:t xml:space="preserve">Tulos</w:t>
      </w:r>
    </w:p>
    <w:p>
      <w:r>
        <w:t xml:space="preserve">Mitkä solut ovat vähemmän alttiita syövälle?</w:t>
      </w:r>
    </w:p>
    <w:p>
      <w:r>
        <w:rPr>
          <w:b/>
        </w:rPr>
        <w:t xml:space="preserve">Esimerkki 0.108</w:t>
      </w:r>
    </w:p>
    <w:p>
      <w:r>
        <w:t xml:space="preserve">Fakta: Maan kiertokulku voi aiheuttaa masennusta.</w:t>
      </w:r>
    </w:p>
    <w:p>
      <w:r>
        <w:rPr>
          <w:b/>
        </w:rPr>
        <w:t xml:space="preserve">Tulos</w:t>
      </w:r>
    </w:p>
    <w:p>
      <w:r>
        <w:t xml:space="preserve">Maan pyörimisakselin kallistus voi johtaa?</w:t>
      </w:r>
    </w:p>
    <w:p>
      <w:r>
        <w:rPr>
          <w:b/>
        </w:rPr>
        <w:t xml:space="preserve">Esimerkki 0.109</w:t>
      </w:r>
    </w:p>
    <w:p>
      <w:r>
        <w:t xml:space="preserve">Tosiasia: koalat siirtyvät toiselle alueelle, jos tulipalo vaikuttaa niihin.</w:t>
      </w:r>
    </w:p>
    <w:p>
      <w:r>
        <w:rPr>
          <w:b/>
        </w:rPr>
        <w:t xml:space="preserve">Tulos</w:t>
      </w:r>
    </w:p>
    <w:p>
      <w:r>
        <w:t xml:space="preserve">Mitä tapahtuu, jos tulipalo vaikuttaa koaloihin?</w:t>
      </w:r>
    </w:p>
    <w:p>
      <w:r>
        <w:rPr>
          <w:b/>
        </w:rPr>
        <w:t xml:space="preserve">Esimerkki 0.110</w:t>
      </w:r>
    </w:p>
    <w:p>
      <w:r>
        <w:t xml:space="preserve">Fakta: Eläin tarvitsee kestävyyttä onnistuakseen metsästyksessä.</w:t>
      </w:r>
    </w:p>
    <w:p>
      <w:r>
        <w:rPr>
          <w:b/>
        </w:rPr>
        <w:t xml:space="preserve">Tulos</w:t>
      </w:r>
    </w:p>
    <w:p>
      <w:r>
        <w:t xml:space="preserve">Mitä eläin tarvitsee onnistuakseen metsästyksessä?</w:t>
      </w:r>
    </w:p>
    <w:p>
      <w:r>
        <w:rPr>
          <w:b/>
        </w:rPr>
        <w:t xml:space="preserve">Esimerkki 0.111</w:t>
      </w:r>
    </w:p>
    <w:p>
      <w:r>
        <w:t xml:space="preserve">Tosiasia: ajoesteet muodostuvat ilmassa tiivistyvästä vesihöyrystä.</w:t>
      </w:r>
    </w:p>
    <w:p>
      <w:r>
        <w:rPr>
          <w:b/>
        </w:rPr>
        <w:t xml:space="preserve">Tulos</w:t>
      </w:r>
    </w:p>
    <w:p>
      <w:r>
        <w:t xml:space="preserve">Mitä ilmassa tiivistyvä vesihöyry voi haitata?</w:t>
      </w:r>
    </w:p>
    <w:p>
      <w:r>
        <w:rPr>
          <w:b/>
        </w:rPr>
        <w:t xml:space="preserve">Esimerkki 0.112</w:t>
      </w:r>
    </w:p>
    <w:p>
      <w:r>
        <w:t xml:space="preserve">Tosiasia: tuulimylly muuntaa tuulen sähköksi ensisijaisesti tuulen nopeuden avulla.</w:t>
      </w:r>
    </w:p>
    <w:p>
      <w:r>
        <w:rPr>
          <w:b/>
        </w:rPr>
        <w:t xml:space="preserve">Tulos</w:t>
      </w:r>
    </w:p>
    <w:p>
      <w:r>
        <w:t xml:space="preserve">Mikä muuttaa enemmän tuulta sähköksi?</w:t>
      </w:r>
    </w:p>
    <w:p>
      <w:r>
        <w:rPr>
          <w:b/>
        </w:rPr>
        <w:t xml:space="preserve">Esimerkki 0.113</w:t>
      </w:r>
    </w:p>
    <w:p>
      <w:r>
        <w:t xml:space="preserve">Tosiasia: vuohilajin vahingoittaminen aiheuttaa sen kannan vähenemisen.</w:t>
      </w:r>
    </w:p>
    <w:p>
      <w:r>
        <w:rPr>
          <w:b/>
        </w:rPr>
        <w:t xml:space="preserve">Tulos</w:t>
      </w:r>
    </w:p>
    <w:p>
      <w:r>
        <w:t xml:space="preserve">mitä voidaan vahingoittaa, jotta sen kanta pienenee?</w:t>
      </w:r>
    </w:p>
    <w:p>
      <w:r>
        <w:rPr>
          <w:b/>
        </w:rPr>
        <w:t xml:space="preserve">Esimerkki 0.114</w:t>
      </w:r>
    </w:p>
    <w:p>
      <w:r>
        <w:t xml:space="preserve">Tosiasia: evoluutio tutkii ominaisuuksia ajan kuluessa.</w:t>
      </w:r>
    </w:p>
    <w:p>
      <w:r>
        <w:rPr>
          <w:b/>
        </w:rPr>
        <w:t xml:space="preserve">Tulos</w:t>
      </w:r>
    </w:p>
    <w:p>
      <w:r>
        <w:t xml:space="preserve">Mitä evoluutio tutkii ajan kuluessa?</w:t>
      </w:r>
    </w:p>
    <w:p>
      <w:r>
        <w:rPr>
          <w:b/>
        </w:rPr>
        <w:t xml:space="preserve">Esimerkki 0.115</w:t>
      </w:r>
    </w:p>
    <w:p>
      <w:r>
        <w:t xml:space="preserve">Fakta: Vasta-aineet ovat suuria, Y-muotoisia proteiineja, jotka tunnistavat immunogeenit ja sitoutuvat niihin.</w:t>
      </w:r>
    </w:p>
    <w:p>
      <w:r>
        <w:rPr>
          <w:b/>
        </w:rPr>
        <w:t xml:space="preserve">Tulos</w:t>
      </w:r>
    </w:p>
    <w:p>
      <w:r>
        <w:t xml:space="preserve">Vasta-aineet ovat suuria, Y-muotoisia proteiineja, jotka tunnistavat ja sitoutuvat:?</w:t>
      </w:r>
    </w:p>
    <w:p>
      <w:r>
        <w:rPr>
          <w:b/>
        </w:rPr>
        <w:t xml:space="preserve">Tulos</w:t>
      </w:r>
    </w:p>
    <w:p>
      <w:r>
        <w:t xml:space="preserve">Vasta-aineet ovat suuria, Y-muotoisia proteiineja, jotka tunnistavat ja sitoutuvat?</w:t>
      </w:r>
    </w:p>
    <w:p>
      <w:r>
        <w:rPr>
          <w:b/>
        </w:rPr>
        <w:t xml:space="preserve">Esimerkki 0.116</w:t>
      </w:r>
    </w:p>
    <w:p>
      <w:r>
        <w:t xml:space="preserve">Tosiasia: kystiittiä voidaan hoitaa antibiooteilla.</w:t>
      </w:r>
    </w:p>
    <w:p>
      <w:r>
        <w:rPr>
          <w:b/>
        </w:rPr>
        <w:t xml:space="preserve">Tulos</w:t>
      </w:r>
    </w:p>
    <w:p>
      <w:r>
        <w:t xml:space="preserve">Kystiittiä voidaan hoitaa?</w:t>
      </w:r>
    </w:p>
    <w:p>
      <w:r>
        <w:rPr>
          <w:b/>
        </w:rPr>
        <w:t xml:space="preserve">Esimerkki 0.117</w:t>
      </w:r>
    </w:p>
    <w:p>
      <w:r>
        <w:t xml:space="preserve">Fakta: jotkut mekanoreseptorit voivat aistia kipua.</w:t>
      </w:r>
    </w:p>
    <w:p>
      <w:r>
        <w:rPr>
          <w:b/>
        </w:rPr>
        <w:t xml:space="preserve">Tulos</w:t>
      </w:r>
    </w:p>
    <w:p>
      <w:r>
        <w:t xml:space="preserve">Mitä jotkut mekanoreseptorit voivat aistia?</w:t>
      </w:r>
    </w:p>
    <w:p>
      <w:r>
        <w:rPr>
          <w:b/>
        </w:rPr>
        <w:t xml:space="preserve">Esimerkki 0.118</w:t>
      </w:r>
    </w:p>
    <w:p>
      <w:r>
        <w:t xml:space="preserve">Fakta: kaktukset varastoivat vettä vahamaisilla lehdillä.</w:t>
      </w:r>
    </w:p>
    <w:p>
      <w:r>
        <w:rPr>
          <w:b/>
        </w:rPr>
        <w:t xml:space="preserve">Tulos</w:t>
      </w:r>
    </w:p>
    <w:p>
      <w:r>
        <w:t xml:space="preserve">Mihin jotkut kaktukset käyttävät vahamaisia lehtiä?</w:t>
      </w:r>
    </w:p>
    <w:p>
      <w:r>
        <w:rPr>
          <w:b/>
        </w:rPr>
        <w:t xml:space="preserve">Esimerkki 0.119</w:t>
      </w:r>
    </w:p>
    <w:p>
      <w:r>
        <w:t xml:space="preserve">Tosiasia: sukusolut uivat uroksen sukuelimistä naaraan sukuelimiin hedelmöittymistä varten.</w:t>
      </w:r>
    </w:p>
    <w:p>
      <w:r>
        <w:rPr>
          <w:b/>
        </w:rPr>
        <w:t xml:space="preserve">Tulos</w:t>
      </w:r>
    </w:p>
    <w:p>
      <w:r>
        <w:t xml:space="preserve">Mikä ui uroksen sukuelimistä naisen sukuelimiin hedelmöittymistä varten?</w:t>
      </w:r>
    </w:p>
    <w:p>
      <w:r>
        <w:rPr>
          <w:b/>
        </w:rPr>
        <w:t xml:space="preserve">Esimerkki 0.120</w:t>
      </w:r>
    </w:p>
    <w:p>
      <w:r>
        <w:t xml:space="preserve">Fakta: jää hidastaa lämmön siirtymistä.</w:t>
      </w:r>
    </w:p>
    <w:p>
      <w:r>
        <w:rPr>
          <w:b/>
        </w:rPr>
        <w:t xml:space="preserve">Tulos</w:t>
      </w:r>
    </w:p>
    <w:p>
      <w:r>
        <w:t xml:space="preserve">Mikä hidastaa lämmön siirtymistä?</w:t>
      </w:r>
    </w:p>
    <w:p>
      <w:r>
        <w:rPr>
          <w:b/>
        </w:rPr>
        <w:t xml:space="preserve">Tulos</w:t>
      </w:r>
    </w:p>
    <w:p>
      <w:r>
        <w:t xml:space="preserve">Mikä hidastaa lämmön siirtymistä?</w:t>
      </w:r>
    </w:p>
    <w:p>
      <w:r>
        <w:rPr>
          <w:b/>
        </w:rPr>
        <w:t xml:space="preserve">Esimerkki 0.121</w:t>
      </w:r>
    </w:p>
    <w:p>
      <w:r>
        <w:t xml:space="preserve">Tosiasia: Kieli voidaan oppia leikin avulla.</w:t>
      </w:r>
    </w:p>
    <w:p>
      <w:r>
        <w:rPr>
          <w:b/>
        </w:rPr>
        <w:t xml:space="preserve">Tulos</w:t>
      </w:r>
    </w:p>
    <w:p>
      <w:r>
        <w:t xml:space="preserve">Kielen voi oppia?</w:t>
      </w:r>
    </w:p>
    <w:p>
      <w:r>
        <w:rPr>
          <w:b/>
        </w:rPr>
        <w:t xml:space="preserve">Esimerkki 0.122</w:t>
      </w:r>
    </w:p>
    <w:p>
      <w:r>
        <w:t xml:space="preserve">Fakta: Mittapullot mittaavat nesteitä millilitroina.</w:t>
      </w:r>
    </w:p>
    <w:p>
      <w:r>
        <w:rPr>
          <w:b/>
        </w:rPr>
        <w:t xml:space="preserve">Tulos</w:t>
      </w:r>
    </w:p>
    <w:p>
      <w:r>
        <w:t xml:space="preserve">Missä mittayksikössä sylinteri mittaa nesteen tilavuuden?</w:t>
      </w:r>
    </w:p>
    <w:p>
      <w:r>
        <w:rPr>
          <w:b/>
        </w:rPr>
        <w:t xml:space="preserve">Esimerkki 0.123</w:t>
      </w:r>
    </w:p>
    <w:p>
      <w:r>
        <w:t xml:space="preserve">Fakta: Leikki on yksi tapa, jolla koirat oppivat käyttäytymään.</w:t>
      </w:r>
    </w:p>
    <w:p>
      <w:r>
        <w:rPr>
          <w:b/>
        </w:rPr>
        <w:t xml:space="preserve">Tulos</w:t>
      </w:r>
    </w:p>
    <w:p>
      <w:r>
        <w:t xml:space="preserve">Mikä on yksi tapa, jolla koirat oppivat käyttäytymään?</w:t>
      </w:r>
    </w:p>
    <w:p>
      <w:r>
        <w:rPr>
          <w:b/>
        </w:rPr>
        <w:t xml:space="preserve">Esimerkki 0.124</w:t>
      </w:r>
    </w:p>
    <w:p>
      <w:r>
        <w:t xml:space="preserve">Fakta: Mustikoita voidaan syödä säilöttynä elintarvikkeena, jolla on edelleen antioksidanttisia etuja.</w:t>
      </w:r>
    </w:p>
    <w:p>
      <w:r>
        <w:rPr>
          <w:b/>
        </w:rPr>
        <w:t xml:space="preserve">Tulos</w:t>
      </w:r>
    </w:p>
    <w:p>
      <w:r>
        <w:t xml:space="preserve">Millä seuraavista on eniten antioksidanttisia hyötyjä elimistölle?</w:t>
      </w:r>
    </w:p>
    <w:p>
      <w:r>
        <w:rPr>
          <w:b/>
        </w:rPr>
        <w:t xml:space="preserve">Esimerkki 0,125</w:t>
      </w:r>
    </w:p>
    <w:p>
      <w:r>
        <w:t xml:space="preserve">Tosiasia: jokien syveneminen aiheuttaa pintamaan häviämistä.</w:t>
      </w:r>
    </w:p>
    <w:p>
      <w:r>
        <w:rPr>
          <w:b/>
        </w:rPr>
        <w:t xml:space="preserve">Tulos</w:t>
      </w:r>
    </w:p>
    <w:p>
      <w:r>
        <w:t xml:space="preserve">Syvenevien jokien syy?</w:t>
      </w:r>
    </w:p>
    <w:p>
      <w:r>
        <w:rPr>
          <w:b/>
        </w:rPr>
        <w:t xml:space="preserve">Esimerkki 0.126</w:t>
      </w:r>
    </w:p>
    <w:p>
      <w:r>
        <w:t xml:space="preserve">Tosiasia: kasvit kuolevat ilman vettä.</w:t>
      </w:r>
    </w:p>
    <w:p>
      <w:r>
        <w:rPr>
          <w:b/>
        </w:rPr>
        <w:t xml:space="preserve">Tulos</w:t>
      </w:r>
    </w:p>
    <w:p>
      <w:r>
        <w:t xml:space="preserve">mitä ilman kasvit kuolevat?</w:t>
      </w:r>
    </w:p>
    <w:p>
      <w:r>
        <w:rPr>
          <w:b/>
        </w:rPr>
        <w:t xml:space="preserve">Esimerkki 0.127</w:t>
      </w:r>
    </w:p>
    <w:p>
      <w:r>
        <w:t xml:space="preserve">Tosiasia: kaukoputket ovat optisia välineitä.</w:t>
      </w:r>
    </w:p>
    <w:p>
      <w:r>
        <w:rPr>
          <w:b/>
        </w:rPr>
        <w:t xml:space="preserve">Tulos</w:t>
      </w:r>
    </w:p>
    <w:p>
      <w:r>
        <w:t xml:space="preserve">Mikä seuraavista on optinen väline?</w:t>
      </w:r>
    </w:p>
    <w:p>
      <w:r>
        <w:rPr>
          <w:b/>
        </w:rPr>
        <w:t xml:space="preserve">Esimerkki 0.128</w:t>
      </w:r>
    </w:p>
    <w:p>
      <w:r>
        <w:t xml:space="preserve">Tosiasia: maaperä on peräisin kivistä.</w:t>
      </w:r>
    </w:p>
    <w:p>
      <w:r>
        <w:rPr>
          <w:b/>
        </w:rPr>
        <w:t xml:space="preserve">Tulos</w:t>
      </w:r>
    </w:p>
    <w:p>
      <w:r>
        <w:t xml:space="preserve">mistä maaperä tulee?</w:t>
      </w:r>
    </w:p>
    <w:p>
      <w:r>
        <w:rPr>
          <w:b/>
        </w:rPr>
        <w:t xml:space="preserve">Esimerkki 0.129</w:t>
      </w:r>
    </w:p>
    <w:p>
      <w:r>
        <w:t xml:space="preserve">Tosiasia: kalmarit elävät makean veden elinympäristöissä.</w:t>
      </w:r>
    </w:p>
    <w:p>
      <w:r>
        <w:rPr>
          <w:b/>
        </w:rPr>
        <w:t xml:space="preserve">Tulos</w:t>
      </w:r>
    </w:p>
    <w:p>
      <w:r>
        <w:t xml:space="preserve">Missä kalmarit elävät?</w:t>
      </w:r>
    </w:p>
    <w:p>
      <w:r>
        <w:rPr>
          <w:b/>
        </w:rPr>
        <w:t xml:space="preserve">Esimerkki 0.130</w:t>
      </w:r>
    </w:p>
    <w:p>
      <w:r>
        <w:t xml:space="preserve">Tosiasia: navigointi edellyttää atsimuutin tuntemista.</w:t>
      </w:r>
    </w:p>
    <w:p>
      <w:r>
        <w:rPr>
          <w:b/>
        </w:rPr>
        <w:t xml:space="preserve">Tulos</w:t>
      </w:r>
    </w:p>
    <w:p>
      <w:r>
        <w:t xml:space="preserve">mitä käytetään suunnan löytämiseen?</w:t>
      </w:r>
    </w:p>
    <w:p>
      <w:r>
        <w:rPr>
          <w:b/>
        </w:rPr>
        <w:t xml:space="preserve">Esimerkki 0.131</w:t>
      </w:r>
    </w:p>
    <w:p>
      <w:r>
        <w:t xml:space="preserve">Tosiasia: Jos jokin on musta, se absorboi kaikki valon eri aallonpituudet.</w:t>
      </w:r>
    </w:p>
    <w:p>
      <w:r>
        <w:rPr>
          <w:b/>
        </w:rPr>
        <w:t xml:space="preserve">Tulos</w:t>
      </w:r>
    </w:p>
    <w:p>
      <w:r>
        <w:t xml:space="preserve">Jos jokin on mitä, niin se absorboi kaikki valon eri aallonpituudet?</w:t>
      </w:r>
    </w:p>
    <w:p>
      <w:r>
        <w:rPr>
          <w:b/>
        </w:rPr>
        <w:t xml:space="preserve">Esimerkki 0.132</w:t>
      </w:r>
    </w:p>
    <w:p>
      <w:r>
        <w:t xml:space="preserve">Fakta: kasveja, jotka pudottavat lehtensä kausittain joka vuosi, ovat muun muassa paju.</w:t>
      </w:r>
    </w:p>
    <w:p>
      <w:r>
        <w:rPr>
          <w:b/>
        </w:rPr>
        <w:t xml:space="preserve">Tulos</w:t>
      </w:r>
    </w:p>
    <w:p>
      <w:r>
        <w:t xml:space="preserve">Mitkä kasvit pudottavat lehtensä kausittain joka vuosi?</w:t>
      </w:r>
    </w:p>
    <w:p>
      <w:r>
        <w:rPr>
          <w:b/>
        </w:rPr>
        <w:t xml:space="preserve">Esimerkki 0.133</w:t>
      </w:r>
    </w:p>
    <w:p>
      <w:r>
        <w:t xml:space="preserve">Fakta: murtumat paranevat, kun osteoklastit muodostavat uutta luuta.</w:t>
      </w:r>
    </w:p>
    <w:p>
      <w:r>
        <w:rPr>
          <w:b/>
        </w:rPr>
        <w:t xml:space="preserve">Tulos</w:t>
      </w:r>
    </w:p>
    <w:p>
      <w:r>
        <w:t xml:space="preserve">mikä paranee, kun osteoklastit muodostavat uutta luuta?</w:t>
      </w:r>
    </w:p>
    <w:p>
      <w:r>
        <w:rPr>
          <w:b/>
        </w:rPr>
        <w:t xml:space="preserve">Esimerkki 0.134</w:t>
      </w:r>
    </w:p>
    <w:p>
      <w:r>
        <w:t xml:space="preserve">Tosiasia: jarrut aiheuttavat kitkaa.</w:t>
      </w:r>
    </w:p>
    <w:p>
      <w:r>
        <w:rPr>
          <w:b/>
        </w:rPr>
        <w:t xml:space="preserve">Tulos</w:t>
      </w:r>
    </w:p>
    <w:p>
      <w:r>
        <w:t xml:space="preserve">Mikä aiheuttaa kitkaa?</w:t>
      </w:r>
    </w:p>
    <w:p>
      <w:r>
        <w:rPr>
          <w:b/>
        </w:rPr>
        <w:t xml:space="preserve">Esimerkki 0.135</w:t>
      </w:r>
    </w:p>
    <w:p>
      <w:r>
        <w:t xml:space="preserve">Tosiasia: Maamadot syövät sedimenttiä ja irrottavat siitä ravintohiukkasia, jotka rikastuttavat maaperää.</w:t>
      </w:r>
    </w:p>
    <w:p>
      <w:r>
        <w:rPr>
          <w:b/>
        </w:rPr>
        <w:t xml:space="preserve">Tulos</w:t>
      </w:r>
    </w:p>
    <w:p>
      <w:r>
        <w:t xml:space="preserve">Mitä tapahtuu, kun maan matoja nielaisee sedimenttiä ja irrottaa ravintohiukkasia?</w:t>
      </w:r>
    </w:p>
    <w:p>
      <w:r>
        <w:rPr>
          <w:b/>
        </w:rPr>
        <w:t xml:space="preserve">Esimerkki 0.136</w:t>
      </w:r>
    </w:p>
    <w:p>
      <w:r>
        <w:t xml:space="preserve">Tosiasia: Jos joku ei hengitä, aloita hengittäminen.</w:t>
      </w:r>
    </w:p>
    <w:p>
      <w:r>
        <w:rPr>
          <w:b/>
        </w:rPr>
        <w:t xml:space="preserve">Tulos</w:t>
      </w:r>
    </w:p>
    <w:p>
      <w:r>
        <w:t xml:space="preserve">Jos joku ei ole mitä, aloita ilmanvaihto?</w:t>
      </w:r>
    </w:p>
    <w:p>
      <w:r>
        <w:rPr>
          <w:b/>
        </w:rPr>
        <w:t xml:space="preserve">Esimerkki 0.137</w:t>
      </w:r>
    </w:p>
    <w:p>
      <w:r>
        <w:t xml:space="preserve">Fakta: Jokin polyyppivaiheessa oleva laji voi muodostaa suuria kolonioita matalassa trooppisessa vedessä.</w:t>
      </w:r>
    </w:p>
    <w:p>
      <w:r>
        <w:rPr>
          <w:b/>
        </w:rPr>
        <w:t xml:space="preserve">Tulos</w:t>
      </w:r>
    </w:p>
    <w:p>
      <w:r>
        <w:t xml:space="preserve">Jokin polyyppi vaiheessa voi muodostaa suuria pesäkkeitä matalassa trooppisessa mitä?</w:t>
      </w:r>
    </w:p>
    <w:p>
      <w:r>
        <w:rPr>
          <w:b/>
        </w:rPr>
        <w:t xml:space="preserve">Esimerkki 0.138</w:t>
      </w:r>
    </w:p>
    <w:p>
      <w:r>
        <w:t xml:space="preserve">Tosiasia: nisäkkäät voivat tuottaa lämpöä lihastoiminnalla.</w:t>
      </w:r>
    </w:p>
    <w:p>
      <w:r>
        <w:rPr>
          <w:b/>
        </w:rPr>
        <w:t xml:space="preserve">Tulos</w:t>
      </w:r>
    </w:p>
    <w:p>
      <w:r>
        <w:t xml:space="preserve">Millä nisäkkäät voivat tuottaa lämpöä?</w:t>
      </w:r>
    </w:p>
    <w:p>
      <w:r>
        <w:rPr>
          <w:b/>
        </w:rPr>
        <w:t xml:space="preserve">Esimerkki 0.139</w:t>
      </w:r>
    </w:p>
    <w:p>
      <w:r>
        <w:t xml:space="preserve">Tosiasia: maaperän löysyys auttaa kasveja selviytymään.</w:t>
      </w:r>
    </w:p>
    <w:p>
      <w:r>
        <w:rPr>
          <w:b/>
        </w:rPr>
        <w:t xml:space="preserve">Tulos</w:t>
      </w:r>
    </w:p>
    <w:p>
      <w:r>
        <w:t xml:space="preserve">Mikä auttaa kasveja selviytymään?</w:t>
      </w:r>
    </w:p>
    <w:p>
      <w:r>
        <w:rPr>
          <w:b/>
        </w:rPr>
        <w:t xml:space="preserve">Esimerkki 0.140</w:t>
      </w:r>
    </w:p>
    <w:p>
      <w:r>
        <w:t xml:space="preserve">Fakta: Pienimmät taudinaiheuttajat eivät ole lainkaan soluja, joten ne eivät ole prokaryootteja eivätkä eukaryootteja.</w:t>
      </w:r>
    </w:p>
    <w:p>
      <w:r>
        <w:rPr>
          <w:b/>
        </w:rPr>
        <w:t xml:space="preserve">Tulos</w:t>
      </w:r>
    </w:p>
    <w:p>
      <w:r>
        <w:t xml:space="preserve">Mitkä eivät ole lainkaan soluja, joten ne eivät ole prokaryootteja eivätkä eukaryootteja?</w:t>
      </w:r>
    </w:p>
    <w:p>
      <w:r>
        <w:rPr>
          <w:b/>
        </w:rPr>
        <w:t xml:space="preserve">Esimerkki 0.141</w:t>
      </w:r>
    </w:p>
    <w:p>
      <w:r>
        <w:t xml:space="preserve">Fakta: liukeneminen tapahtuu, kun kiinteitä aineita kuumennetaan ja ionit liikkuvat vapaasti.</w:t>
      </w:r>
    </w:p>
    <w:p>
      <w:r>
        <w:rPr>
          <w:b/>
        </w:rPr>
        <w:t xml:space="preserve">Tulos</w:t>
      </w:r>
    </w:p>
    <w:p>
      <w:r>
        <w:t xml:space="preserve">Mitä tapahtuu, kun kiinteitä aineita kuumennetaan ja ionit liikkuvat vapaasti?</w:t>
      </w:r>
    </w:p>
    <w:p>
      <w:r>
        <w:rPr>
          <w:b/>
        </w:rPr>
        <w:t xml:space="preserve">Esimerkki 0.142</w:t>
      </w:r>
    </w:p>
    <w:p>
      <w:r>
        <w:t xml:space="preserve">Fakta: verkot pyydystävät hyönteisiä.</w:t>
      </w:r>
    </w:p>
    <w:p>
      <w:r>
        <w:rPr>
          <w:b/>
        </w:rPr>
        <w:t xml:space="preserve">Tulos</w:t>
      </w:r>
    </w:p>
    <w:p>
      <w:r>
        <w:t xml:space="preserve">Mitä verkot vangitsevat?</w:t>
      </w:r>
    </w:p>
    <w:p>
      <w:r>
        <w:rPr>
          <w:b/>
        </w:rPr>
        <w:t xml:space="preserve">Esimerkki 0.143</w:t>
      </w:r>
    </w:p>
    <w:p>
      <w:r>
        <w:t xml:space="preserve">Tosiasia: äärimmäinen kuumuus ja paine muuttavat kiven marmoriksi.</w:t>
      </w:r>
    </w:p>
    <w:p>
      <w:r>
        <w:rPr>
          <w:b/>
        </w:rPr>
        <w:t xml:space="preserve">Tulos</w:t>
      </w:r>
    </w:p>
    <w:p>
      <w:r>
        <w:t xml:space="preserve">Mikä voi muuttaa kiven marmoriksi?</w:t>
      </w:r>
    </w:p>
    <w:p>
      <w:r>
        <w:rPr>
          <w:b/>
        </w:rPr>
        <w:t xml:space="preserve">Esimerkki 0.144</w:t>
      </w:r>
    </w:p>
    <w:p>
      <w:r>
        <w:t xml:space="preserve">Tosiasia: Kaikki pinnat, joita ei ole steriloitu, tuottavat myrkyllisiä aineita.</w:t>
      </w:r>
    </w:p>
    <w:p>
      <w:r>
        <w:rPr>
          <w:b/>
        </w:rPr>
        <w:t xml:space="preserve">Tulos</w:t>
      </w:r>
    </w:p>
    <w:p>
      <w:r>
        <w:t xml:space="preserve">Mikä tuottaa myrkyllisiä aineita?</w:t>
      </w:r>
    </w:p>
    <w:p>
      <w:r>
        <w:rPr>
          <w:b/>
        </w:rPr>
        <w:t xml:space="preserve">Esimerkki 0.145</w:t>
      </w:r>
    </w:p>
    <w:p>
      <w:r>
        <w:t xml:space="preserve">Fakta: Jotkin kasvit varastoivat vettä kuitumateriaaliin.</w:t>
      </w:r>
    </w:p>
    <w:p>
      <w:r>
        <w:rPr>
          <w:b/>
        </w:rPr>
        <w:t xml:space="preserve">Tulos</w:t>
      </w:r>
    </w:p>
    <w:p>
      <w:r>
        <w:t xml:space="preserve">Mihin jotkin kasvit varastoivat vettä?</w:t>
      </w:r>
    </w:p>
    <w:p>
      <w:r>
        <w:rPr>
          <w:b/>
        </w:rPr>
        <w:t xml:space="preserve">Esimerkki 0.146</w:t>
      </w:r>
    </w:p>
    <w:p>
      <w:r>
        <w:t xml:space="preserve">Tosiasia: luonnonkatastrofit voivat saada vuohet lähtemään ympäristöstä.</w:t>
      </w:r>
    </w:p>
    <w:p>
      <w:r>
        <w:rPr>
          <w:b/>
        </w:rPr>
        <w:t xml:space="preserve">Tulos</w:t>
      </w:r>
    </w:p>
    <w:p>
      <w:r>
        <w:t xml:space="preserve">mitä luonnonkatastrofit voivat aiheuttaa ympäristöstä poistumiselle?</w:t>
      </w:r>
    </w:p>
    <w:p>
      <w:r>
        <w:rPr>
          <w:b/>
        </w:rPr>
        <w:t xml:space="preserve">Esimerkki 0.147</w:t>
      </w:r>
    </w:p>
    <w:p>
      <w:r>
        <w:t xml:space="preserve">Fakta: Litteitä matoja ovat lokkiluteet, heisimadot ja turbellariat.</w:t>
      </w:r>
    </w:p>
    <w:p>
      <w:r>
        <w:rPr>
          <w:b/>
        </w:rPr>
        <w:t xml:space="preserve">Tulos</w:t>
      </w:r>
    </w:p>
    <w:p>
      <w:r>
        <w:t xml:space="preserve">flukes, heisimato ja turbell ovat?</w:t>
      </w:r>
    </w:p>
    <w:p>
      <w:r>
        <w:rPr>
          <w:b/>
        </w:rPr>
        <w:t xml:space="preserve">Esimerkki 0.148</w:t>
      </w:r>
    </w:p>
    <w:p>
      <w:r>
        <w:t xml:space="preserve">Fakta: influenssa ei ole solu.</w:t>
      </w:r>
    </w:p>
    <w:p>
      <w:r>
        <w:rPr>
          <w:b/>
        </w:rPr>
        <w:t xml:space="preserve">Tulos</w:t>
      </w:r>
    </w:p>
    <w:p>
      <w:r>
        <w:t xml:space="preserve">Mikä ei ole solu?</w:t>
      </w:r>
    </w:p>
    <w:p>
      <w:r>
        <w:rPr>
          <w:b/>
        </w:rPr>
        <w:t xml:space="preserve">Esimerkki 0.149</w:t>
      </w:r>
    </w:p>
    <w:p>
      <w:r>
        <w:t xml:space="preserve">Fakta: Kun korut ruostuvat, niiden pinta voi muuttua oranssiksi.</w:t>
      </w:r>
    </w:p>
    <w:p>
      <w:r>
        <w:rPr>
          <w:b/>
        </w:rPr>
        <w:t xml:space="preserve">Tulos</w:t>
      </w:r>
    </w:p>
    <w:p>
      <w:r>
        <w:t xml:space="preserve">Minkä väriseksi koru voi muuttua ruostuessaan?</w:t>
      </w:r>
    </w:p>
    <w:p>
      <w:r>
        <w:rPr>
          <w:b/>
        </w:rPr>
        <w:t xml:space="preserve">Esimerkki 0.150</w:t>
      </w:r>
    </w:p>
    <w:p>
      <w:r>
        <w:t xml:space="preserve">Fakta: Mehiläiset ovat kotiutuneet kaikkiin maanosiin kylmää aavikkoa lukuun ottamatta.</w:t>
      </w:r>
    </w:p>
    <w:p>
      <w:r>
        <w:rPr>
          <w:b/>
        </w:rPr>
        <w:t xml:space="preserve">Tulos</w:t>
      </w:r>
    </w:p>
    <w:p>
      <w:r>
        <w:t xml:space="preserve">Mehiläiset ovat kotiutuneet kaikkiin maanosiin paitsi mihin?</w:t>
      </w:r>
    </w:p>
    <w:p>
      <w:r>
        <w:rPr>
          <w:b/>
        </w:rPr>
        <w:t xml:space="preserve">Esimerkki 0.151</w:t>
      </w:r>
    </w:p>
    <w:p>
      <w:r>
        <w:t xml:space="preserve">Fakta: Selkärangattomat voivat olla talletussyöjiä.</w:t>
      </w:r>
    </w:p>
    <w:p>
      <w:r>
        <w:rPr>
          <w:b/>
        </w:rPr>
        <w:t xml:space="preserve">Tulos</w:t>
      </w:r>
    </w:p>
    <w:p>
      <w:r>
        <w:t xml:space="preserve">Mitä selkärangattomat voivat olla?</w:t>
      </w:r>
    </w:p>
    <w:p>
      <w:r>
        <w:rPr>
          <w:b/>
        </w:rPr>
        <w:t xml:space="preserve">Esimerkki 0.152</w:t>
      </w:r>
    </w:p>
    <w:p>
      <w:r>
        <w:t xml:space="preserve">Fakta: Hankaaminen aiheuttaa esineen energian häviämisen.</w:t>
      </w:r>
    </w:p>
    <w:p>
      <w:r>
        <w:rPr>
          <w:b/>
        </w:rPr>
        <w:t xml:space="preserve">Tulos</w:t>
      </w:r>
    </w:p>
    <w:p>
      <w:r>
        <w:t xml:space="preserve">Mitä tapahtuu, kun esine hankautuu?</w:t>
      </w:r>
    </w:p>
    <w:p>
      <w:r>
        <w:rPr>
          <w:b/>
        </w:rPr>
        <w:t xml:space="preserve">Esimerkki 0.153</w:t>
      </w:r>
    </w:p>
    <w:p>
      <w:r>
        <w:t xml:space="preserve">Tosiasia: happo-emäsindikaattorit voivat muuttua sinisestä punaiseksi.</w:t>
      </w:r>
    </w:p>
    <w:p>
      <w:r>
        <w:rPr>
          <w:b/>
        </w:rPr>
        <w:t xml:space="preserve">Tulos</w:t>
      </w:r>
    </w:p>
    <w:p>
      <w:r>
        <w:t xml:space="preserve">happo-emäsindikaattorit voivat mennä mistä?</w:t>
      </w:r>
    </w:p>
    <w:p>
      <w:r>
        <w:rPr>
          <w:b/>
        </w:rPr>
        <w:t xml:space="preserve">Esimerkki 0.154</w:t>
      </w:r>
    </w:p>
    <w:p>
      <w:r>
        <w:t xml:space="preserve">Tosiasia: nautakarjalla voi olla kielteinen vaikutus ympäristöön.</w:t>
      </w:r>
    </w:p>
    <w:p>
      <w:r>
        <w:rPr>
          <w:b/>
        </w:rPr>
        <w:t xml:space="preserve">Tulos</w:t>
      </w:r>
    </w:p>
    <w:p>
      <w:r>
        <w:t xml:space="preserve">mikä voi vaikuttaa kielteisesti ympäristöön?</w:t>
      </w:r>
    </w:p>
    <w:p>
      <w:r>
        <w:rPr>
          <w:b/>
        </w:rPr>
        <w:t xml:space="preserve">Esimerkki 0.155</w:t>
      </w:r>
    </w:p>
    <w:p>
      <w:r>
        <w:t xml:space="preserve">Fakta: mutaatio vanhemman sukusoluissa voi auttaa jälkeläisiä selviytymään.</w:t>
      </w:r>
    </w:p>
    <w:p>
      <w:r>
        <w:rPr>
          <w:b/>
        </w:rPr>
        <w:t xml:space="preserve">Tulos</w:t>
      </w:r>
    </w:p>
    <w:p>
      <w:r>
        <w:t xml:space="preserve">Mitä mutaatio vanhemman sukusoluissa voi aiheuttaa jälkeläisille?</w:t>
      </w:r>
    </w:p>
    <w:p>
      <w:r>
        <w:rPr>
          <w:b/>
        </w:rPr>
        <w:t xml:space="preserve">Esimerkki 0.156</w:t>
      </w:r>
    </w:p>
    <w:p>
      <w:r>
        <w:t xml:space="preserve">Tosiasia: paperitehtaan tuotteilla voi olla kielteinen vaikutus ekosysteemiin.</w:t>
      </w:r>
    </w:p>
    <w:p>
      <w:r>
        <w:rPr>
          <w:b/>
        </w:rPr>
        <w:t xml:space="preserve">Tulos</w:t>
      </w:r>
    </w:p>
    <w:p>
      <w:r>
        <w:t xml:space="preserve">a mikä voi vaikuttaa kielteisesti ekosysteemiin?</w:t>
      </w:r>
    </w:p>
    <w:p>
      <w:r>
        <w:rPr>
          <w:b/>
        </w:rPr>
        <w:t xml:space="preserve">Esimerkki 0.157</w:t>
      </w:r>
    </w:p>
    <w:p>
      <w:r>
        <w:t xml:space="preserve">Fakta: Kylmään ilmaan siirtyvä lämmin ilma aiheuttaa pilvistä ja sateista säätä.</w:t>
      </w:r>
    </w:p>
    <w:p>
      <w:r>
        <w:rPr>
          <w:b/>
        </w:rPr>
        <w:t xml:space="preserve">Tulos</w:t>
      </w:r>
    </w:p>
    <w:p>
      <w:r>
        <w:t xml:space="preserve">Mikä aiheuttaa pilvistä ja sateista säätä?</w:t>
      </w:r>
    </w:p>
    <w:p>
      <w:r>
        <w:rPr>
          <w:b/>
        </w:rPr>
        <w:t xml:space="preserve">Esimerkki 0.158</w:t>
      </w:r>
    </w:p>
    <w:p>
      <w:r>
        <w:t xml:space="preserve">Fakta: Nesteen lämmittäminen voi kertoa, milloin siitä tulee kaasu.</w:t>
      </w:r>
    </w:p>
    <w:p>
      <w:r>
        <w:rPr>
          <w:b/>
        </w:rPr>
        <w:t xml:space="preserve">Tulos</w:t>
      </w:r>
    </w:p>
    <w:p>
      <w:r>
        <w:t xml:space="preserve">Mitä voidaan oppia nesteen kuumentamisesta?</w:t>
      </w:r>
    </w:p>
    <w:p>
      <w:r>
        <w:rPr>
          <w:b/>
        </w:rPr>
        <w:t xml:space="preserve">Esimerkki 0.159</w:t>
      </w:r>
    </w:p>
    <w:p>
      <w:r>
        <w:t xml:space="preserve">Fakta: Hiki haihtuu, kun keho on kuuma.</w:t>
      </w:r>
    </w:p>
    <w:p>
      <w:r>
        <w:rPr>
          <w:b/>
        </w:rPr>
        <w:t xml:space="preserve">Tulos</w:t>
      </w:r>
    </w:p>
    <w:p>
      <w:r>
        <w:t xml:space="preserve">Hiki haihtuu, kun mikä asia on kuuma?</w:t>
      </w:r>
    </w:p>
    <w:p>
      <w:r>
        <w:rPr>
          <w:b/>
        </w:rPr>
        <w:t xml:space="preserve">Esimerkki 0.160</w:t>
      </w:r>
    </w:p>
    <w:p>
      <w:r>
        <w:t xml:space="preserve">Fakta: kuume voidaan mitata kuumemittarilla.</w:t>
      </w:r>
    </w:p>
    <w:p>
      <w:r>
        <w:rPr>
          <w:b/>
        </w:rPr>
        <w:t xml:space="preserve">Tulos</w:t>
      </w:r>
    </w:p>
    <w:p>
      <w:r>
        <w:t xml:space="preserve">millä laitteella kuume voidaan mitata?</w:t>
      </w:r>
    </w:p>
    <w:p>
      <w:r>
        <w:rPr>
          <w:b/>
        </w:rPr>
        <w:t xml:space="preserve">Esimerkki 0.161</w:t>
      </w:r>
    </w:p>
    <w:p>
      <w:r>
        <w:t xml:space="preserve">Fakta: uhkaava käyttäytyminen saa sydämen sykkimään ja hormonit tulvimaan elimistöön.</w:t>
      </w:r>
    </w:p>
    <w:p>
      <w:r>
        <w:rPr>
          <w:b/>
        </w:rPr>
        <w:t xml:space="preserve">Tulos</w:t>
      </w:r>
    </w:p>
    <w:p>
      <w:r>
        <w:t xml:space="preserve">uhkaava käyttäytyminen aiheuttaa mitä ja hormonit tulvivat kehoon?</w:t>
      </w:r>
    </w:p>
    <w:p>
      <w:r>
        <w:rPr>
          <w:b/>
        </w:rPr>
        <w:t xml:space="preserve">Esimerkki 0.162</w:t>
      </w:r>
    </w:p>
    <w:p>
      <w:r>
        <w:t xml:space="preserve">Fakta: bensiinikäyttöinen ruohonleikkuri muuntaa bensiiniä avaruudessa tapahtuvaksi asennon muutokseksi.</w:t>
      </w:r>
    </w:p>
    <w:p>
      <w:r>
        <w:rPr>
          <w:b/>
        </w:rPr>
        <w:t xml:space="preserve">Tulos</w:t>
      </w:r>
    </w:p>
    <w:p>
      <w:r>
        <w:t xml:space="preserve">Mihin bensiinikäyttöinen ruohonleikkuri muuntaa bensiiniä?</w:t>
      </w:r>
    </w:p>
    <w:p>
      <w:r>
        <w:rPr>
          <w:b/>
        </w:rPr>
        <w:t xml:space="preserve">Esimerkki 0.163</w:t>
      </w:r>
    </w:p>
    <w:p>
      <w:r>
        <w:t xml:space="preserve">Tosiasia: kappaleen massa aiheuttaa kappaleen aiheuttaman vetovoiman.</w:t>
      </w:r>
    </w:p>
    <w:p>
      <w:r>
        <w:rPr>
          <w:b/>
        </w:rPr>
        <w:t xml:space="preserve">Tulos</w:t>
      </w:r>
    </w:p>
    <w:p>
      <w:r>
        <w:t xml:space="preserve">esineen massa aiheuttaa sen, mitä esineen massa aiheuttaa?</w:t>
      </w:r>
    </w:p>
    <w:p>
      <w:r>
        <w:rPr>
          <w:b/>
        </w:rPr>
        <w:t xml:space="preserve">Esimerkki 0.164</w:t>
      </w:r>
    </w:p>
    <w:p>
      <w:r>
        <w:t xml:space="preserve">Fakta: isorokko sisältää DNA:ta, mutta ei juuri muuta.</w:t>
      </w:r>
    </w:p>
    <w:p>
      <w:r>
        <w:rPr>
          <w:b/>
        </w:rPr>
        <w:t xml:space="preserve">Tulos</w:t>
      </w:r>
    </w:p>
    <w:p>
      <w:r>
        <w:t xml:space="preserve">Mikä sisältää DNA:ta mutta ei juuri muuta?</w:t>
      </w:r>
    </w:p>
    <w:p>
      <w:r>
        <w:rPr>
          <w:b/>
        </w:rPr>
        <w:t xml:space="preserve">Esimerkki 0.165</w:t>
      </w:r>
    </w:p>
    <w:p>
      <w:r>
        <w:t xml:space="preserve">Fakta: keratiini estää vammoja muodostamalla suojaavia levyjä sormien päihin.</w:t>
      </w:r>
    </w:p>
    <w:p>
      <w:r>
        <w:rPr>
          <w:b/>
        </w:rPr>
        <w:t xml:space="preserve">Tulos</w:t>
      </w:r>
    </w:p>
    <w:p>
      <w:r>
        <w:t xml:space="preserve">mikä estää vammoja muodostamalla sormien päihin suojalevyjä?</w:t>
      </w:r>
    </w:p>
    <w:p>
      <w:r>
        <w:rPr>
          <w:b/>
        </w:rPr>
        <w:t xml:space="preserve">Esimerkki 0.166</w:t>
      </w:r>
    </w:p>
    <w:p>
      <w:r>
        <w:t xml:space="preserve">Fakta: hormonit ohjaavat monia solujen toimintoja ja ovat tärkeitä elimistön kemiallisessa tasapainossa.</w:t>
      </w:r>
    </w:p>
    <w:p>
      <w:r>
        <w:rPr>
          <w:b/>
        </w:rPr>
        <w:t xml:space="preserve">Tulos</w:t>
      </w:r>
    </w:p>
    <w:p>
      <w:r>
        <w:t xml:space="preserve">hormonit ohjaavat monia solujen toimintoja ja ovat tärkeitä minkä kannalta?</w:t>
      </w:r>
    </w:p>
    <w:p>
      <w:r>
        <w:rPr>
          <w:b/>
        </w:rPr>
        <w:t xml:space="preserve">Esimerkki 0.167</w:t>
      </w:r>
    </w:p>
    <w:p>
      <w:r>
        <w:t xml:space="preserve">Fakta: eläimet voivat viilentää itseään vähentämällä ruumiinvettä.</w:t>
      </w:r>
    </w:p>
    <w:p>
      <w:r>
        <w:rPr>
          <w:b/>
        </w:rPr>
        <w:t xml:space="preserve">Tulos</w:t>
      </w:r>
    </w:p>
    <w:p>
      <w:r>
        <w:t xml:space="preserve">Mitä eläin voi tehdä viilentääkseen itseään?</w:t>
      </w:r>
    </w:p>
    <w:p>
      <w:r>
        <w:rPr>
          <w:b/>
        </w:rPr>
        <w:t xml:space="preserve">Esimerkki 0.168</w:t>
      </w:r>
    </w:p>
    <w:p>
      <w:r>
        <w:t xml:space="preserve">Fakta: munan keittäminen aiheuttaa munassa kemiallisen reaktion.</w:t>
      </w:r>
    </w:p>
    <w:p>
      <w:r>
        <w:rPr>
          <w:b/>
        </w:rPr>
        <w:t xml:space="preserve">Tulos</w:t>
      </w:r>
    </w:p>
    <w:p>
      <w:r>
        <w:t xml:space="preserve">Mikä aiheuttaa kemiallisen reaktion munassa?</w:t>
      </w:r>
    </w:p>
    <w:p>
      <w:r>
        <w:rPr>
          <w:b/>
        </w:rPr>
        <w:t xml:space="preserve">Esimerkki 0.169</w:t>
      </w:r>
    </w:p>
    <w:p>
      <w:r>
        <w:t xml:space="preserve">Fakta: Virusten aiheuttama tartunta johtaa lysiiniin ja vapautumiseen.</w:t>
      </w:r>
    </w:p>
    <w:p>
      <w:r>
        <w:rPr>
          <w:b/>
        </w:rPr>
        <w:t xml:space="preserve">Tulos</w:t>
      </w:r>
    </w:p>
    <w:p>
      <w:r>
        <w:t xml:space="preserve">Virukset tartuttavat ensin, sitten ne vapautuvat isäntään tekemällä mitä?</w:t>
      </w:r>
    </w:p>
    <w:p>
      <w:r>
        <w:rPr>
          <w:b/>
        </w:rPr>
        <w:t xml:space="preserve">Esimerkki 0.170</w:t>
      </w:r>
    </w:p>
    <w:p>
      <w:r>
        <w:t xml:space="preserve">Fakta: Sukupuolinen lisääntyminen lisää populaation pitkän aikavälin selviytymisen todennäköisyyttä.</w:t>
      </w:r>
    </w:p>
    <w:p>
      <w:r>
        <w:rPr>
          <w:b/>
        </w:rPr>
        <w:t xml:space="preserve">Tulos</w:t>
      </w:r>
    </w:p>
    <w:p>
      <w:r>
        <w:t xml:space="preserve">Sukupuolinen lisääntyminen lajissa voi lisätä pitkän aikavälin todennäköisyyksiä mitä?</w:t>
      </w:r>
    </w:p>
    <w:p>
      <w:r>
        <w:rPr>
          <w:b/>
        </w:rPr>
        <w:t xml:space="preserve">Esimerkki 0.171</w:t>
      </w:r>
    </w:p>
    <w:p>
      <w:r>
        <w:t xml:space="preserve">Tosiasia: Jos ikiroudasta löytyy jäätyneitä fossiileja, kyseinen kasvi on elänyt kyseisessä paikassa.</w:t>
      </w:r>
    </w:p>
    <w:p>
      <w:r>
        <w:rPr>
          <w:b/>
        </w:rPr>
        <w:t xml:space="preserve">Tulos</w:t>
      </w:r>
    </w:p>
    <w:p>
      <w:r>
        <w:t xml:space="preserve">Jos mitä löytyy ikiroudasta, että kasvi on ennen elänyt siinä paikassa?</w:t>
      </w:r>
    </w:p>
    <w:p>
      <w:r>
        <w:rPr>
          <w:b/>
        </w:rPr>
        <w:t xml:space="preserve">Esimerkki 0.172</w:t>
      </w:r>
    </w:p>
    <w:p>
      <w:r>
        <w:t xml:space="preserve">Fakta: Jotkin virukset voivat aiheuttaa epänormaalien solujen hallitsematonta kasvua ja leviämistä.</w:t>
      </w:r>
    </w:p>
    <w:p>
      <w:r>
        <w:rPr>
          <w:b/>
        </w:rPr>
        <w:t xml:space="preserve">Tulos</w:t>
      </w:r>
    </w:p>
    <w:p>
      <w:r>
        <w:t xml:space="preserve">Mikä voi aiheuttaa epänormaalien solujen hallitsematonta kasvua ja leviämistä?</w:t>
      </w:r>
    </w:p>
    <w:p>
      <w:r>
        <w:rPr>
          <w:b/>
        </w:rPr>
        <w:t xml:space="preserve">Esimerkki 0.173</w:t>
      </w:r>
    </w:p>
    <w:p>
      <w:r>
        <w:t xml:space="preserve">Tosiasia: Vuodenajat muuttavat eläinten alkuperäistä elinympäristöä.</w:t>
      </w:r>
    </w:p>
    <w:p>
      <w:r>
        <w:rPr>
          <w:b/>
        </w:rPr>
        <w:t xml:space="preserve">Tulos</w:t>
      </w:r>
    </w:p>
    <w:p>
      <w:r>
        <w:t xml:space="preserve">Vuodenajat aiheuttavat muutoksia mihin eläimiin?</w:t>
      </w:r>
    </w:p>
    <w:p>
      <w:r>
        <w:rPr>
          <w:b/>
        </w:rPr>
        <w:t xml:space="preserve">Esimerkki 0.174</w:t>
      </w:r>
    </w:p>
    <w:p>
      <w:r>
        <w:t xml:space="preserve">Fakta: Lymfosyytit ovat allergiakohtauksen keskeisiä soluja.</w:t>
      </w:r>
    </w:p>
    <w:p>
      <w:r>
        <w:rPr>
          <w:b/>
        </w:rPr>
        <w:t xml:space="preserve">Tulos</w:t>
      </w:r>
    </w:p>
    <w:p>
      <w:r>
        <w:t xml:space="preserve">Lymfosyytit ovat keskeisiä soluja, jotka osallistuvat mihin?</w:t>
      </w:r>
    </w:p>
    <w:p>
      <w:r>
        <w:rPr>
          <w:b/>
        </w:rPr>
        <w:t xml:space="preserve">Tulos</w:t>
      </w:r>
    </w:p>
    <w:p>
      <w:r>
        <w:t xml:space="preserve">Mitkä ovat allergiakohtauksen avainsolut?</w:t>
      </w:r>
    </w:p>
    <w:p>
      <w:r>
        <w:rPr>
          <w:b/>
        </w:rPr>
        <w:t xml:space="preserve">Esimerkki 0.175</w:t>
      </w:r>
    </w:p>
    <w:p>
      <w:r>
        <w:t xml:space="preserve">Tosiasia: Tuli ei voi palaa avaruuden tyhjiössä.</w:t>
      </w:r>
    </w:p>
    <w:p>
      <w:r>
        <w:rPr>
          <w:b/>
        </w:rPr>
        <w:t xml:space="preserve">Tulos</w:t>
      </w:r>
    </w:p>
    <w:p>
      <w:r>
        <w:t xml:space="preserve">Missä tuli ei voi palaa?</w:t>
      </w:r>
    </w:p>
    <w:p>
      <w:r>
        <w:rPr>
          <w:b/>
        </w:rPr>
        <w:t xml:space="preserve">Esimerkki 0.176</w:t>
      </w:r>
    </w:p>
    <w:p>
      <w:r>
        <w:t xml:space="preserve">Fakta: Hehkulamppua käytetään pimeässä katsomiseen.</w:t>
      </w:r>
    </w:p>
    <w:p>
      <w:r>
        <w:rPr>
          <w:b/>
        </w:rPr>
        <w:t xml:space="preserve">Tulos</w:t>
      </w:r>
    </w:p>
    <w:p>
      <w:r>
        <w:t xml:space="preserve">Mitä voi käyttää pimeässä katseluun?</w:t>
      </w:r>
    </w:p>
    <w:p>
      <w:r>
        <w:rPr>
          <w:b/>
        </w:rPr>
        <w:t xml:space="preserve">Esimerkki 0.177</w:t>
      </w:r>
    </w:p>
    <w:p>
      <w:r>
        <w:t xml:space="preserve">Fakta: magma muuttuu magmakiveksi.</w:t>
      </w:r>
    </w:p>
    <w:p>
      <w:r>
        <w:rPr>
          <w:b/>
        </w:rPr>
        <w:t xml:space="preserve">Tulos</w:t>
      </w:r>
    </w:p>
    <w:p>
      <w:r>
        <w:t xml:space="preserve">Mistä magmakivet ovat peräisin?</w:t>
      </w:r>
    </w:p>
    <w:p>
      <w:r>
        <w:rPr>
          <w:b/>
        </w:rPr>
        <w:t xml:space="preserve">Esimerkki 0.178</w:t>
      </w:r>
    </w:p>
    <w:p>
      <w:r>
        <w:t xml:space="preserve">Tosiasia: Toxoplasma gondii sairastuttaa ihmisiä.</w:t>
      </w:r>
    </w:p>
    <w:p>
      <w:r>
        <w:rPr>
          <w:b/>
        </w:rPr>
        <w:t xml:space="preserve">Tulos</w:t>
      </w:r>
    </w:p>
    <w:p>
      <w:r>
        <w:t xml:space="preserve">Mitä Toxoplasma gondii tekee ihmiselle?</w:t>
      </w:r>
    </w:p>
    <w:p>
      <w:r>
        <w:rPr>
          <w:b/>
        </w:rPr>
        <w:t xml:space="preserve">Esimerkki 0.179</w:t>
      </w:r>
    </w:p>
    <w:p>
      <w:r>
        <w:t xml:space="preserve">Tosiasia: autojen määrän vähentäminen säästää polttoainetta.</w:t>
      </w:r>
    </w:p>
    <w:p>
      <w:r>
        <w:rPr>
          <w:b/>
        </w:rPr>
        <w:t xml:space="preserve">Tulos</w:t>
      </w:r>
    </w:p>
    <w:p>
      <w:r>
        <w:t xml:space="preserve">Mikä voi vähentää polttoaineen käyttöä?</w:t>
      </w:r>
    </w:p>
    <w:p>
      <w:r>
        <w:rPr>
          <w:b/>
        </w:rPr>
        <w:t xml:space="preserve">Esimerkki 0.180</w:t>
      </w:r>
    </w:p>
    <w:p>
      <w:r>
        <w:t xml:space="preserve">Fakta: laivaa käytetään ihmisten siirtämiseen valtamerten yli.</w:t>
      </w:r>
    </w:p>
    <w:p>
      <w:r>
        <w:rPr>
          <w:b/>
        </w:rPr>
        <w:t xml:space="preserve">Tulos</w:t>
      </w:r>
    </w:p>
    <w:p>
      <w:r>
        <w:t xml:space="preserve">Mihin aluksia käytetään?</w:t>
      </w:r>
    </w:p>
    <w:p>
      <w:r>
        <w:rPr>
          <w:b/>
        </w:rPr>
        <w:t xml:space="preserve">Tulos</w:t>
      </w:r>
    </w:p>
    <w:p>
      <w:r>
        <w:t xml:space="preserve">mitä laivalla siirretään ihmisiä?</w:t>
      </w:r>
    </w:p>
    <w:p>
      <w:r>
        <w:rPr>
          <w:b/>
        </w:rPr>
        <w:t xml:space="preserve">Esimerkki 0.181</w:t>
      </w:r>
    </w:p>
    <w:p>
      <w:r>
        <w:t xml:space="preserve">Fakta: sitruuna muuttaa lakmuspaperin värin sinisestä punaiseksi.</w:t>
      </w:r>
    </w:p>
    <w:p>
      <w:r>
        <w:rPr>
          <w:b/>
        </w:rPr>
        <w:t xml:space="preserve">Tulos</w:t>
      </w:r>
    </w:p>
    <w:p>
      <w:r>
        <w:t xml:space="preserve">Mikä muuttaa lakmuspaperin värin sinisestä punaiseksi?</w:t>
      </w:r>
    </w:p>
    <w:p>
      <w:r>
        <w:rPr>
          <w:b/>
        </w:rPr>
        <w:t xml:space="preserve">Esimerkki 0.182</w:t>
      </w:r>
    </w:p>
    <w:p>
      <w:r>
        <w:t xml:space="preserve">Fakta: leijonat metsästävät sosiaalisen ryhmänsä puolesta.</w:t>
      </w:r>
    </w:p>
    <w:p>
      <w:r>
        <w:rPr>
          <w:b/>
        </w:rPr>
        <w:t xml:space="preserve">Tulos</w:t>
      </w:r>
    </w:p>
    <w:p>
      <w:r>
        <w:t xml:space="preserve">Ketä leijonat metsästävät?</w:t>
      </w:r>
    </w:p>
    <w:p>
      <w:r>
        <w:rPr>
          <w:b/>
        </w:rPr>
        <w:t xml:space="preserve">Esimerkki 0.183</w:t>
      </w:r>
    </w:p>
    <w:p>
      <w:r>
        <w:t xml:space="preserve">Tosiasia: Teollisuus saa eläimet siirtymään ja etsimään suojaa toisesta elinympäristöstä.</w:t>
      </w:r>
    </w:p>
    <w:p>
      <w:r>
        <w:rPr>
          <w:b/>
        </w:rPr>
        <w:t xml:space="preserve">Tulos</w:t>
      </w:r>
    </w:p>
    <w:p>
      <w:r>
        <w:t xml:space="preserve">Mikä saa eläimet siirtymään ja etsimään suojaa toisesta elinympäristöstä?</w:t>
      </w:r>
    </w:p>
    <w:p>
      <w:r>
        <w:rPr>
          <w:b/>
        </w:rPr>
        <w:t xml:space="preserve">Esimerkki 0.184</w:t>
      </w:r>
    </w:p>
    <w:p>
      <w:r>
        <w:t xml:space="preserve">Tosiasia: timanttien mittaaminen edellyttää niiden raaputtamista.</w:t>
      </w:r>
    </w:p>
    <w:p>
      <w:r>
        <w:rPr>
          <w:b/>
        </w:rPr>
        <w:t xml:space="preserve">Tulos</w:t>
      </w:r>
    </w:p>
    <w:p>
      <w:r>
        <w:t xml:space="preserve">Mitä voit raaputtaa mitattavaksi?</w:t>
      </w:r>
    </w:p>
    <w:p>
      <w:r>
        <w:rPr>
          <w:b/>
        </w:rPr>
        <w:t xml:space="preserve">Esimerkki 0.185</w:t>
      </w:r>
    </w:p>
    <w:p>
      <w:r>
        <w:t xml:space="preserve">Fakta: hengitys on sitä, kun kalat muuttavat vedessä olevan hapen veressä olevaksi hapeksi.</w:t>
      </w:r>
    </w:p>
    <w:p>
      <w:r>
        <w:rPr>
          <w:b/>
        </w:rPr>
        <w:t xml:space="preserve">Tulos</w:t>
      </w:r>
    </w:p>
    <w:p>
      <w:r>
        <w:t xml:space="preserve">Kun kalat muuttavat vedessä olevan hapen veressä olevaksi hapeksi, tätä kutsutaan?</w:t>
      </w:r>
    </w:p>
    <w:p>
      <w:r>
        <w:rPr>
          <w:b/>
        </w:rPr>
        <w:t xml:space="preserve">Esimerkki 0.186</w:t>
      </w:r>
    </w:p>
    <w:p>
      <w:r>
        <w:t xml:space="preserve">Fakta: Bensiinikäyttöinen ruohonleikkuri muuntaa bensiiniä liikkeeksi.</w:t>
      </w:r>
    </w:p>
    <w:p>
      <w:r>
        <w:rPr>
          <w:b/>
        </w:rPr>
        <w:t xml:space="preserve">Tulos</w:t>
      </w:r>
    </w:p>
    <w:p>
      <w:r>
        <w:t xml:space="preserve">Mihin bensiinikäyttöinen ruohonleikkuri muuntaa bensiiniä?</w:t>
      </w:r>
    </w:p>
    <w:p>
      <w:r>
        <w:rPr>
          <w:b/>
        </w:rPr>
        <w:t xml:space="preserve">Esimerkki 0.187</w:t>
      </w:r>
    </w:p>
    <w:p>
      <w:r>
        <w:t xml:space="preserve">Fakta: Vauvat, joilla on pitkä pyrstö ja jalat, muuttuvat sammakoksi.</w:t>
      </w:r>
    </w:p>
    <w:p>
      <w:r>
        <w:rPr>
          <w:b/>
        </w:rPr>
        <w:t xml:space="preserve">Tulos</w:t>
      </w:r>
    </w:p>
    <w:p>
      <w:r>
        <w:t xml:space="preserve">Mikä muuttuu sammakoksi?</w:t>
      </w:r>
    </w:p>
    <w:p>
      <w:r>
        <w:rPr>
          <w:b/>
        </w:rPr>
        <w:t xml:space="preserve">Esimerkki 0.188</w:t>
      </w:r>
    </w:p>
    <w:p>
      <w:r>
        <w:t xml:space="preserve">Fakta: Maanalaisissa koloissa asuvat marmotit ovat suojassa maastopalolta.</w:t>
      </w:r>
    </w:p>
    <w:p>
      <w:r>
        <w:rPr>
          <w:b/>
        </w:rPr>
        <w:t xml:space="preserve">Tulos</w:t>
      </w:r>
    </w:p>
    <w:p>
      <w:r>
        <w:t xml:space="preserve">Missä marmotteja suojellaan maastopaloilta?</w:t>
      </w:r>
    </w:p>
    <w:p>
      <w:r>
        <w:rPr>
          <w:b/>
        </w:rPr>
        <w:t xml:space="preserve">Esimerkki 0.189</w:t>
      </w:r>
    </w:p>
    <w:p>
      <w:r>
        <w:t xml:space="preserve">Fakta: jotkut loiset aiheuttavat isäntänsä kuoleman.</w:t>
      </w:r>
    </w:p>
    <w:p>
      <w:r>
        <w:rPr>
          <w:b/>
        </w:rPr>
        <w:t xml:space="preserve">Tulos</w:t>
      </w:r>
    </w:p>
    <w:p>
      <w:r>
        <w:t xml:space="preserve">Mitä jotkut loiset tekevät isännilleen?</w:t>
      </w:r>
    </w:p>
    <w:p>
      <w:r>
        <w:rPr>
          <w:b/>
        </w:rPr>
        <w:t xml:space="preserve">Esimerkki 0.190</w:t>
      </w:r>
    </w:p>
    <w:p>
      <w:r>
        <w:t xml:space="preserve">Fakta: Öljy muodostuu kuolleista organismeista ajan kuluessa.</w:t>
      </w:r>
    </w:p>
    <w:p>
      <w:r>
        <w:rPr>
          <w:b/>
        </w:rPr>
        <w:t xml:space="preserve">Tulos</w:t>
      </w:r>
    </w:p>
    <w:p>
      <w:r>
        <w:t xml:space="preserve">Minkälainen öljy muodostuu ajan mittaan?</w:t>
      </w:r>
    </w:p>
    <w:p>
      <w:r>
        <w:rPr>
          <w:b/>
        </w:rPr>
        <w:t xml:space="preserve">Esimerkki 0.191</w:t>
      </w:r>
    </w:p>
    <w:p>
      <w:r>
        <w:t xml:space="preserve">Fakta: Ihmiset ovat keränneet ja kasvattaneet sieniä ravinnoksi.</w:t>
      </w:r>
    </w:p>
    <w:p>
      <w:r>
        <w:rPr>
          <w:b/>
        </w:rPr>
        <w:t xml:space="preserve">Tulos</w:t>
      </w:r>
    </w:p>
    <w:p>
      <w:r>
        <w:t xml:space="preserve">Ihmiset voivat käyttää sieniä?</w:t>
      </w:r>
    </w:p>
    <w:p>
      <w:r>
        <w:rPr>
          <w:b/>
        </w:rPr>
        <w:t xml:space="preserve">Esimerkki 0.192</w:t>
      </w:r>
    </w:p>
    <w:p>
      <w:r>
        <w:t xml:space="preserve">Tosiasia: joiltakin toukilta puuttuu kovettunut selkäranka.</w:t>
      </w:r>
    </w:p>
    <w:p>
      <w:r>
        <w:rPr>
          <w:b/>
        </w:rPr>
        <w:t xml:space="preserve">Tulos</w:t>
      </w:r>
    </w:p>
    <w:p>
      <w:r>
        <w:t xml:space="preserve">Mitä joistakin toukista puuttuu?</w:t>
      </w:r>
    </w:p>
    <w:p>
      <w:r>
        <w:rPr>
          <w:b/>
        </w:rPr>
        <w:t xml:space="preserve">Esimerkki 0.193</w:t>
      </w:r>
    </w:p>
    <w:p>
      <w:r>
        <w:t xml:space="preserve">Fakta: Heijastuksen kuva muodostuu pinnasta heijastuvasta valosta.</w:t>
      </w:r>
    </w:p>
    <w:p>
      <w:r>
        <w:rPr>
          <w:b/>
        </w:rPr>
        <w:t xml:space="preserve">Tulos</w:t>
      </w:r>
    </w:p>
    <w:p>
      <w:r>
        <w:t xml:space="preserve">Mikä saa kuvan heijastumaan?</w:t>
      </w:r>
    </w:p>
    <w:p>
      <w:r>
        <w:rPr>
          <w:b/>
        </w:rPr>
        <w:t xml:space="preserve">Esimerkki 0.194</w:t>
      </w:r>
    </w:p>
    <w:p>
      <w:r>
        <w:t xml:space="preserve">Fakta: Syömisellä on myönteinen vaikutus elimistön terveyteen.</w:t>
      </w:r>
    </w:p>
    <w:p>
      <w:r>
        <w:rPr>
          <w:b/>
        </w:rPr>
        <w:t xml:space="preserve">Tulos</w:t>
      </w:r>
    </w:p>
    <w:p>
      <w:r>
        <w:t xml:space="preserve">Mikä yleensä vaikuttaa myönteisesti organismin terveyteen?</w:t>
      </w:r>
    </w:p>
    <w:p>
      <w:r>
        <w:rPr>
          <w:b/>
        </w:rPr>
        <w:t xml:space="preserve">Esimerkki 0.195</w:t>
      </w:r>
    </w:p>
    <w:p>
      <w:r>
        <w:t xml:space="preserve">Fakta: glomeruluksia sisältävät asiat ovat munuaisten rakenneyksiköitä.</w:t>
      </w:r>
    </w:p>
    <w:p>
      <w:r>
        <w:rPr>
          <w:b/>
        </w:rPr>
        <w:t xml:space="preserve">Tulos</w:t>
      </w:r>
    </w:p>
    <w:p>
      <w:r>
        <w:t xml:space="preserve">asioita, joilla on Mikä on munuaisten rakenneyksikkö?</w:t>
      </w:r>
    </w:p>
    <w:p>
      <w:r>
        <w:rPr>
          <w:b/>
        </w:rPr>
        <w:t xml:space="preserve">Esimerkki 0.196</w:t>
      </w:r>
    </w:p>
    <w:p>
      <w:r>
        <w:t xml:space="preserve">Fakta: Matkapuhelimen käyttö voi aiheuttaa vaaratilanteita.</w:t>
      </w:r>
    </w:p>
    <w:p>
      <w:r>
        <w:rPr>
          <w:b/>
        </w:rPr>
        <w:t xml:space="preserve">Tulos</w:t>
      </w:r>
    </w:p>
    <w:p>
      <w:r>
        <w:t xml:space="preserve">Matkapuhelimen käyttö voi aiheuttaa ihmisille mitä?</w:t>
      </w:r>
    </w:p>
    <w:p>
      <w:r>
        <w:rPr>
          <w:b/>
        </w:rPr>
        <w:t xml:space="preserve">Esimerkki 0.197</w:t>
      </w:r>
    </w:p>
    <w:p>
      <w:r>
        <w:t xml:space="preserve">Fakta: laktobasillit ovat läsnä siellä, missä ravintoaineiden imeytyminen tapahtuu.</w:t>
      </w:r>
    </w:p>
    <w:p>
      <w:r>
        <w:rPr>
          <w:b/>
        </w:rPr>
        <w:t xml:space="preserve">Tulos</w:t>
      </w:r>
    </w:p>
    <w:p>
      <w:r>
        <w:t xml:space="preserve">Mitä on läsnä, kun ravintoaineiden imeytyminen tapahtuu?</w:t>
      </w:r>
    </w:p>
    <w:p>
      <w:r>
        <w:rPr>
          <w:b/>
        </w:rPr>
        <w:t xml:space="preserve">Esimerkki 0.198</w:t>
      </w:r>
    </w:p>
    <w:p>
      <w:r>
        <w:t xml:space="preserve">Fakta: kuntoaan parantavat käyttäytymismallit lisääntyvät evoluution myötä.</w:t>
      </w:r>
    </w:p>
    <w:p>
      <w:r>
        <w:rPr>
          <w:b/>
        </w:rPr>
        <w:t xml:space="preserve">Tulos</w:t>
      </w:r>
    </w:p>
    <w:p>
      <w:r>
        <w:t xml:space="preserve">mitä kautta kuntoa parantavat käyttäytymismallit lisääntyvät?</w:t>
      </w:r>
    </w:p>
    <w:p>
      <w:r>
        <w:rPr>
          <w:b/>
        </w:rPr>
        <w:t xml:space="preserve">Esimerkki 0.199</w:t>
      </w:r>
    </w:p>
    <w:p>
      <w:r>
        <w:t xml:space="preserve">Fakta: Nisäkkäiden kehon kovin osa on tärkeä ruoansulatukselle.</w:t>
      </w:r>
    </w:p>
    <w:p>
      <w:r>
        <w:rPr>
          <w:b/>
        </w:rPr>
        <w:t xml:space="preserve">Tulos</w:t>
      </w:r>
    </w:p>
    <w:p>
      <w:r>
        <w:t xml:space="preserve">Nisäkkäiden elimistön vaikein osa on tärkeä mille?</w:t>
      </w:r>
    </w:p>
    <w:p>
      <w:r>
        <w:rPr>
          <w:b/>
        </w:rPr>
        <w:t xml:space="preserve">Esimerkki 0.200</w:t>
      </w:r>
    </w:p>
    <w:p>
      <w:r>
        <w:t xml:space="preserve">Fakta: tummanvärinen kivi imee lämpöä.</w:t>
      </w:r>
    </w:p>
    <w:p>
      <w:r>
        <w:rPr>
          <w:b/>
        </w:rPr>
        <w:t xml:space="preserve">Tulos</w:t>
      </w:r>
    </w:p>
    <w:p>
      <w:r>
        <w:t xml:space="preserve">Mitä esineitä lämmitetään arter luonnollisen absorption auringonvalon?</w:t>
      </w:r>
    </w:p>
    <w:p>
      <w:r>
        <w:rPr>
          <w:b/>
        </w:rPr>
        <w:t xml:space="preserve">Esimerkki 0.201</w:t>
      </w:r>
    </w:p>
    <w:p>
      <w:r>
        <w:t xml:space="preserve">Fakta: joillakin kovakuoriaisilla on monimutkainen sosiaalinen käyttäytyminen.</w:t>
      </w:r>
    </w:p>
    <w:p>
      <w:r>
        <w:rPr>
          <w:b/>
        </w:rPr>
        <w:t xml:space="preserve">Tulos</w:t>
      </w:r>
    </w:p>
    <w:p>
      <w:r>
        <w:t xml:space="preserve">millä on monimutkaista sosiaalista käyttäytymistä?</w:t>
      </w:r>
    </w:p>
    <w:p>
      <w:r>
        <w:rPr>
          <w:b/>
        </w:rPr>
        <w:t xml:space="preserve">Esimerkki 0.202</w:t>
      </w:r>
    </w:p>
    <w:p>
      <w:r>
        <w:t xml:space="preserve">Fakta: Höyhenet eristävät lentokyvyttömiä lintuja.</w:t>
      </w:r>
    </w:p>
    <w:p>
      <w:r>
        <w:rPr>
          <w:b/>
        </w:rPr>
        <w:t xml:space="preserve">Tulos</w:t>
      </w:r>
    </w:p>
    <w:p>
      <w:r>
        <w:t xml:space="preserve">Miksi lentokyvyttömillä on höyhenet?</w:t>
      </w:r>
    </w:p>
    <w:p>
      <w:r>
        <w:rPr>
          <w:b/>
        </w:rPr>
        <w:t xml:space="preserve">Esimerkki 0.203</w:t>
      </w:r>
    </w:p>
    <w:p>
      <w:r>
        <w:t xml:space="preserve">Tosiasia: Jos jokin esine heijastaa jotain auringosta tulevaa kohti silmää, kyseinen esine voidaan nähdä.</w:t>
      </w:r>
    </w:p>
    <w:p>
      <w:r>
        <w:rPr>
          <w:b/>
        </w:rPr>
        <w:t xml:space="preserve">Tulos</w:t>
      </w:r>
    </w:p>
    <w:p>
      <w:r>
        <w:t xml:space="preserve">Esineen voi nähdä, kun se heijastaa jotain, joka tulee mistä?</w:t>
      </w:r>
    </w:p>
    <w:p>
      <w:r>
        <w:rPr>
          <w:b/>
        </w:rPr>
        <w:t xml:space="preserve">Esimerkki 0.204</w:t>
      </w:r>
    </w:p>
    <w:p>
      <w:r>
        <w:t xml:space="preserve">Fakta: juokseminen vaatii paljon kaloreita.</w:t>
      </w:r>
    </w:p>
    <w:p>
      <w:r>
        <w:rPr>
          <w:b/>
        </w:rPr>
        <w:t xml:space="preserve">Tulos</w:t>
      </w:r>
    </w:p>
    <w:p>
      <w:r>
        <w:t xml:space="preserve">Mitä keho käyttää juostessaan?</w:t>
      </w:r>
    </w:p>
    <w:p>
      <w:r>
        <w:rPr>
          <w:b/>
        </w:rPr>
        <w:t xml:space="preserve">Esimerkki 0.205</w:t>
      </w:r>
    </w:p>
    <w:p>
      <w:r>
        <w:t xml:space="preserve">Fakta: Hirvet alkavat houkutella parittelukumppaneita syksyllä.</w:t>
      </w:r>
    </w:p>
    <w:p>
      <w:r>
        <w:rPr>
          <w:b/>
        </w:rPr>
        <w:t xml:space="preserve">Tulos</w:t>
      </w:r>
    </w:p>
    <w:p>
      <w:r>
        <w:t xml:space="preserve">Milloin hirvet alkavat houkutella puolisoita?</w:t>
      </w:r>
    </w:p>
    <w:p>
      <w:r>
        <w:rPr>
          <w:b/>
        </w:rPr>
        <w:t xml:space="preserve">Esimerkki 0.206</w:t>
      </w:r>
    </w:p>
    <w:p>
      <w:r>
        <w:t xml:space="preserve">Fakta: Ilmastoa voidaan analysoida satelliitin avulla.</w:t>
      </w:r>
    </w:p>
    <w:p>
      <w:r>
        <w:rPr>
          <w:b/>
        </w:rPr>
        <w:t xml:space="preserve">Tulos</w:t>
      </w:r>
    </w:p>
    <w:p>
      <w:r>
        <w:t xml:space="preserve">Ilmasto voidaan annalyzed kanssa?</w:t>
      </w:r>
    </w:p>
    <w:p>
      <w:r>
        <w:rPr>
          <w:b/>
        </w:rPr>
        <w:t xml:space="preserve">Esimerkki 0.207</w:t>
      </w:r>
    </w:p>
    <w:p>
      <w:r>
        <w:t xml:space="preserve">Fakta: Luonnollisen satelliitin vetovoima maapallon valtameriin aiheuttaa vuoroveden.</w:t>
      </w:r>
    </w:p>
    <w:p>
      <w:r>
        <w:rPr>
          <w:b/>
        </w:rPr>
        <w:t xml:space="preserve">Tulos</w:t>
      </w:r>
    </w:p>
    <w:p>
      <w:r>
        <w:t xml:space="preserve">Minkä maan valtameriin kohdistuva vetovoima aiheuttaa vuoroveden?</w:t>
      </w:r>
    </w:p>
    <w:p>
      <w:r>
        <w:rPr>
          <w:b/>
        </w:rPr>
        <w:t xml:space="preserve">Esimerkki 0.208</w:t>
      </w:r>
    </w:p>
    <w:p>
      <w:r>
        <w:t xml:space="preserve">Tosiasia: jos ihminen häiritsee olentoja, ne muuttavat.</w:t>
      </w:r>
    </w:p>
    <w:p>
      <w:r>
        <w:rPr>
          <w:b/>
        </w:rPr>
        <w:t xml:space="preserve">Tulos</w:t>
      </w:r>
    </w:p>
    <w:p>
      <w:r>
        <w:t xml:space="preserve">Mitä olennot tekevät, jos ihmiset häiritsevät niitä?</w:t>
      </w:r>
    </w:p>
    <w:p>
      <w:r>
        <w:rPr>
          <w:b/>
        </w:rPr>
        <w:t xml:space="preserve">Esimerkki 0.209</w:t>
      </w:r>
    </w:p>
    <w:p>
      <w:r>
        <w:t xml:space="preserve">Tosiasia: Polkupyörä vaatii sileitä pintoja.</w:t>
      </w:r>
    </w:p>
    <w:p>
      <w:r>
        <w:rPr>
          <w:b/>
        </w:rPr>
        <w:t xml:space="preserve">Tulos</w:t>
      </w:r>
    </w:p>
    <w:p>
      <w:r>
        <w:t xml:space="preserve">Mikä edellyttää sileitä pintoja?</w:t>
      </w:r>
    </w:p>
    <w:p>
      <w:r>
        <w:rPr>
          <w:b/>
        </w:rPr>
        <w:t xml:space="preserve">Tulos</w:t>
      </w:r>
    </w:p>
    <w:p>
      <w:r>
        <w:t xml:space="preserve">_ vaativat sileitä pintoja.</w:t>
      </w:r>
    </w:p>
    <w:p>
      <w:r>
        <w:rPr>
          <w:b/>
        </w:rPr>
        <w:t xml:space="preserve">Esimerkki 0.210</w:t>
      </w:r>
    </w:p>
    <w:p>
      <w:r>
        <w:t xml:space="preserve">Fakta: Mutualismi lisää lajien vuorovaikutuksen monimutkaisuutta.</w:t>
      </w:r>
    </w:p>
    <w:p>
      <w:r>
        <w:rPr>
          <w:b/>
        </w:rPr>
        <w:t xml:space="preserve">Tulos</w:t>
      </w:r>
    </w:p>
    <w:p>
      <w:r>
        <w:t xml:space="preserve">Mikä on jokin asia, joka lisää lajien vuorovaikutuksen monimutkaisuutta?</w:t>
      </w:r>
    </w:p>
    <w:p>
      <w:r>
        <w:rPr>
          <w:b/>
        </w:rPr>
        <w:t xml:space="preserve">Esimerkki 0.211</w:t>
      </w:r>
    </w:p>
    <w:p>
      <w:r>
        <w:t xml:space="preserve">Fakta: magneettienergiaa käytetään pohjoisen löytämiseen.</w:t>
      </w:r>
    </w:p>
    <w:p>
      <w:r>
        <w:rPr>
          <w:b/>
        </w:rPr>
        <w:t xml:space="preserve">Tulos</w:t>
      </w:r>
    </w:p>
    <w:p>
      <w:r>
        <w:t xml:space="preserve">miten löydät todellisen pohjoisen?</w:t>
      </w:r>
    </w:p>
    <w:p>
      <w:r>
        <w:rPr>
          <w:b/>
        </w:rPr>
        <w:t xml:space="preserve">Esimerkki 0.212</w:t>
      </w:r>
    </w:p>
    <w:p>
      <w:r>
        <w:t xml:space="preserve">Fakta: hehkulamppu auttaa näkemään, mihin astua turvallisesti.</w:t>
      </w:r>
    </w:p>
    <w:p>
      <w:r>
        <w:rPr>
          <w:b/>
        </w:rPr>
        <w:t xml:space="preserve">Tulos</w:t>
      </w:r>
    </w:p>
    <w:p>
      <w:r>
        <w:t xml:space="preserve">hehkulamppua käytetään näkemään, mihin astua mitä?</w:t>
      </w:r>
    </w:p>
    <w:p>
      <w:r>
        <w:rPr>
          <w:b/>
        </w:rPr>
        <w:t xml:space="preserve">Esimerkki 0.213</w:t>
      </w:r>
    </w:p>
    <w:p>
      <w:r>
        <w:t xml:space="preserve">Fakta: Lintujen luokkaan kuuluvilla eliöillä on nokka, joka on yleensä mukautettu niiden syömään ravintoon.</w:t>
      </w:r>
    </w:p>
    <w:p>
      <w:r>
        <w:rPr>
          <w:b/>
        </w:rPr>
        <w:t xml:space="preserve">Tulos</w:t>
      </w:r>
    </w:p>
    <w:p>
      <w:r>
        <w:t xml:space="preserve">Mihin luokkaan kuuluvilla organismeilla on nokka, joka on yleensä mukautettu niiden syömään ravintoon?</w:t>
      </w:r>
    </w:p>
    <w:p>
      <w:r>
        <w:rPr>
          <w:b/>
        </w:rPr>
        <w:t xml:space="preserve">Esimerkki 0.214</w:t>
      </w:r>
    </w:p>
    <w:p>
      <w:r>
        <w:t xml:space="preserve">Tosiasia: Pyörillä kulkevat ajoneuvot vaativat pintoja, joilla on vähemmän kitkaa.</w:t>
      </w:r>
    </w:p>
    <w:p>
      <w:r>
        <w:rPr>
          <w:b/>
        </w:rPr>
        <w:t xml:space="preserve">Tulos</w:t>
      </w:r>
    </w:p>
    <w:p>
      <w:r>
        <w:t xml:space="preserve">Pyörillä varustetut ajoneuvot vaativat pinnan, jossa on mitä?</w:t>
      </w:r>
    </w:p>
    <w:p>
      <w:r>
        <w:rPr>
          <w:b/>
        </w:rPr>
        <w:t xml:space="preserve">Esimerkki 0.215</w:t>
      </w:r>
    </w:p>
    <w:p>
      <w:r>
        <w:t xml:space="preserve">Tosiasia: muovin valmistukseen tarvitaan hajoavaa kasvillisuutta.</w:t>
      </w:r>
    </w:p>
    <w:p>
      <w:r>
        <w:rPr>
          <w:b/>
        </w:rPr>
        <w:t xml:space="preserve">Tulos</w:t>
      </w:r>
    </w:p>
    <w:p>
      <w:r>
        <w:t xml:space="preserve">mikä edellyttää hajoavaa kasvillisuutta?</w:t>
      </w:r>
    </w:p>
    <w:p>
      <w:r>
        <w:rPr>
          <w:b/>
        </w:rPr>
        <w:t xml:space="preserve">Esimerkki 0.216</w:t>
      </w:r>
    </w:p>
    <w:p>
      <w:r>
        <w:t xml:space="preserve">Fakta: Aistijärjestelmää käytetään lämmön tuntemiseen.</w:t>
      </w:r>
    </w:p>
    <w:p>
      <w:r>
        <w:rPr>
          <w:b/>
        </w:rPr>
        <w:t xml:space="preserve">Tulos</w:t>
      </w:r>
    </w:p>
    <w:p>
      <w:r>
        <w:t xml:space="preserve">Miten tunnet lämmön ihollasi?</w:t>
      </w:r>
    </w:p>
    <w:p>
      <w:r>
        <w:rPr>
          <w:b/>
        </w:rPr>
        <w:t xml:space="preserve">Esimerkki 0.217</w:t>
      </w:r>
    </w:p>
    <w:p>
      <w:r>
        <w:t xml:space="preserve">Fakta: Kivennäisaineet ovat välttämättömiä lasten kasvulle.</w:t>
      </w:r>
    </w:p>
    <w:p>
      <w:r>
        <w:rPr>
          <w:b/>
        </w:rPr>
        <w:t xml:space="preserve">Tulos</w:t>
      </w:r>
    </w:p>
    <w:p>
      <w:r>
        <w:t xml:space="preserve">Mitä kasvava lapsi tarvitsee?</w:t>
      </w:r>
    </w:p>
    <w:p>
      <w:r>
        <w:rPr>
          <w:b/>
        </w:rPr>
        <w:t xml:space="preserve">Esimerkki 0.218</w:t>
      </w:r>
    </w:p>
    <w:p>
      <w:r>
        <w:t xml:space="preserve">Tosiasia: kemikaalien imeytyminen tapahtuu ohutsuolessa.</w:t>
      </w:r>
    </w:p>
    <w:p>
      <w:r>
        <w:rPr>
          <w:b/>
        </w:rPr>
        <w:t xml:space="preserve">Tulos</w:t>
      </w:r>
    </w:p>
    <w:p>
      <w:r>
        <w:t xml:space="preserve">Missä kemiallinen imeytyminen tapahtuu?</w:t>
      </w:r>
    </w:p>
    <w:p>
      <w:r>
        <w:rPr>
          <w:b/>
        </w:rPr>
        <w:t xml:space="preserve">Esimerkki 0.219</w:t>
      </w:r>
    </w:p>
    <w:p>
      <w:r>
        <w:t xml:space="preserve">Tosiasia: nisäkkäät, joilla on kohtu, synnyttävät suhteellisen suuria ja kypsiä lapsia.</w:t>
      </w:r>
    </w:p>
    <w:p>
      <w:r>
        <w:rPr>
          <w:b/>
        </w:rPr>
        <w:t xml:space="preserve">Tulos</w:t>
      </w:r>
    </w:p>
    <w:p>
      <w:r>
        <w:t xml:space="preserve">Mitkä synnyttävät suhteellisen suuria ja kypsiä pikkulapsia?</w:t>
      </w:r>
    </w:p>
    <w:p>
      <w:r>
        <w:rPr>
          <w:b/>
        </w:rPr>
        <w:t xml:space="preserve">Esimerkki 0.220</w:t>
      </w:r>
    </w:p>
    <w:p>
      <w:r>
        <w:t xml:space="preserve">Fakta: Puiden kaataminen tuhoaa sademetsiä.</w:t>
      </w:r>
    </w:p>
    <w:p>
      <w:r>
        <w:rPr>
          <w:b/>
        </w:rPr>
        <w:t xml:space="preserve">Tulos</w:t>
      </w:r>
    </w:p>
    <w:p>
      <w:r>
        <w:t xml:space="preserve">Mikä tuhoaa sademetsiä?</w:t>
      </w:r>
    </w:p>
    <w:p>
      <w:r>
        <w:rPr>
          <w:b/>
        </w:rPr>
        <w:t xml:space="preserve">Esimerkki 0.221</w:t>
      </w:r>
    </w:p>
    <w:p>
      <w:r>
        <w:t xml:space="preserve">Fakta: Karhut vaipuvat syvään uneen säästääkseen energiaa.</w:t>
      </w:r>
    </w:p>
    <w:p>
      <w:r>
        <w:rPr>
          <w:b/>
        </w:rPr>
        <w:t xml:space="preserve">Tulos</w:t>
      </w:r>
    </w:p>
    <w:p>
      <w:r>
        <w:t xml:space="preserve">Miksi karhut vaipuvat syvään uneen?</w:t>
      </w:r>
    </w:p>
    <w:p>
      <w:r>
        <w:rPr>
          <w:b/>
        </w:rPr>
        <w:t xml:space="preserve">Esimerkki 0.222</w:t>
      </w:r>
    </w:p>
    <w:p>
      <w:r>
        <w:t xml:space="preserve">Fakta: Maan jatkuva liikkuminen ja yhteen työntyminen aiheuttaa maanjäristyksiä.</w:t>
      </w:r>
    </w:p>
    <w:p>
      <w:r>
        <w:rPr>
          <w:b/>
        </w:rPr>
        <w:t xml:space="preserve">Tulos</w:t>
      </w:r>
    </w:p>
    <w:p>
      <w:r>
        <w:t xml:space="preserve">Maan jatkuva liikkuminen ja sitten yhteen työntyminen aiheuttaa mitä?</w:t>
      </w:r>
    </w:p>
    <w:p>
      <w:r>
        <w:rPr>
          <w:b/>
        </w:rPr>
        <w:t xml:space="preserve">Esimerkki 0.223</w:t>
      </w:r>
    </w:p>
    <w:p>
      <w:r>
        <w:t xml:space="preserve">Tosiasia: tupakansavu on erittäin tappavaa.</w:t>
      </w:r>
    </w:p>
    <w:p>
      <w:r>
        <w:rPr>
          <w:b/>
        </w:rPr>
        <w:t xml:space="preserve">Tulos</w:t>
      </w:r>
    </w:p>
    <w:p>
      <w:r>
        <w:t xml:space="preserve">Mikä on hyvin tappavaa?</w:t>
      </w:r>
    </w:p>
    <w:p>
      <w:r>
        <w:rPr>
          <w:b/>
        </w:rPr>
        <w:t xml:space="preserve">Esimerkki 0.224</w:t>
      </w:r>
    </w:p>
    <w:p>
      <w:r>
        <w:t xml:space="preserve">Fakta: Ilmakehään palaavat avaruusalukset menettävät energiaa.</w:t>
      </w:r>
    </w:p>
    <w:p>
      <w:r>
        <w:rPr>
          <w:b/>
        </w:rPr>
        <w:t xml:space="preserve">Tulos</w:t>
      </w:r>
    </w:p>
    <w:p>
      <w:r>
        <w:t xml:space="preserve">Maata kiertävä avaruusalus, joka palaa Maan ilmakehään?</w:t>
      </w:r>
    </w:p>
    <w:p>
      <w:r>
        <w:rPr>
          <w:b/>
        </w:rPr>
        <w:t xml:space="preserve">Esimerkki 0.225</w:t>
      </w:r>
    </w:p>
    <w:p>
      <w:r>
        <w:t xml:space="preserve">Fakta: sähkökuolema aiheuttaa haittaa organismille.</w:t>
      </w:r>
    </w:p>
    <w:p>
      <w:r>
        <w:rPr>
          <w:b/>
        </w:rPr>
        <w:t xml:space="preserve">Tulos</w:t>
      </w:r>
    </w:p>
    <w:p>
      <w:r>
        <w:t xml:space="preserve">Mikä aiheuttaa haittaa organismille?</w:t>
      </w:r>
    </w:p>
    <w:p>
      <w:r>
        <w:rPr>
          <w:b/>
        </w:rPr>
        <w:t xml:space="preserve">Esimerkki 0.226</w:t>
      </w:r>
    </w:p>
    <w:p>
      <w:r>
        <w:t xml:space="preserve">Fakta: Urospuolisten sukusolujen oli uitava uroksen sukuelimistä naaraan sukuelimiin hedelmöittymistä varten.</w:t>
      </w:r>
    </w:p>
    <w:p>
      <w:r>
        <w:rPr>
          <w:b/>
        </w:rPr>
        <w:t xml:space="preserve">Tulos</w:t>
      </w:r>
    </w:p>
    <w:p>
      <w:r>
        <w:t xml:space="preserve">Miksi urospuoliset sukusolut uivat uroksen sukuelimistä naisen sukuelimiin?</w:t>
      </w:r>
    </w:p>
    <w:p>
      <w:r>
        <w:rPr>
          <w:b/>
        </w:rPr>
        <w:t xml:space="preserve">Esimerkki 0.227</w:t>
      </w:r>
    </w:p>
    <w:p>
      <w:r>
        <w:t xml:space="preserve">Fakta: kissat voivat kommunikoida äänien, kemikaalien tai visuaalisten merkkien avulla.</w:t>
      </w:r>
    </w:p>
    <w:p>
      <w:r>
        <w:rPr>
          <w:b/>
        </w:rPr>
        <w:t xml:space="preserve">Tulos</w:t>
      </w:r>
    </w:p>
    <w:p>
      <w:r>
        <w:t xml:space="preserve">Mikä voi kommunikoida äänien, kemikaalien tai visuaalisten vihjeiden avulla?</w:t>
      </w:r>
    </w:p>
    <w:p>
      <w:r>
        <w:rPr>
          <w:b/>
        </w:rPr>
        <w:t xml:space="preserve">Esimerkki 0.228</w:t>
      </w:r>
    </w:p>
    <w:p>
      <w:r>
        <w:t xml:space="preserve">Fakta: Eliöihin kohdistuvia kielteisiä vaikutuksia voidaan käsitellä.</w:t>
      </w:r>
    </w:p>
    <w:p>
      <w:r>
        <w:rPr>
          <w:b/>
        </w:rPr>
        <w:t xml:space="preserve">Tulos</w:t>
      </w:r>
    </w:p>
    <w:p>
      <w:r>
        <w:t xml:space="preserve">Mitä kielteisiä vaikutuksia eliöihin voi olla?</w:t>
      </w:r>
    </w:p>
    <w:p>
      <w:r>
        <w:rPr>
          <w:b/>
        </w:rPr>
        <w:t xml:space="preserve">Esimerkki 0.229</w:t>
      </w:r>
    </w:p>
    <w:p>
      <w:r>
        <w:t xml:space="preserve">Fakta: aktiivinen immuniteetti voi säilyä verenkierrossa vuosikymmeniä.</w:t>
      </w:r>
    </w:p>
    <w:p>
      <w:r>
        <w:rPr>
          <w:b/>
        </w:rPr>
        <w:t xml:space="preserve">Tulos</w:t>
      </w:r>
    </w:p>
    <w:p>
      <w:r>
        <w:t xml:space="preserve">mikä voi säilyä verenkierrossa vuosikymmeniä?</w:t>
      </w:r>
    </w:p>
    <w:p>
      <w:r>
        <w:rPr>
          <w:b/>
        </w:rPr>
        <w:t xml:space="preserve">Esimerkki 0.230</w:t>
      </w:r>
    </w:p>
    <w:p>
      <w:r>
        <w:t xml:space="preserve">Tosiasia: mittanauhaa käytetään kaikkien kokojen mittaamiseen.</w:t>
      </w:r>
    </w:p>
    <w:p>
      <w:r>
        <w:rPr>
          <w:b/>
        </w:rPr>
        <w:t xml:space="preserve">Tulos</w:t>
      </w:r>
    </w:p>
    <w:p>
      <w:r>
        <w:t xml:space="preserve">Mitä mitataan mittanauhalla?</w:t>
      </w:r>
    </w:p>
    <w:p>
      <w:r>
        <w:rPr>
          <w:b/>
        </w:rPr>
        <w:t xml:space="preserve">Esimerkki 0.231</w:t>
      </w:r>
    </w:p>
    <w:p>
      <w:r>
        <w:t xml:space="preserve">Fakta: radiot ovat erittäin tärkeitä hätätilanteissa.</w:t>
      </w:r>
    </w:p>
    <w:p>
      <w:r>
        <w:rPr>
          <w:b/>
        </w:rPr>
        <w:t xml:space="preserve">Tulos</w:t>
      </w:r>
    </w:p>
    <w:p>
      <w:r>
        <w:t xml:space="preserve">Mikä on erittäin tärkeää hätätilanteessa?</w:t>
      </w:r>
    </w:p>
    <w:p>
      <w:r>
        <w:rPr>
          <w:b/>
        </w:rPr>
        <w:t xml:space="preserve">Esimerkki 0.232</w:t>
      </w:r>
    </w:p>
    <w:p>
      <w:r>
        <w:t xml:space="preserve">Fakta: bakteerit pystyvät lisäämään ravinteiden määrää maaperässä.</w:t>
      </w:r>
    </w:p>
    <w:p>
      <w:r>
        <w:rPr>
          <w:b/>
        </w:rPr>
        <w:t xml:space="preserve">Tulos</w:t>
      </w:r>
    </w:p>
    <w:p>
      <w:r>
        <w:t xml:space="preserve">mitkä pystyvät lisäämään ravinteiden määrää maaperässä?</w:t>
      </w:r>
    </w:p>
    <w:p>
      <w:r>
        <w:rPr>
          <w:b/>
        </w:rPr>
        <w:t xml:space="preserve">Esimerkki 0.233</w:t>
      </w:r>
    </w:p>
    <w:p>
      <w:r>
        <w:t xml:space="preserve">Fakta: kun joki tulvii, joki laskee uraania.</w:t>
      </w:r>
    </w:p>
    <w:p>
      <w:r>
        <w:rPr>
          <w:b/>
        </w:rPr>
        <w:t xml:space="preserve">Tulos</w:t>
      </w:r>
    </w:p>
    <w:p>
      <w:r>
        <w:t xml:space="preserve">Kun joki tulvii, se laskee?</w:t>
      </w:r>
    </w:p>
    <w:p>
      <w:r>
        <w:rPr>
          <w:b/>
        </w:rPr>
        <w:t xml:space="preserve">Esimerkki 0.234</w:t>
      </w:r>
    </w:p>
    <w:p>
      <w:r>
        <w:t xml:space="preserve">Tosiasia: Ilman hiilidioksidipitoisuudet ovat kasvaneet dramaattisesti viime vuosikymmenen aikana.</w:t>
      </w:r>
    </w:p>
    <w:p>
      <w:r>
        <w:rPr>
          <w:b/>
        </w:rPr>
        <w:t xml:space="preserve">Tulos</w:t>
      </w:r>
    </w:p>
    <w:p>
      <w:r>
        <w:t xml:space="preserve">Mikä on lisääntynyt ilmassa dramaattisesti viime vuosikymmenen aikana?</w:t>
      </w:r>
    </w:p>
    <w:p>
      <w:r>
        <w:rPr>
          <w:b/>
        </w:rPr>
        <w:t xml:space="preserve">Esimerkki 0.235</w:t>
      </w:r>
    </w:p>
    <w:p>
      <w:r>
        <w:t xml:space="preserve">Fakta: Sukutaulut ovat hyödyllisiä välineitä genetiikan tutkimisessa.</w:t>
      </w:r>
    </w:p>
    <w:p>
      <w:r>
        <w:rPr>
          <w:b/>
        </w:rPr>
        <w:t xml:space="preserve">Tulos</w:t>
      </w:r>
    </w:p>
    <w:p>
      <w:r>
        <w:t xml:space="preserve">Sukutaulut ovat hyödyllisiä välineitä minkä tutkimiseen?</w:t>
      </w:r>
    </w:p>
    <w:p>
      <w:r>
        <w:rPr>
          <w:b/>
        </w:rPr>
        <w:t xml:space="preserve">Esimerkki 0.236</w:t>
      </w:r>
    </w:p>
    <w:p>
      <w:r>
        <w:t xml:space="preserve">Fakta: Ilmaston muutokset johtuvat siitä, mihin suuntaan maapallo kallistuu sen kiertäessä aurinkoa.</w:t>
      </w:r>
    </w:p>
    <w:p>
      <w:r>
        <w:rPr>
          <w:b/>
        </w:rPr>
        <w:t xml:space="preserve">Tulos</w:t>
      </w:r>
    </w:p>
    <w:p>
      <w:r>
        <w:t xml:space="preserve">Mikä määrää ilmaston muuttumisen?</w:t>
      </w:r>
    </w:p>
    <w:p>
      <w:r>
        <w:rPr>
          <w:b/>
        </w:rPr>
        <w:t xml:space="preserve">Esimerkki 0.237</w:t>
      </w:r>
    </w:p>
    <w:p>
      <w:r>
        <w:t xml:space="preserve">Fakta: Biomassa on eliöiden, kuten kasvinsyöjien, kokonaismassa tietyllä tasolla.</w:t>
      </w:r>
    </w:p>
    <w:p>
      <w:r>
        <w:rPr>
          <w:b/>
        </w:rPr>
        <w:t xml:space="preserve">Tulos</w:t>
      </w:r>
    </w:p>
    <w:p>
      <w:r>
        <w:t xml:space="preserve">Biomassa on eliöiden kokonaismassa tietyllä tasolla, kuten mikä?</w:t>
      </w:r>
    </w:p>
    <w:p>
      <w:r>
        <w:rPr>
          <w:b/>
        </w:rPr>
        <w:t xml:space="preserve">Esimerkki 0.238</w:t>
      </w:r>
    </w:p>
    <w:p>
      <w:r>
        <w:t xml:space="preserve">Fakta: Autot vahingoittavat ympäristöä aiheuttamalla liiallista saastumista.</w:t>
      </w:r>
    </w:p>
    <w:p>
      <w:r>
        <w:rPr>
          <w:b/>
        </w:rPr>
        <w:t xml:space="preserve">Tulos</w:t>
      </w:r>
    </w:p>
    <w:p>
      <w:r>
        <w:t xml:space="preserve">Miten autot vahingoittavat ympäristöä?</w:t>
      </w:r>
    </w:p>
    <w:p>
      <w:r>
        <w:rPr>
          <w:b/>
        </w:rPr>
        <w:t xml:space="preserve">Esimerkki 0.239</w:t>
      </w:r>
    </w:p>
    <w:p>
      <w:r>
        <w:t xml:space="preserve">Fakta: Meritiikerit elävät suolaisessa vedessä.</w:t>
      </w:r>
    </w:p>
    <w:p>
      <w:r>
        <w:rPr>
          <w:b/>
        </w:rPr>
        <w:t xml:space="preserve">Tulos</w:t>
      </w:r>
    </w:p>
    <w:p>
      <w:r>
        <w:t xml:space="preserve">Millaisessa vedessä meritiikerit elävät?</w:t>
      </w:r>
    </w:p>
    <w:p>
      <w:r>
        <w:rPr>
          <w:b/>
        </w:rPr>
        <w:t xml:space="preserve">Esimerkki 0.240</w:t>
      </w:r>
    </w:p>
    <w:p>
      <w:r>
        <w:t xml:space="preserve">Fakta: tähti saa veden haihtumaan nopeammin lisäämällä lämpöä.</w:t>
      </w:r>
    </w:p>
    <w:p>
      <w:r>
        <w:rPr>
          <w:b/>
        </w:rPr>
        <w:t xml:space="preserve">Tulos</w:t>
      </w:r>
    </w:p>
    <w:p>
      <w:r>
        <w:t xml:space="preserve">Mikä saa veden haihtumaan nopeammin lisäämällä lämpöä?</w:t>
      </w:r>
    </w:p>
    <w:p>
      <w:r>
        <w:rPr>
          <w:b/>
        </w:rPr>
        <w:t xml:space="preserve">Esimerkki 0.241</w:t>
      </w:r>
    </w:p>
    <w:p>
      <w:r>
        <w:t xml:space="preserve">Fakta: akselinsa ympäri pyörivä planeetta aiheuttaa päivä- ja yösyklit kyseisellä planeetalla.</w:t>
      </w:r>
    </w:p>
    <w:p>
      <w:r>
        <w:rPr>
          <w:b/>
        </w:rPr>
        <w:t xml:space="preserve">Tulos</w:t>
      </w:r>
    </w:p>
    <w:p>
      <w:r>
        <w:t xml:space="preserve">Mikä aiheuttaa planeetan päivä- ja yövuorot?</w:t>
      </w:r>
    </w:p>
    <w:p>
      <w:r>
        <w:rPr>
          <w:b/>
        </w:rPr>
        <w:t xml:space="preserve">Esimerkki 0.242</w:t>
      </w:r>
    </w:p>
    <w:p>
      <w:r>
        <w:t xml:space="preserve">Tosiasia: ilman happea elimistö kuolee.</w:t>
      </w:r>
    </w:p>
    <w:p>
      <w:r>
        <w:rPr>
          <w:b/>
        </w:rPr>
        <w:t xml:space="preserve">Tulos</w:t>
      </w:r>
    </w:p>
    <w:p>
      <w:r>
        <w:t xml:space="preserve">Mitä elimistölle tapahtuu ilman happea?</w:t>
      </w:r>
    </w:p>
    <w:p>
      <w:r>
        <w:rPr>
          <w:b/>
        </w:rPr>
        <w:t xml:space="preserve">Esimerkki 0.243</w:t>
      </w:r>
    </w:p>
    <w:p>
      <w:r>
        <w:t xml:space="preserve">Fakta: Ruuansulatus on tärkeää eläimen selviytymiselle.</w:t>
      </w:r>
    </w:p>
    <w:p>
      <w:r>
        <w:rPr>
          <w:b/>
        </w:rPr>
        <w:t xml:space="preserve">Tulos</w:t>
      </w:r>
    </w:p>
    <w:p>
      <w:r>
        <w:t xml:space="preserve">Mikä on tärkeää jokaisen eläimen selviytymisen kannalta?</w:t>
      </w:r>
    </w:p>
    <w:p>
      <w:r>
        <w:rPr>
          <w:b/>
        </w:rPr>
        <w:t xml:space="preserve">Esimerkki 0.244</w:t>
      </w:r>
    </w:p>
    <w:p>
      <w:r>
        <w:t xml:space="preserve">Fakta: juoksu aiheuttaa hikoilua.</w:t>
      </w:r>
    </w:p>
    <w:p>
      <w:r>
        <w:rPr>
          <w:b/>
        </w:rPr>
        <w:t xml:space="preserve">Tulos</w:t>
      </w:r>
    </w:p>
    <w:p>
      <w:r>
        <w:t xml:space="preserve">mitä juokseminen aiheuttaa?</w:t>
      </w:r>
    </w:p>
    <w:p>
      <w:r>
        <w:rPr>
          <w:b/>
        </w:rPr>
        <w:t xml:space="preserve">Esimerkki 0.245</w:t>
      </w:r>
    </w:p>
    <w:p>
      <w:r>
        <w:t xml:space="preserve">Fakta: Maksaruohot tarvitsevat kosteutta lisääntyäkseen.</w:t>
      </w:r>
    </w:p>
    <w:p>
      <w:r>
        <w:rPr>
          <w:b/>
        </w:rPr>
        <w:t xml:space="preserve">Tulos</w:t>
      </w:r>
    </w:p>
    <w:p>
      <w:r>
        <w:t xml:space="preserve">Maksaruohot ovat riippuvaisia _ lisääntymisestään.?</w:t>
      </w:r>
    </w:p>
    <w:p>
      <w:r>
        <w:rPr>
          <w:b/>
        </w:rPr>
        <w:t xml:space="preserve">Esimerkki 0.246</w:t>
      </w:r>
    </w:p>
    <w:p>
      <w:r>
        <w:t xml:space="preserve">Tosiasia: sateenkaari muodostuu valon taipumisesta.</w:t>
      </w:r>
    </w:p>
    <w:p>
      <w:r>
        <w:rPr>
          <w:b/>
        </w:rPr>
        <w:t xml:space="preserve">Tulos</w:t>
      </w:r>
    </w:p>
    <w:p>
      <w:r>
        <w:t xml:space="preserve">mistä sateenkaari muodostuu?</w:t>
      </w:r>
    </w:p>
    <w:p>
      <w:r>
        <w:rPr>
          <w:b/>
        </w:rPr>
        <w:t xml:space="preserve">Esimerkki 0.247</w:t>
      </w:r>
    </w:p>
    <w:p>
      <w:r>
        <w:t xml:space="preserve">Tosiasia: mehiläiset ovat kotiutuneet kaikkiin maanosiin paitsi kylmimpiin.</w:t>
      </w:r>
    </w:p>
    <w:p>
      <w:r>
        <w:rPr>
          <w:b/>
        </w:rPr>
        <w:t xml:space="preserve">Tulos</w:t>
      </w:r>
    </w:p>
    <w:p>
      <w:r>
        <w:t xml:space="preserve">mehiläiset ovat kotiutuneet kaikkiin maanosiin paitsi mihin?</w:t>
      </w:r>
    </w:p>
    <w:p>
      <w:r>
        <w:rPr>
          <w:b/>
        </w:rPr>
        <w:t xml:space="preserve">Esimerkki 0.248</w:t>
      </w:r>
    </w:p>
    <w:p>
      <w:r>
        <w:t xml:space="preserve">Fakta: johtimen läpi kulkeva liike-energia aiheuttaa johtimen lämpenemisen.</w:t>
      </w:r>
    </w:p>
    <w:p>
      <w:r>
        <w:rPr>
          <w:b/>
        </w:rPr>
        <w:t xml:space="preserve">Tulos</w:t>
      </w:r>
    </w:p>
    <w:p>
      <w:r>
        <w:t xml:space="preserve">_ johtimen läpi kulkeminen aiheuttaa johtimen kuumenemisen?</w:t>
      </w:r>
    </w:p>
    <w:p>
      <w:r>
        <w:rPr>
          <w:b/>
        </w:rPr>
        <w:t xml:space="preserve">Esimerkki 0.249</w:t>
      </w:r>
    </w:p>
    <w:p>
      <w:r>
        <w:t xml:space="preserve">Fakta: Eläin tarvitsee kestävyyttä metsästääkseen.</w:t>
      </w:r>
    </w:p>
    <w:p>
      <w:r>
        <w:rPr>
          <w:b/>
        </w:rPr>
        <w:t xml:space="preserve">Tulos</w:t>
      </w:r>
    </w:p>
    <w:p>
      <w:r>
        <w:t xml:space="preserve">Mihin toimintaan eläin tarvitsee kestävyyttä?</w:t>
      </w:r>
    </w:p>
    <w:p>
      <w:r>
        <w:rPr>
          <w:b/>
        </w:rPr>
        <w:t xml:space="preserve">Esimerkki 0,250</w:t>
      </w:r>
    </w:p>
    <w:p>
      <w:r>
        <w:t xml:space="preserve">Fakta: Muurahaiset kommunikoivat semiokemiallisten aineiden avulla.</w:t>
      </w:r>
    </w:p>
    <w:p>
      <w:r>
        <w:rPr>
          <w:b/>
        </w:rPr>
        <w:t xml:space="preserve">Tulos</w:t>
      </w:r>
    </w:p>
    <w:p>
      <w:r>
        <w:t xml:space="preserve">Millä muurahaiset kommunikoivat?</w:t>
      </w:r>
    </w:p>
    <w:p>
      <w:r>
        <w:rPr>
          <w:b/>
        </w:rPr>
        <w:t xml:space="preserve">Esimerkki 0.251</w:t>
      </w:r>
    </w:p>
    <w:p>
      <w:r>
        <w:t xml:space="preserve">Fakta: Eläinten kouluttaminen eläintarhoissa on samanlaista kuin eläinten leikkiminen luonnossa.</w:t>
      </w:r>
    </w:p>
    <w:p>
      <w:r>
        <w:rPr>
          <w:b/>
        </w:rPr>
        <w:t xml:space="preserve">Tulos</w:t>
      </w:r>
    </w:p>
    <w:p>
      <w:r>
        <w:t xml:space="preserve">Eläinten koulutus eläintarhoissa on samanlainen kuin mitä ne tekevät luonnossa?</w:t>
      </w:r>
    </w:p>
    <w:p>
      <w:r>
        <w:rPr>
          <w:b/>
        </w:rPr>
        <w:t xml:space="preserve">Esimerkki 0.252</w:t>
      </w:r>
    </w:p>
    <w:p>
      <w:r>
        <w:t xml:space="preserve">Fakta: Luonnollisten saalistajien puuttuminen lisää mahdollisuuksia tuottaa enemmän jälkeläisiä kuin ympäristö kestää.</w:t>
      </w:r>
    </w:p>
    <w:p>
      <w:r>
        <w:rPr>
          <w:b/>
        </w:rPr>
        <w:t xml:space="preserve">Tulos</w:t>
      </w:r>
    </w:p>
    <w:p>
      <w:r>
        <w:t xml:space="preserve">mikä lisää potentiaalia tuottaa enemmän jälkeläisiä kuin ympäristö kestää?</w:t>
      </w:r>
    </w:p>
    <w:p>
      <w:r>
        <w:rPr>
          <w:b/>
        </w:rPr>
        <w:t xml:space="preserve">Esimerkki 0.253</w:t>
      </w:r>
    </w:p>
    <w:p>
      <w:r>
        <w:t xml:space="preserve">Fakta: Kitka voi aiheuttaa kappaleiden laajenemista.</w:t>
      </w:r>
    </w:p>
    <w:p>
      <w:r>
        <w:rPr>
          <w:b/>
        </w:rPr>
        <w:t xml:space="preserve">Tulos</w:t>
      </w:r>
    </w:p>
    <w:p>
      <w:r>
        <w:t xml:space="preserve">Mikä voi aiheuttaa esineiden laajenemisen?</w:t>
      </w:r>
    </w:p>
    <w:p>
      <w:r>
        <w:rPr>
          <w:b/>
        </w:rPr>
        <w:t xml:space="preserve">Esimerkki 0.254</w:t>
      </w:r>
    </w:p>
    <w:p>
      <w:r>
        <w:t xml:space="preserve">Fakta: B-lymfosyyttien kypsät muodot erittävät vasta-aineita.</w:t>
      </w:r>
    </w:p>
    <w:p>
      <w:r>
        <w:rPr>
          <w:b/>
        </w:rPr>
        <w:t xml:space="preserve">Tulos</w:t>
      </w:r>
    </w:p>
    <w:p>
      <w:r>
        <w:t xml:space="preserve">Minkä solun kypsä muoto erittää vasta-aineita?</w:t>
      </w:r>
    </w:p>
    <w:p>
      <w:r>
        <w:rPr>
          <w:b/>
        </w:rPr>
        <w:t xml:space="preserve">Esimerkki 0.255</w:t>
      </w:r>
    </w:p>
    <w:p>
      <w:r>
        <w:t xml:space="preserve">Fakta: Puhelimia käytetään kahden ihmisen väliseen viestintään lähettämällä mekaanisia aaltoja.</w:t>
      </w:r>
    </w:p>
    <w:p>
      <w:r>
        <w:rPr>
          <w:b/>
        </w:rPr>
        <w:t xml:space="preserve">Tulos</w:t>
      </w:r>
    </w:p>
    <w:p>
      <w:r>
        <w:t xml:space="preserve">Puhelimia käytetään kahden ihmisen väliseen viestintään lähettämällä mitä?</w:t>
      </w:r>
    </w:p>
    <w:p>
      <w:r>
        <w:rPr>
          <w:b/>
        </w:rPr>
        <w:t xml:space="preserve">Esimerkki 0.256</w:t>
      </w:r>
    </w:p>
    <w:p>
      <w:r>
        <w:t xml:space="preserve">Fakta: Parempi kyky havaita hajuja vaikuttaa myönteisesti eläimen selviytymiseen.</w:t>
      </w:r>
    </w:p>
    <w:p>
      <w:r>
        <w:rPr>
          <w:b/>
        </w:rPr>
        <w:t xml:space="preserve">Tulos</w:t>
      </w:r>
    </w:p>
    <w:p>
      <w:r>
        <w:t xml:space="preserve">Millä paremmalla kyvyllä on myönteinen vaikutus eläimen selviytymiseen?</w:t>
      </w:r>
    </w:p>
    <w:p>
      <w:r>
        <w:rPr>
          <w:b/>
        </w:rPr>
        <w:t xml:space="preserve">Esimerkki 0.257</w:t>
      </w:r>
    </w:p>
    <w:p>
      <w:r>
        <w:t xml:space="preserve">Fakta: Kuljettaja saa palautetta autonsa nopeudesta nopeusmittarin avulla.</w:t>
      </w:r>
    </w:p>
    <w:p>
      <w:r>
        <w:rPr>
          <w:b/>
        </w:rPr>
        <w:t xml:space="preserve">Tulos</w:t>
      </w:r>
    </w:p>
    <w:p>
      <w:r>
        <w:t xml:space="preserve">Mistä autonkuljettaja saa palautetta autonsa nopeudesta?</w:t>
      </w:r>
    </w:p>
    <w:p>
      <w:r>
        <w:rPr>
          <w:b/>
        </w:rPr>
        <w:t xml:space="preserve">Esimerkki 0.258</w:t>
      </w:r>
    </w:p>
    <w:p>
      <w:r>
        <w:t xml:space="preserve">Fakta: Taloudelliset luvut edellyttävät laskemista.</w:t>
      </w:r>
    </w:p>
    <w:p>
      <w:r>
        <w:rPr>
          <w:b/>
        </w:rPr>
        <w:t xml:space="preserve">Tulos</w:t>
      </w:r>
    </w:p>
    <w:p>
      <w:r>
        <w:t xml:space="preserve">Mitä taloudelliset luvut edellyttävät?</w:t>
      </w:r>
    </w:p>
    <w:p>
      <w:r>
        <w:rPr>
          <w:b/>
        </w:rPr>
        <w:t xml:space="preserve">Esimerkki 0.259</w:t>
      </w:r>
    </w:p>
    <w:p>
      <w:r>
        <w:t xml:space="preserve">Fakta: Elektronien siirtyminen tapahtuu, kun aineet reagoivat keskenään.</w:t>
      </w:r>
    </w:p>
    <w:p>
      <w:r>
        <w:rPr>
          <w:b/>
        </w:rPr>
        <w:t xml:space="preserve">Tulos</w:t>
      </w:r>
    </w:p>
    <w:p>
      <w:r>
        <w:t xml:space="preserve">Mitä tapahtuu, kun aineet reagoivat keskenään?</w:t>
      </w:r>
    </w:p>
    <w:p>
      <w:r>
        <w:rPr>
          <w:b/>
        </w:rPr>
        <w:t xml:space="preserve">Esimerkki 0.260</w:t>
      </w:r>
    </w:p>
    <w:p>
      <w:r>
        <w:t xml:space="preserve">Fakta: RNA siirtyy elektroforeesin jälkeen.</w:t>
      </w:r>
    </w:p>
    <w:p>
      <w:r>
        <w:rPr>
          <w:b/>
        </w:rPr>
        <w:t xml:space="preserve">Tulos</w:t>
      </w:r>
    </w:p>
    <w:p>
      <w:r>
        <w:t xml:space="preserve">Minkä jälkeen RNA siirretään?</w:t>
      </w:r>
    </w:p>
    <w:p>
      <w:r>
        <w:rPr>
          <w:b/>
        </w:rPr>
        <w:t xml:space="preserve">Esimerkki 0.261</w:t>
      </w:r>
    </w:p>
    <w:p>
      <w:r>
        <w:t xml:space="preserve">Tosiasia: sepelkyyhkyt ovat yöeläimiä ja kulkevat pitkiä matkoja yöllä.</w:t>
      </w:r>
    </w:p>
    <w:p>
      <w:r>
        <w:rPr>
          <w:b/>
        </w:rPr>
        <w:t xml:space="preserve">Tulos</w:t>
      </w:r>
    </w:p>
    <w:p>
      <w:r>
        <w:t xml:space="preserve">Mitkä ovat yöeläimiä ja kulkevat pitkiä matkoja yöllä?</w:t>
      </w:r>
    </w:p>
    <w:p>
      <w:r>
        <w:rPr>
          <w:b/>
        </w:rPr>
        <w:t xml:space="preserve">Esimerkki 0.262</w:t>
      </w:r>
    </w:p>
    <w:p>
      <w:r>
        <w:t xml:space="preserve">Tosiasia: leikki on kognitiivista.</w:t>
      </w:r>
    </w:p>
    <w:p>
      <w:r>
        <w:rPr>
          <w:b/>
        </w:rPr>
        <w:t xml:space="preserve">Tulos</w:t>
      </w:r>
    </w:p>
    <w:p>
      <w:r>
        <w:t xml:space="preserve">mitä on kognitiivinen?</w:t>
      </w:r>
    </w:p>
    <w:p>
      <w:r>
        <w:rPr>
          <w:b/>
        </w:rPr>
        <w:t xml:space="preserve">Esimerkki 0.263</w:t>
      </w:r>
    </w:p>
    <w:p>
      <w:r>
        <w:t xml:space="preserve">Fakta: sulaminen tarkoittaa muuttumista kiinteästä aineesta nesteeksi lämpötilaa nostamalla.</w:t>
      </w:r>
    </w:p>
    <w:p>
      <w:r>
        <w:rPr>
          <w:b/>
        </w:rPr>
        <w:t xml:space="preserve">Tulos</w:t>
      </w:r>
    </w:p>
    <w:p>
      <w:r>
        <w:t xml:space="preserve">mitä lisätään, jotta jokin muuttuu kiinteästä aineesta nesteeksi?</w:t>
      </w:r>
    </w:p>
    <w:p>
      <w:r>
        <w:rPr>
          <w:b/>
        </w:rPr>
        <w:t xml:space="preserve">Esimerkki 0.264</w:t>
      </w:r>
    </w:p>
    <w:p>
      <w:r>
        <w:t xml:space="preserve">Fakta: Kalliokivet muodostuvat tulivuorenpurkauksista ja laavasta.</w:t>
      </w:r>
    </w:p>
    <w:p>
      <w:r>
        <w:rPr>
          <w:b/>
        </w:rPr>
        <w:t xml:space="preserve">Tulos</w:t>
      </w:r>
    </w:p>
    <w:p>
      <w:r>
        <w:t xml:space="preserve">Igneoottiset kivet ovat mitä tulivuoren purkautumisen ja laavan kautta?</w:t>
      </w:r>
    </w:p>
    <w:p>
      <w:r>
        <w:rPr>
          <w:b/>
        </w:rPr>
        <w:t xml:space="preserve">Esimerkki 0.265</w:t>
      </w:r>
    </w:p>
    <w:p>
      <w:r>
        <w:t xml:space="preserve">Fakta: HCl muuttaa lakmuspaperin värin sinisestä punaiseksi.</w:t>
      </w:r>
    </w:p>
    <w:p>
      <w:r>
        <w:rPr>
          <w:b/>
        </w:rPr>
        <w:t xml:space="preserve">Tulos</w:t>
      </w:r>
    </w:p>
    <w:p>
      <w:r>
        <w:t xml:space="preserve">Mikä muuttaa lakmuspaperin värin sinisestä punaiseksi?</w:t>
      </w:r>
    </w:p>
    <w:p>
      <w:r>
        <w:rPr>
          <w:b/>
        </w:rPr>
        <w:t xml:space="preserve">Esimerkki 0.266</w:t>
      </w:r>
    </w:p>
    <w:p>
      <w:r>
        <w:t xml:space="preserve">Fakta: Fossiilisten polttoaineiden käytöstä vapautuvat kaasut voivat vaikuttaa viljelykasveihin ja sääolosuhteisiin kaikkialla maailmassa.</w:t>
      </w:r>
    </w:p>
    <w:p>
      <w:r>
        <w:rPr>
          <w:b/>
        </w:rPr>
        <w:t xml:space="preserve">Tulos</w:t>
      </w:r>
    </w:p>
    <w:p>
      <w:r>
        <w:t xml:space="preserve">Mikä voi vaikuttaa pitkällä aikavälillä viljelykasveihin ja sääolosuhteisiin eri puolilla maailmaa?</w:t>
      </w:r>
    </w:p>
    <w:p>
      <w:r>
        <w:rPr>
          <w:b/>
        </w:rPr>
        <w:t xml:space="preserve">Esimerkki 0.267</w:t>
      </w:r>
    </w:p>
    <w:p>
      <w:r>
        <w:t xml:space="preserve">Fakta: Ympäristön muutokset vaikuttavat lajin elämänhistoriaan.</w:t>
      </w:r>
    </w:p>
    <w:p>
      <w:r>
        <w:rPr>
          <w:b/>
        </w:rPr>
        <w:t xml:space="preserve">Tulos</w:t>
      </w:r>
    </w:p>
    <w:p>
      <w:r>
        <w:t xml:space="preserve">Mihin ympäristömuutos voi vaikuttaa?</w:t>
      </w:r>
    </w:p>
    <w:p>
      <w:r>
        <w:rPr>
          <w:b/>
        </w:rPr>
        <w:t xml:space="preserve">Esimerkki 0.268</w:t>
      </w:r>
    </w:p>
    <w:p>
      <w:r>
        <w:t xml:space="preserve">Fakta: Yhteisöt koostuvat biologisesti monimuotoisista populaatioista.</w:t>
      </w:r>
    </w:p>
    <w:p>
      <w:r>
        <w:rPr>
          <w:b/>
        </w:rPr>
        <w:t xml:space="preserve">Tulos</w:t>
      </w:r>
    </w:p>
    <w:p>
      <w:r>
        <w:t xml:space="preserve">Biologisesti monimuotoisia populaatioita voidaan kutsua:?</w:t>
      </w:r>
    </w:p>
    <w:p>
      <w:r>
        <w:rPr>
          <w:b/>
        </w:rPr>
        <w:t xml:space="preserve">Esimerkki 0.269</w:t>
      </w:r>
    </w:p>
    <w:p>
      <w:r>
        <w:t xml:space="preserve">Fakta: Eläimen paksu ja valkoinen turkki on lämpimin.</w:t>
      </w:r>
    </w:p>
    <w:p>
      <w:r>
        <w:rPr>
          <w:b/>
        </w:rPr>
        <w:t xml:space="preserve">Tulos</w:t>
      </w:r>
    </w:p>
    <w:p>
      <w:r>
        <w:t xml:space="preserve">Paksut ja valkoiset eläinturkit ovat mitä?</w:t>
      </w:r>
    </w:p>
    <w:p>
      <w:r>
        <w:rPr>
          <w:b/>
        </w:rPr>
        <w:t xml:space="preserve">Esimerkki 0.270</w:t>
      </w:r>
    </w:p>
    <w:p>
      <w:r>
        <w:t xml:space="preserve">Tosiasia: Platyhelmintien heimoon kuuluvat organismit ovat kehittäneet läheisen yhteyden isäntäänsä.</w:t>
      </w:r>
    </w:p>
    <w:p>
      <w:r>
        <w:rPr>
          <w:b/>
        </w:rPr>
        <w:t xml:space="preserve">Tulos</w:t>
      </w:r>
    </w:p>
    <w:p>
      <w:r>
        <w:t xml:space="preserve">Platyhelmintien heimoon kuuluvat organismit ovat kehittäneet läheisen yhteyden mihin?</w:t>
      </w:r>
    </w:p>
    <w:p>
      <w:r>
        <w:rPr>
          <w:b/>
        </w:rPr>
        <w:t xml:space="preserve">Esimerkki 0.271</w:t>
      </w:r>
    </w:p>
    <w:p>
      <w:r>
        <w:t xml:space="preserve">Tosiasia: navigointi edellyttää nopeuden ja aikomuksen tuntemista.</w:t>
      </w:r>
    </w:p>
    <w:p>
      <w:r>
        <w:rPr>
          <w:b/>
        </w:rPr>
        <w:t xml:space="preserve">Tulos</w:t>
      </w:r>
    </w:p>
    <w:p>
      <w:r>
        <w:t xml:space="preserve">navigointi vaatii tietämistä?</w:t>
      </w:r>
    </w:p>
    <w:p>
      <w:r>
        <w:rPr>
          <w:b/>
        </w:rPr>
        <w:t xml:space="preserve">Esimerkki 0.272</w:t>
      </w:r>
    </w:p>
    <w:p>
      <w:r>
        <w:t xml:space="preserve">Tosiasia: homeen itiöt voivat kehittyä uusiksi haploideiksi yksilöiksi ilman hedelmöitystä.</w:t>
      </w:r>
    </w:p>
    <w:p>
      <w:r>
        <w:rPr>
          <w:b/>
        </w:rPr>
        <w:t xml:space="preserve">Tulos</w:t>
      </w:r>
    </w:p>
    <w:p>
      <w:r>
        <w:t xml:space="preserve">Mikä voi kehittyä uusiksi haploideiksi yksilöiksi ilman hedelmöitystä?</w:t>
      </w:r>
    </w:p>
    <w:p>
      <w:r>
        <w:rPr>
          <w:b/>
        </w:rPr>
        <w:t xml:space="preserve">Esimerkki 0.273</w:t>
      </w:r>
    </w:p>
    <w:p>
      <w:r>
        <w:t xml:space="preserve">Tosiasia: Materiaalien kovuuden mittaaminen edellyttää materiaalien naarmuttamista.</w:t>
      </w:r>
    </w:p>
    <w:p>
      <w:r>
        <w:rPr>
          <w:b/>
        </w:rPr>
        <w:t xml:space="preserve">Tulos</w:t>
      </w:r>
    </w:p>
    <w:p>
      <w:r>
        <w:t xml:space="preserve">Mitä tarvitaan materiaalien kovuuden mittaamiseen?</w:t>
      </w:r>
    </w:p>
    <w:p>
      <w:r>
        <w:rPr>
          <w:b/>
        </w:rPr>
        <w:t xml:space="preserve">Esimerkki 0.274</w:t>
      </w:r>
    </w:p>
    <w:p>
      <w:r>
        <w:t xml:space="preserve">Tosiasia: Torjunta-aineet voivat lisätä kuoleman ja sairauksien riskiä.</w:t>
      </w:r>
    </w:p>
    <w:p>
      <w:r>
        <w:rPr>
          <w:b/>
        </w:rPr>
        <w:t xml:space="preserve">Tulos</w:t>
      </w:r>
    </w:p>
    <w:p>
      <w:r>
        <w:t xml:space="preserve">Torjunta-aineet voivat lisätä kuoleman riskiä ja mitä?</w:t>
      </w:r>
    </w:p>
    <w:p>
      <w:r>
        <w:rPr>
          <w:b/>
        </w:rPr>
        <w:t xml:space="preserve">Esimerkki 0.275</w:t>
      </w:r>
    </w:p>
    <w:p>
      <w:r>
        <w:t xml:space="preserve">Fakta: Himalajan vuoristo on syntynyt maanjäristysten seurauksena.</w:t>
      </w:r>
    </w:p>
    <w:p>
      <w:r>
        <w:rPr>
          <w:b/>
        </w:rPr>
        <w:t xml:space="preserve">Tulos</w:t>
      </w:r>
    </w:p>
    <w:p>
      <w:r>
        <w:t xml:space="preserve">Mistä Himalajan vuoristo muodostui?</w:t>
      </w:r>
    </w:p>
    <w:p>
      <w:r>
        <w:rPr>
          <w:b/>
        </w:rPr>
        <w:t xml:space="preserve">Esimerkki 0.276</w:t>
      </w:r>
    </w:p>
    <w:p>
      <w:r>
        <w:t xml:space="preserve">Fakta: Mutaatio luo uutta geneettistä vaihtelua aikuisten genotyyppeihin.</w:t>
      </w:r>
    </w:p>
    <w:p>
      <w:r>
        <w:rPr>
          <w:b/>
        </w:rPr>
        <w:t xml:space="preserve">Tulos</w:t>
      </w:r>
    </w:p>
    <w:p>
      <w:r>
        <w:t xml:space="preserve">Mutaatio luo uutta geneettistä variaatiota mihin?</w:t>
      </w:r>
    </w:p>
    <w:p>
      <w:r>
        <w:rPr>
          <w:b/>
        </w:rPr>
        <w:t xml:space="preserve">Esimerkki 0.277</w:t>
      </w:r>
    </w:p>
    <w:p>
      <w:r>
        <w:t xml:space="preserve">Fakta: Antigeenit ovat molekyylejä, jotka puolustusjärjestelmä tunnistaa elimistölle vieraiksi.</w:t>
      </w:r>
    </w:p>
    <w:p>
      <w:r>
        <w:rPr>
          <w:b/>
        </w:rPr>
        <w:t xml:space="preserve">Tulos</w:t>
      </w:r>
    </w:p>
    <w:p>
      <w:r>
        <w:t xml:space="preserve">Mitkä ovat molekyylejä, jotka puolustusjärjestelmä tunnistaa elimistölle vieraiksi?</w:t>
      </w:r>
    </w:p>
    <w:p>
      <w:r>
        <w:rPr>
          <w:b/>
        </w:rPr>
        <w:t xml:space="preserve">Esimerkki 0.278</w:t>
      </w:r>
    </w:p>
    <w:p>
      <w:r>
        <w:t xml:space="preserve">Tosiasia: narsissit tuottavat itiöitä, jotka kehittyvät gametofyyteiksi.</w:t>
      </w:r>
    </w:p>
    <w:p>
      <w:r>
        <w:rPr>
          <w:b/>
        </w:rPr>
        <w:t xml:space="preserve">Tulos</w:t>
      </w:r>
    </w:p>
    <w:p>
      <w:r>
        <w:t xml:space="preserve">mikä tuottaa itiöitä, joista kehittyy gametofyyttejä?</w:t>
      </w:r>
    </w:p>
    <w:p>
      <w:r>
        <w:rPr>
          <w:b/>
        </w:rPr>
        <w:t xml:space="preserve">Esimerkki 0.279</w:t>
      </w:r>
    </w:p>
    <w:p>
      <w:r>
        <w:t xml:space="preserve">Fakta: Lauttoja käytetään ihmisten siirtämiseen.</w:t>
      </w:r>
    </w:p>
    <w:p>
      <w:r>
        <w:rPr>
          <w:b/>
        </w:rPr>
        <w:t xml:space="preserve">Tulos</w:t>
      </w:r>
    </w:p>
    <w:p>
      <w:r>
        <w:t xml:space="preserve">Mitä käytetään ihmisten liikuttamiseen?</w:t>
      </w:r>
    </w:p>
    <w:p>
      <w:r>
        <w:rPr>
          <w:b/>
        </w:rPr>
        <w:t xml:space="preserve">Esimerkki 0.280</w:t>
      </w:r>
    </w:p>
    <w:p>
      <w:r>
        <w:t xml:space="preserve">Fakta: lihaksilla on myönteinen vaikutus ihmisen terveyteen.</w:t>
      </w:r>
    </w:p>
    <w:p>
      <w:r>
        <w:rPr>
          <w:b/>
        </w:rPr>
        <w:t xml:space="preserve">Tulos</w:t>
      </w:r>
    </w:p>
    <w:p>
      <w:r>
        <w:t xml:space="preserve">Mikä vaikuttaa myönteisesti ihmisen terveyteen?</w:t>
      </w:r>
    </w:p>
    <w:p>
      <w:r>
        <w:rPr>
          <w:b/>
        </w:rPr>
        <w:t xml:space="preserve">Esimerkki 0.281</w:t>
      </w:r>
    </w:p>
    <w:p>
      <w:r>
        <w:t xml:space="preserve">Tosiasia: jos organismille tulee liian kuuma, se voi kuolla.</w:t>
      </w:r>
    </w:p>
    <w:p>
      <w:r>
        <w:rPr>
          <w:b/>
        </w:rPr>
        <w:t xml:space="preserve">Tulos</w:t>
      </w:r>
    </w:p>
    <w:p>
      <w:r>
        <w:t xml:space="preserve">Jos organismi kuumenee liikaa, mitä se voi kokea?</w:t>
      </w:r>
    </w:p>
    <w:p>
      <w:r>
        <w:rPr>
          <w:b/>
        </w:rPr>
        <w:t xml:space="preserve">Esimerkki 0.282</w:t>
      </w:r>
    </w:p>
    <w:p>
      <w:r>
        <w:t xml:space="preserve">Fakta: botulismi vaikuttaa hermosoluihin.</w:t>
      </w:r>
    </w:p>
    <w:p>
      <w:r>
        <w:rPr>
          <w:b/>
        </w:rPr>
        <w:t xml:space="preserve">Tulos</w:t>
      </w:r>
    </w:p>
    <w:p>
      <w:r>
        <w:t xml:space="preserve">mihin botulismi vaikuttaa?</w:t>
      </w:r>
    </w:p>
    <w:p>
      <w:r>
        <w:rPr>
          <w:b/>
        </w:rPr>
        <w:t xml:space="preserve">Esimerkki 0.283</w:t>
      </w:r>
    </w:p>
    <w:p>
      <w:r>
        <w:t xml:space="preserve">Tosiasia: Laboratoriossa silmien suojaaminen on pakollista.</w:t>
      </w:r>
    </w:p>
    <w:p>
      <w:r>
        <w:rPr>
          <w:b/>
        </w:rPr>
        <w:t xml:space="preserve">Tulos</w:t>
      </w:r>
    </w:p>
    <w:p>
      <w:r>
        <w:t xml:space="preserve">Mikä on usein pakollista laboratoriossa?</w:t>
      </w:r>
    </w:p>
    <w:p>
      <w:r>
        <w:rPr>
          <w:b/>
        </w:rPr>
        <w:t xml:space="preserve">Esimerkki 0.284</w:t>
      </w:r>
    </w:p>
    <w:p>
      <w:r>
        <w:t xml:space="preserve">Tosiasia: Tuulilla ja eläimillä on myönteinen vaikutus kasveihin.</w:t>
      </w:r>
    </w:p>
    <w:p>
      <w:r>
        <w:rPr>
          <w:b/>
        </w:rPr>
        <w:t xml:space="preserve">Tulos</w:t>
      </w:r>
    </w:p>
    <w:p>
      <w:r>
        <w:t xml:space="preserve">Mitkä asiat vaikuttavat myönteisesti kasveihin?</w:t>
      </w:r>
    </w:p>
    <w:p>
      <w:r>
        <w:rPr>
          <w:b/>
        </w:rPr>
        <w:t xml:space="preserve">Esimerkki 0.285</w:t>
      </w:r>
    </w:p>
    <w:p>
      <w:r>
        <w:t xml:space="preserve">Fakta: Atlantilla on meribiomeja.</w:t>
      </w:r>
    </w:p>
    <w:p>
      <w:r>
        <w:rPr>
          <w:b/>
        </w:rPr>
        <w:t xml:space="preserve">Tulos</w:t>
      </w:r>
    </w:p>
    <w:p>
      <w:r>
        <w:t xml:space="preserve">Missä meribiomeja esiintyy?</w:t>
      </w:r>
    </w:p>
    <w:p>
      <w:r>
        <w:rPr>
          <w:b/>
        </w:rPr>
        <w:t xml:space="preserve">Esimerkki 0.286</w:t>
      </w:r>
    </w:p>
    <w:p>
      <w:r>
        <w:t xml:space="preserve">Fakta: Titaani ei ole ei-metallia.</w:t>
      </w:r>
    </w:p>
    <w:p>
      <w:r>
        <w:rPr>
          <w:b/>
        </w:rPr>
        <w:t xml:space="preserve">Tulos</w:t>
      </w:r>
    </w:p>
    <w:p>
      <w:r>
        <w:t xml:space="preserve">Mitä on titaani?</w:t>
      </w:r>
    </w:p>
    <w:p>
      <w:r>
        <w:rPr>
          <w:b/>
        </w:rPr>
        <w:t xml:space="preserve">Esimerkki 0.287</w:t>
      </w:r>
    </w:p>
    <w:p>
      <w:r>
        <w:t xml:space="preserve">Fakta: Eliöt kerääntyvät merenpohjan halkeamien ympärille.</w:t>
      </w:r>
    </w:p>
    <w:p>
      <w:r>
        <w:rPr>
          <w:b/>
        </w:rPr>
        <w:t xml:space="preserve">Tulos</w:t>
      </w:r>
    </w:p>
    <w:p>
      <w:r>
        <w:t xml:space="preserve">Minkä ympärille eliöt kerääntyvät merenpohjassa?</w:t>
      </w:r>
    </w:p>
    <w:p>
      <w:r>
        <w:rPr>
          <w:b/>
        </w:rPr>
        <w:t xml:space="preserve">Esimerkki 0.288</w:t>
      </w:r>
    </w:p>
    <w:p>
      <w:r>
        <w:t xml:space="preserve">Tosiasia: nokkia käytetään työkaluina.</w:t>
      </w:r>
    </w:p>
    <w:p>
      <w:r>
        <w:rPr>
          <w:b/>
        </w:rPr>
        <w:t xml:space="preserve">Tulos</w:t>
      </w:r>
    </w:p>
    <w:p>
      <w:r>
        <w:t xml:space="preserve">mitä käytetään työkaluina?</w:t>
      </w:r>
    </w:p>
    <w:p>
      <w:r>
        <w:rPr>
          <w:b/>
        </w:rPr>
        <w:t xml:space="preserve">Esimerkki 0.289</w:t>
      </w:r>
    </w:p>
    <w:p>
      <w:r>
        <w:t xml:space="preserve">Tosiasia: Korkeapainejärjestelmät ovat tulosta vajoavasta ilmasta.</w:t>
      </w:r>
    </w:p>
    <w:p>
      <w:r>
        <w:rPr>
          <w:b/>
        </w:rPr>
        <w:t xml:space="preserve">Tulos</w:t>
      </w:r>
    </w:p>
    <w:p>
      <w:r>
        <w:t xml:space="preserve">Mistä korkeapainejärjestelmät johtuvat?</w:t>
      </w:r>
    </w:p>
    <w:p>
      <w:r>
        <w:rPr>
          <w:b/>
        </w:rPr>
        <w:t xml:space="preserve">Esimerkki 0.290</w:t>
      </w:r>
    </w:p>
    <w:p>
      <w:r>
        <w:t xml:space="preserve">Fakta: Jalometallien suonikerrostumat muodostuvat magmakivien intruusiosta.</w:t>
      </w:r>
    </w:p>
    <w:p>
      <w:r>
        <w:rPr>
          <w:b/>
        </w:rPr>
        <w:t xml:space="preserve">Tulos</w:t>
      </w:r>
    </w:p>
    <w:p>
      <w:r>
        <w:t xml:space="preserve">Minkä aineen suonikerrostumia magmakivien intruusio aiheuttaa?</w:t>
      </w:r>
    </w:p>
    <w:p>
      <w:r>
        <w:rPr>
          <w:b/>
        </w:rPr>
        <w:t xml:space="preserve">Esimerkki 0.291</w:t>
      </w:r>
    </w:p>
    <w:p>
      <w:r>
        <w:t xml:space="preserve">Tosiasia: Jatkuva kuivuus ja elintarvikepula voivat saada eläimet jättämään ympäristönsä.</w:t>
      </w:r>
    </w:p>
    <w:p>
      <w:r>
        <w:rPr>
          <w:b/>
        </w:rPr>
        <w:t xml:space="preserve">Tulos</w:t>
      </w:r>
    </w:p>
    <w:p>
      <w:r>
        <w:t xml:space="preserve">Jatkuva kuivuus ja ruokapula voivat saada eläimet jättämään mitä?</w:t>
      </w:r>
    </w:p>
    <w:p>
      <w:r>
        <w:rPr>
          <w:b/>
        </w:rPr>
        <w:t xml:space="preserve">Esimerkki 0.292</w:t>
      </w:r>
    </w:p>
    <w:p>
      <w:r>
        <w:t xml:space="preserve">Fakta: kun lepakot lentävät, kemiallinen energia muuttuu mekaaniseksi energiaksi.</w:t>
      </w:r>
    </w:p>
    <w:p>
      <w:r>
        <w:rPr>
          <w:b/>
        </w:rPr>
        <w:t xml:space="preserve">Tulos</w:t>
      </w:r>
    </w:p>
    <w:p>
      <w:r>
        <w:t xml:space="preserve">Mikä muuttuu mekaaniseksi energiaksi, kun lepakot lentävät?</w:t>
      </w:r>
    </w:p>
    <w:p>
      <w:r>
        <w:rPr>
          <w:b/>
        </w:rPr>
        <w:t xml:space="preserve">Esimerkki 0.293</w:t>
      </w:r>
    </w:p>
    <w:p>
      <w:r>
        <w:t xml:space="preserve">Fakta: vuoroveden aiheuttaa kuu.</w:t>
      </w:r>
    </w:p>
    <w:p>
      <w:r>
        <w:rPr>
          <w:b/>
        </w:rPr>
        <w:t xml:space="preserve">Tulos</w:t>
      </w:r>
    </w:p>
    <w:p>
      <w:r>
        <w:t xml:space="preserve">Mikä aiheuttaa vuoroveden?</w:t>
      </w:r>
    </w:p>
    <w:p>
      <w:r>
        <w:rPr>
          <w:b/>
        </w:rPr>
        <w:t xml:space="preserve">Esimerkki 0.294</w:t>
      </w:r>
    </w:p>
    <w:p>
      <w:r>
        <w:t xml:space="preserve">Fakta: oksentamisrefleksiä käytetään lyijyn poistamiseen vatsasta.</w:t>
      </w:r>
    </w:p>
    <w:p>
      <w:r>
        <w:rPr>
          <w:b/>
        </w:rPr>
        <w:t xml:space="preserve">Tulos</w:t>
      </w:r>
    </w:p>
    <w:p>
      <w:r>
        <w:t xml:space="preserve">Mitä käytetään lyijyn poistamiseen vatsasta?</w:t>
      </w:r>
    </w:p>
    <w:p>
      <w:r>
        <w:rPr>
          <w:b/>
        </w:rPr>
        <w:t xml:space="preserve">Esimerkki 0.295</w:t>
      </w:r>
    </w:p>
    <w:p>
      <w:r>
        <w:t xml:space="preserve">Fakta: Mittatikkua käytetään pituuden mittaamiseen.</w:t>
      </w:r>
    </w:p>
    <w:p>
      <w:r>
        <w:rPr>
          <w:b/>
        </w:rPr>
        <w:t xml:space="preserve">Tulos</w:t>
      </w:r>
    </w:p>
    <w:p>
      <w:r>
        <w:t xml:space="preserve">Mitä työkalua käytetään pituuden mittaamiseen?</w:t>
      </w:r>
    </w:p>
    <w:p>
      <w:r>
        <w:rPr>
          <w:b/>
        </w:rPr>
        <w:t xml:space="preserve">Esimerkki 0.296</w:t>
      </w:r>
    </w:p>
    <w:p>
      <w:r>
        <w:t xml:space="preserve">Fakta: HIV-populaatiot eivät kasva solunjakautumisen kautta, koska ne eivät ole soluja.</w:t>
      </w:r>
    </w:p>
    <w:p>
      <w:r>
        <w:rPr>
          <w:b/>
        </w:rPr>
        <w:t xml:space="preserve">Tulos</w:t>
      </w:r>
    </w:p>
    <w:p>
      <w:r>
        <w:t xml:space="preserve">Mikä ei kasva solunjakautumisen kautta?</w:t>
      </w:r>
    </w:p>
    <w:p>
      <w:r>
        <w:rPr>
          <w:b/>
        </w:rPr>
        <w:t xml:space="preserve">Esimerkki 0.297</w:t>
      </w:r>
    </w:p>
    <w:p>
      <w:r>
        <w:t xml:space="preserve">Fakta: Erilaistuminen on prosessi, jossa soluista tulee hermosoluja.</w:t>
      </w:r>
    </w:p>
    <w:p>
      <w:r>
        <w:rPr>
          <w:b/>
        </w:rPr>
        <w:t xml:space="preserve">Tulos</w:t>
      </w:r>
    </w:p>
    <w:p>
      <w:r>
        <w:t xml:space="preserve">Erilaistuminen on prosessi, jossa soluista tulee mitä?</w:t>
      </w:r>
    </w:p>
    <w:p>
      <w:r>
        <w:rPr>
          <w:b/>
        </w:rPr>
        <w:t xml:space="preserve">Esimerkki 0.298</w:t>
      </w:r>
    </w:p>
    <w:p>
      <w:r>
        <w:t xml:space="preserve">Fakta: Solujen jakautuminen saa organismit kasvamaan.</w:t>
      </w:r>
    </w:p>
    <w:p>
      <w:r>
        <w:rPr>
          <w:b/>
        </w:rPr>
        <w:t xml:space="preserve">Tulos</w:t>
      </w:r>
    </w:p>
    <w:p>
      <w:r>
        <w:t xml:space="preserve">Mikä saa organismit kasvamaan?</w:t>
      </w:r>
    </w:p>
    <w:p>
      <w:r>
        <w:rPr>
          <w:b/>
        </w:rPr>
        <w:t xml:space="preserve">Esimerkki 0.299</w:t>
      </w:r>
    </w:p>
    <w:p>
      <w:r>
        <w:t xml:space="preserve">Fakta: matkamittaria käytetään etäisyyksien mittaamiseen.</w:t>
      </w:r>
    </w:p>
    <w:p>
      <w:r>
        <w:rPr>
          <w:b/>
        </w:rPr>
        <w:t xml:space="preserve">Tulos</w:t>
      </w:r>
    </w:p>
    <w:p>
      <w:r>
        <w:t xml:space="preserve">mitä matkamittari mittaa?</w:t>
      </w:r>
    </w:p>
    <w:p>
      <w:r>
        <w:rPr>
          <w:b/>
        </w:rPr>
        <w:t xml:space="preserve">Esimerkki 0.300</w:t>
      </w:r>
    </w:p>
    <w:p>
      <w:r>
        <w:t xml:space="preserve">Tosiasia: tekoaltaat ovat suurempia ja syvempiä kuin lammet.</w:t>
      </w:r>
    </w:p>
    <w:p>
      <w:r>
        <w:rPr>
          <w:b/>
        </w:rPr>
        <w:t xml:space="preserve">Tulos</w:t>
      </w:r>
    </w:p>
    <w:p>
      <w:r>
        <w:t xml:space="preserve">Mitkä vesistöt ovat suurempia ja syvempiä kuin lammet?</w:t>
      </w:r>
    </w:p>
    <w:p>
      <w:r>
        <w:rPr>
          <w:b/>
        </w:rPr>
        <w:t xml:space="preserve">Esimerkki 0.301</w:t>
      </w:r>
    </w:p>
    <w:p>
      <w:r>
        <w:t xml:space="preserve">Tosiasia: pohjaeläimet voivat olla suodatinsyöjiä.</w:t>
      </w:r>
    </w:p>
    <w:p>
      <w:r>
        <w:rPr>
          <w:b/>
        </w:rPr>
        <w:t xml:space="preserve">Tulos</w:t>
      </w:r>
    </w:p>
    <w:p>
      <w:r>
        <w:t xml:space="preserve">Mitä pohjaeläimet voivat olla?</w:t>
      </w:r>
    </w:p>
    <w:p>
      <w:r>
        <w:rPr>
          <w:b/>
        </w:rPr>
        <w:t xml:space="preserve">Esimerkki 0.302</w:t>
      </w:r>
    </w:p>
    <w:p>
      <w:r>
        <w:t xml:space="preserve">Fakta: Mekaaninen säänkesto aiheuttaa kivien halkeilua.</w:t>
      </w:r>
    </w:p>
    <w:p>
      <w:r>
        <w:rPr>
          <w:b/>
        </w:rPr>
        <w:t xml:space="preserve">Tulos</w:t>
      </w:r>
    </w:p>
    <w:p>
      <w:r>
        <w:t xml:space="preserve">Mitä mekaaninen säätely tekee kivelle?</w:t>
      </w:r>
    </w:p>
    <w:p>
      <w:r>
        <w:rPr>
          <w:b/>
        </w:rPr>
        <w:t xml:space="preserve">Esimerkki 0.303</w:t>
      </w:r>
    </w:p>
    <w:p>
      <w:r>
        <w:t xml:space="preserve">Fakta: kun siittiö ja munasolu yhdistyvät, syntyy zygootti.</w:t>
      </w:r>
    </w:p>
    <w:p>
      <w:r>
        <w:rPr>
          <w:b/>
        </w:rPr>
        <w:t xml:space="preserve">Tulos</w:t>
      </w:r>
    </w:p>
    <w:p>
      <w:r>
        <w:t xml:space="preserve">Mikä muodostaa zygootin?</w:t>
      </w:r>
    </w:p>
    <w:p>
      <w:r>
        <w:rPr>
          <w:b/>
        </w:rPr>
        <w:t xml:space="preserve">Esimerkki 0.304</w:t>
      </w:r>
    </w:p>
    <w:p>
      <w:r>
        <w:t xml:space="preserve">Tosiasia: kemikaalien roiskuminen voi aiheuttaa kipua ihmisille.</w:t>
      </w:r>
    </w:p>
    <w:p>
      <w:r>
        <w:rPr>
          <w:b/>
        </w:rPr>
        <w:t xml:space="preserve">Tulos</w:t>
      </w:r>
    </w:p>
    <w:p>
      <w:r>
        <w:t xml:space="preserve">Mitä kemialliset roiskeet voivat aiheuttaa ihmisille?</w:t>
      </w:r>
    </w:p>
    <w:p>
      <w:r>
        <w:rPr>
          <w:b/>
        </w:rPr>
        <w:t xml:space="preserve">Esimerkki 0.305</w:t>
      </w:r>
    </w:p>
    <w:p>
      <w:r>
        <w:t xml:space="preserve">Fakta: Jokainen meritähden varsi sisältää osan veden verisuonistosta.</w:t>
      </w:r>
    </w:p>
    <w:p>
      <w:r>
        <w:rPr>
          <w:b/>
        </w:rPr>
        <w:t xml:space="preserve">Tulos</w:t>
      </w:r>
    </w:p>
    <w:p>
      <w:r>
        <w:t xml:space="preserve">Missä meritähden vesijohtoverkosto on?</w:t>
      </w:r>
    </w:p>
    <w:p>
      <w:r>
        <w:rPr>
          <w:b/>
        </w:rPr>
        <w:t xml:space="preserve">Esimerkki 0.306</w:t>
      </w:r>
    </w:p>
    <w:p>
      <w:r>
        <w:t xml:space="preserve">Tosiasia: elämä ilman ribosomeja on mahdotonta.</w:t>
      </w:r>
    </w:p>
    <w:p>
      <w:r>
        <w:rPr>
          <w:b/>
        </w:rPr>
        <w:t xml:space="preserve">Tulos</w:t>
      </w:r>
    </w:p>
    <w:p>
      <w:r>
        <w:t xml:space="preserve">Mikä ei ole mahdollista ilman ribosomeja?</w:t>
      </w:r>
    </w:p>
    <w:p>
      <w:r>
        <w:rPr>
          <w:b/>
        </w:rPr>
        <w:t xml:space="preserve">Esimerkki 0.307</w:t>
      </w:r>
    </w:p>
    <w:p>
      <w:r>
        <w:t xml:space="preserve">Fakta: Kun metallia lämmitetään, lämmön siirtyminen laajentaa metallia.</w:t>
      </w:r>
    </w:p>
    <w:p>
      <w:r>
        <w:rPr>
          <w:b/>
        </w:rPr>
        <w:t xml:space="preserve">Tulos</w:t>
      </w:r>
    </w:p>
    <w:p>
      <w:r>
        <w:t xml:space="preserve">Kun metallia lämmitetään, mitä lämmön siirtyminen tekee metallille?</w:t>
      </w:r>
    </w:p>
    <w:p>
      <w:r>
        <w:rPr>
          <w:b/>
        </w:rPr>
        <w:t xml:space="preserve">Esimerkki 0.308</w:t>
      </w:r>
    </w:p>
    <w:p>
      <w:r>
        <w:t xml:space="preserve">Fakta: Lämpömittaria käytetään värähtelyn energian mittaamiseen.</w:t>
      </w:r>
    </w:p>
    <w:p>
      <w:r>
        <w:rPr>
          <w:b/>
        </w:rPr>
        <w:t xml:space="preserve">Tulos</w:t>
      </w:r>
    </w:p>
    <w:p>
      <w:r>
        <w:t xml:space="preserve">Mitä käytetään värähtelyn energian mittaamiseen?</w:t>
      </w:r>
    </w:p>
    <w:p>
      <w:r>
        <w:rPr>
          <w:b/>
        </w:rPr>
        <w:t xml:space="preserve">Esimerkki 0.309</w:t>
      </w:r>
    </w:p>
    <w:p>
      <w:r>
        <w:t xml:space="preserve">Tosiasia: hagfish erittää suuria määriä ainetta, joka voi tukkia hengitysteitä.</w:t>
      </w:r>
    </w:p>
    <w:p>
      <w:r>
        <w:rPr>
          <w:b/>
        </w:rPr>
        <w:t xml:space="preserve">Tulos</w:t>
      </w:r>
    </w:p>
    <w:p>
      <w:r>
        <w:t xml:space="preserve">sillikalat erittävät suuria määriä ainetta, joka voi tehdä mitä?</w:t>
      </w:r>
    </w:p>
    <w:p>
      <w:r>
        <w:rPr>
          <w:b/>
        </w:rPr>
        <w:t xml:space="preserve">Esimerkki 0.310</w:t>
      </w:r>
    </w:p>
    <w:p>
      <w:r>
        <w:t xml:space="preserve">Fakta: Pintojen rakenne voi aiheuttaa kohteen nopeuden pienenemisen.</w:t>
      </w:r>
    </w:p>
    <w:p>
      <w:r>
        <w:rPr>
          <w:b/>
        </w:rPr>
        <w:t xml:space="preserve">Tulos</w:t>
      </w:r>
    </w:p>
    <w:p>
      <w:r>
        <w:t xml:space="preserve">Mikä voi aiheuttaa kappaleen nopeuden pienenemisen?</w:t>
      </w:r>
    </w:p>
    <w:p>
      <w:r>
        <w:rPr>
          <w:b/>
        </w:rPr>
        <w:t xml:space="preserve">Esimerkki 0.311</w:t>
      </w:r>
    </w:p>
    <w:p>
      <w:r>
        <w:t xml:space="preserve">Fakta: Krokotiiliaidit ovat tarkkaavaisimpia matelijoiden vanhempia.</w:t>
      </w:r>
    </w:p>
    <w:p>
      <w:r>
        <w:rPr>
          <w:b/>
        </w:rPr>
        <w:t xml:space="preserve">Tulos</w:t>
      </w:r>
    </w:p>
    <w:p>
      <w:r>
        <w:t xml:space="preserve">Mitkä matelijoiden vanhemmat antavat eniten huolenpitoa?</w:t>
      </w:r>
    </w:p>
    <w:p>
      <w:r>
        <w:rPr>
          <w:b/>
        </w:rPr>
        <w:t xml:space="preserve">Esimerkki 0.312</w:t>
      </w:r>
    </w:p>
    <w:p>
      <w:r>
        <w:t xml:space="preserve">Fakta: ihmisen geneettinen sormenjälki kertoo soluille, mitä tehdä.</w:t>
      </w:r>
    </w:p>
    <w:p>
      <w:r>
        <w:rPr>
          <w:b/>
        </w:rPr>
        <w:t xml:space="preserve">Tulos</w:t>
      </w:r>
    </w:p>
    <w:p>
      <w:r>
        <w:t xml:space="preserve">Mikä kertoo soluille, mitä tehdä?</w:t>
      </w:r>
    </w:p>
    <w:p>
      <w:r>
        <w:rPr>
          <w:b/>
        </w:rPr>
        <w:t xml:space="preserve">Esimerkki 0.313</w:t>
      </w:r>
    </w:p>
    <w:p>
      <w:r>
        <w:t xml:space="preserve">Tosiasia: Kukat havaitsevat valon ja pimeyden.</w:t>
      </w:r>
    </w:p>
    <w:p>
      <w:r>
        <w:rPr>
          <w:b/>
        </w:rPr>
        <w:t xml:space="preserve">Tulos</w:t>
      </w:r>
    </w:p>
    <w:p>
      <w:r>
        <w:t xml:space="preserve">Mikä kasvaa valon havaitsemisen jälkeen?</w:t>
      </w:r>
    </w:p>
    <w:p>
      <w:r>
        <w:rPr>
          <w:b/>
        </w:rPr>
        <w:t xml:space="preserve">Esimerkki 0.314</w:t>
      </w:r>
    </w:p>
    <w:p>
      <w:r>
        <w:t xml:space="preserve">Tosiasia: koirat tarvitsevat ravinteita kasvaakseen ja parantuakseen.</w:t>
      </w:r>
    </w:p>
    <w:p>
      <w:r>
        <w:rPr>
          <w:b/>
        </w:rPr>
        <w:t xml:space="preserve">Tulos</w:t>
      </w:r>
    </w:p>
    <w:p>
      <w:r>
        <w:t xml:space="preserve">mikä tarvitsee ravinteita kasvaakseen ja parantuakseen?</w:t>
      </w:r>
    </w:p>
    <w:p>
      <w:r>
        <w:rPr>
          <w:b/>
        </w:rPr>
        <w:t xml:space="preserve">Esimerkki 0.315</w:t>
      </w:r>
    </w:p>
    <w:p>
      <w:r>
        <w:t xml:space="preserve">Fakta: keho jäähtyy haihtumisen jälkeen, kun märkä iho on kuuma ja punainen.</w:t>
      </w:r>
    </w:p>
    <w:p>
      <w:r>
        <w:rPr>
          <w:b/>
        </w:rPr>
        <w:t xml:space="preserve">Tulos</w:t>
      </w:r>
    </w:p>
    <w:p>
      <w:r>
        <w:t xml:space="preserve">keho on mitä haihtumisen jälkeen, kun märkä iho on kuuma ja punainen?</w:t>
      </w:r>
    </w:p>
    <w:p>
      <w:r>
        <w:rPr>
          <w:b/>
        </w:rPr>
        <w:t xml:space="preserve">Esimerkki 0.316</w:t>
      </w:r>
    </w:p>
    <w:p>
      <w:r>
        <w:t xml:space="preserve">Tosiasia: uhkaava käyttäytyminen voi olla tuskallista.</w:t>
      </w:r>
    </w:p>
    <w:p>
      <w:r>
        <w:rPr>
          <w:b/>
        </w:rPr>
        <w:t xml:space="preserve">Tulos</w:t>
      </w:r>
    </w:p>
    <w:p>
      <w:r>
        <w:t xml:space="preserve">Mitä uhkaava käyttäytyminen voi olla?</w:t>
      </w:r>
    </w:p>
    <w:p>
      <w:r>
        <w:rPr>
          <w:b/>
        </w:rPr>
        <w:t xml:space="preserve">Esimerkki 0.317</w:t>
      </w:r>
    </w:p>
    <w:p>
      <w:r>
        <w:t xml:space="preserve">Fakta: Hampaat ovat tärkeitä ihmisen ruoansulatukselle.</w:t>
      </w:r>
    </w:p>
    <w:p>
      <w:r>
        <w:rPr>
          <w:b/>
        </w:rPr>
        <w:t xml:space="preserve">Tulos</w:t>
      </w:r>
    </w:p>
    <w:p>
      <w:r>
        <w:t xml:space="preserve">Mikä on tärkeää ihmisen ruoansulatukselle?</w:t>
      </w:r>
    </w:p>
    <w:p>
      <w:r>
        <w:rPr>
          <w:b/>
        </w:rPr>
        <w:t xml:space="preserve">Esimerkki 0.318</w:t>
      </w:r>
    </w:p>
    <w:p>
      <w:r>
        <w:t xml:space="preserve">Fakta: lenkkeily vaatii energiaa.</w:t>
      </w:r>
    </w:p>
    <w:p>
      <w:r>
        <w:rPr>
          <w:b/>
        </w:rPr>
        <w:t xml:space="preserve">Tulos</w:t>
      </w:r>
    </w:p>
    <w:p>
      <w:r>
        <w:t xml:space="preserve">Mikä vaatii energiaa?</w:t>
      </w:r>
    </w:p>
    <w:p>
      <w:r>
        <w:rPr>
          <w:b/>
        </w:rPr>
        <w:t xml:space="preserve">Esimerkki 0.319</w:t>
      </w:r>
    </w:p>
    <w:p>
      <w:r>
        <w:t xml:space="preserve">Fakta: öljy muodostuu kuolleista organismeista ajan myötä.</w:t>
      </w:r>
    </w:p>
    <w:p>
      <w:r>
        <w:rPr>
          <w:b/>
        </w:rPr>
        <w:t xml:space="preserve">Tulos</w:t>
      </w:r>
    </w:p>
    <w:p>
      <w:r>
        <w:t xml:space="preserve">mitä muodostuu kuolleista organismeista ajan kuluessa?</w:t>
      </w:r>
    </w:p>
    <w:p>
      <w:r>
        <w:rPr>
          <w:b/>
        </w:rPr>
        <w:t xml:space="preserve">Esimerkki 0.320</w:t>
      </w:r>
    </w:p>
    <w:p>
      <w:r>
        <w:t xml:space="preserve">Tosiasia: eläimet eivät näe infrapunavaloa.</w:t>
      </w:r>
    </w:p>
    <w:p>
      <w:r>
        <w:rPr>
          <w:b/>
        </w:rPr>
        <w:t xml:space="preserve">Tulos</w:t>
      </w:r>
    </w:p>
    <w:p>
      <w:r>
        <w:t xml:space="preserve">mitä valoa eläimet eivät näe?</w:t>
      </w:r>
    </w:p>
    <w:p>
      <w:r>
        <w:rPr>
          <w:b/>
        </w:rPr>
        <w:t xml:space="preserve">Esimerkki 0.321</w:t>
      </w:r>
    </w:p>
    <w:p>
      <w:r>
        <w:t xml:space="preserve">Fakta: Avaruusaluksen lentämiseen käytetään työntöä eteenpäin.</w:t>
      </w:r>
    </w:p>
    <w:p>
      <w:r>
        <w:rPr>
          <w:b/>
        </w:rPr>
        <w:t xml:space="preserve">Tulos</w:t>
      </w:r>
    </w:p>
    <w:p>
      <w:r>
        <w:t xml:space="preserve">Mihin avaruusalus käyttää työntövoimaa?</w:t>
      </w:r>
    </w:p>
    <w:p>
      <w:r>
        <w:rPr>
          <w:b/>
        </w:rPr>
        <w:t xml:space="preserve">Esimerkki 0.322</w:t>
      </w:r>
    </w:p>
    <w:p>
      <w:r>
        <w:t xml:space="preserve">Fakta: H2O:n käsittelyä käytetään haitallisten aineiden poistamiseen ennen juomista.</w:t>
      </w:r>
    </w:p>
    <w:p>
      <w:r>
        <w:rPr>
          <w:b/>
        </w:rPr>
        <w:t xml:space="preserve">Tulos</w:t>
      </w:r>
    </w:p>
    <w:p>
      <w:r>
        <w:t xml:space="preserve">Miksi me yleensä käsittelemme H2O:ta?</w:t>
      </w:r>
    </w:p>
    <w:p>
      <w:r>
        <w:rPr>
          <w:b/>
        </w:rPr>
        <w:t xml:space="preserve">Esimerkki 0.323</w:t>
      </w:r>
    </w:p>
    <w:p>
      <w:r>
        <w:t xml:space="preserve">Tosiasia: Elinympäristöjen tuhoutuminen saa eläimet siirtymään etsimään suojaa toisesta elinympäristöstä.</w:t>
      </w:r>
    </w:p>
    <w:p>
      <w:r>
        <w:rPr>
          <w:b/>
        </w:rPr>
        <w:t xml:space="preserve">Tulos</w:t>
      </w:r>
    </w:p>
    <w:p>
      <w:r>
        <w:t xml:space="preserve">Elinympäristön tuhoutuminen saa eläimet siirtymään etsimään mitä toisesta elinympäristöstä?</w:t>
      </w:r>
    </w:p>
    <w:p>
      <w:r>
        <w:rPr>
          <w:b/>
        </w:rPr>
        <w:t xml:space="preserve">Esimerkki 0.324</w:t>
      </w:r>
    </w:p>
    <w:p>
      <w:r>
        <w:t xml:space="preserve">Fakta: seisova vesistö muodostuu sateesta ja valumasta.</w:t>
      </w:r>
    </w:p>
    <w:p>
      <w:r>
        <w:rPr>
          <w:b/>
        </w:rPr>
        <w:t xml:space="preserve">Tulos</w:t>
      </w:r>
    </w:p>
    <w:p>
      <w:r>
        <w:t xml:space="preserve">Mitä muodostuu sateesta ja valumasta?</w:t>
      </w:r>
    </w:p>
    <w:p>
      <w:r>
        <w:rPr>
          <w:b/>
        </w:rPr>
        <w:t xml:space="preserve">Esimerkki 0.325</w:t>
      </w:r>
    </w:p>
    <w:p>
      <w:r>
        <w:t xml:space="preserve">Fakta: Fluoridi estää hammaskiilteen tuhoutumista.</w:t>
      </w:r>
    </w:p>
    <w:p>
      <w:r>
        <w:rPr>
          <w:b/>
        </w:rPr>
        <w:t xml:space="preserve">Tulos</w:t>
      </w:r>
    </w:p>
    <w:p>
      <w:r>
        <w:t xml:space="preserve">Mikä estää hammaskiilteen tuhoutumisen?</w:t>
      </w:r>
    </w:p>
    <w:p>
      <w:r>
        <w:rPr>
          <w:b/>
        </w:rPr>
        <w:t xml:space="preserve">Esimerkki 0.326</w:t>
      </w:r>
    </w:p>
    <w:p>
      <w:r>
        <w:t xml:space="preserve">Tosiasia: kukat houkuttelevat kolibreja.</w:t>
      </w:r>
    </w:p>
    <w:p>
      <w:r>
        <w:rPr>
          <w:b/>
        </w:rPr>
        <w:t xml:space="preserve">Tulos</w:t>
      </w:r>
    </w:p>
    <w:p>
      <w:r>
        <w:t xml:space="preserve">mitä kukat yleensä houkuttelevat?</w:t>
      </w:r>
    </w:p>
    <w:p>
      <w:r>
        <w:rPr>
          <w:b/>
        </w:rPr>
        <w:t xml:space="preserve">Esimerkki 0.327</w:t>
      </w:r>
    </w:p>
    <w:p>
      <w:r>
        <w:t xml:space="preserve">Fakta: Liesi voidaan lämmittää aineenvaihduntareaktiolla.</w:t>
      </w:r>
    </w:p>
    <w:p>
      <w:r>
        <w:rPr>
          <w:b/>
        </w:rPr>
        <w:t xml:space="preserve">Tulos</w:t>
      </w:r>
    </w:p>
    <w:p>
      <w:r>
        <w:t xml:space="preserve">Millä prosessilla voidaan lämmittää liesi?</w:t>
      </w:r>
    </w:p>
    <w:p>
      <w:r>
        <w:rPr>
          <w:b/>
        </w:rPr>
        <w:t xml:space="preserve">Esimerkki 0.328</w:t>
      </w:r>
    </w:p>
    <w:p>
      <w:r>
        <w:t xml:space="preserve">Fakta: Hedelmien ruskettuminen liittyy ikääntymiseen.</w:t>
      </w:r>
    </w:p>
    <w:p>
      <w:r>
        <w:rPr>
          <w:b/>
        </w:rPr>
        <w:t xml:space="preserve">Tulos</w:t>
      </w:r>
    </w:p>
    <w:p>
      <w:r>
        <w:t xml:space="preserve">Mihin hedelmien ruskettuminen liittyy?</w:t>
      </w:r>
    </w:p>
    <w:p>
      <w:r>
        <w:rPr>
          <w:b/>
        </w:rPr>
        <w:t xml:space="preserve">Esimerkki 0.329</w:t>
      </w:r>
    </w:p>
    <w:p>
      <w:r>
        <w:t xml:space="preserve">Tosiasia: Kasvit vapauttavat happea päivällä ja muuttavat asentoaan nukkumaan illalla.</w:t>
      </w:r>
    </w:p>
    <w:p>
      <w:r>
        <w:rPr>
          <w:b/>
        </w:rPr>
        <w:t xml:space="preserve">Tulos</w:t>
      </w:r>
    </w:p>
    <w:p>
      <w:r>
        <w:t xml:space="preserve">Kasvit vapauttavat happea päivän aikana ja muuttavat asentoaan mihin?</w:t>
      </w:r>
    </w:p>
    <w:p>
      <w:r>
        <w:rPr>
          <w:b/>
        </w:rPr>
        <w:t xml:space="preserve">Esimerkki 0.330</w:t>
      </w:r>
    </w:p>
    <w:p>
      <w:r>
        <w:t xml:space="preserve">Tosiasia: Kaikki pinnat, joita ei ole steriloitu, ovat todennäköisesti mikroskooppisten organismien peitossa.</w:t>
      </w:r>
    </w:p>
    <w:p>
      <w:r>
        <w:rPr>
          <w:b/>
        </w:rPr>
        <w:t xml:space="preserve">Tulos</w:t>
      </w:r>
    </w:p>
    <w:p>
      <w:r>
        <w:t xml:space="preserve">Millä pinnat, joita ei ole steriloitu, todennäköisesti peitetään?</w:t>
      </w:r>
    </w:p>
    <w:p>
      <w:r>
        <w:rPr>
          <w:b/>
        </w:rPr>
        <w:t xml:space="preserve">Esimerkki 0.331</w:t>
      </w:r>
    </w:p>
    <w:p>
      <w:r>
        <w:t xml:space="preserve">Fakta: Opportunistiset infektiot voivat olla seurausta keuhkoinfektiosta tai -vammasta.</w:t>
      </w:r>
    </w:p>
    <w:p>
      <w:r>
        <w:rPr>
          <w:b/>
        </w:rPr>
        <w:t xml:space="preserve">Tulos</w:t>
      </w:r>
    </w:p>
    <w:p>
      <w:r>
        <w:t xml:space="preserve">Mitä voi tapahtua keuhkoinfektion tai -vamman jälkeen?</w:t>
      </w:r>
    </w:p>
    <w:p>
      <w:r>
        <w:rPr>
          <w:b/>
        </w:rPr>
        <w:t xml:space="preserve">Esimerkki 0.332</w:t>
      </w:r>
    </w:p>
    <w:p>
      <w:r>
        <w:t xml:space="preserve">Fakta: metallit ovat hyviä johtimia.</w:t>
      </w:r>
    </w:p>
    <w:p>
      <w:r>
        <w:rPr>
          <w:b/>
        </w:rPr>
        <w:t xml:space="preserve">Tulos</w:t>
      </w:r>
    </w:p>
    <w:p>
      <w:r>
        <w:t xml:space="preserve">Missä metallit ovat hyviä?</w:t>
      </w:r>
    </w:p>
    <w:p>
      <w:r>
        <w:rPr>
          <w:b/>
        </w:rPr>
        <w:t xml:space="preserve">Esimerkki 0.333</w:t>
      </w:r>
    </w:p>
    <w:p>
      <w:r>
        <w:t xml:space="preserve">Tosiasia: eläimet pelkäävät melua.</w:t>
      </w:r>
    </w:p>
    <w:p>
      <w:r>
        <w:rPr>
          <w:b/>
        </w:rPr>
        <w:t xml:space="preserve">Tulos</w:t>
      </w:r>
    </w:p>
    <w:p>
      <w:r>
        <w:t xml:space="preserve">mitä melu pelottaa?</w:t>
      </w:r>
    </w:p>
    <w:p>
      <w:r>
        <w:rPr>
          <w:b/>
        </w:rPr>
        <w:t xml:space="preserve">Esimerkki 0.334</w:t>
      </w:r>
    </w:p>
    <w:p>
      <w:r>
        <w:t xml:space="preserve">Tosiasia: porot sopeutuvat arktisen alueen lämpötiloihin.</w:t>
      </w:r>
    </w:p>
    <w:p>
      <w:r>
        <w:rPr>
          <w:b/>
        </w:rPr>
        <w:t xml:space="preserve">Tulos</w:t>
      </w:r>
    </w:p>
    <w:p>
      <w:r>
        <w:t xml:space="preserve">Mikä sopeutuu arktisen alueen lämpötiloihin?</w:t>
      </w:r>
    </w:p>
    <w:p>
      <w:r>
        <w:rPr>
          <w:b/>
        </w:rPr>
        <w:t xml:space="preserve">Esimerkki 0.335</w:t>
      </w:r>
    </w:p>
    <w:p>
      <w:r>
        <w:t xml:space="preserve">Tosiasia: linnut ovat nisäkkäitä, jotka tuottavat lämpöä ja joiden energiantarve on suuri.</w:t>
      </w:r>
    </w:p>
    <w:p>
      <w:r>
        <w:rPr>
          <w:b/>
        </w:rPr>
        <w:t xml:space="preserve">Tulos</w:t>
      </w:r>
    </w:p>
    <w:p>
      <w:r>
        <w:t xml:space="preserve">Millä nisäkkäillä on suuri energiantarve ja ne tuottavat lämpöä?</w:t>
      </w:r>
    </w:p>
    <w:p>
      <w:r>
        <w:rPr>
          <w:b/>
        </w:rPr>
        <w:t xml:space="preserve">Esimerkki 0.336</w:t>
      </w:r>
    </w:p>
    <w:p>
      <w:r>
        <w:t xml:space="preserve">Tosiasia: ruoka säilyy hitaassa uunissa.</w:t>
      </w:r>
    </w:p>
    <w:p>
      <w:r>
        <w:rPr>
          <w:b/>
        </w:rPr>
        <w:t xml:space="preserve">Tulos</w:t>
      </w:r>
    </w:p>
    <w:p>
      <w:r>
        <w:t xml:space="preserve">Mitä käytetään elintarvikkeiden säilömiseen?</w:t>
      </w:r>
    </w:p>
    <w:p>
      <w:r>
        <w:rPr>
          <w:b/>
        </w:rPr>
        <w:t xml:space="preserve">Esimerkki 0.337</w:t>
      </w:r>
    </w:p>
    <w:p>
      <w:r>
        <w:t xml:space="preserve">Fakta: eläimet ovat diploidisten eukaryoottien valtakunta.</w:t>
      </w:r>
    </w:p>
    <w:p>
      <w:r>
        <w:rPr>
          <w:b/>
        </w:rPr>
        <w:t xml:space="preserve">Tulos</w:t>
      </w:r>
    </w:p>
    <w:p>
      <w:r>
        <w:t xml:space="preserve">Mitkä ovat diploidien eukaryoottien valtakunta?</w:t>
      </w:r>
    </w:p>
    <w:p>
      <w:r>
        <w:rPr>
          <w:b/>
        </w:rPr>
        <w:t xml:space="preserve">Esimerkki 0.338</w:t>
      </w:r>
    </w:p>
    <w:p>
      <w:r>
        <w:t xml:space="preserve">Fakta: Erittäminen estää nestehukkaa.</w:t>
      </w:r>
    </w:p>
    <w:p>
      <w:r>
        <w:rPr>
          <w:b/>
        </w:rPr>
        <w:t xml:space="preserve">Tulos</w:t>
      </w:r>
    </w:p>
    <w:p>
      <w:r>
        <w:t xml:space="preserve">Mitä erittyminen voi estää?</w:t>
      </w:r>
    </w:p>
    <w:p>
      <w:r>
        <w:rPr>
          <w:b/>
        </w:rPr>
        <w:t xml:space="preserve">Esimerkki 0.339</w:t>
      </w:r>
    </w:p>
    <w:p>
      <w:r>
        <w:t xml:space="preserve">Tosiasia: Ulkosuihku saa päivällä auringonvaloa.</w:t>
      </w:r>
    </w:p>
    <w:p>
      <w:r>
        <w:rPr>
          <w:b/>
        </w:rPr>
        <w:t xml:space="preserve">Tulos</w:t>
      </w:r>
    </w:p>
    <w:p>
      <w:r>
        <w:t xml:space="preserve">Ulkosuihku päivällä saa mitä?</w:t>
      </w:r>
    </w:p>
    <w:p>
      <w:r>
        <w:rPr>
          <w:b/>
        </w:rPr>
        <w:t xml:space="preserve">Esimerkki 0.340</w:t>
      </w:r>
    </w:p>
    <w:p>
      <w:r>
        <w:t xml:space="preserve">Tosiasia: sade huuhtoo tai puhaltaa maata pois.</w:t>
      </w:r>
    </w:p>
    <w:p>
      <w:r>
        <w:rPr>
          <w:b/>
        </w:rPr>
        <w:t xml:space="preserve">Tulos</w:t>
      </w:r>
    </w:p>
    <w:p>
      <w:r>
        <w:t xml:space="preserve">Mikä aiheuttaa maaperän huuhtoutumisen tai puhaltamisen?</w:t>
      </w:r>
    </w:p>
    <w:p>
      <w:r>
        <w:rPr>
          <w:b/>
        </w:rPr>
        <w:t xml:space="preserve">Esimerkki 0.341</w:t>
      </w:r>
    </w:p>
    <w:p>
      <w:r>
        <w:t xml:space="preserve">Tosiasia: suurin osa hyönteisten karvoista on tarkoitettu ärsykkeiden havaitsemiseen.</w:t>
      </w:r>
    </w:p>
    <w:p>
      <w:r>
        <w:rPr>
          <w:b/>
        </w:rPr>
        <w:t xml:space="preserve">Tulos</w:t>
      </w:r>
    </w:p>
    <w:p>
      <w:r>
        <w:t xml:space="preserve">Mitä hyönteiskarvat havaitsevat?</w:t>
      </w:r>
    </w:p>
    <w:p>
      <w:r>
        <w:rPr>
          <w:b/>
        </w:rPr>
        <w:t xml:space="preserve">Esimerkki 0.342</w:t>
      </w:r>
    </w:p>
    <w:p>
      <w:r>
        <w:t xml:space="preserve">Fakta: Plantae-kunnan jäseniä, jotka pudottavat lehtensä kausittain joka vuosi, kutsutaan lehtipuiksi.</w:t>
      </w:r>
    </w:p>
    <w:p>
      <w:r>
        <w:rPr>
          <w:b/>
        </w:rPr>
        <w:t xml:space="preserve">Tulos</w:t>
      </w:r>
    </w:p>
    <w:p>
      <w:r>
        <w:t xml:space="preserve">Minkä valtakunnan jäseniä, jotka pudottavat lehtensä kausittain joka vuosi, kutsutaan lehtipuiksi.?</w:t>
      </w:r>
    </w:p>
    <w:p>
      <w:r>
        <w:rPr>
          <w:b/>
        </w:rPr>
        <w:t xml:space="preserve">Esimerkki 0.343</w:t>
      </w:r>
    </w:p>
    <w:p>
      <w:r>
        <w:t xml:space="preserve">Tosiasia: puhelimet mahdollistavat pitkien suhteiden kestämisen.</w:t>
      </w:r>
    </w:p>
    <w:p>
      <w:r>
        <w:rPr>
          <w:b/>
        </w:rPr>
        <w:t xml:space="preserve">Tulos</w:t>
      </w:r>
    </w:p>
    <w:p>
      <w:r>
        <w:t xml:space="preserve">Mitä puhelimet mahdollistavat?</w:t>
      </w:r>
    </w:p>
    <w:p>
      <w:r>
        <w:rPr>
          <w:b/>
        </w:rPr>
        <w:t xml:space="preserve">Esimerkki 0.344</w:t>
      </w:r>
    </w:p>
    <w:p>
      <w:r>
        <w:t xml:space="preserve">Tosiasia: Lemmikkieläinten kuopat auttavat ilmastamaan maaperää, mikä on hyväksi myös kasveille.</w:t>
      </w:r>
    </w:p>
    <w:p>
      <w:r>
        <w:rPr>
          <w:b/>
        </w:rPr>
        <w:t xml:space="preserve">Tulos</w:t>
      </w:r>
    </w:p>
    <w:p>
      <w:r>
        <w:t xml:space="preserve">Mitkä kuopat auttavat ilmastamaan maaperää, mikä on hyväksi myös kasveille?</w:t>
      </w:r>
    </w:p>
    <w:p>
      <w:r>
        <w:rPr>
          <w:b/>
        </w:rPr>
        <w:t xml:space="preserve">Esimerkki 0.345</w:t>
      </w:r>
    </w:p>
    <w:p>
      <w:r>
        <w:t xml:space="preserve">Fakta: Elektronimikroskoopit voivat saada solut näyttämään suuremmilta.</w:t>
      </w:r>
    </w:p>
    <w:p>
      <w:r>
        <w:rPr>
          <w:b/>
        </w:rPr>
        <w:t xml:space="preserve">Tulos</w:t>
      </w:r>
    </w:p>
    <w:p>
      <w:r>
        <w:t xml:space="preserve">Mikä saa solut näyttämään suuremmilta?</w:t>
      </w:r>
    </w:p>
    <w:p>
      <w:r>
        <w:rPr>
          <w:b/>
        </w:rPr>
        <w:t xml:space="preserve">Esimerkki 0.346</w:t>
      </w:r>
    </w:p>
    <w:p>
      <w:r>
        <w:t xml:space="preserve">Tosiasia: Kasvit ovat herkkiä veden laadulle.</w:t>
      </w:r>
    </w:p>
    <w:p>
      <w:r>
        <w:rPr>
          <w:b/>
        </w:rPr>
        <w:t xml:space="preserve">Tulos</w:t>
      </w:r>
    </w:p>
    <w:p>
      <w:r>
        <w:t xml:space="preserve">Mitkä ovat herkkiä veden laadulle?</w:t>
      </w:r>
    </w:p>
    <w:p>
      <w:r>
        <w:rPr>
          <w:b/>
        </w:rPr>
        <w:t xml:space="preserve">Esimerkki 0.347</w:t>
      </w:r>
    </w:p>
    <w:p>
      <w:r>
        <w:t xml:space="preserve">Tosiasia: kaktukset ovat sopeutuneet hyvin kuiviin ympäristöihin.</w:t>
      </w:r>
    </w:p>
    <w:p>
      <w:r>
        <w:rPr>
          <w:b/>
        </w:rPr>
        <w:t xml:space="preserve">Tulos</w:t>
      </w:r>
    </w:p>
    <w:p>
      <w:r>
        <w:t xml:space="preserve">mitkä ovat sopeutuneet hyvin kuiviin ympäristöihin?</w:t>
      </w:r>
    </w:p>
    <w:p>
      <w:r>
        <w:rPr>
          <w:b/>
        </w:rPr>
        <w:t xml:space="preserve">Esimerkki 0.348</w:t>
      </w:r>
    </w:p>
    <w:p>
      <w:r>
        <w:t xml:space="preserve">Fakta: Orkideat pitävät vettä lehdissään.</w:t>
      </w:r>
    </w:p>
    <w:p>
      <w:r>
        <w:rPr>
          <w:b/>
        </w:rPr>
        <w:t xml:space="preserve">Tulos</w:t>
      </w:r>
    </w:p>
    <w:p>
      <w:r>
        <w:t xml:space="preserve">Missä orkideat pitävät vettä?</w:t>
      </w:r>
    </w:p>
    <w:p>
      <w:r>
        <w:rPr>
          <w:b/>
        </w:rPr>
        <w:t xml:space="preserve">Esimerkki 0.349</w:t>
      </w:r>
    </w:p>
    <w:p>
      <w:r>
        <w:t xml:space="preserve">Fakta: Michiganin niemimaita yhdistävän sillan tukena käytetään kaapeleita.</w:t>
      </w:r>
    </w:p>
    <w:p>
      <w:r>
        <w:rPr>
          <w:b/>
        </w:rPr>
        <w:t xml:space="preserve">Tulos</w:t>
      </w:r>
    </w:p>
    <w:p>
      <w:r>
        <w:t xml:space="preserve">Kaapeleita käytetään tukena sillassa, joka yhdistää mitä mihin?</w:t>
      </w:r>
    </w:p>
    <w:p>
      <w:r>
        <w:rPr>
          <w:b/>
        </w:rPr>
        <w:t xml:space="preserve">Esimerkki 0.350</w:t>
      </w:r>
    </w:p>
    <w:p>
      <w:r>
        <w:t xml:space="preserve">Fakta: Syöpä ei johdu viruksista.</w:t>
      </w:r>
    </w:p>
    <w:p>
      <w:r>
        <w:rPr>
          <w:b/>
        </w:rPr>
        <w:t xml:space="preserve">Tulos</w:t>
      </w:r>
    </w:p>
    <w:p>
      <w:r>
        <w:t xml:space="preserve">Mikä on yksi asia, jota virukset eivät aiheuta?</w:t>
      </w:r>
    </w:p>
    <w:p>
      <w:r>
        <w:rPr>
          <w:b/>
        </w:rPr>
        <w:t xml:space="preserve">Esimerkki 0.351</w:t>
      </w:r>
    </w:p>
    <w:p>
      <w:r>
        <w:t xml:space="preserve">Tosiasia on, että useimmat kalat eivät ole tekemisissä äärimmäisten lämpötila- tai kosteusolojen kanssa.</w:t>
      </w:r>
    </w:p>
    <w:p>
      <w:r>
        <w:rPr>
          <w:b/>
        </w:rPr>
        <w:t xml:space="preserve">Tulos</w:t>
      </w:r>
    </w:p>
    <w:p>
      <w:r>
        <w:t xml:space="preserve">Mitä useimmat kalat eivät joudu käsittelemään?</w:t>
      </w:r>
    </w:p>
    <w:p>
      <w:r>
        <w:rPr>
          <w:b/>
        </w:rPr>
        <w:t xml:space="preserve">Tulos</w:t>
      </w:r>
    </w:p>
    <w:p>
      <w:r>
        <w:t xml:space="preserve">Minkä ei tarvitse olla tekemisissä äärimmäisten lämpötilojen tai kosteuden kanssa?</w:t>
      </w:r>
    </w:p>
    <w:p>
      <w:r>
        <w:rPr>
          <w:b/>
        </w:rPr>
        <w:t xml:space="preserve">Tulos</w:t>
      </w:r>
    </w:p>
    <w:p>
      <w:r>
        <w:t xml:space="preserve">mitä ei tarvitse käsitellä lämpötilan ja kosteuden ääripäitä?</w:t>
      </w:r>
    </w:p>
    <w:p>
      <w:r>
        <w:rPr>
          <w:b/>
        </w:rPr>
        <w:t xml:space="preserve">Tulos</w:t>
      </w:r>
    </w:p>
    <w:p>
      <w:r>
        <w:t xml:space="preserve">mitä ei tarvitse käsitellä äärimmäisiä lämpötiloja tai kosteutta?</w:t>
      </w:r>
    </w:p>
    <w:p>
      <w:r>
        <w:rPr>
          <w:b/>
        </w:rPr>
        <w:t xml:space="preserve">Esimerkki 0.352</w:t>
      </w:r>
    </w:p>
    <w:p>
      <w:r>
        <w:t xml:space="preserve">Fakta: Heinänuha johtuu kasvien lisääntymisestä.</w:t>
      </w:r>
    </w:p>
    <w:p>
      <w:r>
        <w:rPr>
          <w:b/>
        </w:rPr>
        <w:t xml:space="preserve">Tulos</w:t>
      </w:r>
    </w:p>
    <w:p>
      <w:r>
        <w:t xml:space="preserve">Heinänuhan aiheuttaa?</w:t>
      </w:r>
    </w:p>
    <w:p>
      <w:r>
        <w:rPr>
          <w:b/>
        </w:rPr>
        <w:t xml:space="preserve">Esimerkki 0.353</w:t>
      </w:r>
    </w:p>
    <w:p>
      <w:r>
        <w:t xml:space="preserve">Fakta: Diabetes johtuu sellaisen hormonin vähenemisestä, joka auttaa soluja ottamaan sokeria verestä.</w:t>
      </w:r>
    </w:p>
    <w:p>
      <w:r>
        <w:rPr>
          <w:b/>
        </w:rPr>
        <w:t xml:space="preserve">Tulos</w:t>
      </w:r>
    </w:p>
    <w:p>
      <w:r>
        <w:t xml:space="preserve">Mikä johtuu sellaisen hormonin vähenemisestä, joka auttaa soluja ottamaan sokeria verestä?</w:t>
      </w:r>
    </w:p>
    <w:p>
      <w:r>
        <w:rPr>
          <w:b/>
        </w:rPr>
        <w:t xml:space="preserve">Esimerkki 0.354</w:t>
      </w:r>
    </w:p>
    <w:p>
      <w:r>
        <w:t xml:space="preserve">Tosiasia: Solut eivät voi selviytyä ilman O2:ta.</w:t>
      </w:r>
    </w:p>
    <w:p>
      <w:r>
        <w:rPr>
          <w:b/>
        </w:rPr>
        <w:t xml:space="preserve">Tulos</w:t>
      </w:r>
    </w:p>
    <w:p>
      <w:r>
        <w:t xml:space="preserve">Mikä on jotain, mitä ilman solut eivät voi selviytyä?</w:t>
      </w:r>
    </w:p>
    <w:p>
      <w:r>
        <w:rPr>
          <w:b/>
        </w:rPr>
        <w:t xml:space="preserve">Esimerkki 0.355</w:t>
      </w:r>
    </w:p>
    <w:p>
      <w:r>
        <w:t xml:space="preserve">Fakta: Myrkkynuolet ovat merianemonien käyttämiä suojautumiskeinoja.</w:t>
      </w:r>
    </w:p>
    <w:p>
      <w:r>
        <w:rPr>
          <w:b/>
        </w:rPr>
        <w:t xml:space="preserve">Tulos</w:t>
      </w:r>
    </w:p>
    <w:p>
      <w:r>
        <w:t xml:space="preserve">Mihin meriselkärangattomat käyttävät myrkkynuolia?</w:t>
      </w:r>
    </w:p>
    <w:p>
      <w:r>
        <w:rPr>
          <w:b/>
        </w:rPr>
        <w:t xml:space="preserve">Esimerkki 0.356</w:t>
      </w:r>
    </w:p>
    <w:p>
      <w:r>
        <w:t xml:space="preserve">Tosiasia: juurilla on erilaisia meristemejä.</w:t>
      </w:r>
    </w:p>
    <w:p>
      <w:r>
        <w:rPr>
          <w:b/>
        </w:rPr>
        <w:t xml:space="preserve">Tulos</w:t>
      </w:r>
    </w:p>
    <w:p>
      <w:r>
        <w:t xml:space="preserve">Mitä juuret ovat?</w:t>
      </w:r>
    </w:p>
    <w:p>
      <w:r>
        <w:rPr>
          <w:b/>
        </w:rPr>
        <w:t xml:space="preserve">Esimerkki 0.357</w:t>
      </w:r>
    </w:p>
    <w:p>
      <w:r>
        <w:t xml:space="preserve">Fakta: Öljy muodostuu sedimenttikerroksista, jotka painuvat bakteerien päälle.</w:t>
      </w:r>
    </w:p>
    <w:p>
      <w:r>
        <w:rPr>
          <w:b/>
        </w:rPr>
        <w:t xml:space="preserve">Tulos</w:t>
      </w:r>
    </w:p>
    <w:p>
      <w:r>
        <w:t xml:space="preserve">Öljy muodostuu sedimenttikerroksista, jotka painuvat alaspäin minkä päälle?</w:t>
      </w:r>
    </w:p>
    <w:p>
      <w:r>
        <w:rPr>
          <w:b/>
        </w:rPr>
        <w:t xml:space="preserve">Esimerkki 0,358</w:t>
      </w:r>
    </w:p>
    <w:p>
      <w:r>
        <w:t xml:space="preserve">Fakta: Useimmat maksaruohot ovat pieniä.</w:t>
      </w:r>
    </w:p>
    <w:p>
      <w:r>
        <w:rPr>
          <w:b/>
        </w:rPr>
        <w:t xml:space="preserve">Tulos</w:t>
      </w:r>
    </w:p>
    <w:p>
      <w:r>
        <w:t xml:space="preserve">Minkä kokoisia ovat maksaruohot?</w:t>
      </w:r>
    </w:p>
    <w:p>
      <w:r>
        <w:rPr>
          <w:b/>
        </w:rPr>
        <w:t xml:space="preserve">Esimerkki 0.359</w:t>
      </w:r>
    </w:p>
    <w:p>
      <w:r>
        <w:t xml:space="preserve">Tosiasia: Huono sää heikentää turvallista toimintaa ajon aikana.</w:t>
      </w:r>
    </w:p>
    <w:p>
      <w:r>
        <w:rPr>
          <w:b/>
        </w:rPr>
        <w:t xml:space="preserve">Tulos</w:t>
      </w:r>
    </w:p>
    <w:p>
      <w:r>
        <w:t xml:space="preserve">Huono sää vähentää mitä ajamisen osa-aluetta?</w:t>
      </w:r>
    </w:p>
    <w:p>
      <w:r>
        <w:rPr>
          <w:b/>
        </w:rPr>
        <w:t xml:space="preserve">Esimerkki 0.360</w:t>
      </w:r>
    </w:p>
    <w:p>
      <w:r>
        <w:t xml:space="preserve">Tosiasia: Nälänhädällä on kielteinen vaikutus elimistön terveyteen.</w:t>
      </w:r>
    </w:p>
    <w:p>
      <w:r>
        <w:rPr>
          <w:b/>
        </w:rPr>
        <w:t xml:space="preserve">Tulos</w:t>
      </w:r>
    </w:p>
    <w:p>
      <w:r>
        <w:t xml:space="preserve">Elimistön terveyteen voivat vaikuttaa kielteisesti:?</w:t>
      </w:r>
    </w:p>
    <w:p>
      <w:r>
        <w:rPr>
          <w:b/>
        </w:rPr>
        <w:t xml:space="preserve">Esimerkki 0.361</w:t>
      </w:r>
    </w:p>
    <w:p>
      <w:r>
        <w:t xml:space="preserve">Fakta: geneettisten ominaisuuksien muutos tapahtuu vastauksena ympäristön muutokseen.</w:t>
      </w:r>
    </w:p>
    <w:p>
      <w:r>
        <w:rPr>
          <w:b/>
        </w:rPr>
        <w:t xml:space="preserve">Tulos</w:t>
      </w:r>
    </w:p>
    <w:p>
      <w:r>
        <w:t xml:space="preserve">Mikä voi aiheuttaa muutoksia geneettisissä ominaisuuksissa?</w:t>
      </w:r>
    </w:p>
    <w:p>
      <w:r>
        <w:rPr>
          <w:b/>
        </w:rPr>
        <w:t xml:space="preserve">Esimerkki 0,362</w:t>
      </w:r>
    </w:p>
    <w:p>
      <w:r>
        <w:t xml:space="preserve">Tosiasia: ihminen on hallitseva maannisäkäs.</w:t>
      </w:r>
    </w:p>
    <w:p>
      <w:r>
        <w:rPr>
          <w:b/>
        </w:rPr>
        <w:t xml:space="preserve">Tulos</w:t>
      </w:r>
    </w:p>
    <w:p>
      <w:r>
        <w:t xml:space="preserve">Mitkä ovat hallitsevia maalla eläviä nisäkkäitä?</w:t>
      </w:r>
    </w:p>
    <w:p>
      <w:r>
        <w:rPr>
          <w:b/>
        </w:rPr>
        <w:t xml:space="preserve">Esimerkki 0.363</w:t>
      </w:r>
    </w:p>
    <w:p>
      <w:r>
        <w:t xml:space="preserve">Fakta: lentopetrolit voivat aiheuttaa syöpää tuottamalla mutaatioita DNA:ssa.</w:t>
      </w:r>
    </w:p>
    <w:p>
      <w:r>
        <w:rPr>
          <w:b/>
        </w:rPr>
        <w:t xml:space="preserve">Tulos</w:t>
      </w:r>
    </w:p>
    <w:p>
      <w:r>
        <w:t xml:space="preserve">Mikä voi aiheuttaa syöpää tuottamalla mutaatioita DNA:ssa?</w:t>
      </w:r>
    </w:p>
    <w:p>
      <w:r>
        <w:rPr>
          <w:b/>
        </w:rPr>
        <w:t xml:space="preserve">Esimerkki 0.364</w:t>
      </w:r>
    </w:p>
    <w:p>
      <w:r>
        <w:t xml:space="preserve">Fakta: kuume kuivuu hikoilun vuoksi.</w:t>
      </w:r>
    </w:p>
    <w:p>
      <w:r>
        <w:rPr>
          <w:b/>
        </w:rPr>
        <w:t xml:space="preserve">Tulos</w:t>
      </w:r>
    </w:p>
    <w:p>
      <w:r>
        <w:t xml:space="preserve">miksi kuume kuivattaa?</w:t>
      </w:r>
    </w:p>
    <w:p>
      <w:r>
        <w:rPr>
          <w:b/>
        </w:rPr>
        <w:t xml:space="preserve">Esimerkki 0.365</w:t>
      </w:r>
    </w:p>
    <w:p>
      <w:r>
        <w:t xml:space="preserve">Tosiasia: kun järveen tulee liikaa vettä, syntyy tulva.</w:t>
      </w:r>
    </w:p>
    <w:p>
      <w:r>
        <w:rPr>
          <w:b/>
        </w:rPr>
        <w:t xml:space="preserve">Tulos</w:t>
      </w:r>
    </w:p>
    <w:p>
      <w:r>
        <w:t xml:space="preserve">Milloin järvessä tapahtuu tulva?</w:t>
      </w:r>
    </w:p>
    <w:p>
      <w:r>
        <w:rPr>
          <w:b/>
        </w:rPr>
        <w:t xml:space="preserve">Esimerkki 0.366</w:t>
      </w:r>
    </w:p>
    <w:p>
      <w:r>
        <w:t xml:space="preserve">Tosiasia: riutat rakentavat eliöt, jotka yleensä lisääntyvät suvuttomasti.</w:t>
      </w:r>
    </w:p>
    <w:p>
      <w:r>
        <w:rPr>
          <w:b/>
        </w:rPr>
        <w:t xml:space="preserve">Tulos</w:t>
      </w:r>
    </w:p>
    <w:p>
      <w:r>
        <w:t xml:space="preserve">Mitä rakentavat eliöt, jotka yleensä lisääntyvät suvuttomasti?</w:t>
      </w:r>
    </w:p>
    <w:p>
      <w:r>
        <w:rPr>
          <w:b/>
        </w:rPr>
        <w:t xml:space="preserve">Esimerkki 0,367</w:t>
      </w:r>
    </w:p>
    <w:p>
      <w:r>
        <w:t xml:space="preserve">Fakta: ihmisessä on imusolmuketta.</w:t>
      </w:r>
    </w:p>
    <w:p>
      <w:r>
        <w:rPr>
          <w:b/>
        </w:rPr>
        <w:t xml:space="preserve">Tulos</w:t>
      </w:r>
    </w:p>
    <w:p>
      <w:r>
        <w:t xml:space="preserve">Mitä ihminen sisältää?</w:t>
      </w:r>
    </w:p>
    <w:p>
      <w:r>
        <w:rPr>
          <w:b/>
        </w:rPr>
        <w:t xml:space="preserve">Esimerkki 0.368</w:t>
      </w:r>
    </w:p>
    <w:p>
      <w:r>
        <w:t xml:space="preserve">Fakta: mustalesket käyttävät verkkoja ravinnon pyydystämiseen.</w:t>
      </w:r>
    </w:p>
    <w:p>
      <w:r>
        <w:rPr>
          <w:b/>
        </w:rPr>
        <w:t xml:space="preserve">Tulos</w:t>
      </w:r>
    </w:p>
    <w:p>
      <w:r>
        <w:t xml:space="preserve">Mikä käyttää verkkoja ravinnon pyydystämiseen?</w:t>
      </w:r>
    </w:p>
    <w:p>
      <w:r>
        <w:rPr>
          <w:b/>
        </w:rPr>
        <w:t xml:space="preserve">Esimerkki 0,369</w:t>
      </w:r>
    </w:p>
    <w:p>
      <w:r>
        <w:t xml:space="preserve">Fakta: Lehtipuiden lehdet vaihtavat väriä kesän hämärtyessä.</w:t>
      </w:r>
    </w:p>
    <w:p>
      <w:r>
        <w:rPr>
          <w:b/>
        </w:rPr>
        <w:t xml:space="preserve">Tulos</w:t>
      </w:r>
    </w:p>
    <w:p>
      <w:r>
        <w:t xml:space="preserve">Missä ajassa lehtipuiden lehdet vaihtavat väriä?</w:t>
      </w:r>
    </w:p>
    <w:p>
      <w:r>
        <w:rPr>
          <w:b/>
        </w:rPr>
        <w:t xml:space="preserve">Esimerkki 0.370</w:t>
      </w:r>
    </w:p>
    <w:p>
      <w:r>
        <w:t xml:space="preserve">Tosiasia: joet voivat hitaasti liuottaa hiiltä sedimenttikiviin.</w:t>
      </w:r>
    </w:p>
    <w:p>
      <w:r>
        <w:rPr>
          <w:b/>
        </w:rPr>
        <w:t xml:space="preserve">Tulos</w:t>
      </w:r>
    </w:p>
    <w:p>
      <w:r>
        <w:t xml:space="preserve">Mikä voi hitaasti liuottaa hiiltä sedimenttikivessä?</w:t>
      </w:r>
    </w:p>
    <w:p>
      <w:r>
        <w:rPr>
          <w:b/>
        </w:rPr>
        <w:t xml:space="preserve">Tulos</w:t>
      </w:r>
    </w:p>
    <w:p>
      <w:r>
        <w:t xml:space="preserve">Mikä voi hitaasti liuottaa hiiltä sedimenttikivessä?</w:t>
      </w:r>
    </w:p>
    <w:p>
      <w:r>
        <w:rPr>
          <w:b/>
        </w:rPr>
        <w:t xml:space="preserve">Esimerkki 0,371</w:t>
      </w:r>
    </w:p>
    <w:p>
      <w:r>
        <w:t xml:space="preserve">Tosiasia: Ruoka koostuu orgaanisista molekyyleistä, jotka varastoivat lämpöä kemiallisiin sidoksiinsa.</w:t>
      </w:r>
    </w:p>
    <w:p>
      <w:r>
        <w:rPr>
          <w:b/>
        </w:rPr>
        <w:t xml:space="preserve">Tulos</w:t>
      </w:r>
    </w:p>
    <w:p>
      <w:r>
        <w:t xml:space="preserve">Ruoka koostuu orgaanisista molekyyleistä, jotka varastoivat lämpöä minne?</w:t>
      </w:r>
    </w:p>
    <w:p>
      <w:r>
        <w:rPr>
          <w:b/>
        </w:rPr>
        <w:t xml:space="preserve">Esimerkki 0.372</w:t>
      </w:r>
    </w:p>
    <w:p>
      <w:r>
        <w:t xml:space="preserve">Fakta: Haihtuminen tapahtuu, kun nesteitä kuumennetaan niiden haihtumispisteen yläpuolelle.</w:t>
      </w:r>
    </w:p>
    <w:p>
      <w:r>
        <w:rPr>
          <w:b/>
        </w:rPr>
        <w:t xml:space="preserve">Tulos</w:t>
      </w:r>
    </w:p>
    <w:p>
      <w:r>
        <w:t xml:space="preserve">Mitä tapahtuu, kun nesteitä kuumennetaan tietyn pisteen yläpuolelle?</w:t>
      </w:r>
    </w:p>
    <w:p>
      <w:r>
        <w:rPr>
          <w:b/>
        </w:rPr>
        <w:t xml:space="preserve">Esimerkki 0.373</w:t>
      </w:r>
    </w:p>
    <w:p>
      <w:r>
        <w:t xml:space="preserve">Fakta: Siikakalojen esi-isien uskotaan olleen ensimmäisiä selkärangattomia eläimiä.</w:t>
      </w:r>
    </w:p>
    <w:p>
      <w:r>
        <w:rPr>
          <w:b/>
        </w:rPr>
        <w:t xml:space="preserve">Tulos</w:t>
      </w:r>
    </w:p>
    <w:p>
      <w:r>
        <w:t xml:space="preserve">Mäyräkalan esi-isien uskotaan olleen varhaisimpia eläimiä, joilla on mitä?</w:t>
      </w:r>
    </w:p>
    <w:p>
      <w:r>
        <w:rPr>
          <w:b/>
        </w:rPr>
        <w:t xml:space="preserve">Tulos</w:t>
      </w:r>
    </w:p>
    <w:p>
      <w:r>
        <w:t xml:space="preserve">Mäyräkalan esi-isien uskotaan olleen varhaisimpia mitä?</w:t>
      </w:r>
    </w:p>
    <w:p>
      <w:r>
        <w:rPr>
          <w:b/>
        </w:rPr>
        <w:t xml:space="preserve">Tulos</w:t>
      </w:r>
    </w:p>
    <w:p>
      <w:r>
        <w:t xml:space="preserve">Hagfishin esi-isien uskotaan olleen varhaisimpia?</w:t>
      </w:r>
    </w:p>
    <w:p>
      <w:r>
        <w:rPr>
          <w:b/>
        </w:rPr>
        <w:t xml:space="preserve">Esimerkki 0.374</w:t>
      </w:r>
    </w:p>
    <w:p>
      <w:r>
        <w:t xml:space="preserve">Fakta: Kosiskelu on käyttäytymistä, jonka tarkoituksena on lisääntyminen.</w:t>
      </w:r>
    </w:p>
    <w:p>
      <w:r>
        <w:rPr>
          <w:b/>
        </w:rPr>
        <w:t xml:space="preserve">Tulos</w:t>
      </w:r>
    </w:p>
    <w:p>
      <w:r>
        <w:t xml:space="preserve">Kosiskelu on käyttäytymistä, jonka tarkoituksena on?</w:t>
      </w:r>
    </w:p>
    <w:p>
      <w:r>
        <w:rPr>
          <w:b/>
        </w:rPr>
        <w:t xml:space="preserve">Esimerkki 0,375</w:t>
      </w:r>
    </w:p>
    <w:p>
      <w:r>
        <w:t xml:space="preserve">Fakta: Tutkijoita, jotka löytävät ja tutkivat fossiileja, kutsutaan paleontologeiksi.</w:t>
      </w:r>
    </w:p>
    <w:p>
      <w:r>
        <w:rPr>
          <w:b/>
        </w:rPr>
        <w:t xml:space="preserve">Tulos</w:t>
      </w:r>
    </w:p>
    <w:p>
      <w:r>
        <w:t xml:space="preserve">Paleontologit ovat tiedemiehiä, jotka löytävät ja tutkivat minkälaisia fossiileja?</w:t>
      </w:r>
    </w:p>
    <w:p>
      <w:r>
        <w:rPr>
          <w:b/>
        </w:rPr>
        <w:t xml:space="preserve">Esimerkki 0,376</w:t>
      </w:r>
    </w:p>
    <w:p>
      <w:r>
        <w:t xml:space="preserve">Fakta: Kun vesi haihtuu, jäljelle jää suurempi suolapitoisuus.</w:t>
      </w:r>
    </w:p>
    <w:p>
      <w:r>
        <w:rPr>
          <w:b/>
        </w:rPr>
        <w:t xml:space="preserve">Tulos</w:t>
      </w:r>
    </w:p>
    <w:p>
      <w:r>
        <w:t xml:space="preserve">Minkä pitoisuus kasvaa, kun vesi haihtuu?</w:t>
      </w:r>
    </w:p>
    <w:p>
      <w:r>
        <w:rPr>
          <w:b/>
        </w:rPr>
        <w:t xml:space="preserve">Esimerkki 0.377</w:t>
      </w:r>
    </w:p>
    <w:p>
      <w:r>
        <w:t xml:space="preserve">Fakta: korallilla voi olla monimutkaisempi hermosto.</w:t>
      </w:r>
    </w:p>
    <w:p>
      <w:r>
        <w:rPr>
          <w:b/>
        </w:rPr>
        <w:t xml:space="preserve">Tulos</w:t>
      </w:r>
    </w:p>
    <w:p>
      <w:r>
        <w:t xml:space="preserve">Millä voi olla monimutkaisempi hermosto?</w:t>
      </w:r>
    </w:p>
    <w:p>
      <w:r>
        <w:rPr>
          <w:b/>
        </w:rPr>
        <w:t xml:space="preserve">Esimerkki 0.378</w:t>
      </w:r>
    </w:p>
    <w:p>
      <w:r>
        <w:t xml:space="preserve">Tosiasia: jos kasvi tarvitsee vähemmän vettä, se selviää kuivissa olosuhteissa.</w:t>
      </w:r>
    </w:p>
    <w:p>
      <w:r>
        <w:rPr>
          <w:b/>
        </w:rPr>
        <w:t xml:space="preserve">Tulos</w:t>
      </w:r>
    </w:p>
    <w:p>
      <w:r>
        <w:t xml:space="preserve">miten kasvi voi selviytyä, jos se tarvitsee vähemmän vettä?</w:t>
      </w:r>
    </w:p>
    <w:p>
      <w:r>
        <w:rPr>
          <w:b/>
        </w:rPr>
        <w:t xml:space="preserve">Esimerkki 0.379</w:t>
      </w:r>
    </w:p>
    <w:p>
      <w:r>
        <w:t xml:space="preserve">Tosiasia: vesirokko voi jäädä lepotilaan aivoihin.</w:t>
      </w:r>
    </w:p>
    <w:p>
      <w:r>
        <w:rPr>
          <w:b/>
        </w:rPr>
        <w:t xml:space="preserve">Tulos</w:t>
      </w:r>
    </w:p>
    <w:p>
      <w:r>
        <w:t xml:space="preserve">Mikä voi jäädä lepotilaan?</w:t>
      </w:r>
    </w:p>
    <w:p>
      <w:r>
        <w:rPr>
          <w:b/>
        </w:rPr>
        <w:t xml:space="preserve">Esimerkki 0.380</w:t>
      </w:r>
    </w:p>
    <w:p>
      <w:r>
        <w:t xml:space="preserve">Fakta: Triceps kiristyy, jolloin henkilön kyynärpää suoristuu.</w:t>
      </w:r>
    </w:p>
    <w:p>
      <w:r>
        <w:rPr>
          <w:b/>
        </w:rPr>
        <w:t xml:space="preserve">Tulos</w:t>
      </w:r>
    </w:p>
    <w:p>
      <w:r>
        <w:t xml:space="preserve">Kun henkilön triceps kiristyy, mikä osa hänen kehostaan suoristuu?</w:t>
      </w:r>
    </w:p>
    <w:p>
      <w:r>
        <w:rPr>
          <w:b/>
        </w:rPr>
        <w:t xml:space="preserve">Esimerkki 0.381</w:t>
      </w:r>
    </w:p>
    <w:p>
      <w:r>
        <w:t xml:space="preserve">Fakta: kokaiini saa verisuonet supistumaan.</w:t>
      </w:r>
    </w:p>
    <w:p>
      <w:r>
        <w:rPr>
          <w:b/>
        </w:rPr>
        <w:t xml:space="preserve">Tulos</w:t>
      </w:r>
    </w:p>
    <w:p>
      <w:r>
        <w:t xml:space="preserve">Mitä kokaiini saa verisuonet tekemään?</w:t>
      </w:r>
    </w:p>
    <w:p>
      <w:r>
        <w:rPr>
          <w:b/>
        </w:rPr>
        <w:t xml:space="preserve">Esimerkki 0.382</w:t>
      </w:r>
    </w:p>
    <w:p>
      <w:r>
        <w:t xml:space="preserve">Fakta: Mittanauhaa voidaan käyttää etäisyyden mittaamiseen.</w:t>
      </w:r>
    </w:p>
    <w:p>
      <w:r>
        <w:rPr>
          <w:b/>
        </w:rPr>
        <w:t xml:space="preserve">Tulos</w:t>
      </w:r>
    </w:p>
    <w:p>
      <w:r>
        <w:t xml:space="preserve">Mitä mittanauha tekee?</w:t>
      </w:r>
    </w:p>
    <w:p>
      <w:r>
        <w:rPr>
          <w:b/>
        </w:rPr>
        <w:t xml:space="preserve">Esimerkki 0.383</w:t>
      </w:r>
    </w:p>
    <w:p>
      <w:r>
        <w:t xml:space="preserve">Fakta: sulaminen muuttaa jään vedeksi lisäämällä lämpöenergiaa.</w:t>
      </w:r>
    </w:p>
    <w:p>
      <w:r>
        <w:rPr>
          <w:b/>
        </w:rPr>
        <w:t xml:space="preserve">Tulos</w:t>
      </w:r>
    </w:p>
    <w:p>
      <w:r>
        <w:t xml:space="preserve">Mikä muuttaa jään vedeksi lisäämällä lämpöenergiaa?</w:t>
      </w:r>
    </w:p>
    <w:p>
      <w:r>
        <w:rPr>
          <w:b/>
        </w:rPr>
        <w:t xml:space="preserve">Esimerkki 0.384</w:t>
      </w:r>
    </w:p>
    <w:p>
      <w:r>
        <w:t xml:space="preserve">Fakta: onkalo syntyy hiilidioksidin liuottamisesta hiilihapoksi.</w:t>
      </w:r>
    </w:p>
    <w:p>
      <w:r>
        <w:rPr>
          <w:b/>
        </w:rPr>
        <w:t xml:space="preserve">Tulos</w:t>
      </w:r>
    </w:p>
    <w:p>
      <w:r>
        <w:t xml:space="preserve">Mikä kemikaali luo luolan?</w:t>
      </w:r>
    </w:p>
    <w:p>
      <w:r>
        <w:rPr>
          <w:b/>
        </w:rPr>
        <w:t xml:space="preserve">Esimerkki 0,385</w:t>
      </w:r>
    </w:p>
    <w:p>
      <w:r>
        <w:t xml:space="preserve">Fakta: voi on rasva, joka on kiinteää 70-75 celsiusasteen lämpötilassa.</w:t>
      </w:r>
    </w:p>
    <w:p>
      <w:r>
        <w:rPr>
          <w:b/>
        </w:rPr>
        <w:t xml:space="preserve">Tulos</w:t>
      </w:r>
    </w:p>
    <w:p>
      <w:r>
        <w:t xml:space="preserve">voi on rasva, joka on kiinteää missä lämpötilassa?</w:t>
      </w:r>
    </w:p>
    <w:p>
      <w:r>
        <w:rPr>
          <w:b/>
        </w:rPr>
        <w:t xml:space="preserve">Esimerkki 0.386</w:t>
      </w:r>
    </w:p>
    <w:p>
      <w:r>
        <w:t xml:space="preserve">Fakta: lajiutumistapahtumat ovat esimerkki jostakin, joka tapahtuu geologisen ajan kuluessa lajin tason yläpuolella.</w:t>
      </w:r>
    </w:p>
    <w:p>
      <w:r>
        <w:rPr>
          <w:b/>
        </w:rPr>
        <w:t xml:space="preserve">Tulos</w:t>
      </w:r>
    </w:p>
    <w:p>
      <w:r>
        <w:t xml:space="preserve">lajiutumistapahtumat ovat esimerkki jostakin, joka tapahtuu mitä tasoa ylempänä?</w:t>
      </w:r>
    </w:p>
    <w:p>
      <w:r>
        <w:rPr>
          <w:b/>
        </w:rPr>
        <w:t xml:space="preserve">Esimerkki 0.387</w:t>
      </w:r>
    </w:p>
    <w:p>
      <w:r>
        <w:t xml:space="preserve">Tosiasia: jos saatavilla olevan ravinnon ja veden määrä vähenee ympäristössä, karhut saattavat lähteä ympäristöstä etsimään ravintoa ja vettä.</w:t>
      </w:r>
    </w:p>
    <w:p>
      <w:r>
        <w:rPr>
          <w:b/>
        </w:rPr>
        <w:t xml:space="preserve">Tulos</w:t>
      </w:r>
    </w:p>
    <w:p>
      <w:r>
        <w:t xml:space="preserve">Mitä karhut tekevät, jos saatavilla olevan ruoan ja veden määrä vähenee?</w:t>
      </w:r>
    </w:p>
    <w:p>
      <w:r>
        <w:rPr>
          <w:b/>
        </w:rPr>
        <w:t xml:space="preserve">Esimerkki 0,388</w:t>
      </w:r>
    </w:p>
    <w:p>
      <w:r>
        <w:t xml:space="preserve">Tosiasia: uusiutuva, taloudellinen sähkönlähde edellyttää joen patoamista.</w:t>
      </w:r>
    </w:p>
    <w:p>
      <w:r>
        <w:rPr>
          <w:b/>
        </w:rPr>
        <w:t xml:space="preserve">Tulos</w:t>
      </w:r>
    </w:p>
    <w:p>
      <w:r>
        <w:t xml:space="preserve">mitä uusiutuva, taloudellinen sähkönlähde edellyttää?</w:t>
      </w:r>
    </w:p>
    <w:p>
      <w:r>
        <w:rPr>
          <w:b/>
        </w:rPr>
        <w:t xml:space="preserve">Esimerkki 0.389</w:t>
      </w:r>
    </w:p>
    <w:p>
      <w:r>
        <w:t xml:space="preserve">Fakta: Ulvonta on kojoottien käyttämä ääni.</w:t>
      </w:r>
    </w:p>
    <w:p>
      <w:r>
        <w:rPr>
          <w:b/>
        </w:rPr>
        <w:t xml:space="preserve">Tulos</w:t>
      </w:r>
    </w:p>
    <w:p>
      <w:r>
        <w:t xml:space="preserve">Mikä on kojoottien käyttämä ääni?</w:t>
      </w:r>
    </w:p>
    <w:p>
      <w:r>
        <w:rPr>
          <w:b/>
        </w:rPr>
        <w:t xml:space="preserve">Esimerkki 0.390</w:t>
      </w:r>
    </w:p>
    <w:p>
      <w:r>
        <w:t xml:space="preserve">Fakta: in vitro -prosessi voi tapahtua naisen elimistössä.</w:t>
      </w:r>
    </w:p>
    <w:p>
      <w:r>
        <w:rPr>
          <w:b/>
        </w:rPr>
        <w:t xml:space="preserve">Tulos</w:t>
      </w:r>
    </w:p>
    <w:p>
      <w:r>
        <w:t xml:space="preserve">prosessi, joka voi tapahtua in vitro, tapahtuu minkälaisen organismin sisällä?</w:t>
      </w:r>
    </w:p>
    <w:p>
      <w:r>
        <w:rPr>
          <w:b/>
        </w:rPr>
        <w:t xml:space="preserve">Esimerkki 0.391</w:t>
      </w:r>
    </w:p>
    <w:p>
      <w:r>
        <w:t xml:space="preserve">Fakta: Ihmisen immuunikatovirus tartuttaa ja tuhoaa auttaja-T-soluja.</w:t>
      </w:r>
    </w:p>
    <w:p>
      <w:r>
        <w:rPr>
          <w:b/>
        </w:rPr>
        <w:t xml:space="preserve">Tulos</w:t>
      </w:r>
    </w:p>
    <w:p>
      <w:r>
        <w:t xml:space="preserve">Mitä ihmisen immuunikatovirus tuhoaa?</w:t>
      </w:r>
    </w:p>
    <w:p>
      <w:r>
        <w:rPr>
          <w:b/>
        </w:rPr>
        <w:t xml:space="preserve">Esimerkki 0.392</w:t>
      </w:r>
    </w:p>
    <w:p>
      <w:r>
        <w:t xml:space="preserve">Tosiasia: joillakin kasveja syövillä eläimillä on useampi kuin yksi vatsa.</w:t>
      </w:r>
    </w:p>
    <w:p>
      <w:r>
        <w:rPr>
          <w:b/>
        </w:rPr>
        <w:t xml:space="preserve">Tulos</w:t>
      </w:r>
    </w:p>
    <w:p>
      <w:r>
        <w:t xml:space="preserve">millä on useampi kuin yksi vatsa?</w:t>
      </w:r>
    </w:p>
    <w:p>
      <w:r>
        <w:rPr>
          <w:b/>
        </w:rPr>
        <w:t xml:space="preserve">Esimerkki 0.393</w:t>
      </w:r>
    </w:p>
    <w:p>
      <w:r>
        <w:t xml:space="preserve">Tosiasia on, että useimmat kasvit käyttävät valoenergiaa koko elämänsä ajan.</w:t>
      </w:r>
    </w:p>
    <w:p>
      <w:r>
        <w:rPr>
          <w:b/>
        </w:rPr>
        <w:t xml:space="preserve">Tulos</w:t>
      </w:r>
    </w:p>
    <w:p>
      <w:r>
        <w:t xml:space="preserve">Mitä useimmat kasvit käyttävät koko elämänsä ajan?</w:t>
      </w:r>
    </w:p>
    <w:p>
      <w:r>
        <w:rPr>
          <w:b/>
        </w:rPr>
        <w:t xml:space="preserve">Esimerkki 0,394</w:t>
      </w:r>
    </w:p>
    <w:p>
      <w:r>
        <w:t xml:space="preserve">Tosiasia: Kaikki kasvit lisääntyvät, mikä sisältää sukupolvien vaihtumisen.</w:t>
      </w:r>
    </w:p>
    <w:p>
      <w:r>
        <w:rPr>
          <w:b/>
        </w:rPr>
        <w:t xml:space="preserve">Tulos</w:t>
      </w:r>
    </w:p>
    <w:p>
      <w:r>
        <w:t xml:space="preserve">Mikä kaikki lisääntyy ja mikä sisältää sukupolvien vaihtumisen?</w:t>
      </w:r>
    </w:p>
    <w:p>
      <w:r>
        <w:rPr>
          <w:b/>
        </w:rPr>
        <w:t xml:space="preserve">Esimerkki 0.395</w:t>
      </w:r>
    </w:p>
    <w:p>
      <w:r>
        <w:t xml:space="preserve">Fakta: kitkaa käytetään ajoneuvon pysäyttämiseen kaltevassa maastossa.</w:t>
      </w:r>
    </w:p>
    <w:p>
      <w:r>
        <w:rPr>
          <w:b/>
        </w:rPr>
        <w:t xml:space="preserve">Tulos</w:t>
      </w:r>
    </w:p>
    <w:p>
      <w:r>
        <w:t xml:space="preserve">mitä käytetään ajoneuvon pysäyttämiseen rinteessä?</w:t>
      </w:r>
    </w:p>
    <w:p>
      <w:r>
        <w:rPr>
          <w:b/>
        </w:rPr>
        <w:t xml:space="preserve">Esimerkki 0,396</w:t>
      </w:r>
    </w:p>
    <w:p>
      <w:r>
        <w:t xml:space="preserve">Fakta: organismi tarvitsee energiaa johonkin käpyjen ohjaamaan toimintaan.</w:t>
      </w:r>
    </w:p>
    <w:p>
      <w:r>
        <w:rPr>
          <w:b/>
        </w:rPr>
        <w:t xml:space="preserve">Tulos</w:t>
      </w:r>
    </w:p>
    <w:p>
      <w:r>
        <w:t xml:space="preserve">organismi tarvitsee energiaa johonkin, mitä kontrolloidaan?</w:t>
      </w:r>
    </w:p>
    <w:p>
      <w:r>
        <w:rPr>
          <w:b/>
        </w:rPr>
        <w:t xml:space="preserve">Esimerkki 0,397</w:t>
      </w:r>
    </w:p>
    <w:p>
      <w:r>
        <w:t xml:space="preserve">Fakta: ribonukleiinihappo auttaa proteiinien kokoamisessa.</w:t>
      </w:r>
    </w:p>
    <w:p>
      <w:r>
        <w:rPr>
          <w:b/>
        </w:rPr>
        <w:t xml:space="preserve">Tulos</w:t>
      </w:r>
    </w:p>
    <w:p>
      <w:r>
        <w:t xml:space="preserve">mikä auttaa proteiinien kokoamisessa?</w:t>
      </w:r>
    </w:p>
    <w:p>
      <w:r>
        <w:rPr>
          <w:b/>
        </w:rPr>
        <w:t xml:space="preserve">Esimerkki 0.398</w:t>
      </w:r>
    </w:p>
    <w:p>
      <w:r>
        <w:t xml:space="preserve">Tosiasia: tiivistyminen muuttaa kaasua.</w:t>
      </w:r>
    </w:p>
    <w:p>
      <w:r>
        <w:rPr>
          <w:b/>
        </w:rPr>
        <w:t xml:space="preserve">Tulos</w:t>
      </w:r>
    </w:p>
    <w:p>
      <w:r>
        <w:t xml:space="preserve">mitä tiivistyminen muuttaa?</w:t>
      </w:r>
    </w:p>
    <w:p>
      <w:r>
        <w:rPr>
          <w:b/>
        </w:rPr>
        <w:t xml:space="preserve">Esimerkki 0.399</w:t>
      </w:r>
    </w:p>
    <w:p>
      <w:r>
        <w:t xml:space="preserve">Fakta: Happosateet vaikuttavat kielteisesti veden laatuun.</w:t>
      </w:r>
    </w:p>
    <w:p>
      <w:r>
        <w:rPr>
          <w:b/>
        </w:rPr>
        <w:t xml:space="preserve">Tulos</w:t>
      </w:r>
    </w:p>
    <w:p>
      <w:r>
        <w:t xml:space="preserve">Mikä vaikuttaa kielteisesti H20:n laatuun?</w:t>
      </w:r>
    </w:p>
    <w:p>
      <w:r>
        <w:rPr>
          <w:b/>
        </w:rPr>
        <w:t xml:space="preserve">Esimerkki 0.400</w:t>
      </w:r>
    </w:p>
    <w:p>
      <w:r>
        <w:t xml:space="preserve">Fakta: Liikunnalla on myönteinen vaikutus ihmisen pitkäikäisyyteen ja lisääntymiseen.</w:t>
      </w:r>
    </w:p>
    <w:p>
      <w:r>
        <w:rPr>
          <w:b/>
        </w:rPr>
        <w:t xml:space="preserve">Tulos</w:t>
      </w:r>
    </w:p>
    <w:p>
      <w:r>
        <w:t xml:space="preserve">Ihmisen pitkäikäisyyteen ja lisääntymiseen vaikuttavat myönteisesti:?</w:t>
      </w:r>
    </w:p>
    <w:p>
      <w:r>
        <w:rPr>
          <w:b/>
        </w:rPr>
        <w:t xml:space="preserve">Esimerkki 0.401</w:t>
      </w:r>
    </w:p>
    <w:p>
      <w:r>
        <w:t xml:space="preserve">Fakta: Sienet syövät detritusta ja detritaalisia eliöitä.</w:t>
      </w:r>
    </w:p>
    <w:p>
      <w:r>
        <w:rPr>
          <w:b/>
        </w:rPr>
        <w:t xml:space="preserve">Tulos</w:t>
      </w:r>
    </w:p>
    <w:p>
      <w:r>
        <w:t xml:space="preserve">Mitä sienet syövät?</w:t>
      </w:r>
    </w:p>
    <w:p>
      <w:r>
        <w:rPr>
          <w:b/>
        </w:rPr>
        <w:t xml:space="preserve">Esimerkki 0.402</w:t>
      </w:r>
    </w:p>
    <w:p>
      <w:r>
        <w:t xml:space="preserve">Tosiasia: magnetismi voi saada golfmailat hylkimään toisiaan.</w:t>
      </w:r>
    </w:p>
    <w:p>
      <w:r>
        <w:rPr>
          <w:b/>
        </w:rPr>
        <w:t xml:space="preserve">Tulos</w:t>
      </w:r>
    </w:p>
    <w:p>
      <w:r>
        <w:t xml:space="preserve">Mikä voi saada golfmailat hylkimään toisiaan?</w:t>
      </w:r>
    </w:p>
    <w:p>
      <w:r>
        <w:rPr>
          <w:b/>
        </w:rPr>
        <w:t xml:space="preserve">Esimerkki 0.403</w:t>
      </w:r>
    </w:p>
    <w:p>
      <w:r>
        <w:t xml:space="preserve">Fakta: Munasolut hedelmöittyvät siemensyöksyn jälkeen.</w:t>
      </w:r>
    </w:p>
    <w:p>
      <w:r>
        <w:rPr>
          <w:b/>
        </w:rPr>
        <w:t xml:space="preserve">Tulos</w:t>
      </w:r>
    </w:p>
    <w:p>
      <w:r>
        <w:t xml:space="preserve">Milloin munasolu hedelmöittyy?</w:t>
      </w:r>
    </w:p>
    <w:p>
      <w:r>
        <w:rPr>
          <w:b/>
        </w:rPr>
        <w:t xml:space="preserve">Esimerkki 0.404</w:t>
      </w:r>
    </w:p>
    <w:p>
      <w:r>
        <w:t xml:space="preserve">Fakta: kehon toimintoja säätelevien kemiallisten lähettien epätasapaino voi aiheuttaa masennusta.</w:t>
      </w:r>
    </w:p>
    <w:p>
      <w:r>
        <w:rPr>
          <w:b/>
        </w:rPr>
        <w:t xml:space="preserve">Tulos</w:t>
      </w:r>
    </w:p>
    <w:p>
      <w:r>
        <w:t xml:space="preserve">mitä kemiallisille viestimille tapahtuu, jotta ne aiheuttavat masennusta?</w:t>
      </w:r>
    </w:p>
    <w:p>
      <w:r>
        <w:rPr>
          <w:b/>
        </w:rPr>
        <w:t xml:space="preserve">Esimerkki 0.405</w:t>
      </w:r>
    </w:p>
    <w:p>
      <w:r>
        <w:t xml:space="preserve">Tosiasia: Sammalet, maksaruohot ja sarvivälkkeet tarvitsevat kosteutta lisääntyäkseen.</w:t>
      </w:r>
    </w:p>
    <w:p>
      <w:r>
        <w:rPr>
          <w:b/>
        </w:rPr>
        <w:t xml:space="preserve">Tulos</w:t>
      </w:r>
    </w:p>
    <w:p>
      <w:r>
        <w:t xml:space="preserve">Mistä sammalet, maksaruohot ja sarviruohot ovat riippuvaisia lisääntyäkseen?</w:t>
      </w:r>
    </w:p>
    <w:p>
      <w:r>
        <w:rPr>
          <w:b/>
        </w:rPr>
        <w:t xml:space="preserve">Esimerkki 0.406</w:t>
      </w:r>
    </w:p>
    <w:p>
      <w:r>
        <w:t xml:space="preserve">Fakta: Biomassa on eliöiden kokonaismassa tietyssä ympäristövaiheessa.</w:t>
      </w:r>
    </w:p>
    <w:p>
      <w:r>
        <w:rPr>
          <w:b/>
        </w:rPr>
        <w:t xml:space="preserve">Tulos</w:t>
      </w:r>
    </w:p>
    <w:p>
      <w:r>
        <w:t xml:space="preserve">Mitä kutsutaan organismien kokonaismassaksi ympäristövaiheessa?</w:t>
      </w:r>
    </w:p>
    <w:p>
      <w:r>
        <w:rPr>
          <w:b/>
        </w:rPr>
        <w:t xml:space="preserve">Esimerkki 0.407</w:t>
      </w:r>
    </w:p>
    <w:p>
      <w:r>
        <w:t xml:space="preserve">Tosiasia: muut kuin verisuonikasvit ovat vesiekosysteemien tuottajia.</w:t>
      </w:r>
    </w:p>
    <w:p>
      <w:r>
        <w:rPr>
          <w:b/>
        </w:rPr>
        <w:t xml:space="preserve">Tulos</w:t>
      </w:r>
    </w:p>
    <w:p>
      <w:r>
        <w:t xml:space="preserve">Mitä tuottajat ovat vesiekosysteemeissä?</w:t>
      </w:r>
    </w:p>
    <w:p>
      <w:r>
        <w:rPr>
          <w:b/>
        </w:rPr>
        <w:t xml:space="preserve">Esimerkki 0.408</w:t>
      </w:r>
    </w:p>
    <w:p>
      <w:r>
        <w:t xml:space="preserve">Tosiasia: Vähäinen sademäärä voi johtaa raudan hapettumiseen kivessä.</w:t>
      </w:r>
    </w:p>
    <w:p>
      <w:r>
        <w:rPr>
          <w:b/>
        </w:rPr>
        <w:t xml:space="preserve">Tulos</w:t>
      </w:r>
    </w:p>
    <w:p>
      <w:r>
        <w:t xml:space="preserve">Mikä voi johtaa raudan hapettumiseen kivessä?</w:t>
      </w:r>
    </w:p>
    <w:p>
      <w:r>
        <w:rPr>
          <w:b/>
        </w:rPr>
        <w:t xml:space="preserve">Esimerkki 0.409</w:t>
      </w:r>
    </w:p>
    <w:p>
      <w:r>
        <w:t xml:space="preserve">Fakta: Vesieläimet tarvitsevat suuria määriä vettä, jotta ne voivat käyttää kiduksiaan liuenneen hapen talteenottoon.</w:t>
      </w:r>
    </w:p>
    <w:p>
      <w:r>
        <w:rPr>
          <w:b/>
        </w:rPr>
        <w:t xml:space="preserve">Tulos</w:t>
      </w:r>
    </w:p>
    <w:p>
      <w:r>
        <w:t xml:space="preserve">Mikä vaatii suuria määriä vettä, jotta ne voivat käyttää kiduksiaan liuenneen hapen talteenottoon?</w:t>
      </w:r>
    </w:p>
    <w:p>
      <w:r>
        <w:rPr>
          <w:b/>
        </w:rPr>
        <w:t xml:space="preserve">Esimerkki 0.410</w:t>
      </w:r>
    </w:p>
    <w:p>
      <w:r>
        <w:t xml:space="preserve">Tosiasia: nikotiini vaikuttaa keskushermostoon.</w:t>
      </w:r>
    </w:p>
    <w:p>
      <w:r>
        <w:rPr>
          <w:b/>
        </w:rPr>
        <w:t xml:space="preserve">Tulos</w:t>
      </w:r>
    </w:p>
    <w:p>
      <w:r>
        <w:t xml:space="preserve">Mikä stimuloi keskushermostoa?</w:t>
      </w:r>
    </w:p>
    <w:p>
      <w:r>
        <w:rPr>
          <w:b/>
        </w:rPr>
        <w:t xml:space="preserve">Esimerkki 0.411</w:t>
      </w:r>
    </w:p>
    <w:p>
      <w:r>
        <w:t xml:space="preserve">Fakta: Luonnollista magneettisuutta käytetään pohjoisen osoittamiseen maanmittausvälineessä.</w:t>
      </w:r>
    </w:p>
    <w:p>
      <w:r>
        <w:rPr>
          <w:b/>
        </w:rPr>
        <w:t xml:space="preserve">Tulos</w:t>
      </w:r>
    </w:p>
    <w:p>
      <w:r>
        <w:t xml:space="preserve">Kuka käyttäisi työkalua, joka käyttää pohjoiseen osoittavaa magneettia?</w:t>
      </w:r>
    </w:p>
    <w:p>
      <w:r>
        <w:rPr>
          <w:b/>
        </w:rPr>
        <w:t xml:space="preserve">Esimerkki 0.412</w:t>
      </w:r>
    </w:p>
    <w:p>
      <w:r>
        <w:t xml:space="preserve">Fakta: dendriitit vastaanottavat sähköisiä signaaleja.</w:t>
      </w:r>
    </w:p>
    <w:p>
      <w:r>
        <w:rPr>
          <w:b/>
        </w:rPr>
        <w:t xml:space="preserve">Tulos</w:t>
      </w:r>
    </w:p>
    <w:p>
      <w:r>
        <w:t xml:space="preserve">mitä dendriitit vastaanottavat?</w:t>
      </w:r>
    </w:p>
    <w:p>
      <w:r>
        <w:rPr>
          <w:b/>
        </w:rPr>
        <w:t xml:space="preserve">Esimerkki 0.413</w:t>
      </w:r>
    </w:p>
    <w:p>
      <w:r>
        <w:t xml:space="preserve">Fakta: juokseva vesi pystyy liuottamaan happea ja ravinteita paremmin kuin seisova vesi.</w:t>
      </w:r>
    </w:p>
    <w:p>
      <w:r>
        <w:rPr>
          <w:b/>
        </w:rPr>
        <w:t xml:space="preserve">Tulos</w:t>
      </w:r>
    </w:p>
    <w:p>
      <w:r>
        <w:t xml:space="preserve">mikä pystyy paremmin liuottamaan happea ja ravinteita, kun se kulkee seisovan veden yli?</w:t>
      </w:r>
    </w:p>
    <w:p>
      <w:r>
        <w:rPr>
          <w:b/>
        </w:rPr>
        <w:t xml:space="preserve">Esimerkki 0.414</w:t>
      </w:r>
    </w:p>
    <w:p>
      <w:r>
        <w:t xml:space="preserve">Tosiasia: Antibiootit eivät vaikuta submikroskooppisiin, lieriömäisiin tai pallomaisiin kappaleisiin.</w:t>
      </w:r>
    </w:p>
    <w:p>
      <w:r>
        <w:rPr>
          <w:b/>
        </w:rPr>
        <w:t xml:space="preserve">Tulos</w:t>
      </w:r>
    </w:p>
    <w:p>
      <w:r>
        <w:t xml:space="preserve">Mikä ei vaikuta submikroskooppisiin, lieriömäisiin tai pallomaisiin kappaleisiin?</w:t>
      </w:r>
    </w:p>
    <w:p>
      <w:r>
        <w:rPr>
          <w:b/>
        </w:rPr>
        <w:t xml:space="preserve">Esimerkki 0.415</w:t>
      </w:r>
    </w:p>
    <w:p>
      <w:r>
        <w:t xml:space="preserve">Fakta: maapallon toinen puoli saa auringosta vähemmän energiaa kuin toinen puoli.</w:t>
      </w:r>
    </w:p>
    <w:p>
      <w:r>
        <w:rPr>
          <w:b/>
        </w:rPr>
        <w:t xml:space="preserve">Tulos</w:t>
      </w:r>
    </w:p>
    <w:p>
      <w:r>
        <w:t xml:space="preserve">Mitä maapallon toinen puoli saa auringosta vähemmän kuin toinen puoli?</w:t>
      </w:r>
    </w:p>
    <w:p>
      <w:r>
        <w:rPr>
          <w:b/>
        </w:rPr>
        <w:t xml:space="preserve">Esimerkki 0.416</w:t>
      </w:r>
    </w:p>
    <w:p>
      <w:r>
        <w:t xml:space="preserve">Tosiasia: kun pallonpuolisko on kallistettu aurinkoa kohti, sillä pallonpuoliskolla on korkeampi lämpötila.</w:t>
      </w:r>
    </w:p>
    <w:p>
      <w:r>
        <w:rPr>
          <w:b/>
        </w:rPr>
        <w:t xml:space="preserve">Tulos</w:t>
      </w:r>
    </w:p>
    <w:p>
      <w:r>
        <w:t xml:space="preserve">Kun pallonpuolisko on kallistettu aurinkoa kohti, kyseinen pallonpuolisko saa?</w:t>
      </w:r>
    </w:p>
    <w:p>
      <w:r>
        <w:rPr>
          <w:b/>
        </w:rPr>
        <w:t xml:space="preserve">Esimerkki 0.417</w:t>
      </w:r>
    </w:p>
    <w:p>
      <w:r>
        <w:t xml:space="preserve">Fakta: solukalvot koostuvat rasvahapoista.</w:t>
      </w:r>
    </w:p>
    <w:p>
      <w:r>
        <w:rPr>
          <w:b/>
        </w:rPr>
        <w:t xml:space="preserve">Tulos</w:t>
      </w:r>
    </w:p>
    <w:p>
      <w:r>
        <w:t xml:space="preserve">mistä rasvahapot koostuvat?</w:t>
      </w:r>
    </w:p>
    <w:p>
      <w:r>
        <w:rPr>
          <w:b/>
        </w:rPr>
        <w:t xml:space="preserve">Esimerkki 0.418</w:t>
      </w:r>
    </w:p>
    <w:p>
      <w:r>
        <w:t xml:space="preserve">Fakta: haima auttaa soluja ottamaan glukoosia verestä.</w:t>
      </w:r>
    </w:p>
    <w:p>
      <w:r>
        <w:rPr>
          <w:b/>
        </w:rPr>
        <w:t xml:space="preserve">Tulos</w:t>
      </w:r>
    </w:p>
    <w:p>
      <w:r>
        <w:t xml:space="preserve">Mitä haima auttaa soluja ottamaan verestä?</w:t>
      </w:r>
    </w:p>
    <w:p>
      <w:r>
        <w:rPr>
          <w:b/>
        </w:rPr>
        <w:t xml:space="preserve">Esimerkki 0.419</w:t>
      </w:r>
    </w:p>
    <w:p>
      <w:r>
        <w:t xml:space="preserve">Fakta: Virukset eivät ole kasveja.</w:t>
      </w:r>
    </w:p>
    <w:p>
      <w:r>
        <w:rPr>
          <w:b/>
        </w:rPr>
        <w:t xml:space="preserve">Tulos</w:t>
      </w:r>
    </w:p>
    <w:p>
      <w:r>
        <w:t xml:space="preserve">Mitä kasvit eivät ole?</w:t>
      </w:r>
    </w:p>
    <w:p>
      <w:r>
        <w:rPr>
          <w:b/>
        </w:rPr>
        <w:t xml:space="preserve">Esimerkki 0.420</w:t>
      </w:r>
    </w:p>
    <w:p>
      <w:r>
        <w:t xml:space="preserve">Fakta: Hiiltä voidaan käyttää ruoanvalmistukseen.</w:t>
      </w:r>
    </w:p>
    <w:p>
      <w:r>
        <w:rPr>
          <w:b/>
        </w:rPr>
        <w:t xml:space="preserve">Tulos</w:t>
      </w:r>
    </w:p>
    <w:p>
      <w:r>
        <w:t xml:space="preserve">Millä ruokaa voidaan valmistaa?</w:t>
      </w:r>
    </w:p>
    <w:p>
      <w:r>
        <w:rPr>
          <w:b/>
        </w:rPr>
        <w:t xml:space="preserve">Esimerkki 0.421</w:t>
      </w:r>
    </w:p>
    <w:p>
      <w:r>
        <w:t xml:space="preserve">Tosiasia: jäätynyt vesi rikkoo kiveä.</w:t>
      </w:r>
    </w:p>
    <w:p>
      <w:r>
        <w:rPr>
          <w:b/>
        </w:rPr>
        <w:t xml:space="preserve">Tulos</w:t>
      </w:r>
    </w:p>
    <w:p>
      <w:r>
        <w:t xml:space="preserve">Mitä jäätynyt vesi rikkoo?</w:t>
      </w:r>
    </w:p>
    <w:p>
      <w:r>
        <w:rPr>
          <w:b/>
        </w:rPr>
        <w:t xml:space="preserve">Esimerkki 0.422</w:t>
      </w:r>
    </w:p>
    <w:p>
      <w:r>
        <w:t xml:space="preserve">Fakta: Satelliitteja käytetään infrapunakuvien ottamiseen avaruudesta.</w:t>
      </w:r>
    </w:p>
    <w:p>
      <w:r>
        <w:rPr>
          <w:b/>
        </w:rPr>
        <w:t xml:space="preserve">Tulos</w:t>
      </w:r>
    </w:p>
    <w:p>
      <w:r>
        <w:t xml:space="preserve">Millä otetaan infrapunakuvia avaruudesta?</w:t>
      </w:r>
    </w:p>
    <w:p>
      <w:r>
        <w:rPr>
          <w:b/>
        </w:rPr>
        <w:t xml:space="preserve">Esimerkki 0.423</w:t>
      </w:r>
    </w:p>
    <w:p>
      <w:r>
        <w:t xml:space="preserve">Fakta: isorokko ei ole solu.</w:t>
      </w:r>
    </w:p>
    <w:p>
      <w:r>
        <w:rPr>
          <w:b/>
        </w:rPr>
        <w:t xml:space="preserve">Tulos</w:t>
      </w:r>
    </w:p>
    <w:p>
      <w:r>
        <w:t xml:space="preserve">Mikä ei ole solu?</w:t>
      </w:r>
    </w:p>
    <w:p>
      <w:r>
        <w:rPr>
          <w:b/>
        </w:rPr>
        <w:t xml:space="preserve">Esimerkki 0.424</w:t>
      </w:r>
    </w:p>
    <w:p>
      <w:r>
        <w:t xml:space="preserve">Fakta: Sää tarkoittaa maapallon ilman olosuhteita päivästä toiseen.</w:t>
      </w:r>
    </w:p>
    <w:p>
      <w:r>
        <w:rPr>
          <w:b/>
        </w:rPr>
        <w:t xml:space="preserve">Tulos</w:t>
      </w:r>
    </w:p>
    <w:p>
      <w:r>
        <w:t xml:space="preserve">Mikä termi viittaa maapallon ilman olosuhteisiin päivästä toiseen?</w:t>
      </w:r>
    </w:p>
    <w:p>
      <w:r>
        <w:rPr>
          <w:b/>
        </w:rPr>
        <w:t xml:space="preserve">Esimerkki 0.425</w:t>
      </w:r>
    </w:p>
    <w:p>
      <w:r>
        <w:t xml:space="preserve">Fakta: autotrofit aloittavat ravintoketjut.</w:t>
      </w:r>
    </w:p>
    <w:p>
      <w:r>
        <w:rPr>
          <w:b/>
        </w:rPr>
        <w:t xml:space="preserve">Tulos</w:t>
      </w:r>
    </w:p>
    <w:p>
      <w:r>
        <w:t xml:space="preserve">Mitä autotrofit aloittavat?</w:t>
      </w:r>
    </w:p>
    <w:p>
      <w:r>
        <w:rPr>
          <w:b/>
        </w:rPr>
        <w:t xml:space="preserve">Esimerkki 0,426</w:t>
      </w:r>
    </w:p>
    <w:p>
      <w:r>
        <w:t xml:space="preserve">Tosiasia: sään vaikutuksesta kivet hioutuvat.</w:t>
      </w:r>
    </w:p>
    <w:p>
      <w:r>
        <w:rPr>
          <w:b/>
        </w:rPr>
        <w:t xml:space="preserve">Tulos</w:t>
      </w:r>
    </w:p>
    <w:p>
      <w:r>
        <w:t xml:space="preserve">Mikä hioo kiviä ajan myötä?</w:t>
      </w:r>
    </w:p>
    <w:p>
      <w:r>
        <w:rPr>
          <w:b/>
        </w:rPr>
        <w:t xml:space="preserve">Esimerkki 0.427</w:t>
      </w:r>
    </w:p>
    <w:p>
      <w:r>
        <w:t xml:space="preserve">Fakta: Sinkillä on myönteinen vaikutus haavojen arpeutumiseen.</w:t>
      </w:r>
    </w:p>
    <w:p>
      <w:r>
        <w:rPr>
          <w:b/>
        </w:rPr>
        <w:t xml:space="preserve">Tulos</w:t>
      </w:r>
    </w:p>
    <w:p>
      <w:r>
        <w:t xml:space="preserve">Mikä vaikuttaa myönteisesti haavojen arpeutumiseen?</w:t>
      </w:r>
    </w:p>
    <w:p>
      <w:r>
        <w:rPr>
          <w:b/>
        </w:rPr>
        <w:t xml:space="preserve">Esimerkki 0.428</w:t>
      </w:r>
    </w:p>
    <w:p>
      <w:r>
        <w:t xml:space="preserve">Fakta: vesi virtaa helposti Hawain laavojen maaperän läpi.</w:t>
      </w:r>
    </w:p>
    <w:p>
      <w:r>
        <w:rPr>
          <w:b/>
        </w:rPr>
        <w:t xml:space="preserve">Tulos</w:t>
      </w:r>
    </w:p>
    <w:p>
      <w:r>
        <w:t xml:space="preserve">Mikä tekee hawaiilaisesta laavasta erityisen?</w:t>
      </w:r>
    </w:p>
    <w:p>
      <w:r>
        <w:rPr>
          <w:b/>
        </w:rPr>
        <w:t xml:space="preserve">Esimerkki 0.429</w:t>
      </w:r>
    </w:p>
    <w:p>
      <w:r>
        <w:t xml:space="preserve">Fakta: Bensiinin käyttö aiheuttaa ilmaston lämpenemistä.</w:t>
      </w:r>
    </w:p>
    <w:p>
      <w:r>
        <w:rPr>
          <w:b/>
        </w:rPr>
        <w:t xml:space="preserve">Tulos</w:t>
      </w:r>
    </w:p>
    <w:p>
      <w:r>
        <w:t xml:space="preserve">Mikä aiheuttaa ilmaston lämpenemisen?</w:t>
      </w:r>
    </w:p>
    <w:p>
      <w:r>
        <w:rPr>
          <w:b/>
        </w:rPr>
        <w:t xml:space="preserve">Esimerkki 0.430</w:t>
      </w:r>
    </w:p>
    <w:p>
      <w:r>
        <w:t xml:space="preserve">Fakta: sammakkoeläimet luokitellaan kallon perusteella.</w:t>
      </w:r>
    </w:p>
    <w:p>
      <w:r>
        <w:rPr>
          <w:b/>
        </w:rPr>
        <w:t xml:space="preserve">Tulos</w:t>
      </w:r>
    </w:p>
    <w:p>
      <w:r>
        <w:t xml:space="preserve">Mihin sammakkoeläimet luokitellaan?</w:t>
      </w:r>
    </w:p>
    <w:p>
      <w:r>
        <w:rPr>
          <w:b/>
        </w:rPr>
        <w:t xml:space="preserve">Esimerkki 0,431</w:t>
      </w:r>
    </w:p>
    <w:p>
      <w:r>
        <w:t xml:space="preserve">Fakta: Yksisukupuoliset gametofyytit tuottavat munasoluja kukkien munasarjoissa.</w:t>
      </w:r>
    </w:p>
    <w:p>
      <w:r>
        <w:rPr>
          <w:b/>
        </w:rPr>
        <w:t xml:space="preserve">Tulos</w:t>
      </w:r>
    </w:p>
    <w:p>
      <w:r>
        <w:t xml:space="preserve">Mitkä gametofyytit tuottavat munasoluja kukkien munasarjoissa?</w:t>
      </w:r>
    </w:p>
    <w:p>
      <w:r>
        <w:rPr>
          <w:b/>
        </w:rPr>
        <w:t xml:space="preserve">Esimerkki 0.432</w:t>
      </w:r>
    </w:p>
    <w:p>
      <w:r>
        <w:t xml:space="preserve">Tosiasia: kun sähköpiirillä on reitti, se voi toimia kunnolla.</w:t>
      </w:r>
    </w:p>
    <w:p>
      <w:r>
        <w:rPr>
          <w:b/>
        </w:rPr>
        <w:t xml:space="preserve">Tulos</w:t>
      </w:r>
    </w:p>
    <w:p>
      <w:r>
        <w:t xml:space="preserve">mitä sähköpiiri tarvitsee toimiakseen kunnolla?</w:t>
      </w:r>
    </w:p>
    <w:p>
      <w:r>
        <w:rPr>
          <w:b/>
        </w:rPr>
        <w:t xml:space="preserve">Esimerkki 0.433</w:t>
      </w:r>
    </w:p>
    <w:p>
      <w:r>
        <w:t xml:space="preserve">Fakta: Hengitysmaski voi estää allergisen reaktion.</w:t>
      </w:r>
    </w:p>
    <w:p>
      <w:r>
        <w:rPr>
          <w:b/>
        </w:rPr>
        <w:t xml:space="preserve">Tulos</w:t>
      </w:r>
    </w:p>
    <w:p>
      <w:r>
        <w:t xml:space="preserve">Mikä voi estää allergisen reaktion?</w:t>
      </w:r>
    </w:p>
    <w:p>
      <w:r>
        <w:rPr>
          <w:b/>
        </w:rPr>
        <w:t xml:space="preserve">Esimerkki 0,434</w:t>
      </w:r>
    </w:p>
    <w:p>
      <w:r>
        <w:t xml:space="preserve">Fakta: Internetiä käytetään viestintään.</w:t>
      </w:r>
    </w:p>
    <w:p>
      <w:r>
        <w:rPr>
          <w:b/>
        </w:rPr>
        <w:t xml:space="preserve">Tulos</w:t>
      </w:r>
    </w:p>
    <w:p>
      <w:r>
        <w:t xml:space="preserve">mitä käytetään viestintään?</w:t>
      </w:r>
    </w:p>
    <w:p>
      <w:r>
        <w:rPr>
          <w:b/>
        </w:rPr>
        <w:t xml:space="preserve">Esimerkki 0.435</w:t>
      </w:r>
    </w:p>
    <w:p>
      <w:r>
        <w:t xml:space="preserve">Fakta: siemenkuorta vasten olevat aallot saavat juuren syntymään siemenestä.</w:t>
      </w:r>
    </w:p>
    <w:p>
      <w:r>
        <w:rPr>
          <w:b/>
        </w:rPr>
        <w:t xml:space="preserve">Tulos</w:t>
      </w:r>
    </w:p>
    <w:p>
      <w:r>
        <w:t xml:space="preserve">Mikä siemenkuorta vastaan saa juuren syntymään siemenestä?</w:t>
      </w:r>
    </w:p>
    <w:p>
      <w:r>
        <w:rPr>
          <w:b/>
        </w:rPr>
        <w:t xml:space="preserve">Esimerkki 0,436</w:t>
      </w:r>
    </w:p>
    <w:p>
      <w:r>
        <w:t xml:space="preserve">Fakta: Leijonat elävät ryhmissä ja metsästävät yhdessä ruokaa.</w:t>
      </w:r>
    </w:p>
    <w:p>
      <w:r>
        <w:rPr>
          <w:b/>
        </w:rPr>
        <w:t xml:space="preserve">Tulos</w:t>
      </w:r>
    </w:p>
    <w:p>
      <w:r>
        <w:t xml:space="preserve">Miten leijonat saavat ruokaa?</w:t>
      </w:r>
    </w:p>
    <w:p>
      <w:r>
        <w:rPr>
          <w:b/>
        </w:rPr>
        <w:t xml:space="preserve">Esimerkki 0,437</w:t>
      </w:r>
    </w:p>
    <w:p>
      <w:r>
        <w:t xml:space="preserve">Fakta: laskinta käytetään vähentämiseen.</w:t>
      </w:r>
    </w:p>
    <w:p>
      <w:r>
        <w:rPr>
          <w:b/>
        </w:rPr>
        <w:t xml:space="preserve">Tulos</w:t>
      </w:r>
    </w:p>
    <w:p>
      <w:r>
        <w:t xml:space="preserve">Mitä käytetään vähentämiseen?</w:t>
      </w:r>
    </w:p>
    <w:p>
      <w:r>
        <w:rPr>
          <w:b/>
        </w:rPr>
        <w:t xml:space="preserve">Esimerkki 0,438</w:t>
      </w:r>
    </w:p>
    <w:p>
      <w:r>
        <w:t xml:space="preserve">Tosiasia: jos typpeä lämmitetään, se laajenee.</w:t>
      </w:r>
    </w:p>
    <w:p>
      <w:r>
        <w:rPr>
          <w:b/>
        </w:rPr>
        <w:t xml:space="preserve">Tulos</w:t>
      </w:r>
    </w:p>
    <w:p>
      <w:r>
        <w:t xml:space="preserve">Mikä laajenee lämmitettäessä?</w:t>
      </w:r>
    </w:p>
    <w:p>
      <w:r>
        <w:rPr>
          <w:b/>
        </w:rPr>
        <w:t xml:space="preserve">Esimerkki 0.439</w:t>
      </w:r>
    </w:p>
    <w:p>
      <w:r>
        <w:t xml:space="preserve">Fakta: Jotkin hehkulamput kuluttavat paljon vähemmän energiaa tuottamalla tarpeetonta lämpöä.</w:t>
      </w:r>
    </w:p>
    <w:p>
      <w:r>
        <w:rPr>
          <w:b/>
        </w:rPr>
        <w:t xml:space="preserve">Tulos</w:t>
      </w:r>
    </w:p>
    <w:p>
      <w:r>
        <w:t xml:space="preserve">Jotkut hehkulamput tuhlaavat vähemmän energiaa tuottaen mitä?</w:t>
      </w:r>
    </w:p>
    <w:p>
      <w:r>
        <w:rPr>
          <w:b/>
        </w:rPr>
        <w:t xml:space="preserve">Esimerkki 0.440</w:t>
      </w:r>
    </w:p>
    <w:p>
      <w:r>
        <w:t xml:space="preserve">Fakta: Trigonometriaa tarvitaan joskus navigoinnissa.</w:t>
      </w:r>
    </w:p>
    <w:p>
      <w:r>
        <w:rPr>
          <w:b/>
        </w:rPr>
        <w:t xml:space="preserve">Tulos</w:t>
      </w:r>
    </w:p>
    <w:p>
      <w:r>
        <w:t xml:space="preserve">Navigointi edellyttää joskus tietämystä?</w:t>
      </w:r>
    </w:p>
    <w:p>
      <w:r>
        <w:rPr>
          <w:b/>
        </w:rPr>
        <w:t xml:space="preserve">Esimerkki 0,441</w:t>
      </w:r>
    </w:p>
    <w:p>
      <w:r>
        <w:t xml:space="preserve">Tosiasia: vesipumput voivat sytyttää hehkulamput.</w:t>
      </w:r>
    </w:p>
    <w:p>
      <w:r>
        <w:rPr>
          <w:b/>
        </w:rPr>
        <w:t xml:space="preserve">Tulos</w:t>
      </w:r>
    </w:p>
    <w:p>
      <w:r>
        <w:t xml:space="preserve">Mitä vesipumput voivat tehdä?</w:t>
      </w:r>
    </w:p>
    <w:p>
      <w:r>
        <w:rPr>
          <w:b/>
        </w:rPr>
        <w:t xml:space="preserve">Esimerkki 0.442</w:t>
      </w:r>
    </w:p>
    <w:p>
      <w:r>
        <w:t xml:space="preserve">Tosiasia: Kun nisäkkään elinympäristö tuhoutuu, nisäkäs siirtyy etsimään suojaa toisesta elinympäristöstä.</w:t>
      </w:r>
    </w:p>
    <w:p>
      <w:r>
        <w:rPr>
          <w:b/>
        </w:rPr>
        <w:t xml:space="preserve">Tulos</w:t>
      </w:r>
    </w:p>
    <w:p>
      <w:r>
        <w:t xml:space="preserve">Mitä nisäkäs tekee, kun sen elinympäristö tuhoutuu?</w:t>
      </w:r>
    </w:p>
    <w:p>
      <w:r>
        <w:rPr>
          <w:b/>
        </w:rPr>
        <w:t xml:space="preserve">Esimerkki 0.443</w:t>
      </w:r>
    </w:p>
    <w:p>
      <w:r>
        <w:t xml:space="preserve">Tosiasia: Eliöt ovat riippuvaisia suhteellisen kapeasta happamuusalueesta.</w:t>
      </w:r>
    </w:p>
    <w:p>
      <w:r>
        <w:rPr>
          <w:b/>
        </w:rPr>
        <w:t xml:space="preserve">Tulos</w:t>
      </w:r>
    </w:p>
    <w:p>
      <w:r>
        <w:t xml:space="preserve">Eliöt ovat riippuvaisia suhteellisen kapeasta valikoimasta mitä?</w:t>
      </w:r>
    </w:p>
    <w:p>
      <w:r>
        <w:rPr>
          <w:b/>
        </w:rPr>
        <w:t xml:space="preserve">Esimerkki 0.444</w:t>
      </w:r>
    </w:p>
    <w:p>
      <w:r>
        <w:t xml:space="preserve">Tosiasia: Kuivuus voi kuivattaa koko ympäristön.</w:t>
      </w:r>
    </w:p>
    <w:p>
      <w:r>
        <w:rPr>
          <w:b/>
        </w:rPr>
        <w:t xml:space="preserve">Tulos</w:t>
      </w:r>
    </w:p>
    <w:p>
      <w:r>
        <w:t xml:space="preserve">Kuivuus kuivattaa koko mitä?</w:t>
      </w:r>
    </w:p>
    <w:p>
      <w:r>
        <w:rPr>
          <w:b/>
        </w:rPr>
        <w:t xml:space="preserve">Esimerkki 0.445</w:t>
      </w:r>
    </w:p>
    <w:p>
      <w:r>
        <w:t xml:space="preserve">Tosiasia: Liian paljon auringonvaloa ei voi ylläpitää elämää.</w:t>
      </w:r>
    </w:p>
    <w:p>
      <w:r>
        <w:rPr>
          <w:b/>
        </w:rPr>
        <w:t xml:space="preserve">Tulos</w:t>
      </w:r>
    </w:p>
    <w:p>
      <w:r>
        <w:t xml:space="preserve">Mitä liika auringonvalo ei voi ylläpitää?</w:t>
      </w:r>
    </w:p>
    <w:p>
      <w:r>
        <w:rPr>
          <w:b/>
        </w:rPr>
        <w:t xml:space="preserve">Esimerkki 0,446</w:t>
      </w:r>
    </w:p>
    <w:p>
      <w:r>
        <w:t xml:space="preserve">Tosiasia: eläimillä, joilla on leuat, on täydellinen ruoansulatusjärjestelmä ja suljettu verenkiertojärjestelmä.</w:t>
      </w:r>
    </w:p>
    <w:p>
      <w:r>
        <w:rPr>
          <w:b/>
        </w:rPr>
        <w:t xml:space="preserve">Tulos</w:t>
      </w:r>
    </w:p>
    <w:p>
      <w:r>
        <w:t xml:space="preserve">Millä on täydellinen ruoansulatusjärjestelmä ja suljettu verenkiertojärjestelmä?</w:t>
      </w:r>
    </w:p>
    <w:p>
      <w:r>
        <w:rPr>
          <w:b/>
        </w:rPr>
        <w:t xml:space="preserve">Esimerkki 0.447</w:t>
      </w:r>
    </w:p>
    <w:p>
      <w:r>
        <w:t xml:space="preserve">Fakta: Ilmastoa kuvataan lämmön mittaamisena.</w:t>
      </w:r>
    </w:p>
    <w:p>
      <w:r>
        <w:rPr>
          <w:b/>
        </w:rPr>
        <w:t xml:space="preserve">Tulos</w:t>
      </w:r>
    </w:p>
    <w:p>
      <w:r>
        <w:t xml:space="preserve">Mikä on lämmön mittaaminen?</w:t>
      </w:r>
    </w:p>
    <w:p>
      <w:r>
        <w:rPr>
          <w:b/>
        </w:rPr>
        <w:t xml:space="preserve">Esimerkki 0.448</w:t>
      </w:r>
    </w:p>
    <w:p>
      <w:r>
        <w:t xml:space="preserve">Fakta: Solut ovat organismin rakenteen ja toiminnan perusyksiköitä.</w:t>
      </w:r>
    </w:p>
    <w:p>
      <w:r>
        <w:rPr>
          <w:b/>
        </w:rPr>
        <w:t xml:space="preserve">Tulos</w:t>
      </w:r>
    </w:p>
    <w:p>
      <w:r>
        <w:t xml:space="preserve">Mitkä ovat solujen rakenteen ja toiminnan perusyksiköt?</w:t>
      </w:r>
    </w:p>
    <w:p>
      <w:r>
        <w:rPr>
          <w:b/>
        </w:rPr>
        <w:t xml:space="preserve">Esimerkki 0.449</w:t>
      </w:r>
    </w:p>
    <w:p>
      <w:r>
        <w:t xml:space="preserve">Fakta: Sienet syövät kuollutta ainesta, kuten lehtiä.</w:t>
      </w:r>
    </w:p>
    <w:p>
      <w:r>
        <w:rPr>
          <w:b/>
        </w:rPr>
        <w:t xml:space="preserve">Tulos</w:t>
      </w:r>
    </w:p>
    <w:p>
      <w:r>
        <w:t xml:space="preserve">Mitä sienet tekevät lehdille?</w:t>
      </w:r>
    </w:p>
    <w:p>
      <w:r>
        <w:rPr>
          <w:b/>
        </w:rPr>
        <w:t xml:space="preserve">Esimerkki 0.450</w:t>
      </w:r>
    </w:p>
    <w:p>
      <w:r>
        <w:t xml:space="preserve">Tosiasia: Muovi ja muut mullat estävät itiöiden liikkumisen.</w:t>
      </w:r>
    </w:p>
    <w:p>
      <w:r>
        <w:rPr>
          <w:b/>
        </w:rPr>
        <w:t xml:space="preserve">Tulos</w:t>
      </w:r>
    </w:p>
    <w:p>
      <w:r>
        <w:t xml:space="preserve">Muovi ja muut mullat tarjoavat esteen mille?</w:t>
      </w:r>
    </w:p>
    <w:p>
      <w:r>
        <w:rPr>
          <w:b/>
        </w:rPr>
        <w:t xml:space="preserve">Esimerkki 0.451</w:t>
      </w:r>
    </w:p>
    <w:p>
      <w:r>
        <w:t xml:space="preserve">Tosiasia: jääkaudet tunnetaan myös nimellä jääkausi.</w:t>
      </w:r>
    </w:p>
    <w:p>
      <w:r>
        <w:rPr>
          <w:b/>
        </w:rPr>
        <w:t xml:space="preserve">Tulos</w:t>
      </w:r>
    </w:p>
    <w:p>
      <w:r>
        <w:t xml:space="preserve">Millä nimellä jääkaudet tunnetaan?</w:t>
      </w:r>
    </w:p>
    <w:p>
      <w:r>
        <w:rPr>
          <w:b/>
        </w:rPr>
        <w:t xml:space="preserve">Esimerkki 0.452</w:t>
      </w:r>
    </w:p>
    <w:p>
      <w:r>
        <w:t xml:space="preserve">Tosiasia: äärimmäinen kuumuus ja paine luovat marmoria.</w:t>
      </w:r>
    </w:p>
    <w:p>
      <w:r>
        <w:rPr>
          <w:b/>
        </w:rPr>
        <w:t xml:space="preserve">Tulos</w:t>
      </w:r>
    </w:p>
    <w:p>
      <w:r>
        <w:t xml:space="preserve">Mitä äärimmäinen lämpöpaine voi aiheuttaa?</w:t>
      </w:r>
    </w:p>
    <w:p>
      <w:r>
        <w:rPr>
          <w:b/>
        </w:rPr>
        <w:t xml:space="preserve">Esimerkki 0,453</w:t>
      </w:r>
    </w:p>
    <w:p>
      <w:r>
        <w:t xml:space="preserve">Fakta: Eufrat on yleensä suurempi kuin purot.</w:t>
      </w:r>
    </w:p>
    <w:p>
      <w:r>
        <w:rPr>
          <w:b/>
        </w:rPr>
        <w:t xml:space="preserve">Tulos</w:t>
      </w:r>
    </w:p>
    <w:p>
      <w:r>
        <w:t xml:space="preserve">mikä on yleensä suurempi kuin virtaukset?</w:t>
      </w:r>
    </w:p>
    <w:p>
      <w:r>
        <w:rPr>
          <w:b/>
        </w:rPr>
        <w:t xml:space="preserve">Esimerkki 0,454</w:t>
      </w:r>
    </w:p>
    <w:p>
      <w:r>
        <w:t xml:space="preserve">Fakta: Koralli muuttuu hiekaksi mekaanisen sään vaikutuksesta.</w:t>
      </w:r>
    </w:p>
    <w:p>
      <w:r>
        <w:rPr>
          <w:b/>
        </w:rPr>
        <w:t xml:space="preserve">Tulos</w:t>
      </w:r>
    </w:p>
    <w:p>
      <w:r>
        <w:t xml:space="preserve">Mikä toiminta tuottaa suuren osan hiekasta koralleista?</w:t>
      </w:r>
    </w:p>
    <w:p>
      <w:r>
        <w:rPr>
          <w:b/>
        </w:rPr>
        <w:t xml:space="preserve">Esimerkki 0,455</w:t>
      </w:r>
    </w:p>
    <w:p>
      <w:r>
        <w:t xml:space="preserve">Fakta: E-coli kuuluu maapallon monimuotoisimpaan ja runsaimpaan eliöryhmään.</w:t>
      </w:r>
    </w:p>
    <w:p>
      <w:r>
        <w:rPr>
          <w:b/>
        </w:rPr>
        <w:t xml:space="preserve">Tulos</w:t>
      </w:r>
    </w:p>
    <w:p>
      <w:r>
        <w:t xml:space="preserve">Mikä kuuluu maapallon monimuotoisimpaan ja runsaimpaan eliöryhmään?</w:t>
      </w:r>
    </w:p>
    <w:p>
      <w:r>
        <w:rPr>
          <w:b/>
        </w:rPr>
        <w:t xml:space="preserve">Esimerkki 0,456</w:t>
      </w:r>
    </w:p>
    <w:p>
      <w:r>
        <w:t xml:space="preserve">Fakta: Hallitsemattomasti jakautuvat solut voivat muodostaa syöpäkasvun.</w:t>
      </w:r>
    </w:p>
    <w:p>
      <w:r>
        <w:rPr>
          <w:b/>
        </w:rPr>
        <w:t xml:space="preserve">Tulos</w:t>
      </w:r>
    </w:p>
    <w:p>
      <w:r>
        <w:t xml:space="preserve">Mitä hallitsemattomasti jakautuvat solut voivat muodostaa?</w:t>
      </w:r>
    </w:p>
    <w:p>
      <w:r>
        <w:rPr>
          <w:b/>
        </w:rPr>
        <w:t xml:space="preserve">Esimerkki 0,457</w:t>
      </w:r>
    </w:p>
    <w:p>
      <w:r>
        <w:t xml:space="preserve">Fakta: Jokin Bermudalta peräisin oleva aine aiheuttaa kirkasta säätä.</w:t>
      </w:r>
    </w:p>
    <w:p>
      <w:r>
        <w:rPr>
          <w:b/>
        </w:rPr>
        <w:t xml:space="preserve">Tulos</w:t>
      </w:r>
    </w:p>
    <w:p>
      <w:r>
        <w:t xml:space="preserve">Mikä aiheuttaa kirkasta säätä?</w:t>
      </w:r>
    </w:p>
    <w:p>
      <w:r>
        <w:rPr>
          <w:b/>
        </w:rPr>
        <w:t xml:space="preserve">Esimerkki 0,458</w:t>
      </w:r>
    </w:p>
    <w:p>
      <w:r>
        <w:t xml:space="preserve">Fakta: tuottajat käyttävät aurinkoa ja epäorgaanisia molekyylejä ruoan valmistukseen.</w:t>
      </w:r>
    </w:p>
    <w:p>
      <w:r>
        <w:rPr>
          <w:b/>
        </w:rPr>
        <w:t xml:space="preserve">Tulos</w:t>
      </w:r>
    </w:p>
    <w:p>
      <w:r>
        <w:t xml:space="preserve">Millä tuottajat valmistavat ruokaa?</w:t>
      </w:r>
    </w:p>
    <w:p>
      <w:r>
        <w:rPr>
          <w:b/>
        </w:rPr>
        <w:t xml:space="preserve">Tulos</w:t>
      </w:r>
    </w:p>
    <w:p>
      <w:r>
        <w:t xml:space="preserve">Mitä tuottajat käyttävät epäorgaanisten kemikaalien kanssa elintarvikkeiden valmistukseen?</w:t>
      </w:r>
    </w:p>
    <w:p>
      <w:r>
        <w:rPr>
          <w:b/>
        </w:rPr>
        <w:t xml:space="preserve">Esimerkki 0,459</w:t>
      </w:r>
    </w:p>
    <w:p>
      <w:r>
        <w:t xml:space="preserve">Tosiasia: Golden Gate -sillalla käytetään kaapeleita tukena.</w:t>
      </w:r>
    </w:p>
    <w:p>
      <w:r>
        <w:rPr>
          <w:b/>
        </w:rPr>
        <w:t xml:space="preserve">Tulos</w:t>
      </w:r>
    </w:p>
    <w:p>
      <w:r>
        <w:t xml:space="preserve">mitä kaapelit tukevat?</w:t>
      </w:r>
    </w:p>
    <w:p>
      <w:r>
        <w:rPr>
          <w:b/>
        </w:rPr>
        <w:t xml:space="preserve">Esimerkki 0.460</w:t>
      </w:r>
    </w:p>
    <w:p>
      <w:r>
        <w:t xml:space="preserve">Fakta: ikääntyminen tapahtuu mitoosin pysähtyessä.</w:t>
      </w:r>
    </w:p>
    <w:p>
      <w:r>
        <w:rPr>
          <w:b/>
        </w:rPr>
        <w:t xml:space="preserve">Tulos</w:t>
      </w:r>
    </w:p>
    <w:p>
      <w:r>
        <w:t xml:space="preserve">mitä tapahtuu, kun mitoosi pysähtyy?</w:t>
      </w:r>
    </w:p>
    <w:p>
      <w:r>
        <w:rPr>
          <w:b/>
        </w:rPr>
        <w:t xml:space="preserve">Esimerkki 0,461</w:t>
      </w:r>
    </w:p>
    <w:p>
      <w:r>
        <w:t xml:space="preserve">Tosiasia: kalat käyttävät suomuja suojakseen.</w:t>
      </w:r>
    </w:p>
    <w:p>
      <w:r>
        <w:rPr>
          <w:b/>
        </w:rPr>
        <w:t xml:space="preserve">Tulos</w:t>
      </w:r>
    </w:p>
    <w:p>
      <w:r>
        <w:t xml:space="preserve">Mitä kalat käyttävät suojautumiseen?</w:t>
      </w:r>
    </w:p>
    <w:p>
      <w:r>
        <w:rPr>
          <w:b/>
        </w:rPr>
        <w:t xml:space="preserve">Esimerkki 0,462</w:t>
      </w:r>
    </w:p>
    <w:p>
      <w:r>
        <w:t xml:space="preserve">Fakta: Kanjonit muodostuvat, kun joet syvenevät ja levenevät.</w:t>
      </w:r>
    </w:p>
    <w:p>
      <w:r>
        <w:rPr>
          <w:b/>
        </w:rPr>
        <w:t xml:space="preserve">Tulos</w:t>
      </w:r>
    </w:p>
    <w:p>
      <w:r>
        <w:t xml:space="preserve">Mitä muodostuu, kun joet syvenevät ja levenevät?</w:t>
      </w:r>
    </w:p>
    <w:p>
      <w:r>
        <w:rPr>
          <w:b/>
        </w:rPr>
        <w:t xml:space="preserve">Esimerkki 0,463</w:t>
      </w:r>
    </w:p>
    <w:p>
      <w:r>
        <w:t xml:space="preserve">Fakta: Auringon aiheuttama Maan pinnan epätasainen lämpeneminen aiheuttaa polaariset itäiset ilmansuunnat.</w:t>
      </w:r>
    </w:p>
    <w:p>
      <w:r>
        <w:rPr>
          <w:b/>
        </w:rPr>
        <w:t xml:space="preserve">Tulos</w:t>
      </w:r>
    </w:p>
    <w:p>
      <w:r>
        <w:t xml:space="preserve">Minkä aiheuttama maapallon pinnan epätasainen lämpeneminen aiheuttaa napapiirin itätuulet?</w:t>
      </w:r>
    </w:p>
    <w:p>
      <w:r>
        <w:rPr>
          <w:b/>
        </w:rPr>
        <w:t xml:space="preserve">Esimerkki 0,464</w:t>
      </w:r>
    </w:p>
    <w:p>
      <w:r>
        <w:t xml:space="preserve">Fakta: Eläin tarvitsee happea selviytyäkseen.</w:t>
      </w:r>
    </w:p>
    <w:p>
      <w:r>
        <w:rPr>
          <w:b/>
        </w:rPr>
        <w:t xml:space="preserve">Tulos</w:t>
      </w:r>
    </w:p>
    <w:p>
      <w:r>
        <w:t xml:space="preserve">Mitä eläin tarvitsee selviytyäkseen?</w:t>
      </w:r>
    </w:p>
    <w:p>
      <w:r>
        <w:rPr>
          <w:b/>
        </w:rPr>
        <w:t xml:space="preserve">Esimerkki 0,465</w:t>
      </w:r>
    </w:p>
    <w:p>
      <w:r>
        <w:t xml:space="preserve">Tosiasia: lämpötila ja kosteus vaikuttavat elämään.</w:t>
      </w:r>
    </w:p>
    <w:p>
      <w:r>
        <w:rPr>
          <w:b/>
        </w:rPr>
        <w:t xml:space="preserve">Tulos</w:t>
      </w:r>
    </w:p>
    <w:p>
      <w:r>
        <w:t xml:space="preserve">Mihin lämpötila ja kosteus vaikuttavat?</w:t>
      </w:r>
    </w:p>
    <w:p>
      <w:r>
        <w:rPr>
          <w:b/>
        </w:rPr>
        <w:t xml:space="preserve">Esimerkki 0,466</w:t>
      </w:r>
    </w:p>
    <w:p>
      <w:r>
        <w:t xml:space="preserve">Tosiasia: pillereitä niellään kokonaisina, kun ihmiset ovat sairaita.</w:t>
      </w:r>
    </w:p>
    <w:p>
      <w:r>
        <w:rPr>
          <w:b/>
        </w:rPr>
        <w:t xml:space="preserve">Tulos</w:t>
      </w:r>
    </w:p>
    <w:p>
      <w:r>
        <w:t xml:space="preserve">Pillereitä niellään kokonaisina ja niitä käytetään parantamaan ihmisiä, kun he ovat mitä?</w:t>
      </w:r>
    </w:p>
    <w:p>
      <w:r>
        <w:rPr>
          <w:b/>
        </w:rPr>
        <w:t xml:space="preserve">Esimerkki 0,467</w:t>
      </w:r>
    </w:p>
    <w:p>
      <w:r>
        <w:t xml:space="preserve">Fakta: Kun veden lämpötila laskee 32 asteeseen, se laajenee.</w:t>
      </w:r>
    </w:p>
    <w:p>
      <w:r>
        <w:rPr>
          <w:b/>
        </w:rPr>
        <w:t xml:space="preserve">Tulos</w:t>
      </w:r>
    </w:p>
    <w:p>
      <w:r>
        <w:t xml:space="preserve">Mitä tapahtuu, kun veden lämpötila laskee 32 asteeseen?</w:t>
      </w:r>
    </w:p>
    <w:p>
      <w:r>
        <w:rPr>
          <w:b/>
        </w:rPr>
        <w:t xml:space="preserve">Esimerkki 0,468</w:t>
      </w:r>
    </w:p>
    <w:p>
      <w:r>
        <w:t xml:space="preserve">Fakta: infektio voi aiheuttaa aneurysman.</w:t>
      </w:r>
    </w:p>
    <w:p>
      <w:r>
        <w:rPr>
          <w:b/>
        </w:rPr>
        <w:t xml:space="preserve">Tulos</w:t>
      </w:r>
    </w:p>
    <w:p>
      <w:r>
        <w:t xml:space="preserve">Mikä voi aiheuttaa aneurysman?</w:t>
      </w:r>
    </w:p>
    <w:p>
      <w:r>
        <w:rPr>
          <w:b/>
        </w:rPr>
        <w:t xml:space="preserve">Esimerkki 0,469</w:t>
      </w:r>
    </w:p>
    <w:p>
      <w:r>
        <w:t xml:space="preserve">Fakta: Hengitysmaskia voidaan käyttää sulfaattihiukkasten poissa pitämiseen.</w:t>
      </w:r>
    </w:p>
    <w:p>
      <w:r>
        <w:rPr>
          <w:b/>
        </w:rPr>
        <w:t xml:space="preserve">Tulos</w:t>
      </w:r>
    </w:p>
    <w:p>
      <w:r>
        <w:t xml:space="preserve">Miltä asialta hengityssuojain voi suojata sinua?</w:t>
      </w:r>
    </w:p>
    <w:p>
      <w:r>
        <w:rPr>
          <w:b/>
        </w:rPr>
        <w:t xml:space="preserve">Esimerkki 0.470</w:t>
      </w:r>
    </w:p>
    <w:p>
      <w:r>
        <w:t xml:space="preserve">Tosiasia: solut ovat ihmisen mikroskooppisia rakennuspalikoita.</w:t>
      </w:r>
    </w:p>
    <w:p>
      <w:r>
        <w:rPr>
          <w:b/>
        </w:rPr>
        <w:t xml:space="preserve">Tulos</w:t>
      </w:r>
    </w:p>
    <w:p>
      <w:r>
        <w:t xml:space="preserve">Mistä solut ovat mikroskooppisia rakennuspalikoita?</w:t>
      </w:r>
    </w:p>
    <w:p>
      <w:r>
        <w:rPr>
          <w:b/>
        </w:rPr>
        <w:t xml:space="preserve">Esimerkki 0,471</w:t>
      </w:r>
    </w:p>
    <w:p>
      <w:r>
        <w:t xml:space="preserve">Fakta: hengitysmaskia käytetään estämään aerosolien pääsy hengitysteihin.</w:t>
      </w:r>
    </w:p>
    <w:p>
      <w:r>
        <w:rPr>
          <w:b/>
        </w:rPr>
        <w:t xml:space="preserve">Tulos</w:t>
      </w:r>
    </w:p>
    <w:p>
      <w:r>
        <w:t xml:space="preserve">Millä voidaan estää aerosolien pääsy hengitysteihin?</w:t>
      </w:r>
    </w:p>
    <w:p>
      <w:r>
        <w:rPr>
          <w:b/>
        </w:rPr>
        <w:t xml:space="preserve">Esimerkki 0,472</w:t>
      </w:r>
    </w:p>
    <w:p>
      <w:r>
        <w:t xml:space="preserve">Fakta: Eroosio hajottaa kiviä suuremmista osista maaperäksi.</w:t>
      </w:r>
    </w:p>
    <w:p>
      <w:r>
        <w:rPr>
          <w:b/>
        </w:rPr>
        <w:t xml:space="preserve">Tulos</w:t>
      </w:r>
    </w:p>
    <w:p>
      <w:r>
        <w:t xml:space="preserve">Eroosio hajottaa kiviä suuremmista osista mihin?</w:t>
      </w:r>
    </w:p>
    <w:p>
      <w:r>
        <w:rPr>
          <w:b/>
        </w:rPr>
        <w:t xml:space="preserve">Esimerkki 0,473</w:t>
      </w:r>
    </w:p>
    <w:p>
      <w:r>
        <w:t xml:space="preserve">Fakta: parameciumit ovat yksisoluisia eläimiä, jotka sairastuttavat ihmisiä, kun niistä tulee ihmisen loisia.</w:t>
      </w:r>
    </w:p>
    <w:p>
      <w:r>
        <w:rPr>
          <w:b/>
        </w:rPr>
        <w:t xml:space="preserve">Tulos</w:t>
      </w:r>
    </w:p>
    <w:p>
      <w:r>
        <w:t xml:space="preserve">Mitkä yksisoluiset eläimet voivat sairastuttaa ihmisen, kun niistä tulee ihmisen loisia?</w:t>
      </w:r>
    </w:p>
    <w:p>
      <w:r>
        <w:rPr>
          <w:b/>
        </w:rPr>
        <w:t xml:space="preserve">Esimerkki 0,474</w:t>
      </w:r>
    </w:p>
    <w:p>
      <w:r>
        <w:t xml:space="preserve">Fakta: tärkeimmät immuunivasteeseen osallistuvat solut tuotetaan luuytimessä.</w:t>
      </w:r>
    </w:p>
    <w:p>
      <w:r>
        <w:rPr>
          <w:b/>
        </w:rPr>
        <w:t xml:space="preserve">Tulos</w:t>
      </w:r>
    </w:p>
    <w:p>
      <w:r>
        <w:t xml:space="preserve">missä immuunivasteeseen osallistuvat keskeiset solut valmistetaan?</w:t>
      </w:r>
    </w:p>
    <w:p>
      <w:r>
        <w:rPr>
          <w:b/>
        </w:rPr>
        <w:t xml:space="preserve">Tulos</w:t>
      </w:r>
    </w:p>
    <w:p>
      <w:r>
        <w:t xml:space="preserve">missä tuotetaan immuunivasteeseen osallistuvia keskeisiä soluja?</w:t>
      </w:r>
    </w:p>
    <w:p>
      <w:r>
        <w:rPr>
          <w:b/>
        </w:rPr>
        <w:t xml:space="preserve">Esimerkki 0.475</w:t>
      </w:r>
    </w:p>
    <w:p>
      <w:r>
        <w:t xml:space="preserve">Fakta: eliöt koostuvat enimmäkseen hiilestä.</w:t>
      </w:r>
    </w:p>
    <w:p>
      <w:r>
        <w:rPr>
          <w:b/>
        </w:rPr>
        <w:t xml:space="preserve">Tulos</w:t>
      </w:r>
    </w:p>
    <w:p>
      <w:r>
        <w:t xml:space="preserve">Mistä eliöt ovat enimmäkseen tehtyjä?</w:t>
      </w:r>
    </w:p>
    <w:p>
      <w:r>
        <w:rPr>
          <w:b/>
        </w:rPr>
        <w:t xml:space="preserve">Esimerkki 0,476</w:t>
      </w:r>
    </w:p>
    <w:p>
      <w:r>
        <w:t xml:space="preserve">Tosiasia: kun sähköpiiri toimii oikein, se voi aiheuttaa sähköiskun.</w:t>
      </w:r>
    </w:p>
    <w:p>
      <w:r>
        <w:rPr>
          <w:b/>
        </w:rPr>
        <w:t xml:space="preserve">Tulos</w:t>
      </w:r>
    </w:p>
    <w:p>
      <w:r>
        <w:t xml:space="preserve">Mitä sähköpiiri voi tehdä, jos se toimii oikein?</w:t>
      </w:r>
    </w:p>
    <w:p>
      <w:r>
        <w:rPr>
          <w:b/>
        </w:rPr>
        <w:t xml:space="preserve">Esimerkki 0,477</w:t>
      </w:r>
    </w:p>
    <w:p>
      <w:r>
        <w:t xml:space="preserve">Fakta: joen patoaminen on energianlähde.</w:t>
      </w:r>
    </w:p>
    <w:p>
      <w:r>
        <w:rPr>
          <w:b/>
        </w:rPr>
        <w:t xml:space="preserve">Tulos</w:t>
      </w:r>
    </w:p>
    <w:p>
      <w:r>
        <w:t xml:space="preserve">Mikä on energialähde?</w:t>
      </w:r>
    </w:p>
    <w:p>
      <w:r>
        <w:rPr>
          <w:b/>
        </w:rPr>
        <w:t xml:space="preserve">Esimerkki 0,478</w:t>
      </w:r>
    </w:p>
    <w:p>
      <w:r>
        <w:t xml:space="preserve">Tosiasia: Nilviäiset syövät planktonia ja elotonta orgaanista ainesta.</w:t>
      </w:r>
    </w:p>
    <w:p>
      <w:r>
        <w:rPr>
          <w:b/>
        </w:rPr>
        <w:t xml:space="preserve">Tulos</w:t>
      </w:r>
    </w:p>
    <w:p>
      <w:r>
        <w:t xml:space="preserve">Mikä syö planktonia ja elotonta orgaanista ainesta?</w:t>
      </w:r>
    </w:p>
    <w:p>
      <w:r>
        <w:rPr>
          <w:b/>
        </w:rPr>
        <w:t xml:space="preserve">Esimerkki 0,479</w:t>
      </w:r>
    </w:p>
    <w:p>
      <w:r>
        <w:t xml:space="preserve">Fakta: Ribosomit ovat hypertrofisia.</w:t>
      </w:r>
    </w:p>
    <w:p>
      <w:r>
        <w:rPr>
          <w:b/>
        </w:rPr>
        <w:t xml:space="preserve">Tulos</w:t>
      </w:r>
    </w:p>
    <w:p>
      <w:r>
        <w:t xml:space="preserve">Ribosomit ovat _.?</w:t>
      </w:r>
    </w:p>
    <w:p>
      <w:r>
        <w:rPr>
          <w:b/>
        </w:rPr>
        <w:t xml:space="preserve">Esimerkki 0.480</w:t>
      </w:r>
    </w:p>
    <w:p>
      <w:r>
        <w:t xml:space="preserve">Tosiasia: urokset osoittavat vähemmän aggressiivisuutta, kun vanhempia uroksia on vähemmän.</w:t>
      </w:r>
    </w:p>
    <w:p>
      <w:r>
        <w:rPr>
          <w:b/>
        </w:rPr>
        <w:t xml:space="preserve">Tulos</w:t>
      </w:r>
    </w:p>
    <w:p>
      <w:r>
        <w:t xml:space="preserve">Mikä osoittaa vähemmän aggressiota, kun vanhempia jäseniä on vähemmän?</w:t>
      </w:r>
    </w:p>
    <w:p>
      <w:r>
        <w:rPr>
          <w:b/>
        </w:rPr>
        <w:t xml:space="preserve">Esimerkki 0.481</w:t>
      </w:r>
    </w:p>
    <w:p>
      <w:r>
        <w:t xml:space="preserve">Fakta: Korkea verenpaine voi aiheuttaa vaurioita munuaisten rakenneyksiköille ...</w:t>
      </w:r>
    </w:p>
    <w:p>
      <w:r>
        <w:rPr>
          <w:b/>
        </w:rPr>
        <w:t xml:space="preserve">Tulos</w:t>
      </w:r>
    </w:p>
    <w:p>
      <w:r>
        <w:t xml:space="preserve">Munuaisten rakenneyksiköiden vaurioituminen voi johtua ...?</w:t>
      </w:r>
    </w:p>
    <w:p>
      <w:r>
        <w:rPr>
          <w:b/>
        </w:rPr>
        <w:t xml:space="preserve">Esimerkki 0,482</w:t>
      </w:r>
    </w:p>
    <w:p>
      <w:r>
        <w:t xml:space="preserve">Tosiasia: naaraspuoliset organismit tuottavat munia.</w:t>
      </w:r>
    </w:p>
    <w:p>
      <w:r>
        <w:rPr>
          <w:b/>
        </w:rPr>
        <w:t xml:space="preserve">Tulos</w:t>
      </w:r>
    </w:p>
    <w:p>
      <w:r>
        <w:t xml:space="preserve">Mitä naaraspuoliset organismit tuottavat?</w:t>
      </w:r>
    </w:p>
    <w:p>
      <w:r>
        <w:rPr>
          <w:b/>
        </w:rPr>
        <w:t xml:space="preserve">Esimerkki 0.483</w:t>
      </w:r>
    </w:p>
    <w:p>
      <w:r>
        <w:t xml:space="preserve">Fakta: Punkit ovat loisia.</w:t>
      </w:r>
    </w:p>
    <w:p>
      <w:r>
        <w:rPr>
          <w:b/>
        </w:rPr>
        <w:t xml:space="preserve">Tulos</w:t>
      </w:r>
    </w:p>
    <w:p>
      <w:r>
        <w:t xml:space="preserve">Esimerkkinä loiset ovat?</w:t>
      </w:r>
    </w:p>
    <w:p>
      <w:r>
        <w:rPr>
          <w:b/>
        </w:rPr>
        <w:t xml:space="preserve">Esimerkki 0,484</w:t>
      </w:r>
    </w:p>
    <w:p>
      <w:r>
        <w:t xml:space="preserve">Fakta: Väestö jaettuna pinta-alalla on yksilöiden keskimääräinen lukumäärä pinta-alan tai tilavuuden yksikköä kohti.</w:t>
      </w:r>
    </w:p>
    <w:p>
      <w:r>
        <w:rPr>
          <w:b/>
        </w:rPr>
        <w:t xml:space="preserve">Tulos</w:t>
      </w:r>
    </w:p>
    <w:p>
      <w:r>
        <w:t xml:space="preserve">Mikä on yksilöiden keskimääräinen lukumäärä pinta-alan tai tilavuuden yksikköä kohti?</w:t>
      </w:r>
    </w:p>
    <w:p>
      <w:r>
        <w:rPr>
          <w:b/>
        </w:rPr>
        <w:t xml:space="preserve">Esimerkki 0,485</w:t>
      </w:r>
    </w:p>
    <w:p>
      <w:r>
        <w:t xml:space="preserve">Fakta: auringonpimennys vaikuttaa negatiivisesti fotosynteesiin.</w:t>
      </w:r>
    </w:p>
    <w:p>
      <w:r>
        <w:rPr>
          <w:b/>
        </w:rPr>
        <w:t xml:space="preserve">Tulos</w:t>
      </w:r>
    </w:p>
    <w:p>
      <w:r>
        <w:t xml:space="preserve">Mikä voi vaikuttaa negatiivisesti fotosynteesiin?</w:t>
      </w:r>
    </w:p>
    <w:p>
      <w:r>
        <w:rPr>
          <w:b/>
        </w:rPr>
        <w:t xml:space="preserve">Esimerkki 0.486</w:t>
      </w:r>
    </w:p>
    <w:p>
      <w:r>
        <w:t xml:space="preserve">Fakta: Kuun vetovoima Maan valtameriin pumppaa energiaa valtameriin.</w:t>
      </w:r>
    </w:p>
    <w:p>
      <w:r>
        <w:rPr>
          <w:b/>
        </w:rPr>
        <w:t xml:space="preserve">Tulos</w:t>
      </w:r>
    </w:p>
    <w:p>
      <w:r>
        <w:t xml:space="preserve">Kuun vetovoima Maan valtameriin pumppaa mitä valtameriin?</w:t>
      </w:r>
    </w:p>
    <w:p>
      <w:r>
        <w:rPr>
          <w:b/>
        </w:rPr>
        <w:t xml:space="preserve">Esimerkki 0.487</w:t>
      </w:r>
    </w:p>
    <w:p>
      <w:r>
        <w:t xml:space="preserve">Fakta: Cynodonteista tuli therapsideja niiden kehittyessä edelleen.</w:t>
      </w:r>
    </w:p>
    <w:p>
      <w:r>
        <w:rPr>
          <w:b/>
        </w:rPr>
        <w:t xml:space="preserve">Tulos</w:t>
      </w:r>
    </w:p>
    <w:p>
      <w:r>
        <w:t xml:space="preserve">Mitä cynodontit muuttuivat kehittyessään?</w:t>
      </w:r>
    </w:p>
    <w:p>
      <w:r>
        <w:rPr>
          <w:b/>
        </w:rPr>
        <w:t xml:space="preserve">Esimerkki 0,488</w:t>
      </w:r>
    </w:p>
    <w:p>
      <w:r>
        <w:t xml:space="preserve">Fakta: Metsäpalot muuttavat ekosysteemiä rajusti.</w:t>
      </w:r>
    </w:p>
    <w:p>
      <w:r>
        <w:rPr>
          <w:b/>
        </w:rPr>
        <w:t xml:space="preserve">Tulos</w:t>
      </w:r>
    </w:p>
    <w:p>
      <w:r>
        <w:t xml:space="preserve">Mitä metsäpalot muuttavat rajusti?</w:t>
      </w:r>
    </w:p>
    <w:p>
      <w:r>
        <w:rPr>
          <w:b/>
        </w:rPr>
        <w:t xml:space="preserve">Esimerkki 0,489</w:t>
      </w:r>
    </w:p>
    <w:p>
      <w:r>
        <w:t xml:space="preserve">Fakta: Tähtitieteilijät käyttävät teleskooppeja havaitakseen planeettoja.</w:t>
      </w:r>
    </w:p>
    <w:p>
      <w:r>
        <w:rPr>
          <w:b/>
        </w:rPr>
        <w:t xml:space="preserve">Tulos</w:t>
      </w:r>
    </w:p>
    <w:p>
      <w:r>
        <w:t xml:space="preserve">Miten tähtitieteilijät havaitsevat planeetat?</w:t>
      </w:r>
    </w:p>
    <w:p>
      <w:r>
        <w:rPr>
          <w:b/>
        </w:rPr>
        <w:t xml:space="preserve">Esimerkki 0.490</w:t>
      </w:r>
    </w:p>
    <w:p>
      <w:r>
        <w:t xml:space="preserve">Tosiasia: ruoansulatus imee ruokaa elimistöön.</w:t>
      </w:r>
    </w:p>
    <w:p>
      <w:r>
        <w:rPr>
          <w:b/>
        </w:rPr>
        <w:t xml:space="preserve">Tulos</w:t>
      </w:r>
    </w:p>
    <w:p>
      <w:r>
        <w:t xml:space="preserve">Mitä ruoansulatus imee itseensä?</w:t>
      </w:r>
    </w:p>
    <w:p>
      <w:r>
        <w:rPr>
          <w:b/>
        </w:rPr>
        <w:t xml:space="preserve">Esimerkki 0,491</w:t>
      </w:r>
    </w:p>
    <w:p>
      <w:r>
        <w:t xml:space="preserve">Fakta: Olennot, joilla ei ole lainkaan sisäisiä kovia kudoksia, erittävät suuria määriä paksua, limaista limaa.</w:t>
      </w:r>
    </w:p>
    <w:p>
      <w:r>
        <w:rPr>
          <w:b/>
        </w:rPr>
        <w:t xml:space="preserve">Tulos</w:t>
      </w:r>
    </w:p>
    <w:p>
      <w:r>
        <w:t xml:space="preserve">Olennot, joilla ei ole lainkaan sisäisiä kovia kudoksia, ovat tunnettuja siitä, että niillä on suuria määriä paksua,?</w:t>
      </w:r>
    </w:p>
    <w:p>
      <w:r>
        <w:rPr>
          <w:b/>
        </w:rPr>
        <w:t xml:space="preserve">Esimerkki 0,492</w:t>
      </w:r>
    </w:p>
    <w:p>
      <w:r>
        <w:t xml:space="preserve">Fakta: Kasvi tarvitsee sipuleita kasvaakseen ja kukkiakseen.</w:t>
      </w:r>
    </w:p>
    <w:p>
      <w:r>
        <w:rPr>
          <w:b/>
        </w:rPr>
        <w:t xml:space="preserve">Tulos</w:t>
      </w:r>
    </w:p>
    <w:p>
      <w:r>
        <w:t xml:space="preserve">Mitä kasvit tarvitsevat kasvaakseen ja kukkiakseen?</w:t>
      </w:r>
    </w:p>
    <w:p>
      <w:r>
        <w:rPr>
          <w:b/>
        </w:rPr>
        <w:t xml:space="preserve">Esimerkki 0,493</w:t>
      </w:r>
    </w:p>
    <w:p>
      <w:r>
        <w:t xml:space="preserve">Fakta: Saffir-Simpsonin asteikolla luokitelluissa kohteissa lämpöenergia muutetaan mekaaniseksi energiaksi.</w:t>
      </w:r>
    </w:p>
    <w:p>
      <w:r>
        <w:rPr>
          <w:b/>
        </w:rPr>
        <w:t xml:space="preserve">Tulos</w:t>
      </w:r>
    </w:p>
    <w:p>
      <w:r>
        <w:t xml:space="preserve">Mikä asteikko luokittelee jotain, joka muuttaa lämpöenergian mekaaniseksi energiaksi?</w:t>
      </w:r>
    </w:p>
    <w:p>
      <w:r>
        <w:rPr>
          <w:b/>
        </w:rPr>
        <w:t xml:space="preserve">Esimerkki 0,494</w:t>
      </w:r>
    </w:p>
    <w:p>
      <w:r>
        <w:t xml:space="preserve">Fakta: Kun hurrikaani heikkenee, se menettää lämpöä ja kosteutta.</w:t>
      </w:r>
    </w:p>
    <w:p>
      <w:r>
        <w:rPr>
          <w:b/>
        </w:rPr>
        <w:t xml:space="preserve">Tulos</w:t>
      </w:r>
    </w:p>
    <w:p>
      <w:r>
        <w:t xml:space="preserve">Mikä osa hurrikaanista menettää lämpöä ja kosteutta pienentyessään?</w:t>
      </w:r>
    </w:p>
    <w:p>
      <w:r>
        <w:rPr>
          <w:b/>
        </w:rPr>
        <w:t xml:space="preserve">Esimerkki 0,495</w:t>
      </w:r>
    </w:p>
    <w:p>
      <w:r>
        <w:t xml:space="preserve">Fakta: Jääkiteitä muodostuu, kun neutraali atomi menettää elektronin.</w:t>
      </w:r>
    </w:p>
    <w:p>
      <w:r>
        <w:rPr>
          <w:b/>
        </w:rPr>
        <w:t xml:space="preserve">Tulos</w:t>
      </w:r>
    </w:p>
    <w:p>
      <w:r>
        <w:t xml:space="preserve">Jääkiteitä muodostuu, kun neutraali atomi tekee mitä?</w:t>
      </w:r>
    </w:p>
    <w:p>
      <w:r>
        <w:rPr>
          <w:b/>
        </w:rPr>
        <w:t xml:space="preserve">Esimerkki 0,496</w:t>
      </w:r>
    </w:p>
    <w:p>
      <w:r>
        <w:t xml:space="preserve">Fakta: Turbiinit tuottavat sähköä.</w:t>
      </w:r>
    </w:p>
    <w:p>
      <w:r>
        <w:rPr>
          <w:b/>
        </w:rPr>
        <w:t xml:space="preserve">Tulos</w:t>
      </w:r>
    </w:p>
    <w:p>
      <w:r>
        <w:t xml:space="preserve">turbiinit käytetään mihin?</w:t>
      </w:r>
    </w:p>
    <w:p>
      <w:r>
        <w:rPr>
          <w:b/>
        </w:rPr>
        <w:t xml:space="preserve">Esimerkki 0,497</w:t>
      </w:r>
    </w:p>
    <w:p>
      <w:r>
        <w:t xml:space="preserve">Fakta: Jäte-elimet muodostavat jätejärjestelmän.</w:t>
      </w:r>
    </w:p>
    <w:p>
      <w:r>
        <w:rPr>
          <w:b/>
        </w:rPr>
        <w:t xml:space="preserve">Tulos</w:t>
      </w:r>
    </w:p>
    <w:p>
      <w:r>
        <w:t xml:space="preserve">Mitä jäte-elimet tekevät jätejärjestelmälle?</w:t>
      </w:r>
    </w:p>
    <w:p>
      <w:r>
        <w:rPr>
          <w:b/>
        </w:rPr>
        <w:t xml:space="preserve">Esimerkki 0,498</w:t>
      </w:r>
    </w:p>
    <w:p>
      <w:r>
        <w:t xml:space="preserve">Fakta: Antibiootit voivat parantaa bakteeri-infektioita sairastavia ihmisiä.</w:t>
      </w:r>
    </w:p>
    <w:p>
      <w:r>
        <w:rPr>
          <w:b/>
        </w:rPr>
        <w:t xml:space="preserve">Tulos</w:t>
      </w:r>
    </w:p>
    <w:p>
      <w:r>
        <w:t xml:space="preserve">Mitä sairauksia antibiootit voivat parantaa?</w:t>
      </w:r>
    </w:p>
    <w:p>
      <w:r>
        <w:rPr>
          <w:b/>
        </w:rPr>
        <w:t xml:space="preserve">Esimerkki 0.499</w:t>
      </w:r>
    </w:p>
    <w:p>
      <w:r>
        <w:t xml:space="preserve">Fakta: hedelmöityksen avulla organismit voivat synnyttää jälkeläisiä.</w:t>
      </w:r>
    </w:p>
    <w:p>
      <w:r>
        <w:rPr>
          <w:b/>
        </w:rPr>
        <w:t xml:space="preserve">Tulos</w:t>
      </w:r>
    </w:p>
    <w:p>
      <w:r>
        <w:t xml:space="preserve">Mikä mahdollistaa sen, että eliöt saavat aikaan jälkeläisiä?</w:t>
      </w:r>
    </w:p>
    <w:p>
      <w:r>
        <w:rPr>
          <w:b/>
        </w:rPr>
        <w:t xml:space="preserve">Esimerkki 0,500</w:t>
      </w:r>
    </w:p>
    <w:p>
      <w:r>
        <w:t xml:space="preserve">Tosiasia: kasvit tarjoavat ravintoa maanpäällisille biomeille.</w:t>
      </w:r>
    </w:p>
    <w:p>
      <w:r>
        <w:rPr>
          <w:b/>
        </w:rPr>
        <w:t xml:space="preserve">Tulos</w:t>
      </w:r>
    </w:p>
    <w:p>
      <w:r>
        <w:t xml:space="preserve">Mikä tarjoaa ravintoa maanpäällisille biomeille?</w:t>
      </w:r>
    </w:p>
    <w:p>
      <w:r>
        <w:rPr>
          <w:b/>
        </w:rPr>
        <w:t xml:space="preserve">Esimerkki 0.501</w:t>
      </w:r>
    </w:p>
    <w:p>
      <w:r>
        <w:t xml:space="preserve">Tosiasia: Useimmat syvät rotkot ovat syntyneet virtaavien jokien pitkän ajan kuluessa tapahtuneen eroosion seurauksena.</w:t>
      </w:r>
    </w:p>
    <w:p>
      <w:r>
        <w:rPr>
          <w:b/>
        </w:rPr>
        <w:t xml:space="preserve">Tulos</w:t>
      </w:r>
    </w:p>
    <w:p>
      <w:r>
        <w:t xml:space="preserve">Mitkä muodostuvat virtaavista joista pitkän ajan kuluessa tapahtuvan eroosion seurauksena?</w:t>
      </w:r>
    </w:p>
    <w:p>
      <w:r>
        <w:rPr>
          <w:b/>
        </w:rPr>
        <w:t xml:space="preserve">Esimerkki 0.502</w:t>
      </w:r>
    </w:p>
    <w:p>
      <w:r>
        <w:t xml:space="preserve">Fakta: aineiden reagoiminen toistensa kanssa saa ne värähtelemään.</w:t>
      </w:r>
    </w:p>
    <w:p>
      <w:r>
        <w:rPr>
          <w:b/>
        </w:rPr>
        <w:t xml:space="preserve">Tulos</w:t>
      </w:r>
    </w:p>
    <w:p>
      <w:r>
        <w:t xml:space="preserve">Mitä aineiden reagoiminen toistensa kanssa aiheuttaa?</w:t>
      </w:r>
    </w:p>
    <w:p>
      <w:r>
        <w:rPr>
          <w:b/>
        </w:rPr>
        <w:t xml:space="preserve">Esimerkki 0.503</w:t>
      </w:r>
    </w:p>
    <w:p>
      <w:r>
        <w:t xml:space="preserve">Fakta: Herpes ei ole solu.</w:t>
      </w:r>
    </w:p>
    <w:p>
      <w:r>
        <w:rPr>
          <w:b/>
        </w:rPr>
        <w:t xml:space="preserve">Tulos</w:t>
      </w:r>
    </w:p>
    <w:p>
      <w:r>
        <w:t xml:space="preserve">mitä eivät ole solut?</w:t>
      </w:r>
    </w:p>
    <w:p>
      <w:r>
        <w:rPr>
          <w:b/>
        </w:rPr>
        <w:t xml:space="preserve">Esimerkki 0.504</w:t>
      </w:r>
    </w:p>
    <w:p>
      <w:r>
        <w:t xml:space="preserve">Fakta: tulppaanin tarkoitus on tuottaa siemeniä.</w:t>
      </w:r>
    </w:p>
    <w:p>
      <w:r>
        <w:rPr>
          <w:b/>
        </w:rPr>
        <w:t xml:space="preserve">Tulos</w:t>
      </w:r>
    </w:p>
    <w:p>
      <w:r>
        <w:t xml:space="preserve">Mikä on tulppaanin tarkoitus?</w:t>
      </w:r>
    </w:p>
    <w:p>
      <w:r>
        <w:rPr>
          <w:b/>
        </w:rPr>
        <w:t xml:space="preserve">Esimerkki 0.505</w:t>
      </w:r>
    </w:p>
    <w:p>
      <w:r>
        <w:t xml:space="preserve">Fakta: Maan magneettiset mallit takaavat boreaalisten lajien säilymisen.</w:t>
      </w:r>
    </w:p>
    <w:p>
      <w:r>
        <w:rPr>
          <w:b/>
        </w:rPr>
        <w:t xml:space="preserve">Tulos</w:t>
      </w:r>
    </w:p>
    <w:p>
      <w:r>
        <w:t xml:space="preserve">Miten boreaaliset lajit turvaavat selviytymisensä?</w:t>
      </w:r>
    </w:p>
    <w:p>
      <w:r>
        <w:rPr>
          <w:b/>
        </w:rPr>
        <w:t xml:space="preserve">Esimerkki 0,506</w:t>
      </w:r>
    </w:p>
    <w:p>
      <w:r>
        <w:t xml:space="preserve">Tosiasia: jarrutus aiheuttaa kohteen lämpötilan nousua.</w:t>
      </w:r>
    </w:p>
    <w:p>
      <w:r>
        <w:rPr>
          <w:b/>
        </w:rPr>
        <w:t xml:space="preserve">Tulos</w:t>
      </w:r>
    </w:p>
    <w:p>
      <w:r>
        <w:t xml:space="preserve">Mitä jarrutus aiheuttaisi esineen lämpötilaan?</w:t>
      </w:r>
    </w:p>
    <w:p>
      <w:r>
        <w:rPr>
          <w:b/>
        </w:rPr>
        <w:t xml:space="preserve">Esimerkki 0,507</w:t>
      </w:r>
    </w:p>
    <w:p>
      <w:r>
        <w:t xml:space="preserve">Fakta: Siemenet odottavat kasvua suotuisissa olosuhteissa, jotka lisäävät kasvua, kuten valossa.</w:t>
      </w:r>
    </w:p>
    <w:p>
      <w:r>
        <w:rPr>
          <w:b/>
        </w:rPr>
        <w:t xml:space="preserve">Tulos</w:t>
      </w:r>
    </w:p>
    <w:p>
      <w:r>
        <w:t xml:space="preserve">Mikä saa siemenet kasvamaan suotuisissa olosuhteissa?</w:t>
      </w:r>
    </w:p>
    <w:p>
      <w:r>
        <w:rPr>
          <w:b/>
        </w:rPr>
        <w:t xml:space="preserve">Esimerkki 0.508</w:t>
      </w:r>
    </w:p>
    <w:p>
      <w:r>
        <w:t xml:space="preserve">Fakta: Jotkin kasvit varastoivat vettä sen jälkeen, kun ne ovat imeneet sitä juurillaan.</w:t>
      </w:r>
    </w:p>
    <w:p>
      <w:r>
        <w:rPr>
          <w:b/>
        </w:rPr>
        <w:t xml:space="preserve">Tulos</w:t>
      </w:r>
    </w:p>
    <w:p>
      <w:r>
        <w:t xml:space="preserve">Jotkut kasvit varastoivat vettä imeytettyään sitä millä?</w:t>
      </w:r>
    </w:p>
    <w:p>
      <w:r>
        <w:rPr>
          <w:b/>
        </w:rPr>
        <w:t xml:space="preserve">Esimerkki 0.509</w:t>
      </w:r>
    </w:p>
    <w:p>
      <w:r>
        <w:t xml:space="preserve">Fakta: Laivoja käytetään ihmisten siirtämiseen valtamerten yli.</w:t>
      </w:r>
    </w:p>
    <w:p>
      <w:r>
        <w:rPr>
          <w:b/>
        </w:rPr>
        <w:t xml:space="preserve">Tulos</w:t>
      </w:r>
    </w:p>
    <w:p>
      <w:r>
        <w:t xml:space="preserve">Mihin merillä käytetään laivoja?</w:t>
      </w:r>
    </w:p>
    <w:p>
      <w:r>
        <w:rPr>
          <w:b/>
        </w:rPr>
        <w:t xml:space="preserve">Esimerkki 0.510</w:t>
      </w:r>
    </w:p>
    <w:p>
      <w:r>
        <w:t xml:space="preserve">Fakta: Muurahaiset kommunikoivat hormoniensa avulla.</w:t>
      </w:r>
    </w:p>
    <w:p>
      <w:r>
        <w:rPr>
          <w:b/>
        </w:rPr>
        <w:t xml:space="preserve">Tulos</w:t>
      </w:r>
    </w:p>
    <w:p>
      <w:r>
        <w:t xml:space="preserve">Miten muurahaiset kommunikoivat?</w:t>
      </w:r>
    </w:p>
    <w:p>
      <w:r>
        <w:rPr>
          <w:b/>
        </w:rPr>
        <w:t xml:space="preserve">Esimerkki 0,511</w:t>
      </w:r>
    </w:p>
    <w:p>
      <w:r>
        <w:t xml:space="preserve">Fakta: ihminen tarvitsee päiväunia ollakseen terve.</w:t>
      </w:r>
    </w:p>
    <w:p>
      <w:r>
        <w:rPr>
          <w:b/>
        </w:rPr>
        <w:t xml:space="preserve">Tulos</w:t>
      </w:r>
    </w:p>
    <w:p>
      <w:r>
        <w:t xml:space="preserve">Mitä ihminen tarvitsee ollakseen terve?</w:t>
      </w:r>
    </w:p>
    <w:p>
      <w:r>
        <w:rPr>
          <w:b/>
        </w:rPr>
        <w:t xml:space="preserve">Esimerkki 0.512</w:t>
      </w:r>
    </w:p>
    <w:p>
      <w:r>
        <w:t xml:space="preserve">Tosiasia: kohteen osuminen aiheuttaa taajuusaaltoja.</w:t>
      </w:r>
    </w:p>
    <w:p>
      <w:r>
        <w:rPr>
          <w:b/>
        </w:rPr>
        <w:t xml:space="preserve">Tulos</w:t>
      </w:r>
    </w:p>
    <w:p>
      <w:r>
        <w:t xml:space="preserve">mitä esineeseen osuminen aiheuttaa?</w:t>
      </w:r>
    </w:p>
    <w:p>
      <w:r>
        <w:rPr>
          <w:b/>
        </w:rPr>
        <w:t xml:space="preserve">Esimerkki 0,513</w:t>
      </w:r>
    </w:p>
    <w:p>
      <w:r>
        <w:t xml:space="preserve">Fakta: Hiilen ja öljyn poltosta peräisin olevat kaasut liukenevat ilmakehän veteen ja aiheuttavat saastunutta sadetta.</w:t>
      </w:r>
    </w:p>
    <w:p>
      <w:r>
        <w:rPr>
          <w:b/>
        </w:rPr>
        <w:t xml:space="preserve">Tulos</w:t>
      </w:r>
    </w:p>
    <w:p>
      <w:r>
        <w:t xml:space="preserve">Mitä ilmakehään liukenevat hiilen ja öljyn poltosta peräisin olevat kaasut voivat aiheuttaa?</w:t>
      </w:r>
    </w:p>
    <w:p>
      <w:r>
        <w:rPr>
          <w:b/>
        </w:rPr>
        <w:t xml:space="preserve">Esimerkki 0.514</w:t>
      </w:r>
    </w:p>
    <w:p>
      <w:r>
        <w:t xml:space="preserve">Tosiasia: aikuiset madot käyvät läpi suuren muutoksen luodakseen poikasia.</w:t>
      </w:r>
    </w:p>
    <w:p>
      <w:r>
        <w:rPr>
          <w:b/>
        </w:rPr>
        <w:t xml:space="preserve">Tulos</w:t>
      </w:r>
    </w:p>
    <w:p>
      <w:r>
        <w:t xml:space="preserve">Miksi aikuiset madot käyvät läpi suuren muodonmuutoksen?</w:t>
      </w:r>
    </w:p>
    <w:p>
      <w:r>
        <w:rPr>
          <w:b/>
        </w:rPr>
        <w:t xml:space="preserve">Esimerkki 0,515</w:t>
      </w:r>
    </w:p>
    <w:p>
      <w:r>
        <w:t xml:space="preserve">Fakta: joissakin resepteissä käytetään siivilää.</w:t>
      </w:r>
    </w:p>
    <w:p>
      <w:r>
        <w:rPr>
          <w:b/>
        </w:rPr>
        <w:t xml:space="preserve">Tulos</w:t>
      </w:r>
    </w:p>
    <w:p>
      <w:r>
        <w:t xml:space="preserve">a mitä käytetään joissakin resepteissä?</w:t>
      </w:r>
    </w:p>
    <w:p>
      <w:r>
        <w:rPr>
          <w:b/>
        </w:rPr>
        <w:t xml:space="preserve">Esimerkki 0.516</w:t>
      </w:r>
    </w:p>
    <w:p>
      <w:r>
        <w:t xml:space="preserve">Fakta: Pommisyklonit aiheuttavat vesistöjen vesimäärän kasvua.</w:t>
      </w:r>
    </w:p>
    <w:p>
      <w:r>
        <w:rPr>
          <w:b/>
        </w:rPr>
        <w:t xml:space="preserve">Tulos</w:t>
      </w:r>
    </w:p>
    <w:p>
      <w:r>
        <w:t xml:space="preserve">mikä aiheuttaa vesistöjen kasvamisen?</w:t>
      </w:r>
    </w:p>
    <w:p>
      <w:r>
        <w:rPr>
          <w:b/>
        </w:rPr>
        <w:t xml:space="preserve">Esimerkki 0,517</w:t>
      </w:r>
    </w:p>
    <w:p>
      <w:r>
        <w:t xml:space="preserve">Fakta: mittatikku on mittalaite.</w:t>
      </w:r>
    </w:p>
    <w:p>
      <w:r>
        <w:rPr>
          <w:b/>
        </w:rPr>
        <w:t xml:space="preserve">Tulos</w:t>
      </w:r>
    </w:p>
    <w:p>
      <w:r>
        <w:t xml:space="preserve">Mikä on mittatikku?</w:t>
      </w:r>
    </w:p>
    <w:p>
      <w:r>
        <w:rPr>
          <w:b/>
        </w:rPr>
        <w:t xml:space="preserve">Esimerkki 0,518</w:t>
      </w:r>
    </w:p>
    <w:p>
      <w:r>
        <w:t xml:space="preserve">Fakta: munasarjoja käytetään vauvojen synnyttämiseen.</w:t>
      </w:r>
    </w:p>
    <w:p>
      <w:r>
        <w:rPr>
          <w:b/>
        </w:rPr>
        <w:t xml:space="preserve">Tulos</w:t>
      </w:r>
    </w:p>
    <w:p>
      <w:r>
        <w:t xml:space="preserve">mitä käytetään vauvojen synnyttämisessä?</w:t>
      </w:r>
    </w:p>
    <w:p>
      <w:r>
        <w:rPr>
          <w:b/>
        </w:rPr>
        <w:t xml:space="preserve">Esimerkki 0.519</w:t>
      </w:r>
    </w:p>
    <w:p>
      <w:r>
        <w:t xml:space="preserve">Fakta: Tartuntoja ehkäisevät lääkkeet eivät vaikuta viruksiin.</w:t>
      </w:r>
    </w:p>
    <w:p>
      <w:r>
        <w:rPr>
          <w:b/>
        </w:rPr>
        <w:t xml:space="preserve">Tulos</w:t>
      </w:r>
    </w:p>
    <w:p>
      <w:r>
        <w:t xml:space="preserve">mihin eivät vaikuta lääkkeet, jotka auttavat ehkäisemään infektioita?</w:t>
      </w:r>
    </w:p>
    <w:p>
      <w:r>
        <w:rPr>
          <w:b/>
        </w:rPr>
        <w:t xml:space="preserve">Esimerkki 0.520</w:t>
      </w:r>
    </w:p>
    <w:p>
      <w:r>
        <w:t xml:space="preserve">Fakta: Lämpötila vaikuttaa eniten kasvien kasvuun, biologiseen monimuotoisuuteen ja maaeliöiden sopeutumiseen.</w:t>
      </w:r>
    </w:p>
    <w:p>
      <w:r>
        <w:rPr>
          <w:b/>
        </w:rPr>
        <w:t xml:space="preserve">Tulos</w:t>
      </w:r>
    </w:p>
    <w:p>
      <w:r>
        <w:t xml:space="preserve">Mikä vaikuttaa eniten kasvien kasvuun, biologiseen monimuotoisuuteen ja maaeliöiden sopeutumiseen?</w:t>
      </w:r>
    </w:p>
    <w:p>
      <w:r>
        <w:rPr>
          <w:b/>
        </w:rPr>
        <w:t xml:space="preserve">Esimerkki 0,521</w:t>
      </w:r>
    </w:p>
    <w:p>
      <w:r>
        <w:t xml:space="preserve">Fakta: kun saniainen kasvaa, sen lehtien koko voi kasvaa.</w:t>
      </w:r>
    </w:p>
    <w:p>
      <w:r>
        <w:rPr>
          <w:b/>
        </w:rPr>
        <w:t xml:space="preserve">Tulos</w:t>
      </w:r>
    </w:p>
    <w:p>
      <w:r>
        <w:t xml:space="preserve">minkä lehdet voivat kasvaa kasvaessaan?</w:t>
      </w:r>
    </w:p>
    <w:p>
      <w:r>
        <w:rPr>
          <w:b/>
        </w:rPr>
        <w:t xml:space="preserve">Esimerkki 0,522</w:t>
      </w:r>
    </w:p>
    <w:p>
      <w:r>
        <w:t xml:space="preserve">Fakta: Vesi haihtuu nopeammin kesällä.</w:t>
      </w:r>
    </w:p>
    <w:p>
      <w:r>
        <w:rPr>
          <w:b/>
        </w:rPr>
        <w:t xml:space="preserve">Tulos</w:t>
      </w:r>
    </w:p>
    <w:p>
      <w:r>
        <w:t xml:space="preserve">Milloin vesi haihtuu nopeimmin?</w:t>
      </w:r>
    </w:p>
    <w:p>
      <w:r>
        <w:rPr>
          <w:b/>
        </w:rPr>
        <w:t xml:space="preserve">Esimerkki 0,523</w:t>
      </w:r>
    </w:p>
    <w:p>
      <w:r>
        <w:t xml:space="preserve">Tosiasia: eliöiden kyky sopeutua ympäristöönsä muuttuu ajan myötä.</w:t>
      </w:r>
    </w:p>
    <w:p>
      <w:r>
        <w:rPr>
          <w:b/>
        </w:rPr>
        <w:t xml:space="preserve">Tulos</w:t>
      </w:r>
    </w:p>
    <w:p>
      <w:r>
        <w:t xml:space="preserve">Mitä eliöiden kyky tehdä muuttuu ajan myötä?</w:t>
      </w:r>
    </w:p>
    <w:p>
      <w:r>
        <w:rPr>
          <w:b/>
        </w:rPr>
        <w:t xml:space="preserve">Esimerkki 0,524</w:t>
      </w:r>
    </w:p>
    <w:p>
      <w:r>
        <w:t xml:space="preserve">Fakta: Mustat esineet kuumenevat parhaiten.</w:t>
      </w:r>
    </w:p>
    <w:p>
      <w:r>
        <w:rPr>
          <w:b/>
        </w:rPr>
        <w:t xml:space="preserve">Tulos</w:t>
      </w:r>
    </w:p>
    <w:p>
      <w:r>
        <w:t xml:space="preserve">Mikä esine lämpenee todennäköisesti nopeimmin?</w:t>
      </w:r>
    </w:p>
    <w:p>
      <w:r>
        <w:rPr>
          <w:b/>
        </w:rPr>
        <w:t xml:space="preserve">Esimerkki 0,525</w:t>
      </w:r>
    </w:p>
    <w:p>
      <w:r>
        <w:t xml:space="preserve">Fakta: Bromeliadit varastoivat vettä vahamaisiin lehtiinsa.</w:t>
      </w:r>
    </w:p>
    <w:p>
      <w:r>
        <w:rPr>
          <w:b/>
        </w:rPr>
        <w:t xml:space="preserve">Tulos</w:t>
      </w:r>
    </w:p>
    <w:p>
      <w:r>
        <w:t xml:space="preserve">Missä bromeliadit varastoivat vettä?</w:t>
      </w:r>
    </w:p>
    <w:p>
      <w:r>
        <w:rPr>
          <w:b/>
        </w:rPr>
        <w:t xml:space="preserve">Esimerkki 0,526</w:t>
      </w:r>
    </w:p>
    <w:p>
      <w:r>
        <w:t xml:space="preserve">Tosiasia: Lammet ovat suurempia ja syvempiä kuin lammet.</w:t>
      </w:r>
    </w:p>
    <w:p>
      <w:r>
        <w:rPr>
          <w:b/>
        </w:rPr>
        <w:t xml:space="preserve">Tulos</w:t>
      </w:r>
    </w:p>
    <w:p>
      <w:r>
        <w:t xml:space="preserve">Mikä on suurempaa kuin lammet?</w:t>
      </w:r>
    </w:p>
    <w:p>
      <w:r>
        <w:rPr>
          <w:b/>
        </w:rPr>
        <w:t xml:space="preserve">Esimerkki 0,527</w:t>
      </w:r>
    </w:p>
    <w:p>
      <w:r>
        <w:t xml:space="preserve">Fakta: ikääntyminen liittyy infarktiin.</w:t>
      </w:r>
    </w:p>
    <w:p>
      <w:r>
        <w:rPr>
          <w:b/>
        </w:rPr>
        <w:t xml:space="preserve">Tulos</w:t>
      </w:r>
    </w:p>
    <w:p>
      <w:r>
        <w:t xml:space="preserve">Mihin ikääntyminen liittyy?</w:t>
      </w:r>
    </w:p>
    <w:p>
      <w:r>
        <w:rPr>
          <w:b/>
        </w:rPr>
        <w:t xml:space="preserve">Esimerkki 0.528</w:t>
      </w:r>
    </w:p>
    <w:p>
      <w:r>
        <w:t xml:space="preserve">Tosiasia: Maakaasun käyttö sähköntuotannossa vähentää kasvihuonekaasuja.</w:t>
      </w:r>
    </w:p>
    <w:p>
      <w:r>
        <w:rPr>
          <w:b/>
        </w:rPr>
        <w:t xml:space="preserve">Tulos</w:t>
      </w:r>
    </w:p>
    <w:p>
      <w:r>
        <w:t xml:space="preserve">Mitä maakaasun käyttö sähköntuotannossa vähentää?</w:t>
      </w:r>
    </w:p>
    <w:p>
      <w:r>
        <w:rPr>
          <w:b/>
        </w:rPr>
        <w:t xml:space="preserve">Esimerkki 0.529</w:t>
      </w:r>
    </w:p>
    <w:p>
      <w:r>
        <w:t xml:space="preserve">Fakta: jotkin proteiinit sitoutuvat antigeeneihin aiheuttaen verihyytymiä.</w:t>
      </w:r>
    </w:p>
    <w:p>
      <w:r>
        <w:rPr>
          <w:b/>
        </w:rPr>
        <w:t xml:space="preserve">Tulos</w:t>
      </w:r>
    </w:p>
    <w:p>
      <w:r>
        <w:t xml:space="preserve">mitä jotkut proteiinit tekevät antigeeneille aiheuttaakseen verihyytymiä?</w:t>
      </w:r>
    </w:p>
    <w:p>
      <w:r>
        <w:rPr>
          <w:b/>
        </w:rPr>
        <w:t xml:space="preserve">Esimerkki 0.530</w:t>
      </w:r>
    </w:p>
    <w:p>
      <w:r>
        <w:t xml:space="preserve">Tosiasia: Jos elinympäristö ei enää kestä ihmistä, ne muuttavat toiselle alueelle.</w:t>
      </w:r>
    </w:p>
    <w:p>
      <w:r>
        <w:rPr>
          <w:b/>
        </w:rPr>
        <w:t xml:space="preserve">Tulos</w:t>
      </w:r>
    </w:p>
    <w:p>
      <w:r>
        <w:t xml:space="preserve">kuka muuttaa, jos elinympäristö ei enää kestä häntä?</w:t>
      </w:r>
    </w:p>
    <w:p>
      <w:r>
        <w:rPr>
          <w:b/>
        </w:rPr>
        <w:t xml:space="preserve">Esimerkki 0,531</w:t>
      </w:r>
    </w:p>
    <w:p>
      <w:r>
        <w:t xml:space="preserve">Fakta: jää ei uppoa veteen.</w:t>
      </w:r>
    </w:p>
    <w:p>
      <w:r>
        <w:rPr>
          <w:b/>
        </w:rPr>
        <w:t xml:space="preserve">Tulos</w:t>
      </w:r>
    </w:p>
    <w:p>
      <w:r>
        <w:t xml:space="preserve">Mitä jäälle tapahtuu vedessä?</w:t>
      </w:r>
    </w:p>
    <w:p>
      <w:r>
        <w:rPr>
          <w:b/>
        </w:rPr>
        <w:t xml:space="preserve">Esimerkki 0,532</w:t>
      </w:r>
    </w:p>
    <w:p>
      <w:r>
        <w:t xml:space="preserve">Tosiasia: kosiskelu edeltää lisääntymistä.</w:t>
      </w:r>
    </w:p>
    <w:p>
      <w:r>
        <w:rPr>
          <w:b/>
        </w:rPr>
        <w:t xml:space="preserve">Tulos</w:t>
      </w:r>
    </w:p>
    <w:p>
      <w:r>
        <w:t xml:space="preserve">Mikä edeltää lisääntymistä?</w:t>
      </w:r>
    </w:p>
    <w:p>
      <w:r>
        <w:rPr>
          <w:b/>
        </w:rPr>
        <w:t xml:space="preserve">Esimerkki 0,533</w:t>
      </w:r>
    </w:p>
    <w:p>
      <w:r>
        <w:t xml:space="preserve">Tosiasia: ruoansulatusjärjestelmiä tarvitaan solujen elossa pitämiseen.</w:t>
      </w:r>
    </w:p>
    <w:p>
      <w:r>
        <w:rPr>
          <w:b/>
        </w:rPr>
        <w:t xml:space="preserve">Tulos</w:t>
      </w:r>
    </w:p>
    <w:p>
      <w:r>
        <w:t xml:space="preserve">Mitä solut tarvitsevat pysyäkseen hengissä?</w:t>
      </w:r>
    </w:p>
    <w:p>
      <w:r>
        <w:rPr>
          <w:b/>
        </w:rPr>
        <w:t xml:space="preserve">Esimerkki 0,534</w:t>
      </w:r>
    </w:p>
    <w:p>
      <w:r>
        <w:t xml:space="preserve">Tosiasia: Kovia pysähdyksiä voi aiheuttaa luistoa ja renkaiden kulumista.</w:t>
      </w:r>
    </w:p>
    <w:p>
      <w:r>
        <w:rPr>
          <w:b/>
        </w:rPr>
        <w:t xml:space="preserve">Tulos</w:t>
      </w:r>
    </w:p>
    <w:p>
      <w:r>
        <w:t xml:space="preserve">Mikä voi aiheuttaa luistoa ja renkaiden kulumista?</w:t>
      </w:r>
    </w:p>
    <w:p>
      <w:r>
        <w:rPr>
          <w:b/>
        </w:rPr>
        <w:t xml:space="preserve">Esimerkki 0,535</w:t>
      </w:r>
    </w:p>
    <w:p>
      <w:r>
        <w:t xml:space="preserve">Fakta: mittanauhaa käytetään tuuman mittaamiseen.</w:t>
      </w:r>
    </w:p>
    <w:p>
      <w:r>
        <w:rPr>
          <w:b/>
        </w:rPr>
        <w:t xml:space="preserve">Tulos</w:t>
      </w:r>
    </w:p>
    <w:p>
      <w:r>
        <w:t xml:space="preserve">Mitä käytetään tuuman mittaamiseen?</w:t>
      </w:r>
    </w:p>
    <w:p>
      <w:r>
        <w:rPr>
          <w:b/>
        </w:rPr>
        <w:t xml:space="preserve">Esimerkki 0,536</w:t>
      </w:r>
    </w:p>
    <w:p>
      <w:r>
        <w:t xml:space="preserve">Tosiasia: kudokset paranevat levon myötä.</w:t>
      </w:r>
    </w:p>
    <w:p>
      <w:r>
        <w:rPr>
          <w:b/>
        </w:rPr>
        <w:t xml:space="preserve">Tulos</w:t>
      </w:r>
    </w:p>
    <w:p>
      <w:r>
        <w:t xml:space="preserve">Mitä kudokset tarvitsevat korjautuakseen?</w:t>
      </w:r>
    </w:p>
    <w:p>
      <w:r>
        <w:rPr>
          <w:b/>
        </w:rPr>
        <w:t xml:space="preserve">Esimerkki 0,537</w:t>
      </w:r>
    </w:p>
    <w:p>
      <w:r>
        <w:t xml:space="preserve">Fakta: Hiukset auttavat pitämään kehon lämpimänä ja suojaamaan sitä erilaisissa ilmastoissa.</w:t>
      </w:r>
    </w:p>
    <w:p>
      <w:r>
        <w:rPr>
          <w:b/>
        </w:rPr>
        <w:t xml:space="preserve">Tulos</w:t>
      </w:r>
    </w:p>
    <w:p>
      <w:r>
        <w:t xml:space="preserve">Mikä auttaa pitämään kehon lämpimänä ja suojaamaan sitä erilaisissa ilmastoissa?</w:t>
      </w:r>
    </w:p>
    <w:p>
      <w:r>
        <w:rPr>
          <w:b/>
        </w:rPr>
        <w:t xml:space="preserve">Esimerkki 0,538</w:t>
      </w:r>
    </w:p>
    <w:p>
      <w:r>
        <w:t xml:space="preserve">Tosiasia: useimmat johdotukset vaativat kuparia.</w:t>
      </w:r>
    </w:p>
    <w:p>
      <w:r>
        <w:rPr>
          <w:b/>
        </w:rPr>
        <w:t xml:space="preserve">Tulos</w:t>
      </w:r>
    </w:p>
    <w:p>
      <w:r>
        <w:t xml:space="preserve">Mitä useimmat johdotukset vaativat?</w:t>
      </w:r>
    </w:p>
    <w:p>
      <w:r>
        <w:rPr>
          <w:b/>
        </w:rPr>
        <w:t xml:space="preserve">Esimerkki 0,539</w:t>
      </w:r>
    </w:p>
    <w:p>
      <w:r>
        <w:t xml:space="preserve">Tosiasia: kalsium ja fosfori suojaavat pehmytkudoksia ja sisäelimiä.</w:t>
      </w:r>
    </w:p>
    <w:p>
      <w:r>
        <w:rPr>
          <w:b/>
        </w:rPr>
        <w:t xml:space="preserve">Tulos</w:t>
      </w:r>
    </w:p>
    <w:p>
      <w:r>
        <w:t xml:space="preserve">Mikä suojaa pehmytkudoksia ja sisäelimiä?</w:t>
      </w:r>
    </w:p>
    <w:p>
      <w:r>
        <w:rPr>
          <w:b/>
        </w:rPr>
        <w:t xml:space="preserve">Esimerkki 0.540</w:t>
      </w:r>
    </w:p>
    <w:p>
      <w:r>
        <w:t xml:space="preserve">Tosiasia: kasvit voivat kasvaa kohti sähkönlähdettä.</w:t>
      </w:r>
    </w:p>
    <w:p>
      <w:r>
        <w:rPr>
          <w:b/>
        </w:rPr>
        <w:t xml:space="preserve">Tulos</w:t>
      </w:r>
    </w:p>
    <w:p>
      <w:r>
        <w:t xml:space="preserve">Mitä kohti kasvit saattavat kasvaa?</w:t>
      </w:r>
    </w:p>
    <w:p>
      <w:r>
        <w:rPr>
          <w:b/>
        </w:rPr>
        <w:t xml:space="preserve">Esimerkki 0,541</w:t>
      </w:r>
    </w:p>
    <w:p>
      <w:r>
        <w:t xml:space="preserve">Fakta: lohkareet voivat muodostua lämpimämmässä lämpötilassa.</w:t>
      </w:r>
    </w:p>
    <w:p>
      <w:r>
        <w:rPr>
          <w:b/>
        </w:rPr>
        <w:t xml:space="preserve">Tulos</w:t>
      </w:r>
    </w:p>
    <w:p>
      <w:r>
        <w:t xml:space="preserve">Lohkareita voi muodostua?</w:t>
      </w:r>
    </w:p>
    <w:p>
      <w:r>
        <w:rPr>
          <w:b/>
        </w:rPr>
        <w:t xml:space="preserve">Esimerkki 0,542</w:t>
      </w:r>
    </w:p>
    <w:p>
      <w:r>
        <w:t xml:space="preserve">Tosiasia: maaperän löysyys on elintärkeää terveille juurille.</w:t>
      </w:r>
    </w:p>
    <w:p>
      <w:r>
        <w:rPr>
          <w:b/>
        </w:rPr>
        <w:t xml:space="preserve">Tulos</w:t>
      </w:r>
    </w:p>
    <w:p>
      <w:r>
        <w:t xml:space="preserve">Mikä on elintärkeää terveille juurille?</w:t>
      </w:r>
    </w:p>
    <w:p>
      <w:r>
        <w:rPr>
          <w:b/>
        </w:rPr>
        <w:t xml:space="preserve">Esimerkki 0,543</w:t>
      </w:r>
    </w:p>
    <w:p>
      <w:r>
        <w:t xml:space="preserve">Fakta: Jotkin kukat ovat sopeutuneet siementen levittämiseen.</w:t>
      </w:r>
    </w:p>
    <w:p>
      <w:r>
        <w:rPr>
          <w:b/>
        </w:rPr>
        <w:t xml:space="preserve">Tulos</w:t>
      </w:r>
    </w:p>
    <w:p>
      <w:r>
        <w:t xml:space="preserve">Joidenkin kukkien sopeutuminen mihin?</w:t>
      </w:r>
    </w:p>
    <w:p>
      <w:r>
        <w:rPr>
          <w:b/>
        </w:rPr>
        <w:t xml:space="preserve">Esimerkki 0,544</w:t>
      </w:r>
    </w:p>
    <w:p>
      <w:r>
        <w:t xml:space="preserve">Fakta: puhelimen käyttäminen akulla edellyttää sähkön kulkua.</w:t>
      </w:r>
    </w:p>
    <w:p>
      <w:r>
        <w:rPr>
          <w:b/>
        </w:rPr>
        <w:t xml:space="preserve">Tulos</w:t>
      </w:r>
    </w:p>
    <w:p>
      <w:r>
        <w:t xml:space="preserve">Minkä käyttäminen akulla edellyttää, että sähköä kulkee polkua pitkin?</w:t>
      </w:r>
    </w:p>
    <w:p>
      <w:r>
        <w:rPr>
          <w:b/>
        </w:rPr>
        <w:t xml:space="preserve">Esimerkki 0,545</w:t>
      </w:r>
    </w:p>
    <w:p>
      <w:r>
        <w:t xml:space="preserve">Tosiasia: kukattomat kasvit voivat aiheuttaa kemiallista säätä.</w:t>
      </w:r>
    </w:p>
    <w:p>
      <w:r>
        <w:rPr>
          <w:b/>
        </w:rPr>
        <w:t xml:space="preserve">Tulos</w:t>
      </w:r>
    </w:p>
    <w:p>
      <w:r>
        <w:t xml:space="preserve">Mikä voi aiheuttaa kemiallista säätä?</w:t>
      </w:r>
    </w:p>
    <w:p>
      <w:r>
        <w:rPr>
          <w:b/>
        </w:rPr>
        <w:t xml:space="preserve">Esimerkki 0,546</w:t>
      </w:r>
    </w:p>
    <w:p>
      <w:r>
        <w:t xml:space="preserve">Fakta: Vihreät kasvit käyttävät energiaa ja epäorgaanisia molekyylejä ravinnon tuottamiseen.</w:t>
      </w:r>
    </w:p>
    <w:p>
      <w:r>
        <w:rPr>
          <w:b/>
        </w:rPr>
        <w:t xml:space="preserve">Tulos</w:t>
      </w:r>
    </w:p>
    <w:p>
      <w:r>
        <w:t xml:space="preserve">Esimerkki organismista, joka käyttää energiaa ja epäorgaanisia molekyylejä ruoan valmistamiseen, on?</w:t>
      </w:r>
    </w:p>
    <w:p>
      <w:r>
        <w:rPr>
          <w:b/>
        </w:rPr>
        <w:t xml:space="preserve">Esimerkki 0,547</w:t>
      </w:r>
    </w:p>
    <w:p>
      <w:r>
        <w:t xml:space="preserve">Tosiasia: Puut ja kukat elävät lähes kaikkialla.</w:t>
      </w:r>
    </w:p>
    <w:p>
      <w:r>
        <w:rPr>
          <w:b/>
        </w:rPr>
        <w:t xml:space="preserve">Tulos</w:t>
      </w:r>
    </w:p>
    <w:p>
      <w:r>
        <w:t xml:space="preserve">Mitä elää lähes kaikkialla?</w:t>
      </w:r>
    </w:p>
    <w:p>
      <w:r>
        <w:rPr>
          <w:b/>
        </w:rPr>
        <w:t xml:space="preserve">Esimerkki 0,548</w:t>
      </w:r>
    </w:p>
    <w:p>
      <w:r>
        <w:t xml:space="preserve">Tosiasia: saniaiset vapauttavat happea päivällä, mutta eivät yöllä.</w:t>
      </w:r>
    </w:p>
    <w:p>
      <w:r>
        <w:rPr>
          <w:b/>
        </w:rPr>
        <w:t xml:space="preserve">Tulos</w:t>
      </w:r>
    </w:p>
    <w:p>
      <w:r>
        <w:t xml:space="preserve">Mikä vapauttaa happea päivällä mutta ei yöllä?</w:t>
      </w:r>
    </w:p>
    <w:p>
      <w:r>
        <w:rPr>
          <w:b/>
        </w:rPr>
        <w:t xml:space="preserve">Esimerkki 0,549</w:t>
      </w:r>
    </w:p>
    <w:p>
      <w:r>
        <w:t xml:space="preserve">Tosiasia: kitka voi aiheuttaa luistoa.</w:t>
      </w:r>
    </w:p>
    <w:p>
      <w:r>
        <w:rPr>
          <w:b/>
        </w:rPr>
        <w:t xml:space="preserve">Tulos</w:t>
      </w:r>
    </w:p>
    <w:p>
      <w:r>
        <w:t xml:space="preserve">Mikä voi aiheuttaa luistoa?</w:t>
      </w:r>
    </w:p>
    <w:p>
      <w:r>
        <w:rPr>
          <w:b/>
        </w:rPr>
        <w:t xml:space="preserve">Esimerkki 0.550</w:t>
      </w:r>
    </w:p>
    <w:p>
      <w:r>
        <w:t xml:space="preserve">Fakta: Mittasylintereitä käytetään toisen aineen tilavuuden mittaamiseen.</w:t>
      </w:r>
    </w:p>
    <w:p>
      <w:r>
        <w:rPr>
          <w:b/>
        </w:rPr>
        <w:t xml:space="preserve">Tulos</w:t>
      </w:r>
    </w:p>
    <w:p>
      <w:r>
        <w:t xml:space="preserve">Mittapulloja käytetään mittaamaan minkä toisen muodon tilavuutta?</w:t>
      </w:r>
    </w:p>
    <w:p>
      <w:r>
        <w:rPr>
          <w:b/>
        </w:rPr>
        <w:t xml:space="preserve">Esimerkki 0,551</w:t>
      </w:r>
    </w:p>
    <w:p>
      <w:r>
        <w:t xml:space="preserve">Tosiasia on, että useimmat eläimet syövät useampaa kuin yhtä lajia ja että useampi kuin yksi laji syö niitä.</w:t>
      </w:r>
    </w:p>
    <w:p>
      <w:r>
        <w:rPr>
          <w:b/>
        </w:rPr>
        <w:t xml:space="preserve">Tulos</w:t>
      </w:r>
    </w:p>
    <w:p>
      <w:r>
        <w:t xml:space="preserve">mitä useampi kuin yksi laji kuluttaa ja mitä useampi kuin yksi laji kuluttaa?</w:t>
      </w:r>
    </w:p>
    <w:p>
      <w:r>
        <w:rPr>
          <w:b/>
        </w:rPr>
        <w:t xml:space="preserve">Esimerkki 0,552</w:t>
      </w:r>
    </w:p>
    <w:p>
      <w:r>
        <w:t xml:space="preserve">Fakta: Maamadoilla on segmentoitunut ruumis.</w:t>
      </w:r>
    </w:p>
    <w:p>
      <w:r>
        <w:rPr>
          <w:b/>
        </w:rPr>
        <w:t xml:space="preserve">Tulos</w:t>
      </w:r>
    </w:p>
    <w:p>
      <w:r>
        <w:t xml:space="preserve">Millä on segmentoituja runkoja?</w:t>
      </w:r>
    </w:p>
    <w:p>
      <w:r>
        <w:rPr>
          <w:b/>
        </w:rPr>
        <w:t xml:space="preserve">Esimerkki 0,553</w:t>
      </w:r>
    </w:p>
    <w:p>
      <w:r>
        <w:t xml:space="preserve">Fakta: Roskat vaikuttavat kielteisesti ympäristöön.</w:t>
      </w:r>
    </w:p>
    <w:p>
      <w:r>
        <w:rPr>
          <w:b/>
        </w:rPr>
        <w:t xml:space="preserve">Tulos</w:t>
      </w:r>
    </w:p>
    <w:p>
      <w:r>
        <w:t xml:space="preserve">Mikä vaikuttaa kielteisesti ympäristöön?</w:t>
      </w:r>
    </w:p>
    <w:p>
      <w:r>
        <w:rPr>
          <w:b/>
        </w:rPr>
        <w:t xml:space="preserve">Esimerkki 0,554</w:t>
      </w:r>
    </w:p>
    <w:p>
      <w:r>
        <w:t xml:space="preserve">Fakta: Peruselimet toimivat solunjakautumiseen osallistuvina elimistöinä.</w:t>
      </w:r>
    </w:p>
    <w:p>
      <w:r>
        <w:rPr>
          <w:b/>
        </w:rPr>
        <w:t xml:space="preserve">Tulos</w:t>
      </w:r>
    </w:p>
    <w:p>
      <w:r>
        <w:t xml:space="preserve">Tyvitumakkeet toimivat organelleina, jotka osallistuvat mihin?</w:t>
      </w:r>
    </w:p>
    <w:p>
      <w:r>
        <w:rPr>
          <w:b/>
        </w:rPr>
        <w:t xml:space="preserve">Esimerkki 0.555</w:t>
      </w:r>
    </w:p>
    <w:p>
      <w:r>
        <w:t xml:space="preserve">Fakta: Kytkintä käytetään sähköpiirin sulkemiseen.</w:t>
      </w:r>
    </w:p>
    <w:p>
      <w:r>
        <w:rPr>
          <w:b/>
        </w:rPr>
        <w:t xml:space="preserve">Tulos</w:t>
      </w:r>
    </w:p>
    <w:p>
      <w:r>
        <w:t xml:space="preserve">Mikä on kytkimen tarkoitus sähköpiirissä?</w:t>
      </w:r>
    </w:p>
    <w:p>
      <w:r>
        <w:rPr>
          <w:b/>
        </w:rPr>
        <w:t xml:space="preserve">Esimerkki 0,556</w:t>
      </w:r>
    </w:p>
    <w:p>
      <w:r>
        <w:t xml:space="preserve">Fakta: Jotkut käärmelajit voivat olla useita viikkoja syömättä.</w:t>
      </w:r>
    </w:p>
    <w:p>
      <w:r>
        <w:rPr>
          <w:b/>
        </w:rPr>
        <w:t xml:space="preserve">Tulos</w:t>
      </w:r>
    </w:p>
    <w:p>
      <w:r>
        <w:t xml:space="preserve">Mitä lajeja voi olla useita viikkoja ruokailujen välillä?</w:t>
      </w:r>
    </w:p>
    <w:p>
      <w:r>
        <w:rPr>
          <w:b/>
        </w:rPr>
        <w:t xml:space="preserve">Esimerkki 0,557</w:t>
      </w:r>
    </w:p>
    <w:p>
      <w:r>
        <w:t xml:space="preserve">Fakta: sinkillä on myönteinen vaikutus eläimiin.</w:t>
      </w:r>
    </w:p>
    <w:p>
      <w:r>
        <w:rPr>
          <w:b/>
        </w:rPr>
        <w:t xml:space="preserve">Tulos</w:t>
      </w:r>
    </w:p>
    <w:p>
      <w:r>
        <w:t xml:space="preserve">mihin sinkki vaikuttaa myönteisesti?</w:t>
      </w:r>
    </w:p>
    <w:p>
      <w:r>
        <w:rPr>
          <w:b/>
        </w:rPr>
        <w:t xml:space="preserve">Esimerkki 0,558</w:t>
      </w:r>
    </w:p>
    <w:p>
      <w:r>
        <w:t xml:space="preserve">Fakta: Maa joutuu auringon ja kuun väliin ja luo varjon.</w:t>
      </w:r>
    </w:p>
    <w:p>
      <w:r>
        <w:rPr>
          <w:b/>
        </w:rPr>
        <w:t xml:space="preserve">Tulos</w:t>
      </w:r>
    </w:p>
    <w:p>
      <w:r>
        <w:t xml:space="preserve">Mistä kuun valo tulee?</w:t>
      </w:r>
    </w:p>
    <w:p>
      <w:r>
        <w:rPr>
          <w:b/>
        </w:rPr>
        <w:t xml:space="preserve">Esimerkki 0,559</w:t>
      </w:r>
    </w:p>
    <w:p>
      <w:r>
        <w:t xml:space="preserve">Fakta: Jokin luonnonprosessin luoma aine aiheuttaa monia ihmisen sairauksia.</w:t>
      </w:r>
    </w:p>
    <w:p>
      <w:r>
        <w:rPr>
          <w:b/>
        </w:rPr>
        <w:t xml:space="preserve">Tulos</w:t>
      </w:r>
    </w:p>
    <w:p>
      <w:r>
        <w:t xml:space="preserve">Mikä voi olla jokin, joka voi aiheuttaa monia ihmisten sairauksia?</w:t>
      </w:r>
    </w:p>
    <w:p>
      <w:r>
        <w:rPr>
          <w:b/>
        </w:rPr>
        <w:t xml:space="preserve">Esimerkki 0.560</w:t>
      </w:r>
    </w:p>
    <w:p>
      <w:r>
        <w:t xml:space="preserve">Fakta: Kokeet tehdään usein laboratoriossa.</w:t>
      </w:r>
    </w:p>
    <w:p>
      <w:r>
        <w:rPr>
          <w:b/>
        </w:rPr>
        <w:t xml:space="preserve">Tulos</w:t>
      </w:r>
    </w:p>
    <w:p>
      <w:r>
        <w:t xml:space="preserve">Mitä laboratoriossa yleensä tehdään?</w:t>
      </w:r>
    </w:p>
    <w:p>
      <w:r>
        <w:rPr>
          <w:b/>
        </w:rPr>
        <w:t xml:space="preserve">Esimerkki 0,561</w:t>
      </w:r>
    </w:p>
    <w:p>
      <w:r>
        <w:t xml:space="preserve">Fakta: Vasta-aineita tuotetaan allergeenien torjumiseksi.</w:t>
      </w:r>
    </w:p>
    <w:p>
      <w:r>
        <w:rPr>
          <w:b/>
        </w:rPr>
        <w:t xml:space="preserve">Tulos</w:t>
      </w:r>
    </w:p>
    <w:p>
      <w:r>
        <w:t xml:space="preserve">Mitä tuotetaan allergeenien torjumiseksi?</w:t>
      </w:r>
    </w:p>
    <w:p>
      <w:r>
        <w:rPr>
          <w:b/>
        </w:rPr>
        <w:t xml:space="preserve">Esimerkki 0,562</w:t>
      </w:r>
    </w:p>
    <w:p>
      <w:r>
        <w:t xml:space="preserve">Fakta: Painovoiman vaikutuksesta alamäkeen liikkuva vesi voi liuottaa hiiltä sedimenttikivestä.</w:t>
      </w:r>
    </w:p>
    <w:p>
      <w:r>
        <w:rPr>
          <w:b/>
        </w:rPr>
        <w:t xml:space="preserve">Tulos</w:t>
      </w:r>
    </w:p>
    <w:p>
      <w:r>
        <w:t xml:space="preserve">Mikä painovoiman vaikutuksesta alamäkeen liikkuva aine voi liuottaa hiiltä sedimenttikivestä?</w:t>
      </w:r>
    </w:p>
    <w:p>
      <w:r>
        <w:rPr>
          <w:b/>
        </w:rPr>
        <w:t xml:space="preserve">Esimerkki 0,563</w:t>
      </w:r>
    </w:p>
    <w:p>
      <w:r>
        <w:t xml:space="preserve">Fakta: useimmilla kasveilla on primaarisia ja sekundaarisia meristemejä pituuden ja leveyden kasvua varten.</w:t>
      </w:r>
    </w:p>
    <w:p>
      <w:r>
        <w:rPr>
          <w:b/>
        </w:rPr>
        <w:t xml:space="preserve">Tulos</w:t>
      </w:r>
    </w:p>
    <w:p>
      <w:r>
        <w:t xml:space="preserve">Millä on ensisijainen ja toissijainen meristemit pituus- ja leveyskasvua varten?</w:t>
      </w:r>
    </w:p>
    <w:p>
      <w:r>
        <w:rPr>
          <w:b/>
        </w:rPr>
        <w:t xml:space="preserve">Esimerkki 0,564</w:t>
      </w:r>
    </w:p>
    <w:p>
      <w:r>
        <w:t xml:space="preserve">Tosiasia: Ruoka koostuu orgaanisista molekyyleistä, jotka varastoivat sähköenergiaa.</w:t>
      </w:r>
    </w:p>
    <w:p>
      <w:r>
        <w:rPr>
          <w:b/>
        </w:rPr>
        <w:t xml:space="preserve">Tulos</w:t>
      </w:r>
    </w:p>
    <w:p>
      <w:r>
        <w:t xml:space="preserve">Mistä löytyy orgaanisia molekyylejä, jotka varastoivat sähköenergiaa?</w:t>
      </w:r>
    </w:p>
    <w:p>
      <w:r>
        <w:rPr>
          <w:b/>
        </w:rPr>
        <w:t xml:space="preserve">Esimerkki 0,565</w:t>
      </w:r>
    </w:p>
    <w:p>
      <w:r>
        <w:t xml:space="preserve">Tosiasia: kofeiini on riippuvuutta aiheuttava huume.</w:t>
      </w:r>
    </w:p>
    <w:p>
      <w:r>
        <w:rPr>
          <w:b/>
        </w:rPr>
        <w:t xml:space="preserve">Tulos</w:t>
      </w:r>
    </w:p>
    <w:p>
      <w:r>
        <w:t xml:space="preserve">minkä tyyppinen aine kofeiini on?</w:t>
      </w:r>
    </w:p>
    <w:p>
      <w:r>
        <w:rPr>
          <w:b/>
        </w:rPr>
        <w:t xml:space="preserve">Esimerkki 0,566</w:t>
      </w:r>
    </w:p>
    <w:p>
      <w:r>
        <w:t xml:space="preserve">Tosiasia: kalat syövät muita eläviä olentoja.</w:t>
      </w:r>
    </w:p>
    <w:p>
      <w:r>
        <w:rPr>
          <w:b/>
        </w:rPr>
        <w:t xml:space="preserve">Tulos</w:t>
      </w:r>
    </w:p>
    <w:p>
      <w:r>
        <w:t xml:space="preserve">mitä kalat syövät?</w:t>
      </w:r>
    </w:p>
    <w:p>
      <w:r>
        <w:rPr>
          <w:b/>
        </w:rPr>
        <w:t xml:space="preserve">Esimerkki 0,567</w:t>
      </w:r>
    </w:p>
    <w:p>
      <w:r>
        <w:t xml:space="preserve">Fakta: Höyrystymisen kääntöpuoli muuttaa kaasun nesteeksi vähentämällä lämpöenergiaa.</w:t>
      </w:r>
    </w:p>
    <w:p>
      <w:r>
        <w:rPr>
          <w:b/>
        </w:rPr>
        <w:t xml:space="preserve">Tulos</w:t>
      </w:r>
    </w:p>
    <w:p>
      <w:r>
        <w:t xml:space="preserve">Mikä höyrystymisessä muuttaa kaasun nesteeksi vähentämällä lämpöenergiaa?</w:t>
      </w:r>
    </w:p>
    <w:p>
      <w:r>
        <w:rPr>
          <w:b/>
        </w:rPr>
        <w:t xml:space="preserve">Esimerkki 0,568</w:t>
      </w:r>
    </w:p>
    <w:p>
      <w:r>
        <w:t xml:space="preserve">Tosiasia: Lancelet-toukat eivät ole istukkaita.</w:t>
      </w:r>
    </w:p>
    <w:p>
      <w:r>
        <w:rPr>
          <w:b/>
        </w:rPr>
        <w:t xml:space="preserve">Tulos</w:t>
      </w:r>
    </w:p>
    <w:p>
      <w:r>
        <w:t xml:space="preserve">Jotka eivät ole lainkaan istukkaita?</w:t>
      </w:r>
    </w:p>
    <w:p>
      <w:r>
        <w:rPr>
          <w:b/>
        </w:rPr>
        <w:t xml:space="preserve">Esimerkki 0,569</w:t>
      </w:r>
    </w:p>
    <w:p>
      <w:r>
        <w:t xml:space="preserve">Fakta: Auton käyttäminen vaatii öljyä ja bensiiniä.</w:t>
      </w:r>
    </w:p>
    <w:p>
      <w:r>
        <w:rPr>
          <w:b/>
        </w:rPr>
        <w:t xml:space="preserve">Tulos</w:t>
      </w:r>
    </w:p>
    <w:p>
      <w:r>
        <w:t xml:space="preserve">Mihin tarvitaan öljyä ja bensiiniä?</w:t>
      </w:r>
    </w:p>
    <w:p>
      <w:r>
        <w:rPr>
          <w:b/>
        </w:rPr>
        <w:t xml:space="preserve">Esimerkki 0.570</w:t>
      </w:r>
    </w:p>
    <w:p>
      <w:r>
        <w:t xml:space="preserve">Fakta: siivilää käytetään jauhojen erottamiseen.</w:t>
      </w:r>
    </w:p>
    <w:p>
      <w:r>
        <w:rPr>
          <w:b/>
        </w:rPr>
        <w:t xml:space="preserve">Tulos</w:t>
      </w:r>
    </w:p>
    <w:p>
      <w:r>
        <w:t xml:space="preserve">Mitä käytetään jauhojen erottamiseen?</w:t>
      </w:r>
    </w:p>
    <w:p>
      <w:r>
        <w:rPr>
          <w:b/>
        </w:rPr>
        <w:t xml:space="preserve">Esimerkki 0,571</w:t>
      </w:r>
    </w:p>
    <w:p>
      <w:r>
        <w:t xml:space="preserve">Fakta: Kiinteät eliöt voivat olla ravinnonlähde monille kalalajeille.</w:t>
      </w:r>
    </w:p>
    <w:p>
      <w:r>
        <w:rPr>
          <w:b/>
        </w:rPr>
        <w:t xml:space="preserve">Tulos</w:t>
      </w:r>
    </w:p>
    <w:p>
      <w:r>
        <w:t xml:space="preserve">Mikä voi olla ravinnonlähde monille kalalajeille?</w:t>
      </w:r>
    </w:p>
    <w:p>
      <w:r>
        <w:rPr>
          <w:b/>
        </w:rPr>
        <w:t xml:space="preserve">Esimerkki 0,572</w:t>
      </w:r>
    </w:p>
    <w:p>
      <w:r>
        <w:t xml:space="preserve">Fakta: Terveellistä ruokavaliota edistetään monipuolisella ruokavaliolla.</w:t>
      </w:r>
    </w:p>
    <w:p>
      <w:r>
        <w:rPr>
          <w:b/>
        </w:rPr>
        <w:t xml:space="preserve">Tulos</w:t>
      </w:r>
    </w:p>
    <w:p>
      <w:r>
        <w:t xml:space="preserve">Mitä edistetään syömällä monipuolinen ruokavalio?</w:t>
      </w:r>
    </w:p>
    <w:p>
      <w:r>
        <w:rPr>
          <w:b/>
        </w:rPr>
        <w:t xml:space="preserve">Esimerkki 0,573</w:t>
      </w:r>
    </w:p>
    <w:p>
      <w:r>
        <w:t xml:space="preserve">Fakta: lämpömittaria käytetään lämmön mittaamiseen.</w:t>
      </w:r>
    </w:p>
    <w:p>
      <w:r>
        <w:rPr>
          <w:b/>
        </w:rPr>
        <w:t xml:space="preserve">Tulos</w:t>
      </w:r>
    </w:p>
    <w:p>
      <w:r>
        <w:t xml:space="preserve">Mikä voi mitata lämpöä?</w:t>
      </w:r>
    </w:p>
    <w:p>
      <w:r>
        <w:rPr>
          <w:b/>
        </w:rPr>
        <w:t xml:space="preserve">Tulos</w:t>
      </w:r>
    </w:p>
    <w:p>
      <w:r>
        <w:t xml:space="preserve">Mitä käytetään lämmön mittaamiseen?</w:t>
      </w:r>
    </w:p>
    <w:p>
      <w:r>
        <w:rPr>
          <w:b/>
        </w:rPr>
        <w:t xml:space="preserve">Esimerkki 0,574</w:t>
      </w:r>
    </w:p>
    <w:p>
      <w:r>
        <w:t xml:space="preserve">Fakta: kun joet hidastuvat, sedimenttiä laskeutuu joen suulle veden mukana.</w:t>
      </w:r>
    </w:p>
    <w:p>
      <w:r>
        <w:rPr>
          <w:b/>
        </w:rPr>
        <w:t xml:space="preserve">Tulos</w:t>
      </w:r>
    </w:p>
    <w:p>
      <w:r>
        <w:t xml:space="preserve">Mitä tapahtuu, kun vesi pudottaa sedimenttiä joen suulle?</w:t>
      </w:r>
    </w:p>
    <w:p>
      <w:r>
        <w:rPr>
          <w:b/>
        </w:rPr>
        <w:t xml:space="preserve">Esimerkki 0,575</w:t>
      </w:r>
    </w:p>
    <w:p>
      <w:r>
        <w:t xml:space="preserve">Fakta: Prisma taivuttaa valonsäteitä.</w:t>
      </w:r>
    </w:p>
    <w:p>
      <w:r>
        <w:rPr>
          <w:b/>
        </w:rPr>
        <w:t xml:space="preserve">Tulos</w:t>
      </w:r>
    </w:p>
    <w:p>
      <w:r>
        <w:t xml:space="preserve">Mikä voi taivuttaa valonsäteitä?</w:t>
      </w:r>
    </w:p>
    <w:p>
      <w:r>
        <w:rPr>
          <w:b/>
        </w:rPr>
        <w:t xml:space="preserve">Esimerkki 0,576</w:t>
      </w:r>
    </w:p>
    <w:p>
      <w:r>
        <w:t xml:space="preserve">Fakta: joistakin bakteereista puuttuu ydin.</w:t>
      </w:r>
    </w:p>
    <w:p>
      <w:r>
        <w:rPr>
          <w:b/>
        </w:rPr>
        <w:t xml:space="preserve">Tulos</w:t>
      </w:r>
    </w:p>
    <w:p>
      <w:r>
        <w:t xml:space="preserve">Mitä joistakin bakteereista puuttuu?</w:t>
      </w:r>
    </w:p>
    <w:p>
      <w:r>
        <w:rPr>
          <w:b/>
        </w:rPr>
        <w:t xml:space="preserve">Esimerkki 0,577</w:t>
      </w:r>
    </w:p>
    <w:p>
      <w:r>
        <w:t xml:space="preserve">Fakta: kala muuttaa veden hapen veren hapeksi.</w:t>
      </w:r>
    </w:p>
    <w:p>
      <w:r>
        <w:rPr>
          <w:b/>
        </w:rPr>
        <w:t xml:space="preserve">Tulos</w:t>
      </w:r>
    </w:p>
    <w:p>
      <w:r>
        <w:t xml:space="preserve">Mikä muuttaa vedessä olevan hapen hapeksi veressä?</w:t>
      </w:r>
    </w:p>
    <w:p>
      <w:r>
        <w:rPr>
          <w:b/>
        </w:rPr>
        <w:t xml:space="preserve">Esimerkki 0,578</w:t>
      </w:r>
    </w:p>
    <w:p>
      <w:r>
        <w:t xml:space="preserve">Tosiasia: Maissi on tärkeää Iowalle.</w:t>
      </w:r>
    </w:p>
    <w:p>
      <w:r>
        <w:rPr>
          <w:b/>
        </w:rPr>
        <w:t xml:space="preserve">Tulos</w:t>
      </w:r>
    </w:p>
    <w:p>
      <w:r>
        <w:t xml:space="preserve">Mikä on Iowan tärkein tuote?</w:t>
      </w:r>
    </w:p>
    <w:p>
      <w:r>
        <w:rPr>
          <w:b/>
        </w:rPr>
        <w:t xml:space="preserve">Esimerkki 0,579</w:t>
      </w:r>
    </w:p>
    <w:p>
      <w:r>
        <w:t xml:space="preserve">Fakta: ribosomeissa on RNA:ta.</w:t>
      </w:r>
    </w:p>
    <w:p>
      <w:r>
        <w:rPr>
          <w:b/>
        </w:rPr>
        <w:t xml:space="preserve">Tulos</w:t>
      </w:r>
    </w:p>
    <w:p>
      <w:r>
        <w:t xml:space="preserve">Mitä ribosomeilla on?</w:t>
      </w:r>
    </w:p>
    <w:p>
      <w:r>
        <w:rPr>
          <w:b/>
        </w:rPr>
        <w:t xml:space="preserve">Esimerkki 0.580</w:t>
      </w:r>
    </w:p>
    <w:p>
      <w:r>
        <w:t xml:space="preserve">Fakta: Kun hehkulamppu sytytetään, se säteilee sähkömagneettista säteilyä.</w:t>
      </w:r>
    </w:p>
    <w:p>
      <w:r>
        <w:rPr>
          <w:b/>
        </w:rPr>
        <w:t xml:space="preserve">Tulos</w:t>
      </w:r>
    </w:p>
    <w:p>
      <w:r>
        <w:t xml:space="preserve">Minkä kytkeminen päälle säteilee sähkömagneettista säteilyä?</w:t>
      </w:r>
    </w:p>
    <w:p>
      <w:r>
        <w:rPr>
          <w:b/>
        </w:rPr>
        <w:t xml:space="preserve">Esimerkki 0,581</w:t>
      </w:r>
    </w:p>
    <w:p>
      <w:r>
        <w:t xml:space="preserve">Fakta: isorokko ei voi lisääntyä itsestään.</w:t>
      </w:r>
    </w:p>
    <w:p>
      <w:r>
        <w:rPr>
          <w:b/>
        </w:rPr>
        <w:t xml:space="preserve">Tulos</w:t>
      </w:r>
    </w:p>
    <w:p>
      <w:r>
        <w:t xml:space="preserve">Mikä ei voi lisääntyä itsestään?</w:t>
      </w:r>
    </w:p>
    <w:p>
      <w:r>
        <w:rPr>
          <w:b/>
        </w:rPr>
        <w:t xml:space="preserve">Esimerkki 0,582</w:t>
      </w:r>
    </w:p>
    <w:p>
      <w:r>
        <w:t xml:space="preserve">Fakta: Ihmisiä voidaan siirtää saarille lentokoneessa.</w:t>
      </w:r>
    </w:p>
    <w:p>
      <w:r>
        <w:rPr>
          <w:b/>
        </w:rPr>
        <w:t xml:space="preserve">Tulos</w:t>
      </w:r>
    </w:p>
    <w:p>
      <w:r>
        <w:t xml:space="preserve">Minne ihmisiä voidaan siirtää lentokoneessa?</w:t>
      </w:r>
    </w:p>
    <w:p>
      <w:r>
        <w:rPr>
          <w:b/>
        </w:rPr>
        <w:t xml:space="preserve">Esimerkki 0,583</w:t>
      </w:r>
    </w:p>
    <w:p>
      <w:r>
        <w:t xml:space="preserve">Fakta: ilotulitteessa kemiallinen energia muunnetaan aalloiksi.</w:t>
      </w:r>
    </w:p>
    <w:p>
      <w:r>
        <w:rPr>
          <w:b/>
        </w:rPr>
        <w:t xml:space="preserve">Tulos</w:t>
      </w:r>
    </w:p>
    <w:p>
      <w:r>
        <w:t xml:space="preserve">Mihin ilotulitus muuttaa kemiallisen energian?</w:t>
      </w:r>
    </w:p>
    <w:p>
      <w:r>
        <w:rPr>
          <w:b/>
        </w:rPr>
        <w:t xml:space="preserve">Esimerkki 0,584</w:t>
      </w:r>
    </w:p>
    <w:p>
      <w:r>
        <w:t xml:space="preserve">Fakta: hedelmöittyminen tapahtuu, kun sukusolut sulautuvat yhteen muodostaen diploidisen zygootin.</w:t>
      </w:r>
    </w:p>
    <w:p>
      <w:r>
        <w:rPr>
          <w:b/>
        </w:rPr>
        <w:t xml:space="preserve">Tulos</w:t>
      </w:r>
    </w:p>
    <w:p>
      <w:r>
        <w:t xml:space="preserve">mikä fuusioituu muodostaen diploidisen zygootin hedelmöityksen aikana?</w:t>
      </w:r>
    </w:p>
    <w:p>
      <w:r>
        <w:rPr>
          <w:b/>
        </w:rPr>
        <w:t xml:space="preserve">Esimerkki 0,585</w:t>
      </w:r>
    </w:p>
    <w:p>
      <w:r>
        <w:t xml:space="preserve">Fakta: Jotkin varjopuut voivat pudottaa lehtensä.</w:t>
      </w:r>
    </w:p>
    <w:p>
      <w:r>
        <w:rPr>
          <w:b/>
        </w:rPr>
        <w:t xml:space="preserve">Tulos</w:t>
      </w:r>
    </w:p>
    <w:p>
      <w:r>
        <w:t xml:space="preserve">Mikä voi irrottaa lehtensä?</w:t>
      </w:r>
    </w:p>
    <w:p>
      <w:r>
        <w:rPr>
          <w:b/>
        </w:rPr>
        <w:t xml:space="preserve">Esimerkki 0,586</w:t>
      </w:r>
    </w:p>
    <w:p>
      <w:r>
        <w:t xml:space="preserve">Tosiasia: eläimet käyttävät silmiä näkemiseen aistimalla sähkömagneettisia aaltoja.</w:t>
      </w:r>
    </w:p>
    <w:p>
      <w:r>
        <w:rPr>
          <w:b/>
        </w:rPr>
        <w:t xml:space="preserve">Tulos</w:t>
      </w:r>
    </w:p>
    <w:p>
      <w:r>
        <w:t xml:space="preserve">Mitä eläimet käyttävät näkemiseen aistimalla sähkömagneettisia aaltoja?</w:t>
      </w:r>
    </w:p>
    <w:p>
      <w:r>
        <w:rPr>
          <w:b/>
        </w:rPr>
        <w:t xml:space="preserve">Esimerkki 0,587</w:t>
      </w:r>
    </w:p>
    <w:p>
      <w:r>
        <w:t xml:space="preserve">Fakta: eläimen liike voidaan muuttaa sähköenergiaksi.</w:t>
      </w:r>
    </w:p>
    <w:p>
      <w:r>
        <w:rPr>
          <w:b/>
        </w:rPr>
        <w:t xml:space="preserve">Tulos</w:t>
      </w:r>
    </w:p>
    <w:p>
      <w:r>
        <w:t xml:space="preserve">Mihin eläimen liike voidaan muuttaa?</w:t>
      </w:r>
    </w:p>
    <w:p>
      <w:r>
        <w:rPr>
          <w:b/>
        </w:rPr>
        <w:t xml:space="preserve">Esimerkki 0,588</w:t>
      </w:r>
    </w:p>
    <w:p>
      <w:r>
        <w:t xml:space="preserve">Fakta: murrosikä kehittyy hitaammin kuin pikkulapsuus.</w:t>
      </w:r>
    </w:p>
    <w:p>
      <w:r>
        <w:rPr>
          <w:b/>
        </w:rPr>
        <w:t xml:space="preserve">Tulos</w:t>
      </w:r>
    </w:p>
    <w:p>
      <w:r>
        <w:t xml:space="preserve">Millä ajanjaksolla kehitys on hitaampaa?</w:t>
      </w:r>
    </w:p>
    <w:p>
      <w:r>
        <w:rPr>
          <w:b/>
        </w:rPr>
        <w:t xml:space="preserve">Esimerkki 0,589</w:t>
      </w:r>
    </w:p>
    <w:p>
      <w:r>
        <w:t xml:space="preserve">Fakta: sporangiat tuottavat haploideja soluja.</w:t>
      </w:r>
    </w:p>
    <w:p>
      <w:r>
        <w:rPr>
          <w:b/>
        </w:rPr>
        <w:t xml:space="preserve">Tulos</w:t>
      </w:r>
    </w:p>
    <w:p>
      <w:r>
        <w:t xml:space="preserve">Mitä sporangiat tuottavat?</w:t>
      </w:r>
    </w:p>
    <w:p>
      <w:r>
        <w:rPr>
          <w:b/>
        </w:rPr>
        <w:t xml:space="preserve">Esimerkki 0,590</w:t>
      </w:r>
    </w:p>
    <w:p>
      <w:r>
        <w:t xml:space="preserve">Tosiasia: Jos kylmä ilma korvaa lämpimän ilman, se aiheuttaa ukkosia.</w:t>
      </w:r>
    </w:p>
    <w:p>
      <w:r>
        <w:rPr>
          <w:b/>
        </w:rPr>
        <w:t xml:space="preserve">Tulos</w:t>
      </w:r>
    </w:p>
    <w:p>
      <w:r>
        <w:t xml:space="preserve">Mitä kylmä ilma korvaa lämpimän ilman?</w:t>
      </w:r>
    </w:p>
    <w:p>
      <w:r>
        <w:rPr>
          <w:b/>
        </w:rPr>
        <w:t xml:space="preserve">Esimerkki 0,591</w:t>
      </w:r>
    </w:p>
    <w:p>
      <w:r>
        <w:t xml:space="preserve">Fakta: Tammien kaatamisella on kielteinen vaikutus ekosysteemiin.</w:t>
      </w:r>
    </w:p>
    <w:p>
      <w:r>
        <w:rPr>
          <w:b/>
        </w:rPr>
        <w:t xml:space="preserve">Tulos</w:t>
      </w:r>
    </w:p>
    <w:p>
      <w:r>
        <w:t xml:space="preserve">Mikä vaikuttaa kielteisesti ekosysteemiin?</w:t>
      </w:r>
    </w:p>
    <w:p>
      <w:r>
        <w:rPr>
          <w:b/>
        </w:rPr>
        <w:t xml:space="preserve">Esimerkki 0,592</w:t>
      </w:r>
    </w:p>
    <w:p>
      <w:r>
        <w:t xml:space="preserve">Fakta: Eläimet käyttävät rasvoja energian varastointiin.</w:t>
      </w:r>
    </w:p>
    <w:p>
      <w:r>
        <w:rPr>
          <w:b/>
        </w:rPr>
        <w:t xml:space="preserve">Tulos</w:t>
      </w:r>
    </w:p>
    <w:p>
      <w:r>
        <w:t xml:space="preserve">Mitä seuraavista eläimet käyttävät energian varastointiin?</w:t>
      </w:r>
    </w:p>
    <w:p>
      <w:r>
        <w:rPr>
          <w:b/>
        </w:rPr>
        <w:t xml:space="preserve">Esimerkki 0,593</w:t>
      </w:r>
    </w:p>
    <w:p>
      <w:r>
        <w:t xml:space="preserve">Fakta: joki on valuma-alue.</w:t>
      </w:r>
    </w:p>
    <w:p>
      <w:r>
        <w:rPr>
          <w:b/>
        </w:rPr>
        <w:t xml:space="preserve">Tulos</w:t>
      </w:r>
    </w:p>
    <w:p>
      <w:r>
        <w:t xml:space="preserve">mitä ovat joet?</w:t>
      </w:r>
    </w:p>
    <w:p>
      <w:r>
        <w:rPr>
          <w:b/>
        </w:rPr>
        <w:t xml:space="preserve">Esimerkki 0,594</w:t>
      </w:r>
    </w:p>
    <w:p>
      <w:r>
        <w:t xml:space="preserve">Fakta: pigmenttejä on levissä.</w:t>
      </w:r>
    </w:p>
    <w:p>
      <w:r>
        <w:rPr>
          <w:b/>
        </w:rPr>
        <w:t xml:space="preserve">Tulos</w:t>
      </w:r>
    </w:p>
    <w:p>
      <w:r>
        <w:t xml:space="preserve">mitä levissä on?</w:t>
      </w:r>
    </w:p>
    <w:p>
      <w:r>
        <w:rPr>
          <w:b/>
        </w:rPr>
        <w:t xml:space="preserve">Esimerkki 0,595</w:t>
      </w:r>
    </w:p>
    <w:p>
      <w:r>
        <w:t xml:space="preserve">Fakta: suunnistusta käytetään suunnan määrittämiseen.</w:t>
      </w:r>
    </w:p>
    <w:p>
      <w:r>
        <w:rPr>
          <w:b/>
        </w:rPr>
        <w:t xml:space="preserve">Tulos</w:t>
      </w:r>
    </w:p>
    <w:p>
      <w:r>
        <w:t xml:space="preserve">Mihin navigointia käytetään?</w:t>
      </w:r>
    </w:p>
    <w:p>
      <w:r>
        <w:rPr>
          <w:b/>
        </w:rPr>
        <w:t xml:space="preserve">Esimerkki 0,596</w:t>
      </w:r>
    </w:p>
    <w:p>
      <w:r>
        <w:t xml:space="preserve">Fakta: klorofylliä käytetään valoenergian absorboimiseen pensaissa.</w:t>
      </w:r>
    </w:p>
    <w:p>
      <w:r>
        <w:rPr>
          <w:b/>
        </w:rPr>
        <w:t xml:space="preserve">Tulos</w:t>
      </w:r>
    </w:p>
    <w:p>
      <w:r>
        <w:t xml:space="preserve">mikä käyttää klorofylliä valoenergian absorbointiin?</w:t>
      </w:r>
    </w:p>
    <w:p>
      <w:r>
        <w:rPr>
          <w:b/>
        </w:rPr>
        <w:t xml:space="preserve">Esimerkki 0,597</w:t>
      </w:r>
    </w:p>
    <w:p>
      <w:r>
        <w:t xml:space="preserve">Tosiasia: sähköenergia muuttuu värähtelyksi.</w:t>
      </w:r>
    </w:p>
    <w:p>
      <w:r>
        <w:rPr>
          <w:b/>
        </w:rPr>
        <w:t xml:space="preserve">Tulos</w:t>
      </w:r>
    </w:p>
    <w:p>
      <w:r>
        <w:t xml:space="preserve">sähköenergiaa siirretään mihin ääneksi?</w:t>
      </w:r>
    </w:p>
    <w:p>
      <w:r>
        <w:rPr>
          <w:b/>
        </w:rPr>
        <w:t xml:space="preserve">Esimerkki 0,598</w:t>
      </w:r>
    </w:p>
    <w:p>
      <w:r>
        <w:t xml:space="preserve">Fakta: meressä ja merenpohjassa elävät lajit käyttävät feromoneja kommunikoidakseen keskenään.</w:t>
      </w:r>
    </w:p>
    <w:p>
      <w:r>
        <w:rPr>
          <w:b/>
        </w:rPr>
        <w:t xml:space="preserve">Tulos</w:t>
      </w:r>
    </w:p>
    <w:p>
      <w:r>
        <w:t xml:space="preserve">Mihin meri- ja pohjaeläinlajit käyttävät feromoneja?</w:t>
      </w:r>
    </w:p>
    <w:p>
      <w:r>
        <w:rPr>
          <w:b/>
        </w:rPr>
        <w:t xml:space="preserve">Esimerkki 0,599</w:t>
      </w:r>
    </w:p>
    <w:p>
      <w:r>
        <w:t xml:space="preserve">Tosiasia: tuuli ja sade aiheuttavat maaperän liikkumista.</w:t>
      </w:r>
    </w:p>
    <w:p>
      <w:r>
        <w:rPr>
          <w:b/>
        </w:rPr>
        <w:t xml:space="preserve">Tulos</w:t>
      </w:r>
    </w:p>
    <w:p>
      <w:r>
        <w:t xml:space="preserve">Mitä tuuli ja sade voivat aiheuttaa?</w:t>
      </w:r>
    </w:p>
    <w:p>
      <w:r>
        <w:rPr>
          <w:b/>
        </w:rPr>
        <w:t xml:space="preserve">Esimerkki 0.600</w:t>
      </w:r>
    </w:p>
    <w:p>
      <w:r>
        <w:t xml:space="preserve">Fakta: käyttäytymistä voi olla hauska oppia.</w:t>
      </w:r>
    </w:p>
    <w:p>
      <w:r>
        <w:rPr>
          <w:b/>
        </w:rPr>
        <w:t xml:space="preserve">Tulos</w:t>
      </w:r>
    </w:p>
    <w:p>
      <w:r>
        <w:t xml:space="preserve">Mitä käyttäytyminen voi olla?</w:t>
      </w:r>
    </w:p>
    <w:p>
      <w:r>
        <w:rPr>
          <w:b/>
        </w:rPr>
        <w:t xml:space="preserve">Esimerkki 0.601</w:t>
      </w:r>
    </w:p>
    <w:p>
      <w:r>
        <w:t xml:space="preserve">Tosiasia: Tietynlainen sähköntuotanto voi aiheuttaa happosadetta ja edistää ilmaston lämpenemistä.</w:t>
      </w:r>
    </w:p>
    <w:p>
      <w:r>
        <w:rPr>
          <w:b/>
        </w:rPr>
        <w:t xml:space="preserve">Tulos</w:t>
      </w:r>
    </w:p>
    <w:p>
      <w:r>
        <w:t xml:space="preserve">Tietynlainen sähköntuotanto voi aiheuttaa happosadetta ja vaikuttaa:?</w:t>
      </w:r>
    </w:p>
    <w:p>
      <w:r>
        <w:rPr>
          <w:b/>
        </w:rPr>
        <w:t xml:space="preserve">Esimerkki 0.602</w:t>
      </w:r>
    </w:p>
    <w:p>
      <w:r>
        <w:t xml:space="preserve">Fakta: Mittanauhaa käytetään etäisyyksien mittaamiseen.</w:t>
      </w:r>
    </w:p>
    <w:p>
      <w:r>
        <w:rPr>
          <w:b/>
        </w:rPr>
        <w:t xml:space="preserve">Tulos</w:t>
      </w:r>
    </w:p>
    <w:p>
      <w:r>
        <w:t xml:space="preserve">Mitä työkalua voidaan käyttää etäisyyksien mittaamiseen?</w:t>
      </w:r>
    </w:p>
    <w:p>
      <w:r>
        <w:rPr>
          <w:b/>
        </w:rPr>
        <w:t xml:space="preserve">Esimerkki 0,603</w:t>
      </w:r>
    </w:p>
    <w:p>
      <w:r>
        <w:t xml:space="preserve">Fakta: Himalajan vuoristo on muodostunut maanjäristyksistä.</w:t>
      </w:r>
    </w:p>
    <w:p>
      <w:r>
        <w:rPr>
          <w:b/>
        </w:rPr>
        <w:t xml:space="preserve">Tulos</w:t>
      </w:r>
    </w:p>
    <w:p>
      <w:r>
        <w:t xml:space="preserve">Mikä muodosti Himalajan?</w:t>
      </w:r>
    </w:p>
    <w:p>
      <w:r>
        <w:rPr>
          <w:b/>
        </w:rPr>
        <w:t xml:space="preserve">Esimerkki 0,604</w:t>
      </w:r>
    </w:p>
    <w:p>
      <w:r>
        <w:t xml:space="preserve">Tosiasia: vasta-aineet ovat suuria, Y-muotoisia proteiineja, jotka tunnistavat syöpäsoluja ja sitoutuvat niihin.</w:t>
      </w:r>
    </w:p>
    <w:p>
      <w:r>
        <w:rPr>
          <w:b/>
        </w:rPr>
        <w:t xml:space="preserve">Tulos</w:t>
      </w:r>
    </w:p>
    <w:p>
      <w:r>
        <w:t xml:space="preserve">Mitä vasta-aineet tunnistavat ja mihin ne sitoutuvat?</w:t>
      </w:r>
    </w:p>
    <w:p>
      <w:r>
        <w:rPr>
          <w:b/>
        </w:rPr>
        <w:t xml:space="preserve">Esimerkki 0,605</w:t>
      </w:r>
    </w:p>
    <w:p>
      <w:r>
        <w:t xml:space="preserve">Fakta: bakteerit voivat aiheuttaa ihmisten sairastumisen.</w:t>
      </w:r>
    </w:p>
    <w:p>
      <w:r>
        <w:rPr>
          <w:b/>
        </w:rPr>
        <w:t xml:space="preserve">Tulos</w:t>
      </w:r>
    </w:p>
    <w:p>
      <w:r>
        <w:t xml:space="preserve">Mitä bakteerit tekevät?</w:t>
      </w:r>
    </w:p>
    <w:p>
      <w:r>
        <w:rPr>
          <w:b/>
        </w:rPr>
        <w:t xml:space="preserve">Esimerkki 0.606</w:t>
      </w:r>
    </w:p>
    <w:p>
      <w:r>
        <w:t xml:space="preserve">Tosiasia: useimmat ihmiset selviävät vain muutaman päivän ilman vettä.</w:t>
      </w:r>
    </w:p>
    <w:p>
      <w:r>
        <w:rPr>
          <w:b/>
        </w:rPr>
        <w:t xml:space="preserve">Tulos</w:t>
      </w:r>
    </w:p>
    <w:p>
      <w:r>
        <w:t xml:space="preserve">mitä useimmat ihmiset voivat selvitä vain muutaman päivän ilman?</w:t>
      </w:r>
    </w:p>
    <w:p>
      <w:r>
        <w:rPr>
          <w:b/>
        </w:rPr>
        <w:t xml:space="preserve">Esimerkki 0.607</w:t>
      </w:r>
    </w:p>
    <w:p>
      <w:r>
        <w:t xml:space="preserve">Fakta: Mitoosi on monimutkaisempi eukaryooteilla kuin prokaryooteilla.</w:t>
      </w:r>
    </w:p>
    <w:p>
      <w:r>
        <w:rPr>
          <w:b/>
        </w:rPr>
        <w:t xml:space="preserve">Tulos</w:t>
      </w:r>
    </w:p>
    <w:p>
      <w:r>
        <w:t xml:space="preserve">Mikä on eukaryooteissa monimutkaisempaa kuin prokaryooteissa?</w:t>
      </w:r>
    </w:p>
    <w:p>
      <w:r>
        <w:rPr>
          <w:b/>
        </w:rPr>
        <w:t xml:space="preserve">Tulos</w:t>
      </w:r>
    </w:p>
    <w:p>
      <w:r>
        <w:t xml:space="preserve">Mikä on eukaryooteissa monimutkaisempaa kuin prokaryooteissa?</w:t>
      </w:r>
    </w:p>
    <w:p>
      <w:r>
        <w:rPr>
          <w:b/>
        </w:rPr>
        <w:t xml:space="preserve">Tulos</w:t>
      </w:r>
    </w:p>
    <w:p>
      <w:r>
        <w:t xml:space="preserve">_ on monimutkaisempi eukaryooteissa kuin prokaryooteissa.?</w:t>
      </w:r>
    </w:p>
    <w:p>
      <w:r>
        <w:rPr>
          <w:b/>
        </w:rPr>
        <w:t xml:space="preserve">Esimerkki 0,608</w:t>
      </w:r>
    </w:p>
    <w:p>
      <w:r>
        <w:t xml:space="preserve">Fakta: Useimmilla nisäkkäillä on vartalonpeite, jonka avulla ne pysyvät lämpiminä.</w:t>
      </w:r>
    </w:p>
    <w:p>
      <w:r>
        <w:rPr>
          <w:b/>
        </w:rPr>
        <w:t xml:space="preserve">Tulos</w:t>
      </w:r>
    </w:p>
    <w:p>
      <w:r>
        <w:t xml:space="preserve">Useimmilla nisäkkäillä on keho, mikä pitää lämpimänä?</w:t>
      </w:r>
    </w:p>
    <w:p>
      <w:r>
        <w:rPr>
          <w:b/>
        </w:rPr>
        <w:t xml:space="preserve">Esimerkki 0.609</w:t>
      </w:r>
    </w:p>
    <w:p>
      <w:r>
        <w:t xml:space="preserve">Fakta: polkimien painaminen polkupyörässä vähentää kitkaa.</w:t>
      </w:r>
    </w:p>
    <w:p>
      <w:r>
        <w:rPr>
          <w:b/>
        </w:rPr>
        <w:t xml:space="preserve">Tulos</w:t>
      </w:r>
    </w:p>
    <w:p>
      <w:r>
        <w:t xml:space="preserve">polkimien painaminen aiheuttaa mitä?</w:t>
      </w:r>
    </w:p>
    <w:p>
      <w:r>
        <w:rPr>
          <w:b/>
        </w:rPr>
        <w:t xml:space="preserve">Esimerkki 0.610</w:t>
      </w:r>
    </w:p>
    <w:p>
      <w:r>
        <w:t xml:space="preserve">Fakta: Luu on vahvempi ja jäykempi kuin rusto.</w:t>
      </w:r>
    </w:p>
    <w:p>
      <w:r>
        <w:rPr>
          <w:b/>
        </w:rPr>
        <w:t xml:space="preserve">Tulos</w:t>
      </w:r>
    </w:p>
    <w:p>
      <w:r>
        <w:t xml:space="preserve">Mikä on taipuisampaa kuin luu?</w:t>
      </w:r>
    </w:p>
    <w:p>
      <w:r>
        <w:rPr>
          <w:b/>
        </w:rPr>
        <w:t xml:space="preserve">Esimerkki 0,611</w:t>
      </w:r>
    </w:p>
    <w:p>
      <w:r>
        <w:t xml:space="preserve">Tosiasia: jotkut loiset tappavat ihmisiä, mutta useimmat eivät.</w:t>
      </w:r>
    </w:p>
    <w:p>
      <w:r>
        <w:rPr>
          <w:b/>
        </w:rPr>
        <w:t xml:space="preserve">Tulos</w:t>
      </w:r>
    </w:p>
    <w:p>
      <w:r>
        <w:t xml:space="preserve">Mitä jotkut loiset tappavat, mutta useimmat eivät?</w:t>
      </w:r>
    </w:p>
    <w:p>
      <w:r>
        <w:rPr>
          <w:b/>
        </w:rPr>
        <w:t xml:space="preserve">Esimerkki 0,612</w:t>
      </w:r>
    </w:p>
    <w:p>
      <w:r>
        <w:t xml:space="preserve">Fakta: Kivekset yhdistyvät siemenjohtimiin, sitten siemennesteeseen, sitten eturauhaseen ja sitten virtsaputkeen.</w:t>
      </w:r>
    </w:p>
    <w:p>
      <w:r>
        <w:rPr>
          <w:b/>
        </w:rPr>
        <w:t xml:space="preserve">Tulos</w:t>
      </w:r>
    </w:p>
    <w:p>
      <w:r>
        <w:t xml:space="preserve">Mikä on kivesten yhteys, joka on siemenjohtimen ja virtsaputken välissä?</w:t>
      </w:r>
    </w:p>
    <w:p>
      <w:r>
        <w:rPr>
          <w:b/>
        </w:rPr>
        <w:t xml:space="preserve">Esimerkki 0,613</w:t>
      </w:r>
    </w:p>
    <w:p>
      <w:r>
        <w:t xml:space="preserve">Tosiasia: jos eläin elää maan alla, se on suojassa luonnonvaraiselta palamiselta.</w:t>
      </w:r>
    </w:p>
    <w:p>
      <w:r>
        <w:rPr>
          <w:b/>
        </w:rPr>
        <w:t xml:space="preserve">Tulos</w:t>
      </w:r>
    </w:p>
    <w:p>
      <w:r>
        <w:t xml:space="preserve">jos eläin elää maan alla, niin mitä se on luonnonvaraisen palamisen jäljiltä?</w:t>
      </w:r>
    </w:p>
    <w:p>
      <w:r>
        <w:rPr>
          <w:b/>
        </w:rPr>
        <w:t xml:space="preserve">Esimerkki 0,614</w:t>
      </w:r>
    </w:p>
    <w:p>
      <w:r>
        <w:t xml:space="preserve">Tosiasia: Jos elävä olento kylmenee liikaa, se lakkaa hengittämästä.</w:t>
      </w:r>
    </w:p>
    <w:p>
      <w:r>
        <w:rPr>
          <w:b/>
        </w:rPr>
        <w:t xml:space="preserve">Tulos</w:t>
      </w:r>
    </w:p>
    <w:p>
      <w:r>
        <w:t xml:space="preserve">Jos elävä olento kylmenee liikaa, mitä se tekee?</w:t>
      </w:r>
    </w:p>
    <w:p>
      <w:r>
        <w:rPr>
          <w:b/>
        </w:rPr>
        <w:t xml:space="preserve">Esimerkki 0,615</w:t>
      </w:r>
    </w:p>
    <w:p>
      <w:r>
        <w:t xml:space="preserve">Fakta: Houkuttelevat kukat eivät ole välttämättömiä kasveille, jotka käyttävät tuulta siitepölyn levittämiseen.</w:t>
      </w:r>
    </w:p>
    <w:p>
      <w:r>
        <w:rPr>
          <w:b/>
        </w:rPr>
        <w:t xml:space="preserve">Tulos</w:t>
      </w:r>
    </w:p>
    <w:p>
      <w:r>
        <w:t xml:space="preserve">Mitä useimmat kasvit, joilla ei ole houkuttelevia kukkia, käyttävät siitepölyn levittämiseen?</w:t>
      </w:r>
    </w:p>
    <w:p>
      <w:r>
        <w:rPr>
          <w:b/>
        </w:rPr>
        <w:t xml:space="preserve">Esimerkki 0,616</w:t>
      </w:r>
    </w:p>
    <w:p>
      <w:r>
        <w:t xml:space="preserve">Tosiasia: kukat muodostuvat angiospermaattisiin kasveihin.</w:t>
      </w:r>
    </w:p>
    <w:p>
      <w:r>
        <w:rPr>
          <w:b/>
        </w:rPr>
        <w:t xml:space="preserve">Tulos</w:t>
      </w:r>
    </w:p>
    <w:p>
      <w:r>
        <w:t xml:space="preserve">mikä on angiospermenien muoto?</w:t>
      </w:r>
    </w:p>
    <w:p>
      <w:r>
        <w:rPr>
          <w:b/>
        </w:rPr>
        <w:t xml:space="preserve">Esimerkki 0,617</w:t>
      </w:r>
    </w:p>
    <w:p>
      <w:r>
        <w:t xml:space="preserve">Fakta: kojootin hampaat ovat tärkeitä ruoansulatukselle.</w:t>
      </w:r>
    </w:p>
    <w:p>
      <w:r>
        <w:rPr>
          <w:b/>
        </w:rPr>
        <w:t xml:space="preserve">Tulos</w:t>
      </w:r>
    </w:p>
    <w:p>
      <w:r>
        <w:t xml:space="preserve">Mikä on tärkeää kojootin ruoansulatukselle?</w:t>
      </w:r>
    </w:p>
    <w:p>
      <w:r>
        <w:rPr>
          <w:b/>
        </w:rPr>
        <w:t xml:space="preserve">Esimerkki 0,618</w:t>
      </w:r>
    </w:p>
    <w:p>
      <w:r>
        <w:t xml:space="preserve">Tosiasia: kastematot sekoittavat maaperää.</w:t>
      </w:r>
    </w:p>
    <w:p>
      <w:r>
        <w:rPr>
          <w:b/>
        </w:rPr>
        <w:t xml:space="preserve">Tulos</w:t>
      </w:r>
    </w:p>
    <w:p>
      <w:r>
        <w:t xml:space="preserve">Mitä lierot sekoittavat?</w:t>
      </w:r>
    </w:p>
    <w:p>
      <w:r>
        <w:rPr>
          <w:b/>
        </w:rPr>
        <w:t xml:space="preserve">Esimerkki 0,619</w:t>
      </w:r>
    </w:p>
    <w:p>
      <w:r>
        <w:t xml:space="preserve">Tosiasia: navigointi edellyttää pohjoisen, etelän, idän tai lännen tuntemusta.</w:t>
      </w:r>
    </w:p>
    <w:p>
      <w:r>
        <w:rPr>
          <w:b/>
        </w:rPr>
        <w:t xml:space="preserve">Tulos</w:t>
      </w:r>
    </w:p>
    <w:p>
      <w:r>
        <w:t xml:space="preserve">Mihin pohjoisen, lännen, idän ja etelän tunteminen on hyödyllistä?</w:t>
      </w:r>
    </w:p>
    <w:p>
      <w:r>
        <w:rPr>
          <w:b/>
        </w:rPr>
        <w:t xml:space="preserve">Esimerkki 0.620</w:t>
      </w:r>
    </w:p>
    <w:p>
      <w:r>
        <w:t xml:space="preserve">Fakta: Sillikalojen esi-isien uskotaan olleen varhaisimpia luita omaavia olentoja.</w:t>
      </w:r>
    </w:p>
    <w:p>
      <w:r>
        <w:rPr>
          <w:b/>
        </w:rPr>
        <w:t xml:space="preserve">Tulos</w:t>
      </w:r>
    </w:p>
    <w:p>
      <w:r>
        <w:t xml:space="preserve">Mäyräkalan esi-isien uskotaan olleen varhaisimpia olentoja, joilla oli mitä?</w:t>
      </w:r>
    </w:p>
    <w:p>
      <w:r>
        <w:rPr>
          <w:b/>
        </w:rPr>
        <w:t xml:space="preserve">Esimerkki 0,621</w:t>
      </w:r>
    </w:p>
    <w:p>
      <w:r>
        <w:t xml:space="preserve">Fakta: Kivennäisaineiden imeytyminen tapahtuu pääasiassa ohutsuolessa.</w:t>
      </w:r>
    </w:p>
    <w:p>
      <w:r>
        <w:rPr>
          <w:b/>
        </w:rPr>
        <w:t xml:space="preserve">Tulos</w:t>
      </w:r>
    </w:p>
    <w:p>
      <w:r>
        <w:t xml:space="preserve">Mineraalien imeytyminen tapahtuu pääasiassa missä?</w:t>
      </w:r>
    </w:p>
    <w:p>
      <w:r>
        <w:rPr>
          <w:b/>
        </w:rPr>
        <w:t xml:space="preserve">Esimerkki 0,622</w:t>
      </w:r>
    </w:p>
    <w:p>
      <w:r>
        <w:t xml:space="preserve">Fakta: Potilaille annetaan vasta-aineita suojaamaan, mutta se auttaa vain niin kauan kuin vasta-aineet säilyvät elimistön nesteissä.</w:t>
      </w:r>
    </w:p>
    <w:p>
      <w:r>
        <w:rPr>
          <w:b/>
        </w:rPr>
        <w:t xml:space="preserve">Tulos</w:t>
      </w:r>
    </w:p>
    <w:p>
      <w:r>
        <w:t xml:space="preserve">Kuinka kauan vasta-aineet voivat suojata elimistöä?</w:t>
      </w:r>
    </w:p>
    <w:p>
      <w:r>
        <w:rPr>
          <w:b/>
        </w:rPr>
        <w:t xml:space="preserve">Esimerkki 0,623</w:t>
      </w:r>
    </w:p>
    <w:p>
      <w:r>
        <w:t xml:space="preserve">Fakta: Virukset eivät voi lisääntyä itsestään.</w:t>
      </w:r>
    </w:p>
    <w:p>
      <w:r>
        <w:rPr>
          <w:b/>
        </w:rPr>
        <w:t xml:space="preserve">Tulos</w:t>
      </w:r>
    </w:p>
    <w:p>
      <w:r>
        <w:t xml:space="preserve">Mitä virukset eivät voi tehdä itsestään?</w:t>
      </w:r>
    </w:p>
    <w:p>
      <w:r>
        <w:rPr>
          <w:b/>
        </w:rPr>
        <w:t xml:space="preserve">Esimerkki 0,624</w:t>
      </w:r>
    </w:p>
    <w:p>
      <w:r>
        <w:t xml:space="preserve">Fakta: linnunmunat ovat kovakuorisia.</w:t>
      </w:r>
    </w:p>
    <w:p>
      <w:r>
        <w:rPr>
          <w:b/>
        </w:rPr>
        <w:t xml:space="preserve">Tulos</w:t>
      </w:r>
    </w:p>
    <w:p>
      <w:r>
        <w:t xml:space="preserve">Minkälaisia kuoria linnunmunat ovat?</w:t>
      </w:r>
    </w:p>
    <w:p>
      <w:r>
        <w:rPr>
          <w:b/>
        </w:rPr>
        <w:t xml:space="preserve">Esimerkki 0,625</w:t>
      </w:r>
    </w:p>
    <w:p>
      <w:r>
        <w:t xml:space="preserve">Fakta: Pilviin tiivistyvä vesihöyry aiheuttaa yleensä äkkitulvia.</w:t>
      </w:r>
    </w:p>
    <w:p>
      <w:r>
        <w:rPr>
          <w:b/>
        </w:rPr>
        <w:t xml:space="preserve">Tulos</w:t>
      </w:r>
    </w:p>
    <w:p>
      <w:r>
        <w:t xml:space="preserve">Mitä pilviin tiivistyvä vesihöyry yleensä aiheuttaa?</w:t>
      </w:r>
    </w:p>
    <w:p>
      <w:r>
        <w:rPr>
          <w:b/>
        </w:rPr>
        <w:t xml:space="preserve">Esimerkki 0,626</w:t>
      </w:r>
    </w:p>
    <w:p>
      <w:r>
        <w:t xml:space="preserve">Fakta: Kuitukimppu voi tuntea lämpöä ja painetta iholla.</w:t>
      </w:r>
    </w:p>
    <w:p>
      <w:r>
        <w:rPr>
          <w:b/>
        </w:rPr>
        <w:t xml:space="preserve">Tulos</w:t>
      </w:r>
    </w:p>
    <w:p>
      <w:r>
        <w:t xml:space="preserve">Mitä voidaan käyttää lämmön ja paineen tuntemiseen iholla?</w:t>
      </w:r>
    </w:p>
    <w:p>
      <w:r>
        <w:rPr>
          <w:b/>
        </w:rPr>
        <w:t xml:space="preserve">Esimerkki 0,627</w:t>
      </w:r>
    </w:p>
    <w:p>
      <w:r>
        <w:t xml:space="preserve">Tosiasia: pupillit suurenevat, kun solujen seinämät rentoutuvat.</w:t>
      </w:r>
    </w:p>
    <w:p>
      <w:r>
        <w:rPr>
          <w:b/>
        </w:rPr>
        <w:t xml:space="preserve">Tulos</w:t>
      </w:r>
    </w:p>
    <w:p>
      <w:r>
        <w:t xml:space="preserve">Mikä muuttuu suuremmaksi, kun soluseinät rentoutuvat?</w:t>
      </w:r>
    </w:p>
    <w:p>
      <w:r>
        <w:rPr>
          <w:b/>
        </w:rPr>
        <w:t xml:space="preserve">Esimerkki 0,628</w:t>
      </w:r>
    </w:p>
    <w:p>
      <w:r>
        <w:t xml:space="preserve">Fakta: peiliä käytetään LEDien heijastamiseen.</w:t>
      </w:r>
    </w:p>
    <w:p>
      <w:r>
        <w:rPr>
          <w:b/>
        </w:rPr>
        <w:t xml:space="preserve">Tulos</w:t>
      </w:r>
    </w:p>
    <w:p>
      <w:r>
        <w:t xml:space="preserve">mihin peiliä käytetään heijastamiseen?</w:t>
      </w:r>
    </w:p>
    <w:p>
      <w:r>
        <w:rPr>
          <w:b/>
        </w:rPr>
        <w:t xml:space="preserve">Esimerkki 0,629</w:t>
      </w:r>
    </w:p>
    <w:p>
      <w:r>
        <w:t xml:space="preserve">Tosiasia: Kylmälle altistuminen voi saada monet lihassäikeet supistumaan samanaikaisesti.</w:t>
      </w:r>
    </w:p>
    <w:p>
      <w:r>
        <w:rPr>
          <w:b/>
        </w:rPr>
        <w:t xml:space="preserve">Tulos</w:t>
      </w:r>
    </w:p>
    <w:p>
      <w:r>
        <w:t xml:space="preserve">Monen lihassyyn supistuminen kerralla voidaan saada aikaan?</w:t>
      </w:r>
    </w:p>
    <w:p>
      <w:r>
        <w:rPr>
          <w:b/>
        </w:rPr>
        <w:t xml:space="preserve">Esimerkki 0.630</w:t>
      </w:r>
    </w:p>
    <w:p>
      <w:r>
        <w:t xml:space="preserve">Tosiasia: Bioterrorismi voi olla mahdollinen uhka itse elämälle.</w:t>
      </w:r>
    </w:p>
    <w:p>
      <w:r>
        <w:rPr>
          <w:b/>
        </w:rPr>
        <w:t xml:space="preserve">Tulos</w:t>
      </w:r>
    </w:p>
    <w:p>
      <w:r>
        <w:t xml:space="preserve">Mikä voisi olla syy kaiken elämän loppumiseen?</w:t>
      </w:r>
    </w:p>
    <w:p>
      <w:r>
        <w:rPr>
          <w:b/>
        </w:rPr>
        <w:t xml:space="preserve">Esimerkki 0,631</w:t>
      </w:r>
    </w:p>
    <w:p>
      <w:r>
        <w:t xml:space="preserve">Fakta: Kehon stressinhallintaa säätelevät palautemekanismit.</w:t>
      </w:r>
    </w:p>
    <w:p>
      <w:r>
        <w:rPr>
          <w:b/>
        </w:rPr>
        <w:t xml:space="preserve">Tulos</w:t>
      </w:r>
    </w:p>
    <w:p>
      <w:r>
        <w:t xml:space="preserve">Mikä säätelee elimistön stressin hallintaa?</w:t>
      </w:r>
    </w:p>
    <w:p>
      <w:r>
        <w:rPr>
          <w:b/>
        </w:rPr>
        <w:t xml:space="preserve">Esimerkki 0,632</w:t>
      </w:r>
    </w:p>
    <w:p>
      <w:r>
        <w:t xml:space="preserve">Fakta: Kun veden lämpötila laskee 32 asteeseen tai sen alle, se muuttuu kiinteäksi aineeksi.</w:t>
      </w:r>
    </w:p>
    <w:p>
      <w:r>
        <w:rPr>
          <w:b/>
        </w:rPr>
        <w:t xml:space="preserve">Tulos</w:t>
      </w:r>
    </w:p>
    <w:p>
      <w:r>
        <w:t xml:space="preserve">Mitä tapahtuu, kun veden lämpötila laskee 32 asteeseen tai sen alle?</w:t>
      </w:r>
    </w:p>
    <w:p>
      <w:r>
        <w:rPr>
          <w:b/>
        </w:rPr>
        <w:t xml:space="preserve">Esimerkki 0,633</w:t>
      </w:r>
    </w:p>
    <w:p>
      <w:r>
        <w:t xml:space="preserve">Fakta: Säteilyttämällä voidaan pidentää elintarvikkeiden säilyvyyttä.</w:t>
      </w:r>
    </w:p>
    <w:p>
      <w:r>
        <w:rPr>
          <w:b/>
        </w:rPr>
        <w:t xml:space="preserve">Tulos</w:t>
      </w:r>
    </w:p>
    <w:p>
      <w:r>
        <w:t xml:space="preserve">Millä voidaan pidentää elintarvikkeiden säilyvyyttä?</w:t>
      </w:r>
    </w:p>
    <w:p>
      <w:r>
        <w:rPr>
          <w:b/>
        </w:rPr>
        <w:t xml:space="preserve">Tulos</w:t>
      </w:r>
    </w:p>
    <w:p>
      <w:r>
        <w:t xml:space="preserve">Mitä säteilytyksellä voidaan tehdä?</w:t>
      </w:r>
    </w:p>
    <w:p>
      <w:r>
        <w:rPr>
          <w:b/>
        </w:rPr>
        <w:t xml:space="preserve">Esimerkki 0,634</w:t>
      </w:r>
    </w:p>
    <w:p>
      <w:r>
        <w:t xml:space="preserve">Tosiasia: valon havaitseminen vaatii aivoja.</w:t>
      </w:r>
    </w:p>
    <w:p>
      <w:r>
        <w:rPr>
          <w:b/>
        </w:rPr>
        <w:t xml:space="preserve">Tulos</w:t>
      </w:r>
    </w:p>
    <w:p>
      <w:r>
        <w:t xml:space="preserve">Minkä aistiminen vaatii aivoja?</w:t>
      </w:r>
    </w:p>
    <w:p>
      <w:r>
        <w:rPr>
          <w:b/>
        </w:rPr>
        <w:t xml:space="preserve">Esimerkki 0,635</w:t>
      </w:r>
    </w:p>
    <w:p>
      <w:r>
        <w:t xml:space="preserve">Tosiasia: sammakot käyttävät keuhkoja hengittääkseen ilmaa.</w:t>
      </w:r>
    </w:p>
    <w:p>
      <w:r>
        <w:rPr>
          <w:b/>
        </w:rPr>
        <w:t xml:space="preserve">Tulos</w:t>
      </w:r>
    </w:p>
    <w:p>
      <w:r>
        <w:t xml:space="preserve">Mitä sammakot hengittävät keuhkoillaan?</w:t>
      </w:r>
    </w:p>
    <w:p>
      <w:r>
        <w:rPr>
          <w:b/>
        </w:rPr>
        <w:t xml:space="preserve">Esimerkki 0,636</w:t>
      </w:r>
    </w:p>
    <w:p>
      <w:r>
        <w:t xml:space="preserve">Fakta: Autolla ajaminen voi vaikuttaa lasten astmaan.</w:t>
      </w:r>
    </w:p>
    <w:p>
      <w:r>
        <w:rPr>
          <w:b/>
        </w:rPr>
        <w:t xml:space="preserve">Tulos</w:t>
      </w:r>
    </w:p>
    <w:p>
      <w:r>
        <w:t xml:space="preserve">Autolla ajamisen mahdollinen haittapuoli on?</w:t>
      </w:r>
    </w:p>
    <w:p>
      <w:r>
        <w:rPr>
          <w:b/>
        </w:rPr>
        <w:t xml:space="preserve">Esimerkki 0,637</w:t>
      </w:r>
    </w:p>
    <w:p>
      <w:r>
        <w:t xml:space="preserve">Fakta: Kaloilla on verenkiertojärjestelmä, jossa sydän on jaettu.</w:t>
      </w:r>
    </w:p>
    <w:p>
      <w:r>
        <w:rPr>
          <w:b/>
        </w:rPr>
        <w:t xml:space="preserve">Tulos</w:t>
      </w:r>
    </w:p>
    <w:p>
      <w:r>
        <w:t xml:space="preserve">ish on verenkiertojärjestelmä, jossa on mitä?</w:t>
      </w:r>
    </w:p>
    <w:p>
      <w:r>
        <w:rPr>
          <w:b/>
        </w:rPr>
        <w:t xml:space="preserve">Esimerkki 0,638</w:t>
      </w:r>
    </w:p>
    <w:p>
      <w:r>
        <w:t xml:space="preserve">Fakta: Kitka aiheuttaa auton energian menetyksen.</w:t>
      </w:r>
    </w:p>
    <w:p>
      <w:r>
        <w:rPr>
          <w:b/>
        </w:rPr>
        <w:t xml:space="preserve">Tulos</w:t>
      </w:r>
    </w:p>
    <w:p>
      <w:r>
        <w:t xml:space="preserve">Mitä kitka aiheuttaa autossa?</w:t>
      </w:r>
    </w:p>
    <w:p>
      <w:r>
        <w:rPr>
          <w:b/>
        </w:rPr>
        <w:t xml:space="preserve">Esimerkki 0,639</w:t>
      </w:r>
    </w:p>
    <w:p>
      <w:r>
        <w:t xml:space="preserve">Fakta: kelloa käytetään sekuntien mittaamiseen.</w:t>
      </w:r>
    </w:p>
    <w:p>
      <w:r>
        <w:rPr>
          <w:b/>
        </w:rPr>
        <w:t xml:space="preserve">Tulos</w:t>
      </w:r>
    </w:p>
    <w:p>
      <w:r>
        <w:t xml:space="preserve">Millä välineellä sekuntia voitaisiin mitata?</w:t>
      </w:r>
    </w:p>
    <w:p>
      <w:r>
        <w:rPr>
          <w:b/>
        </w:rPr>
        <w:t xml:space="preserve">Esimerkki 0.640</w:t>
      </w:r>
    </w:p>
    <w:p>
      <w:r>
        <w:t xml:space="preserve">Tosiasia: lääketiede voi estää ihmisiä kuolemasta.</w:t>
      </w:r>
    </w:p>
    <w:p>
      <w:r>
        <w:rPr>
          <w:b/>
        </w:rPr>
        <w:t xml:space="preserve">Tulos</w:t>
      </w:r>
    </w:p>
    <w:p>
      <w:r>
        <w:t xml:space="preserve">Mitä lääkkeet voivat estää?</w:t>
      </w:r>
    </w:p>
    <w:p>
      <w:r>
        <w:rPr>
          <w:b/>
        </w:rPr>
        <w:t xml:space="preserve">Esimerkki 0,641</w:t>
      </w:r>
    </w:p>
    <w:p>
      <w:r>
        <w:t xml:space="preserve">Fakta: Jotain, mitä nisäkkäät tekevät, lisää geneettistä monimuotoisuutta.</w:t>
      </w:r>
    </w:p>
    <w:p>
      <w:r>
        <w:rPr>
          <w:b/>
        </w:rPr>
        <w:t xml:space="preserve">Tulos</w:t>
      </w:r>
    </w:p>
    <w:p>
      <w:r>
        <w:t xml:space="preserve">Mikä lisää geneettistä monimuotoisuutta?</w:t>
      </w:r>
    </w:p>
    <w:p>
      <w:r>
        <w:rPr>
          <w:b/>
        </w:rPr>
        <w:t xml:space="preserve">Esimerkki 0.642</w:t>
      </w:r>
    </w:p>
    <w:p>
      <w:r>
        <w:t xml:space="preserve">Tosiasia: esineen nopeuden vähentäminen voi synnyttää lämpöä.</w:t>
      </w:r>
    </w:p>
    <w:p>
      <w:r>
        <w:rPr>
          <w:b/>
        </w:rPr>
        <w:t xml:space="preserve">Tulos</w:t>
      </w:r>
    </w:p>
    <w:p>
      <w:r>
        <w:t xml:space="preserve">Mitä esineen nopeuden pienentäminen voi aiheuttaa?</w:t>
      </w:r>
    </w:p>
    <w:p>
      <w:r>
        <w:rPr>
          <w:b/>
        </w:rPr>
        <w:t xml:space="preserve">Esimerkki 0,643</w:t>
      </w:r>
    </w:p>
    <w:p>
      <w:r>
        <w:t xml:space="preserve">Fakta: Hiuksia ei pidetä rasvana.</w:t>
      </w:r>
    </w:p>
    <w:p>
      <w:r>
        <w:rPr>
          <w:b/>
        </w:rPr>
        <w:t xml:space="preserve">Tulos</w:t>
      </w:r>
    </w:p>
    <w:p>
      <w:r>
        <w:t xml:space="preserve">Mitä hiuksia ei oteta huomioon?</w:t>
      </w:r>
    </w:p>
    <w:p>
      <w:r>
        <w:rPr>
          <w:b/>
        </w:rPr>
        <w:t xml:space="preserve">Esimerkki 0,644</w:t>
      </w:r>
    </w:p>
    <w:p>
      <w:r>
        <w:t xml:space="preserve">Fakta: Hyönteisten puremat ovat pahasta ihmiselämälle.</w:t>
      </w:r>
    </w:p>
    <w:p>
      <w:r>
        <w:rPr>
          <w:b/>
        </w:rPr>
        <w:t xml:space="preserve">Tulos</w:t>
      </w:r>
    </w:p>
    <w:p>
      <w:r>
        <w:t xml:space="preserve">Hyönteisten puremat ihmishengelle ovat mitä?</w:t>
      </w:r>
    </w:p>
    <w:p>
      <w:r>
        <w:rPr>
          <w:b/>
        </w:rPr>
        <w:t xml:space="preserve">Esimerkki 0,645</w:t>
      </w:r>
    </w:p>
    <w:p>
      <w:r>
        <w:t xml:space="preserve">Fakta: joillakin eläimillä ei ole selkärankaa.</w:t>
      </w:r>
    </w:p>
    <w:p>
      <w:r>
        <w:rPr>
          <w:b/>
        </w:rPr>
        <w:t xml:space="preserve">Tulos</w:t>
      </w:r>
    </w:p>
    <w:p>
      <w:r>
        <w:t xml:space="preserve">Mitä joillakin eläimillä ei ole?</w:t>
      </w:r>
    </w:p>
    <w:p>
      <w:r>
        <w:rPr>
          <w:b/>
        </w:rPr>
        <w:t xml:space="preserve">Esimerkki 0,646</w:t>
      </w:r>
    </w:p>
    <w:p>
      <w:r>
        <w:t xml:space="preserve">Tosiasia: kasvit tarvitsevat energiaa kasvaakseen.</w:t>
      </w:r>
    </w:p>
    <w:p>
      <w:r>
        <w:rPr>
          <w:b/>
        </w:rPr>
        <w:t xml:space="preserve">Tulos</w:t>
      </w:r>
    </w:p>
    <w:p>
      <w:r>
        <w:t xml:space="preserve">mikä vaatii energiaa kasvuun?</w:t>
      </w:r>
    </w:p>
    <w:p>
      <w:r>
        <w:rPr>
          <w:b/>
        </w:rPr>
        <w:t xml:space="preserve">Esimerkki 0,647</w:t>
      </w:r>
    </w:p>
    <w:p>
      <w:r>
        <w:t xml:space="preserve">Fakta: Lokin munilla on kova kalsiumkarbonaatista valmistettu kuori.</w:t>
      </w:r>
    </w:p>
    <w:p>
      <w:r>
        <w:rPr>
          <w:b/>
        </w:rPr>
        <w:t xml:space="preserve">Tulos</w:t>
      </w:r>
    </w:p>
    <w:p>
      <w:r>
        <w:t xml:space="preserve">Mistä lokin kuoret on tehty?</w:t>
      </w:r>
    </w:p>
    <w:p>
      <w:r>
        <w:rPr>
          <w:b/>
        </w:rPr>
        <w:t xml:space="preserve">Esimerkki 0,648</w:t>
      </w:r>
    </w:p>
    <w:p>
      <w:r>
        <w:t xml:space="preserve">Tosiasia: kuntoaan parantavat käyttäytymismuodot lisääntyvät darwinismin kautta.</w:t>
      </w:r>
    </w:p>
    <w:p>
      <w:r>
        <w:rPr>
          <w:b/>
        </w:rPr>
        <w:t xml:space="preserve">Tulos</w:t>
      </w:r>
    </w:p>
    <w:p>
      <w:r>
        <w:t xml:space="preserve">mikä kuvaa kuntoa parantavaa käyttäytymistä?</w:t>
      </w:r>
    </w:p>
    <w:p>
      <w:r>
        <w:rPr>
          <w:b/>
        </w:rPr>
        <w:t xml:space="preserve">Esimerkki 0,649</w:t>
      </w:r>
    </w:p>
    <w:p>
      <w:r>
        <w:t xml:space="preserve">Fakta: transkriptio tapahtuu soluissa.</w:t>
      </w:r>
    </w:p>
    <w:p>
      <w:r>
        <w:rPr>
          <w:b/>
        </w:rPr>
        <w:t xml:space="preserve">Tulos</w:t>
      </w:r>
    </w:p>
    <w:p>
      <w:r>
        <w:t xml:space="preserve">missä transkriptio tapahtuu?</w:t>
      </w:r>
    </w:p>
    <w:p>
      <w:r>
        <w:rPr>
          <w:b/>
        </w:rPr>
        <w:t xml:space="preserve">Esimerkki 0,650</w:t>
      </w:r>
    </w:p>
    <w:p>
      <w:r>
        <w:t xml:space="preserve">Tosiasia: hyönteiset ovat lehvästön syöjiä.</w:t>
      </w:r>
    </w:p>
    <w:p>
      <w:r>
        <w:rPr>
          <w:b/>
        </w:rPr>
        <w:t xml:space="preserve">Tulos</w:t>
      </w:r>
    </w:p>
    <w:p>
      <w:r>
        <w:t xml:space="preserve">mitä hyönteiset ovat?</w:t>
      </w:r>
    </w:p>
    <w:p>
      <w:r>
        <w:rPr>
          <w:b/>
        </w:rPr>
        <w:t xml:space="preserve">Esimerkki 0,651</w:t>
      </w:r>
    </w:p>
    <w:p>
      <w:r>
        <w:t xml:space="preserve">Fakta: Plasmasolut ovat aktivoituneita B-soluja, jotka erittävät immuunijärjestelmän molekyylejä.</w:t>
      </w:r>
    </w:p>
    <w:p>
      <w:r>
        <w:rPr>
          <w:b/>
        </w:rPr>
        <w:t xml:space="preserve">Tulos</w:t>
      </w:r>
    </w:p>
    <w:p>
      <w:r>
        <w:t xml:space="preserve">Aktivoituneiden B-solujen erittämät molekyylit ovat osa:?</w:t>
      </w:r>
    </w:p>
    <w:p>
      <w:r>
        <w:rPr>
          <w:b/>
        </w:rPr>
        <w:t xml:space="preserve">Esimerkki 0,652</w:t>
      </w:r>
    </w:p>
    <w:p>
      <w:r>
        <w:t xml:space="preserve">Tosiasia: vesieläimet tarvitsevat kiduksia selviytyäkseen.</w:t>
      </w:r>
    </w:p>
    <w:p>
      <w:r>
        <w:rPr>
          <w:b/>
        </w:rPr>
        <w:t xml:space="preserve">Tulos</w:t>
      </w:r>
    </w:p>
    <w:p>
      <w:r>
        <w:t xml:space="preserve">Mitä vesieläimet tarvitsevat selviytyäkseen?</w:t>
      </w:r>
    </w:p>
    <w:p>
      <w:r>
        <w:rPr>
          <w:b/>
        </w:rPr>
        <w:t xml:space="preserve">Esimerkki 0,653</w:t>
      </w:r>
    </w:p>
    <w:p>
      <w:r>
        <w:t xml:space="preserve">Tosiasia: Sivutuolit voivat muuttaa muotoaan.</w:t>
      </w:r>
    </w:p>
    <w:p>
      <w:r>
        <w:rPr>
          <w:b/>
        </w:rPr>
        <w:t xml:space="preserve">Tulos</w:t>
      </w:r>
    </w:p>
    <w:p>
      <w:r>
        <w:t xml:space="preserve">Mikä voi muuttaa muotoaan?</w:t>
      </w:r>
    </w:p>
    <w:p>
      <w:r>
        <w:rPr>
          <w:b/>
        </w:rPr>
        <w:t xml:space="preserve">Esimerkki 0,654</w:t>
      </w:r>
    </w:p>
    <w:p>
      <w:r>
        <w:t xml:space="preserve">Fakta: Makroevoluutio on geologisen ajan kuluessa tapahtuvaa evoluutiota, joka ylittää eliölajin tason.</w:t>
      </w:r>
    </w:p>
    <w:p>
      <w:r>
        <w:rPr>
          <w:b/>
        </w:rPr>
        <w:t xml:space="preserve">Tulos</w:t>
      </w:r>
    </w:p>
    <w:p>
      <w:r>
        <w:t xml:space="preserve">Mikä on tietyn organismilajin kehitys geologisen ajan kuluessa?</w:t>
      </w:r>
    </w:p>
    <w:p>
      <w:r>
        <w:rPr>
          <w:b/>
        </w:rPr>
        <w:t xml:space="preserve">Esimerkki 0,655</w:t>
      </w:r>
    </w:p>
    <w:p>
      <w:r>
        <w:t xml:space="preserve">Fakta: Ulosteet voivat levittää tartuntaa ihmisestä toiseen.</w:t>
      </w:r>
    </w:p>
    <w:p>
      <w:r>
        <w:rPr>
          <w:b/>
        </w:rPr>
        <w:t xml:space="preserve">Tulos</w:t>
      </w:r>
    </w:p>
    <w:p>
      <w:r>
        <w:t xml:space="preserve">mikä voi levittää tartuntaa ihmisestä toiseen?</w:t>
      </w:r>
    </w:p>
    <w:p>
      <w:r>
        <w:rPr>
          <w:b/>
        </w:rPr>
        <w:t xml:space="preserve">Esimerkki 0,656</w:t>
      </w:r>
    </w:p>
    <w:p>
      <w:r>
        <w:t xml:space="preserve">Fakta: Lämpöenergian vähentäminen muuttaa höyryn vedeksi.</w:t>
      </w:r>
    </w:p>
    <w:p>
      <w:r>
        <w:rPr>
          <w:b/>
        </w:rPr>
        <w:t xml:space="preserve">Tulos</w:t>
      </w:r>
    </w:p>
    <w:p>
      <w:r>
        <w:t xml:space="preserve">Mitä lämpöenergian vähentäminen tekee höyrylle?</w:t>
      </w:r>
    </w:p>
    <w:p>
      <w:r>
        <w:rPr>
          <w:b/>
        </w:rPr>
        <w:t xml:space="preserve">Esimerkki 0,657</w:t>
      </w:r>
    </w:p>
    <w:p>
      <w:r>
        <w:t xml:space="preserve">Fakta: Keratiini, joka muodostuu sormien päihin, estää vammoja.</w:t>
      </w:r>
    </w:p>
    <w:p>
      <w:r>
        <w:rPr>
          <w:b/>
        </w:rPr>
        <w:t xml:space="preserve">Tulos</w:t>
      </w:r>
    </w:p>
    <w:p>
      <w:r>
        <w:t xml:space="preserve">Mikä muodostaa sormien päiden päälle muodon, joka estää loukkaantumisen?</w:t>
      </w:r>
    </w:p>
    <w:p>
      <w:r>
        <w:rPr>
          <w:b/>
        </w:rPr>
        <w:t xml:space="preserve">Esimerkki 0,658</w:t>
      </w:r>
    </w:p>
    <w:p>
      <w:r>
        <w:t xml:space="preserve">Fakta: sumu on yleistä ennen ukkosmyrskyjä.</w:t>
      </w:r>
    </w:p>
    <w:p>
      <w:r>
        <w:rPr>
          <w:b/>
        </w:rPr>
        <w:t xml:space="preserve">Tulos</w:t>
      </w:r>
    </w:p>
    <w:p>
      <w:r>
        <w:t xml:space="preserve">milloin sumu on yleistä?</w:t>
      </w:r>
    </w:p>
    <w:p>
      <w:r>
        <w:rPr>
          <w:b/>
        </w:rPr>
        <w:t xml:space="preserve">Esimerkki 0,659</w:t>
      </w:r>
    </w:p>
    <w:p>
      <w:r>
        <w:t xml:space="preserve">Fakta: Gangesin suistoalueet ovat muodostuneet sedimentistä, joka on kerrostunut sen suulle veden levittäytyessä.</w:t>
      </w:r>
    </w:p>
    <w:p>
      <w:r>
        <w:rPr>
          <w:b/>
        </w:rPr>
        <w:t xml:space="preserve">Tulos</w:t>
      </w:r>
    </w:p>
    <w:p>
      <w:r>
        <w:t xml:space="preserve">Mikä muodostuu, kun vesi laskeuttaa sedimenttiä sen suulle?</w:t>
      </w:r>
    </w:p>
    <w:p>
      <w:r>
        <w:rPr>
          <w:b/>
        </w:rPr>
        <w:t xml:space="preserve">Esimerkki 0.660</w:t>
      </w:r>
    </w:p>
    <w:p>
      <w:r>
        <w:t xml:space="preserve">Fakta: kasvisoluissa on lukuisia organelleja.</w:t>
      </w:r>
    </w:p>
    <w:p>
      <w:r>
        <w:rPr>
          <w:b/>
        </w:rPr>
        <w:t xml:space="preserve">Tulos</w:t>
      </w:r>
    </w:p>
    <w:p>
      <w:r>
        <w:t xml:space="preserve">Mitä kasvisoluissa on paljon?</w:t>
      </w:r>
    </w:p>
    <w:p>
      <w:r>
        <w:rPr>
          <w:b/>
        </w:rPr>
        <w:t xml:space="preserve">Esimerkki 0,661</w:t>
      </w:r>
    </w:p>
    <w:p>
      <w:r>
        <w:t xml:space="preserve">Fakta: erään happimuodon häviäminen on luonut reiän Etelämantereen ylle.</w:t>
      </w:r>
    </w:p>
    <w:p>
      <w:r>
        <w:rPr>
          <w:b/>
        </w:rPr>
        <w:t xml:space="preserve">Tulos</w:t>
      </w:r>
    </w:p>
    <w:p>
      <w:r>
        <w:t xml:space="preserve">Mikä on aiheuttanut reiän Etelämantereen ylle?</w:t>
      </w:r>
    </w:p>
    <w:p>
      <w:r>
        <w:rPr>
          <w:b/>
        </w:rPr>
        <w:t xml:space="preserve">Esimerkki 0,662</w:t>
      </w:r>
    </w:p>
    <w:p>
      <w:r>
        <w:t xml:space="preserve">Tosiasia: sairas lapsi tarvitsee ruokaa.</w:t>
      </w:r>
    </w:p>
    <w:p>
      <w:r>
        <w:rPr>
          <w:b/>
        </w:rPr>
        <w:t xml:space="preserve">Tulos</w:t>
      </w:r>
    </w:p>
    <w:p>
      <w:r>
        <w:t xml:space="preserve">mitä sairas lapsi tarvitsee?</w:t>
      </w:r>
    </w:p>
    <w:p>
      <w:r>
        <w:rPr>
          <w:b/>
        </w:rPr>
        <w:t xml:space="preserve">Esimerkki 0,663</w:t>
      </w:r>
    </w:p>
    <w:p>
      <w:r>
        <w:t xml:space="preserve">Fakta: Proteiini edistää lihan sitkeyttä.</w:t>
      </w:r>
    </w:p>
    <w:p>
      <w:r>
        <w:rPr>
          <w:b/>
        </w:rPr>
        <w:t xml:space="preserve">Tulos</w:t>
      </w:r>
    </w:p>
    <w:p>
      <w:r>
        <w:t xml:space="preserve">Mihin tietty proteiini voi vaikuttaa lihassa?</w:t>
      </w:r>
    </w:p>
    <w:p>
      <w:r>
        <w:rPr>
          <w:b/>
        </w:rPr>
        <w:t xml:space="preserve">Esimerkki 0,664</w:t>
      </w:r>
    </w:p>
    <w:p>
      <w:r>
        <w:t xml:space="preserve">Fakta: Fylogeniassa voit tutkia fossiileja saadaksesi paremman käsityksen siitä, miten organismi on syntynyt.</w:t>
      </w:r>
    </w:p>
    <w:p>
      <w:r>
        <w:rPr>
          <w:b/>
        </w:rPr>
        <w:t xml:space="preserve">Tulos</w:t>
      </w:r>
    </w:p>
    <w:p>
      <w:r>
        <w:t xml:space="preserve">Mikä on yksi asia, jota voisi yleisesti tutkia Mikä on yksi asia, jota voisi tutkia fylogeniassa?</w:t>
      </w:r>
    </w:p>
    <w:p>
      <w:r>
        <w:rPr>
          <w:b/>
        </w:rPr>
        <w:t xml:space="preserve">Esimerkki 0,665</w:t>
      </w:r>
    </w:p>
    <w:p>
      <w:r>
        <w:t xml:space="preserve">Tosiasia: sammalet voivat asettua kosteisiin elinympäristöihin.</w:t>
      </w:r>
    </w:p>
    <w:p>
      <w:r>
        <w:rPr>
          <w:b/>
        </w:rPr>
        <w:t xml:space="preserve">Tulos</w:t>
      </w:r>
    </w:p>
    <w:p>
      <w:r>
        <w:t xml:space="preserve">Mikä yleensä asuu kosteissa elinympäristöissä?</w:t>
      </w:r>
    </w:p>
    <w:p>
      <w:r>
        <w:rPr>
          <w:b/>
        </w:rPr>
        <w:t xml:space="preserve">Esimerkki 0,666</w:t>
      </w:r>
    </w:p>
    <w:p>
      <w:r>
        <w:t xml:space="preserve">Tosiasia: Useimpien organismien solut voivat käyttää rasvoja ja proteiineja energiaksi.</w:t>
      </w:r>
    </w:p>
    <w:p>
      <w:r>
        <w:rPr>
          <w:b/>
        </w:rPr>
        <w:t xml:space="preserve">Tulos</w:t>
      </w:r>
    </w:p>
    <w:p>
      <w:r>
        <w:t xml:space="preserve">Minkä solut voivat käyttää ats:ita ja proteiineja energiaksi?</w:t>
      </w:r>
    </w:p>
    <w:p>
      <w:r>
        <w:rPr>
          <w:b/>
        </w:rPr>
        <w:t xml:space="preserve">Esimerkki 0,667</w:t>
      </w:r>
    </w:p>
    <w:p>
      <w:r>
        <w:t xml:space="preserve">Fakta: Sukupuolinen lisääntyminen tuottaa diploidisen zygootin.</w:t>
      </w:r>
    </w:p>
    <w:p>
      <w:r>
        <w:rPr>
          <w:b/>
        </w:rPr>
        <w:t xml:space="preserve">Tulos</w:t>
      </w:r>
    </w:p>
    <w:p>
      <w:r>
        <w:t xml:space="preserve">Mikä tuottaa diploidisen zygootin?</w:t>
      </w:r>
    </w:p>
    <w:p>
      <w:r>
        <w:rPr>
          <w:b/>
        </w:rPr>
        <w:t xml:space="preserve">Esimerkki 0,668</w:t>
      </w:r>
    </w:p>
    <w:p>
      <w:r>
        <w:t xml:space="preserve">Tosiasia: Kylmät rintamat aiheuttavat salamoita ohi kulkiessaan.</w:t>
      </w:r>
    </w:p>
    <w:p>
      <w:r>
        <w:rPr>
          <w:b/>
        </w:rPr>
        <w:t xml:space="preserve">Tulos</w:t>
      </w:r>
    </w:p>
    <w:p>
      <w:r>
        <w:t xml:space="preserve">Mitä kylmät rintamat aiheuttavat ohi kulkiessaan?</w:t>
      </w:r>
    </w:p>
    <w:p>
      <w:r>
        <w:rPr>
          <w:b/>
        </w:rPr>
        <w:t xml:space="preserve">Esimerkki 0,669</w:t>
      </w:r>
    </w:p>
    <w:p>
      <w:r>
        <w:t xml:space="preserve">Tosiasia: eliöt ovat riippuvaisia suhteellisen kapeasta happamuusalueesta.</w:t>
      </w:r>
    </w:p>
    <w:p>
      <w:r>
        <w:rPr>
          <w:b/>
        </w:rPr>
        <w:t xml:space="preserve">Tulos</w:t>
      </w:r>
    </w:p>
    <w:p>
      <w:r>
        <w:t xml:space="preserve">mikä perustuu suhteellisen kapeaan happamuusalueeseen?</w:t>
      </w:r>
    </w:p>
    <w:p>
      <w:r>
        <w:rPr>
          <w:b/>
        </w:rPr>
        <w:t xml:space="preserve">Esimerkki 0,670</w:t>
      </w:r>
    </w:p>
    <w:p>
      <w:r>
        <w:t xml:space="preserve">Fakta: jätteellä on kielteinen vaikutus.</w:t>
      </w:r>
    </w:p>
    <w:p>
      <w:r>
        <w:rPr>
          <w:b/>
        </w:rPr>
        <w:t xml:space="preserve">Tulos</w:t>
      </w:r>
    </w:p>
    <w:p>
      <w:r>
        <w:t xml:space="preserve">millä on kielteinen vaikutus?</w:t>
      </w:r>
    </w:p>
    <w:p>
      <w:r>
        <w:rPr>
          <w:b/>
        </w:rPr>
        <w:t xml:space="preserve">Esimerkki 0,671</w:t>
      </w:r>
    </w:p>
    <w:p>
      <w:r>
        <w:t xml:space="preserve">Fakta: Hyvin pienten kohteiden näkeminen saa ne näyttämään suuremmilta käyttämällä valon sijasta elektroneja.</w:t>
      </w:r>
    </w:p>
    <w:p>
      <w:r>
        <w:rPr>
          <w:b/>
        </w:rPr>
        <w:t xml:space="preserve">Tulos</w:t>
      </w:r>
    </w:p>
    <w:p>
      <w:r>
        <w:t xml:space="preserve">Miten voit nähdä esineitä ja saada ne näyttämään suuremmilta?</w:t>
      </w:r>
    </w:p>
    <w:p>
      <w:r>
        <w:rPr>
          <w:b/>
        </w:rPr>
        <w:t xml:space="preserve">Esimerkki 0,672</w:t>
      </w:r>
    </w:p>
    <w:p>
      <w:r>
        <w:t xml:space="preserve">Fakta: Ihmisvauvat painavat syntyessään 7 kiloa, sitä pienemmät tai suuremmat vauvat selviytyvät hengissä epätodennäköisemmin.</w:t>
      </w:r>
    </w:p>
    <w:p>
      <w:r>
        <w:rPr>
          <w:b/>
        </w:rPr>
        <w:t xml:space="preserve">Tulos</w:t>
      </w:r>
    </w:p>
    <w:p>
      <w:r>
        <w:t xml:space="preserve">Ihmisvauvat painavat syntyessään 7 kiloa, mitä ovat pienemmät tai suuremmat vauvat?</w:t>
      </w:r>
    </w:p>
    <w:p>
      <w:r>
        <w:rPr>
          <w:b/>
        </w:rPr>
        <w:t xml:space="preserve">Esimerkki 0,673</w:t>
      </w:r>
    </w:p>
    <w:p>
      <w:r>
        <w:t xml:space="preserve">Tosiasia: Myyrärotat ovat suojassa maastopalossa.</w:t>
      </w:r>
    </w:p>
    <w:p>
      <w:r>
        <w:rPr>
          <w:b/>
        </w:rPr>
        <w:t xml:space="preserve">Tulos</w:t>
      </w:r>
    </w:p>
    <w:p>
      <w:r>
        <w:t xml:space="preserve">Mitä eläintä suojellaan metsäpalossa?</w:t>
      </w:r>
    </w:p>
    <w:p>
      <w:r>
        <w:rPr>
          <w:b/>
        </w:rPr>
        <w:t xml:space="preserve">Esimerkki 0,674</w:t>
      </w:r>
    </w:p>
    <w:p>
      <w:r>
        <w:t xml:space="preserve">Tosiasia: sarvivälkekasvit ovat kosteiden elinympäristöjen kapeilla paikoilla.</w:t>
      </w:r>
    </w:p>
    <w:p>
      <w:r>
        <w:rPr>
          <w:b/>
        </w:rPr>
        <w:t xml:space="preserve">Tulos</w:t>
      </w:r>
    </w:p>
    <w:p>
      <w:r>
        <w:t xml:space="preserve">mikä miehittää kosteiden elinympäristöjen markkinaraon?</w:t>
      </w:r>
    </w:p>
    <w:p>
      <w:r>
        <w:rPr>
          <w:b/>
        </w:rPr>
        <w:t xml:space="preserve">Esimerkki 0,675</w:t>
      </w:r>
    </w:p>
    <w:p>
      <w:r>
        <w:t xml:space="preserve">Fakta: Eläimet käyttävät suojaavia ja tukevia ympäristöjä sääolosuhteita vastaan.</w:t>
      </w:r>
    </w:p>
    <w:p>
      <w:r>
        <w:rPr>
          <w:b/>
        </w:rPr>
        <w:t xml:space="preserve">Tulos</w:t>
      </w:r>
    </w:p>
    <w:p>
      <w:r>
        <w:t xml:space="preserve">Mitä vastaan eläimet käyttävät suojaavia ja tukevia ympäristöjä?</w:t>
      </w:r>
    </w:p>
    <w:p>
      <w:r>
        <w:rPr>
          <w:b/>
        </w:rPr>
        <w:t xml:space="preserve">Esimerkki 0,676</w:t>
      </w:r>
    </w:p>
    <w:p>
      <w:r>
        <w:t xml:space="preserve">Fakta: lehmät käyttävät tyydyttyneitä rasvahappoja energian varastointiin.</w:t>
      </w:r>
    </w:p>
    <w:p>
      <w:r>
        <w:rPr>
          <w:b/>
        </w:rPr>
        <w:t xml:space="preserve">Tulos</w:t>
      </w:r>
    </w:p>
    <w:p>
      <w:r>
        <w:t xml:space="preserve">mikä käyttää tyydyttyneitä rasvahappoja energian varastointiin?</w:t>
      </w:r>
    </w:p>
    <w:p>
      <w:r>
        <w:rPr>
          <w:b/>
        </w:rPr>
        <w:t xml:space="preserve">Esimerkki 0,677</w:t>
      </w:r>
    </w:p>
    <w:p>
      <w:r>
        <w:t xml:space="preserve">Fakta: Petoeläimiltä piiloutuminen voi pidentää elinikää.</w:t>
      </w:r>
    </w:p>
    <w:p>
      <w:r>
        <w:rPr>
          <w:b/>
        </w:rPr>
        <w:t xml:space="preserve">Tulos</w:t>
      </w:r>
    </w:p>
    <w:p>
      <w:r>
        <w:t xml:space="preserve">Mitä saalistajilta piiloutuminen voi tehdä?</w:t>
      </w:r>
    </w:p>
    <w:p>
      <w:r>
        <w:rPr>
          <w:b/>
        </w:rPr>
        <w:t xml:space="preserve">Esimerkki 0,678</w:t>
      </w:r>
    </w:p>
    <w:p>
      <w:r>
        <w:t xml:space="preserve">Fakta: pellekalat hakeutuvat koralleihin.</w:t>
      </w:r>
    </w:p>
    <w:p>
      <w:r>
        <w:rPr>
          <w:b/>
        </w:rPr>
        <w:t xml:space="preserve">Tulos</w:t>
      </w:r>
    </w:p>
    <w:p>
      <w:r>
        <w:t xml:space="preserve">Mihin pellekalat hakeutuvat suojaan?</w:t>
      </w:r>
    </w:p>
    <w:p>
      <w:r>
        <w:rPr>
          <w:b/>
        </w:rPr>
        <w:t xml:space="preserve">Esimerkki 0,679</w:t>
      </w:r>
    </w:p>
    <w:p>
      <w:r>
        <w:t xml:space="preserve">Fakta: Maissin glukoosin alkoholikäyminen tuottaa uusiutuvaa polttoainetta.</w:t>
      </w:r>
    </w:p>
    <w:p>
      <w:r>
        <w:rPr>
          <w:b/>
        </w:rPr>
        <w:t xml:space="preserve">Tulos</w:t>
      </w:r>
    </w:p>
    <w:p>
      <w:r>
        <w:t xml:space="preserve">Mitä saadaan maissin glukoosin alkoholikäymisestä?</w:t>
      </w:r>
    </w:p>
    <w:p>
      <w:r>
        <w:rPr>
          <w:b/>
        </w:rPr>
        <w:t xml:space="preserve">Esimerkki 0.680</w:t>
      </w:r>
    </w:p>
    <w:p>
      <w:r>
        <w:t xml:space="preserve">Fakta: Pitkää häntää voidaan käyttää uimaan vedessä.</w:t>
      </w:r>
    </w:p>
    <w:p>
      <w:r>
        <w:rPr>
          <w:b/>
        </w:rPr>
        <w:t xml:space="preserve">Tulos</w:t>
      </w:r>
    </w:p>
    <w:p>
      <w:r>
        <w:t xml:space="preserve">Mitä voidaan tehdä pitkän hännän avulla?</w:t>
      </w:r>
    </w:p>
    <w:p>
      <w:r>
        <w:rPr>
          <w:b/>
        </w:rPr>
        <w:t xml:space="preserve">Esimerkki 0,681</w:t>
      </w:r>
    </w:p>
    <w:p>
      <w:r>
        <w:t xml:space="preserve">Tosiasia: tuuli vaikuttaa kiviin.</w:t>
      </w:r>
    </w:p>
    <w:p>
      <w:r>
        <w:rPr>
          <w:b/>
        </w:rPr>
        <w:t xml:space="preserve">Tulos</w:t>
      </w:r>
    </w:p>
    <w:p>
      <w:r>
        <w:t xml:space="preserve">mikä vaikuttaa kiviin?</w:t>
      </w:r>
    </w:p>
    <w:p>
      <w:r>
        <w:rPr>
          <w:b/>
        </w:rPr>
        <w:t xml:space="preserve">Esimerkki 0,682</w:t>
      </w:r>
    </w:p>
    <w:p>
      <w:r>
        <w:t xml:space="preserve">Fakta: Taskulamppu tarvitsee sähkönlähteen tuottaakseen energiaa.</w:t>
      </w:r>
    </w:p>
    <w:p>
      <w:r>
        <w:rPr>
          <w:b/>
        </w:rPr>
        <w:t xml:space="preserve">Tulos</w:t>
      </w:r>
    </w:p>
    <w:p>
      <w:r>
        <w:t xml:space="preserve">Mitä taskulamppu tarvitsee sähköä tuottaakseen?</w:t>
      </w:r>
    </w:p>
    <w:p>
      <w:r>
        <w:rPr>
          <w:b/>
        </w:rPr>
        <w:t xml:space="preserve">Esimerkki 0,683</w:t>
      </w:r>
    </w:p>
    <w:p>
      <w:r>
        <w:t xml:space="preserve">Fakta: Kofeiini muuttaa aivojen välittäjäaineita.</w:t>
      </w:r>
    </w:p>
    <w:p>
      <w:r>
        <w:rPr>
          <w:b/>
        </w:rPr>
        <w:t xml:space="preserve">Tulos</w:t>
      </w:r>
    </w:p>
    <w:p>
      <w:r>
        <w:t xml:space="preserve">Kofeiini muuttaa?</w:t>
      </w:r>
    </w:p>
    <w:p>
      <w:r>
        <w:rPr>
          <w:b/>
        </w:rPr>
        <w:t xml:space="preserve">Esimerkki 0,684</w:t>
      </w:r>
    </w:p>
    <w:p>
      <w:r>
        <w:t xml:space="preserve">Fakta: Sademäärä on elintärkeä maapallon elämälle.</w:t>
      </w:r>
    </w:p>
    <w:p>
      <w:r>
        <w:rPr>
          <w:b/>
        </w:rPr>
        <w:t xml:space="preserve">Tulos</w:t>
      </w:r>
    </w:p>
    <w:p>
      <w:r>
        <w:t xml:space="preserve">Mikä on välttämätöntä elämälle maapallolla?</w:t>
      </w:r>
    </w:p>
    <w:p>
      <w:r>
        <w:rPr>
          <w:b/>
        </w:rPr>
        <w:t xml:space="preserve">Esimerkki 0,685</w:t>
      </w:r>
    </w:p>
    <w:p>
      <w:r>
        <w:t xml:space="preserve">Tosiasia: elämän monimuotoisuus lisääntyy yleensä navoilta päiväntasaajalle päin.</w:t>
      </w:r>
    </w:p>
    <w:p>
      <w:r>
        <w:rPr>
          <w:b/>
        </w:rPr>
        <w:t xml:space="preserve">Tulos</w:t>
      </w:r>
    </w:p>
    <w:p>
      <w:r>
        <w:t xml:space="preserve">mikä yleensä kasvaa navoilta päiväntasaajalle?</w:t>
      </w:r>
    </w:p>
    <w:p>
      <w:r>
        <w:rPr>
          <w:b/>
        </w:rPr>
        <w:t xml:space="preserve">Esimerkki 0,686</w:t>
      </w:r>
    </w:p>
    <w:p>
      <w:r>
        <w:t xml:space="preserve">Tosiasia: Jos elimistö ei saa tarvitsemaansa ravintoa, ihminen sairastuu lopulta muutaman päivän kuluttua.</w:t>
      </w:r>
    </w:p>
    <w:p>
      <w:r>
        <w:rPr>
          <w:b/>
        </w:rPr>
        <w:t xml:space="preserve">Tulos</w:t>
      </w:r>
    </w:p>
    <w:p>
      <w:r>
        <w:t xml:space="preserve">Jos elimistö on vailla tarpeitaan, ihminen saa lopulta mitä muutaman päivän kuluttua?</w:t>
      </w:r>
    </w:p>
    <w:p>
      <w:r>
        <w:rPr>
          <w:b/>
        </w:rPr>
        <w:t xml:space="preserve">Esimerkki 0,687</w:t>
      </w:r>
    </w:p>
    <w:p>
      <w:r>
        <w:t xml:space="preserve">Fakta: Lohkareet muodostuvat veden paisuessa lämmetessään.</w:t>
      </w:r>
    </w:p>
    <w:p>
      <w:r>
        <w:rPr>
          <w:b/>
        </w:rPr>
        <w:t xml:space="preserve">Tulos</w:t>
      </w:r>
    </w:p>
    <w:p>
      <w:r>
        <w:t xml:space="preserve">Mitä muodostuu, kun vesi laajenee lämmitettäessä?</w:t>
      </w:r>
    </w:p>
    <w:p>
      <w:r>
        <w:rPr>
          <w:b/>
        </w:rPr>
        <w:t xml:space="preserve">Esimerkki 0,688</w:t>
      </w:r>
    </w:p>
    <w:p>
      <w:r>
        <w:t xml:space="preserve">Tosiasia: ihminen tarvitsee ravintoaineita kasvaakseen ja parantuakseen.</w:t>
      </w:r>
    </w:p>
    <w:p>
      <w:r>
        <w:rPr>
          <w:b/>
        </w:rPr>
        <w:t xml:space="preserve">Tulos</w:t>
      </w:r>
    </w:p>
    <w:p>
      <w:r>
        <w:t xml:space="preserve">Mikä tarvitsee ravinteita kasvaakseen ja parantuakseen?</w:t>
      </w:r>
    </w:p>
    <w:p>
      <w:r>
        <w:rPr>
          <w:b/>
        </w:rPr>
        <w:t xml:space="preserve">Esimerkki 0,689</w:t>
      </w:r>
    </w:p>
    <w:p>
      <w:r>
        <w:t xml:space="preserve">Tosiasia: Paine-eroja käytetään sähkön tuottamiseen.</w:t>
      </w:r>
    </w:p>
    <w:p>
      <w:r>
        <w:rPr>
          <w:b/>
        </w:rPr>
        <w:t xml:space="preserve">Tulos</w:t>
      </w:r>
    </w:p>
    <w:p>
      <w:r>
        <w:t xml:space="preserve">Eroja siinä, mitä käytetään sähkön tuottamiseen?</w:t>
      </w:r>
    </w:p>
    <w:p>
      <w:r>
        <w:rPr>
          <w:b/>
        </w:rPr>
        <w:t xml:space="preserve">Esimerkki 0,690</w:t>
      </w:r>
    </w:p>
    <w:p>
      <w:r>
        <w:t xml:space="preserve">Fakta: käyttäytymistä voi oppia urheilun avulla.</w:t>
      </w:r>
    </w:p>
    <w:p>
      <w:r>
        <w:rPr>
          <w:b/>
        </w:rPr>
        <w:t xml:space="preserve">Tulos</w:t>
      </w:r>
    </w:p>
    <w:p>
      <w:r>
        <w:t xml:space="preserve">mitä kautta käyttäytymistä voidaan oppia?</w:t>
      </w:r>
    </w:p>
    <w:p>
      <w:r>
        <w:rPr>
          <w:b/>
        </w:rPr>
        <w:t xml:space="preserve">Esimerkki 0,691</w:t>
      </w:r>
    </w:p>
    <w:p>
      <w:r>
        <w:t xml:space="preserve">Fakta: Kukan tarkoitus on tuottaa kypsiä munasoluja.</w:t>
      </w:r>
    </w:p>
    <w:p>
      <w:r>
        <w:rPr>
          <w:b/>
        </w:rPr>
        <w:t xml:space="preserve">Tulos</w:t>
      </w:r>
    </w:p>
    <w:p>
      <w:r>
        <w:t xml:space="preserve">Mitä kukan tarkoitus on tuottaa?</w:t>
      </w:r>
    </w:p>
    <w:p>
      <w:r>
        <w:rPr>
          <w:b/>
        </w:rPr>
        <w:t xml:space="preserve">Esimerkki 0,692</w:t>
      </w:r>
    </w:p>
    <w:p>
      <w:r>
        <w:t xml:space="preserve">Fakta: Satelliitteja käytetään kuvien ottamiseen Maasta.</w:t>
      </w:r>
    </w:p>
    <w:p>
      <w:r>
        <w:rPr>
          <w:b/>
        </w:rPr>
        <w:t xml:space="preserve">Tulos</w:t>
      </w:r>
    </w:p>
    <w:p>
      <w:r>
        <w:t xml:space="preserve">Kuvia Maasta ottavat?</w:t>
      </w:r>
    </w:p>
    <w:p>
      <w:r>
        <w:rPr>
          <w:b/>
        </w:rPr>
        <w:t xml:space="preserve">Esimerkki 0,693</w:t>
      </w:r>
    </w:p>
    <w:p>
      <w:r>
        <w:t xml:space="preserve">Tosiasia: sademäärä aiheuttaa eroosiota.</w:t>
      </w:r>
    </w:p>
    <w:p>
      <w:r>
        <w:rPr>
          <w:b/>
        </w:rPr>
        <w:t xml:space="preserve">Tulos</w:t>
      </w:r>
    </w:p>
    <w:p>
      <w:r>
        <w:t xml:space="preserve">Mikä aiheuttaa eroosiota?</w:t>
      </w:r>
    </w:p>
    <w:p>
      <w:r>
        <w:rPr>
          <w:b/>
        </w:rPr>
        <w:t xml:space="preserve">Esimerkki 0,694</w:t>
      </w:r>
    </w:p>
    <w:p>
      <w:r>
        <w:t xml:space="preserve">Fakta: Merilajit elävät pääasiassa rannikon elinympäristöissä.</w:t>
      </w:r>
    </w:p>
    <w:p>
      <w:r>
        <w:rPr>
          <w:b/>
        </w:rPr>
        <w:t xml:space="preserve">Tulos</w:t>
      </w:r>
    </w:p>
    <w:p>
      <w:r>
        <w:t xml:space="preserve">Missä merilajit pääasiassa elävät?</w:t>
      </w:r>
    </w:p>
    <w:p>
      <w:r>
        <w:rPr>
          <w:b/>
        </w:rPr>
        <w:t xml:space="preserve">Esimerkki 0,695</w:t>
      </w:r>
    </w:p>
    <w:p>
      <w:r>
        <w:t xml:space="preserve">Tosiasia: tulppaanit vapauttavat happea päivällä, mutta eivät yöllä.</w:t>
      </w:r>
    </w:p>
    <w:p>
      <w:r>
        <w:rPr>
          <w:b/>
        </w:rPr>
        <w:t xml:space="preserve">Tulos</w:t>
      </w:r>
    </w:p>
    <w:p>
      <w:r>
        <w:t xml:space="preserve">Mikä vapauttaa happea päivällä mutta ei yöllä?</w:t>
      </w:r>
    </w:p>
    <w:p>
      <w:r>
        <w:rPr>
          <w:b/>
        </w:rPr>
        <w:t xml:space="preserve">Esimerkki 0,696</w:t>
      </w:r>
    </w:p>
    <w:p>
      <w:r>
        <w:t xml:space="preserve">Fakta: Vaikeasti luokiteltavat asiat eivät ole soluja.</w:t>
      </w:r>
    </w:p>
    <w:p>
      <w:r>
        <w:rPr>
          <w:b/>
        </w:rPr>
        <w:t xml:space="preserve">Tulos</w:t>
      </w:r>
    </w:p>
    <w:p>
      <w:r>
        <w:t xml:space="preserve">Mitä ovat vaikeasti luokiteltavat asiat?</w:t>
      </w:r>
    </w:p>
    <w:p>
      <w:r>
        <w:rPr>
          <w:b/>
        </w:rPr>
        <w:t xml:space="preserve">Esimerkki 0,697</w:t>
      </w:r>
    </w:p>
    <w:p>
      <w:r>
        <w:t xml:space="preserve">Fakta: Jos alkuaineen pienin yksikkö on neutraali ja se menettää elektronin, syntyy negatiivinen varaus.</w:t>
      </w:r>
    </w:p>
    <w:p>
      <w:r>
        <w:rPr>
          <w:b/>
        </w:rPr>
        <w:t xml:space="preserve">Tulos</w:t>
      </w:r>
    </w:p>
    <w:p>
      <w:r>
        <w:t xml:space="preserve">Jos alkuaineen pienin yksikkö on neutraali ja se menettää elektronin, mikä varaus muodostuu?</w:t>
      </w:r>
    </w:p>
    <w:p>
      <w:r>
        <w:rPr>
          <w:b/>
        </w:rPr>
        <w:t xml:space="preserve">Esimerkki 0,698</w:t>
      </w:r>
    </w:p>
    <w:p>
      <w:r>
        <w:t xml:space="preserve">Fakta: Radiota käytetään idean tai viestin jakamiseen.</w:t>
      </w:r>
    </w:p>
    <w:p>
      <w:r>
        <w:rPr>
          <w:b/>
        </w:rPr>
        <w:t xml:space="preserve">Tulos</w:t>
      </w:r>
    </w:p>
    <w:p>
      <w:r>
        <w:t xml:space="preserve">Mitä radiossa tehdään idealla tai viestillä?</w:t>
      </w:r>
    </w:p>
    <w:p>
      <w:r>
        <w:rPr>
          <w:b/>
        </w:rPr>
        <w:t xml:space="preserve">Esimerkki 0,699</w:t>
      </w:r>
    </w:p>
    <w:p>
      <w:r>
        <w:t xml:space="preserve">Tosiasia: riippusilloilla on tuki.</w:t>
      </w:r>
    </w:p>
    <w:p>
      <w:r>
        <w:rPr>
          <w:b/>
        </w:rPr>
        <w:t xml:space="preserve">Tulos</w:t>
      </w:r>
    </w:p>
    <w:p>
      <w:r>
        <w:t xml:space="preserve">Mistä joidenkin siltojen tuet on tehty?</w:t>
      </w:r>
    </w:p>
    <w:p>
      <w:r>
        <w:rPr>
          <w:b/>
        </w:rPr>
        <w:t xml:space="preserve">Esimerkki 0.700</w:t>
      </w:r>
    </w:p>
    <w:p>
      <w:r>
        <w:t xml:space="preserve">Tosiasia: naaraspuoliset gametofyytit tuottavat munia kasvien kärjissä.</w:t>
      </w:r>
    </w:p>
    <w:p>
      <w:r>
        <w:rPr>
          <w:b/>
        </w:rPr>
        <w:t xml:space="preserve">Tulos</w:t>
      </w:r>
    </w:p>
    <w:p>
      <w:r>
        <w:t xml:space="preserve">Missä naaraspuoliset gametofyytit tuottavat munia?</w:t>
      </w:r>
    </w:p>
    <w:p>
      <w:r>
        <w:rPr>
          <w:b/>
        </w:rPr>
        <w:t xml:space="preserve">Esimerkki 0.701</w:t>
      </w:r>
    </w:p>
    <w:p>
      <w:r>
        <w:t xml:space="preserve">Tosiasia: Useimmat ihmiset selviävät vain muutaman päivän ilman vettä.</w:t>
      </w:r>
    </w:p>
    <w:p>
      <w:r>
        <w:rPr>
          <w:b/>
        </w:rPr>
        <w:t xml:space="preserve">Tulos</w:t>
      </w:r>
    </w:p>
    <w:p>
      <w:r>
        <w:t xml:space="preserve">Mitä useimmat ihmiset tarvitsevat ainakin vähän joka päivä selviytyäkseen?</w:t>
      </w:r>
    </w:p>
    <w:p>
      <w:r>
        <w:rPr>
          <w:b/>
        </w:rPr>
        <w:t xml:space="preserve">Esimerkki 0.702</w:t>
      </w:r>
    </w:p>
    <w:p>
      <w:r>
        <w:t xml:space="preserve">Fakta: RNA on pieni molekyyli, joka voi tunkeutua DNA:ta sisältävän ytimen huokosten läpi.</w:t>
      </w:r>
    </w:p>
    <w:p>
      <w:r>
        <w:rPr>
          <w:b/>
        </w:rPr>
        <w:t xml:space="preserve">Tulos</w:t>
      </w:r>
    </w:p>
    <w:p>
      <w:r>
        <w:t xml:space="preserve">RNA on pieni molekyyli, joka voi puristua tuman huokosten läpi, jotka pitävät sisällään mitä?</w:t>
      </w:r>
    </w:p>
    <w:p>
      <w:r>
        <w:rPr>
          <w:b/>
        </w:rPr>
        <w:t xml:space="preserve">Esimerkki 0,703</w:t>
      </w:r>
    </w:p>
    <w:p>
      <w:r>
        <w:t xml:space="preserve">Fakta: Öljy ja bensiini muodostuvat kuolleista organismeista ajan myötä.</w:t>
      </w:r>
    </w:p>
    <w:p>
      <w:r>
        <w:rPr>
          <w:b/>
        </w:rPr>
        <w:t xml:space="preserve">Tulos</w:t>
      </w:r>
    </w:p>
    <w:p>
      <w:r>
        <w:t xml:space="preserve">Mistä öljy ja bensiini muodostuvat?</w:t>
      </w:r>
    </w:p>
    <w:p>
      <w:r>
        <w:rPr>
          <w:b/>
        </w:rPr>
        <w:t xml:space="preserve">Esimerkki 0,704</w:t>
      </w:r>
    </w:p>
    <w:p>
      <w:r>
        <w:t xml:space="preserve">Fakta: Näkö on prosessi, jossa verkkokalvolle osuvat kuvat järjestetään.</w:t>
      </w:r>
    </w:p>
    <w:p>
      <w:r>
        <w:rPr>
          <w:b/>
        </w:rPr>
        <w:t xml:space="preserve">Tulos</w:t>
      </w:r>
    </w:p>
    <w:p>
      <w:r>
        <w:t xml:space="preserve">Mikä on prosessi, jossa järjestetyt kuvat putoavat verkkokalvolle?</w:t>
      </w:r>
    </w:p>
    <w:p>
      <w:r>
        <w:rPr>
          <w:b/>
        </w:rPr>
        <w:t xml:space="preserve">Esimerkki 0,705</w:t>
      </w:r>
    </w:p>
    <w:p>
      <w:r>
        <w:t xml:space="preserve">Tosiasia: eläimet saavat ravintoa syömällä muita eläviä olentoja.</w:t>
      </w:r>
    </w:p>
    <w:p>
      <w:r>
        <w:rPr>
          <w:b/>
        </w:rPr>
        <w:t xml:space="preserve">Tulos</w:t>
      </w:r>
    </w:p>
    <w:p>
      <w:r>
        <w:t xml:space="preserve">Miten eläimet saavat ruokansa?</w:t>
      </w:r>
    </w:p>
    <w:p>
      <w:r>
        <w:rPr>
          <w:b/>
        </w:rPr>
        <w:t xml:space="preserve">Esimerkki 0,706</w:t>
      </w:r>
    </w:p>
    <w:p>
      <w:r>
        <w:t xml:space="preserve">Fakta: aistineuroneja voidaan käyttää lämmön ja paineen tuntemiseen iholla.</w:t>
      </w:r>
    </w:p>
    <w:p>
      <w:r>
        <w:rPr>
          <w:b/>
        </w:rPr>
        <w:t xml:space="preserve">Tulos</w:t>
      </w:r>
    </w:p>
    <w:p>
      <w:r>
        <w:t xml:space="preserve">millä voidaan tuntea lämpöä ja painetta iholla?</w:t>
      </w:r>
    </w:p>
    <w:p>
      <w:r>
        <w:rPr>
          <w:b/>
        </w:rPr>
        <w:t xml:space="preserve">Esimerkki 0,707</w:t>
      </w:r>
    </w:p>
    <w:p>
      <w:r>
        <w:t xml:space="preserve">Tosiasia: Tulen lietsominen pitää sen palamassa.</w:t>
      </w:r>
    </w:p>
    <w:p>
      <w:r>
        <w:rPr>
          <w:b/>
        </w:rPr>
        <w:t xml:space="preserve">Tulos</w:t>
      </w:r>
    </w:p>
    <w:p>
      <w:r>
        <w:t xml:space="preserve">Mikä pitää tulen palamassa?</w:t>
      </w:r>
    </w:p>
    <w:p>
      <w:r>
        <w:rPr>
          <w:b/>
        </w:rPr>
        <w:t xml:space="preserve">Esimerkki 0,708</w:t>
      </w:r>
    </w:p>
    <w:p>
      <w:r>
        <w:t xml:space="preserve">Tosiasia: Kun teräs johtaa lämpöä, teräs laajenee.</w:t>
      </w:r>
    </w:p>
    <w:p>
      <w:r>
        <w:rPr>
          <w:b/>
        </w:rPr>
        <w:t xml:space="preserve">Tulos</w:t>
      </w:r>
    </w:p>
    <w:p>
      <w:r>
        <w:t xml:space="preserve">Mikä laajenee, kun se johtaa lämpöä?</w:t>
      </w:r>
    </w:p>
    <w:p>
      <w:r>
        <w:rPr>
          <w:b/>
        </w:rPr>
        <w:t xml:space="preserve">Esimerkki 0,709</w:t>
      </w:r>
    </w:p>
    <w:p>
      <w:r>
        <w:t xml:space="preserve">Fakta: Hehkulamppuja, jotka lämmittävät metallihehkulankaa, käytetään pimeässä näkemiseen.</w:t>
      </w:r>
    </w:p>
    <w:p>
      <w:r>
        <w:rPr>
          <w:b/>
        </w:rPr>
        <w:t xml:space="preserve">Tulos</w:t>
      </w:r>
    </w:p>
    <w:p>
      <w:r>
        <w:t xml:space="preserve">Mitä käytetään pimeässä näkemiseen?</w:t>
      </w:r>
    </w:p>
    <w:p>
      <w:r>
        <w:rPr>
          <w:b/>
        </w:rPr>
        <w:t xml:space="preserve">Esimerkki 0,710</w:t>
      </w:r>
    </w:p>
    <w:p>
      <w:r>
        <w:t xml:space="preserve">Fakta: Tyvitumakkeet osallistuvat solujen jakautumiseen.</w:t>
      </w:r>
    </w:p>
    <w:p>
      <w:r>
        <w:rPr>
          <w:b/>
        </w:rPr>
        <w:t xml:space="preserve">Tulos</w:t>
      </w:r>
    </w:p>
    <w:p>
      <w:r>
        <w:t xml:space="preserve">_ osallistuvat solunjakautumiseen.</w:t>
      </w:r>
    </w:p>
    <w:p>
      <w:r>
        <w:rPr>
          <w:b/>
        </w:rPr>
        <w:t xml:space="preserve">Esimerkki 0.711</w:t>
      </w:r>
    </w:p>
    <w:p>
      <w:r>
        <w:t xml:space="preserve">Fakta: Pään hiukset ovat erityisen tärkeitä kylmissä olosuhteissa.</w:t>
      </w:r>
    </w:p>
    <w:p>
      <w:r>
        <w:rPr>
          <w:b/>
        </w:rPr>
        <w:t xml:space="preserve">Tulos</w:t>
      </w:r>
    </w:p>
    <w:p>
      <w:r>
        <w:t xml:space="preserve">Mikä hiustyyppi on tärkein kylmissä olosuhteissa?</w:t>
      </w:r>
    </w:p>
    <w:p>
      <w:r>
        <w:rPr>
          <w:b/>
        </w:rPr>
        <w:t xml:space="preserve">Esimerkki 0.712</w:t>
      </w:r>
    </w:p>
    <w:p>
      <w:r>
        <w:t xml:space="preserve">Fakta: suihkukonetta käytetään ihmisten siirtämiseen.</w:t>
      </w:r>
    </w:p>
    <w:p>
      <w:r>
        <w:rPr>
          <w:b/>
        </w:rPr>
        <w:t xml:space="preserve">Tulos</w:t>
      </w:r>
    </w:p>
    <w:p>
      <w:r>
        <w:t xml:space="preserve">Mitä käytetään ihmisten siirtämiseen?</w:t>
      </w:r>
    </w:p>
    <w:p>
      <w:r>
        <w:rPr>
          <w:b/>
        </w:rPr>
        <w:t xml:space="preserve">Esimerkki 0,713</w:t>
      </w:r>
    </w:p>
    <w:p>
      <w:r>
        <w:t xml:space="preserve">Fakta: Merileijonilla on rasvakerros, joka eristää kehoa.</w:t>
      </w:r>
    </w:p>
    <w:p>
      <w:r>
        <w:rPr>
          <w:b/>
        </w:rPr>
        <w:t xml:space="preserve">Tulos</w:t>
      </w:r>
    </w:p>
    <w:p>
      <w:r>
        <w:t xml:space="preserve">Miten merileijonat pysyvät lämpiminä?</w:t>
      </w:r>
    </w:p>
    <w:p>
      <w:r>
        <w:rPr>
          <w:b/>
        </w:rPr>
        <w:t xml:space="preserve">Esimerkki 0,714</w:t>
      </w:r>
    </w:p>
    <w:p>
      <w:r>
        <w:t xml:space="preserve">Fakta: ontto turkki pitää eläimet lämpiminä.</w:t>
      </w:r>
    </w:p>
    <w:p>
      <w:r>
        <w:rPr>
          <w:b/>
        </w:rPr>
        <w:t xml:space="preserve">Tulos</w:t>
      </w:r>
    </w:p>
    <w:p>
      <w:r>
        <w:t xml:space="preserve">ontto turkki pitää eläimet mitä?</w:t>
      </w:r>
    </w:p>
    <w:p>
      <w:r>
        <w:rPr>
          <w:b/>
        </w:rPr>
        <w:t xml:space="preserve">Esimerkki 0,715</w:t>
      </w:r>
    </w:p>
    <w:p>
      <w:r>
        <w:t xml:space="preserve">Fakta: Aivolisäkkeessä olevat aineet ohjaavat hormonitoimintaa.</w:t>
      </w:r>
    </w:p>
    <w:p>
      <w:r>
        <w:rPr>
          <w:b/>
        </w:rPr>
        <w:t xml:space="preserve">Tulos</w:t>
      </w:r>
    </w:p>
    <w:p>
      <w:r>
        <w:t xml:space="preserve">Mitä aivolisäkkeessä olevat aineet ohjaavat?</w:t>
      </w:r>
    </w:p>
    <w:p>
      <w:r>
        <w:rPr>
          <w:b/>
        </w:rPr>
        <w:t xml:space="preserve">Esimerkki 0,716</w:t>
      </w:r>
    </w:p>
    <w:p>
      <w:r>
        <w:t xml:space="preserve">Fakta: Kun veteen lisätään riittävästi lämpöenergiaa, siitä tulee höyryä.</w:t>
      </w:r>
    </w:p>
    <w:p>
      <w:r>
        <w:rPr>
          <w:b/>
        </w:rPr>
        <w:t xml:space="preserve">Tulos</w:t>
      </w:r>
    </w:p>
    <w:p>
      <w:r>
        <w:t xml:space="preserve">Mikä saa veden muuttumaan höyryksi?</w:t>
      </w:r>
    </w:p>
    <w:p>
      <w:r>
        <w:rPr>
          <w:b/>
        </w:rPr>
        <w:t xml:space="preserve">Esimerkki 0,717</w:t>
      </w:r>
    </w:p>
    <w:p>
      <w:r>
        <w:t xml:space="preserve">Fakta: Epilepsia ja splay leg sijaitsevat samassa kromosomissa.</w:t>
      </w:r>
    </w:p>
    <w:p>
      <w:r>
        <w:rPr>
          <w:b/>
        </w:rPr>
        <w:t xml:space="preserve">Tulos</w:t>
      </w:r>
    </w:p>
    <w:p>
      <w:r>
        <w:t xml:space="preserve">Epilepsia ja splay leg sijaitsevat samassa mitä?</w:t>
      </w:r>
    </w:p>
    <w:p>
      <w:r>
        <w:rPr>
          <w:b/>
        </w:rPr>
        <w:t xml:space="preserve">Esimerkki 0,718</w:t>
      </w:r>
    </w:p>
    <w:p>
      <w:r>
        <w:t xml:space="preserve">Tosiasia: säteily voi aiheuttaa syöpää.</w:t>
      </w:r>
    </w:p>
    <w:p>
      <w:r>
        <w:rPr>
          <w:b/>
        </w:rPr>
        <w:t xml:space="preserve">Tulos</w:t>
      </w:r>
    </w:p>
    <w:p>
      <w:r>
        <w:t xml:space="preserve">Mikä seuraavista voi aiheuttaa syöpää?</w:t>
      </w:r>
    </w:p>
    <w:p>
      <w:r>
        <w:rPr>
          <w:b/>
        </w:rPr>
        <w:t xml:space="preserve">Esimerkki 0,719</w:t>
      </w:r>
    </w:p>
    <w:p>
      <w:r>
        <w:t xml:space="preserve">Tosiasia: jotkin eliöt tarvitsevat lintuja lisääntyäkseen.</w:t>
      </w:r>
    </w:p>
    <w:p>
      <w:r>
        <w:rPr>
          <w:b/>
        </w:rPr>
        <w:t xml:space="preserve">Tulos</w:t>
      </w:r>
    </w:p>
    <w:p>
      <w:r>
        <w:t xml:space="preserve">Mitä jotkut organismit tarvitsevat lisääntyäkseen?</w:t>
      </w:r>
    </w:p>
    <w:p>
      <w:r>
        <w:rPr>
          <w:b/>
        </w:rPr>
        <w:t xml:space="preserve">Esimerkki 0.720</w:t>
      </w:r>
    </w:p>
    <w:p>
      <w:r>
        <w:t xml:space="preserve">Tosiasia: järviä on vaikea löytää aavikoilta.</w:t>
      </w:r>
    </w:p>
    <w:p>
      <w:r>
        <w:rPr>
          <w:b/>
        </w:rPr>
        <w:t xml:space="preserve">Tulos</w:t>
      </w:r>
    </w:p>
    <w:p>
      <w:r>
        <w:t xml:space="preserve">Missä on vähiten todennäköistä löytää järvi?</w:t>
      </w:r>
    </w:p>
    <w:p>
      <w:r>
        <w:rPr>
          <w:b/>
        </w:rPr>
        <w:t xml:space="preserve">Esimerkki 0,721</w:t>
      </w:r>
    </w:p>
    <w:p>
      <w:r>
        <w:t xml:space="preserve">Fakta: Jokin hemoglobiinin hapen säätelyn kannalta kriittinen tekijä voi joutua epätasapainoon, jos hengitysnopeus on liian nopea tai liian hidas.</w:t>
      </w:r>
    </w:p>
    <w:p>
      <w:r>
        <w:rPr>
          <w:b/>
        </w:rPr>
        <w:t xml:space="preserve">Tulos</w:t>
      </w:r>
    </w:p>
    <w:p>
      <w:r>
        <w:t xml:space="preserve">Jokin hemoglobiinin hapen säätelyn kannalta kriittinen asia voi tulla epätasapainoon, jos hengitys on mitä?</w:t>
      </w:r>
    </w:p>
    <w:p>
      <w:r>
        <w:rPr>
          <w:b/>
        </w:rPr>
        <w:t xml:space="preserve">Esimerkki 0,722</w:t>
      </w:r>
    </w:p>
    <w:p>
      <w:r>
        <w:t xml:space="preserve">Tosiasia: ruoan imeytyminen aiheuttaa esineiden lämpenemistä.</w:t>
      </w:r>
    </w:p>
    <w:p>
      <w:r>
        <w:rPr>
          <w:b/>
        </w:rPr>
        <w:t xml:space="preserve">Tulos</w:t>
      </w:r>
    </w:p>
    <w:p>
      <w:r>
        <w:t xml:space="preserve">Mikä saa esineet lämpenemään, kun ne absorboituvat?</w:t>
      </w:r>
    </w:p>
    <w:p>
      <w:r>
        <w:rPr>
          <w:b/>
        </w:rPr>
        <w:t xml:space="preserve">Esimerkki 0,723</w:t>
      </w:r>
    </w:p>
    <w:p>
      <w:r>
        <w:t xml:space="preserve">Fakta: ribonukleiinihappo on pieni molekyyli.</w:t>
      </w:r>
    </w:p>
    <w:p>
      <w:r>
        <w:rPr>
          <w:b/>
        </w:rPr>
        <w:t xml:space="preserve">Tulos</w:t>
      </w:r>
    </w:p>
    <w:p>
      <w:r>
        <w:t xml:space="preserve">Mikä on ribonukleiinihappo?</w:t>
      </w:r>
    </w:p>
    <w:p>
      <w:r>
        <w:rPr>
          <w:b/>
        </w:rPr>
        <w:t xml:space="preserve">Esimerkki 0,724</w:t>
      </w:r>
    </w:p>
    <w:p>
      <w:r>
        <w:t xml:space="preserve">Tosiasia: Sammalkasvit ovat bryofyyttejä.</w:t>
      </w:r>
    </w:p>
    <w:p>
      <w:r>
        <w:rPr>
          <w:b/>
        </w:rPr>
        <w:t xml:space="preserve">Tulos</w:t>
      </w:r>
    </w:p>
    <w:p>
      <w:r>
        <w:t xml:space="preserve">Esimerkkejä bryofyytteistä ovat?</w:t>
      </w:r>
    </w:p>
    <w:p>
      <w:r>
        <w:rPr>
          <w:b/>
        </w:rPr>
        <w:t xml:space="preserve">Esimerkki 0,725</w:t>
      </w:r>
    </w:p>
    <w:p>
      <w:r>
        <w:t xml:space="preserve">Fakta: matkustaminen vaatii hieman totuttelua.</w:t>
      </w:r>
    </w:p>
    <w:p>
      <w:r>
        <w:rPr>
          <w:b/>
        </w:rPr>
        <w:t xml:space="preserve">Tulos</w:t>
      </w:r>
    </w:p>
    <w:p>
      <w:r>
        <w:t xml:space="preserve">Mitä matkustaminen vaatii?</w:t>
      </w:r>
    </w:p>
    <w:p>
      <w:r>
        <w:rPr>
          <w:b/>
        </w:rPr>
        <w:t xml:space="preserve">Esimerkki 0,726</w:t>
      </w:r>
    </w:p>
    <w:p>
      <w:r>
        <w:t xml:space="preserve">Fakta: Erilaistuminen on prosessi, jonka avulla erikoistumattomat elämän perusyksiköt muuttuvat erikoistuneiksi.</w:t>
      </w:r>
    </w:p>
    <w:p>
      <w:r>
        <w:rPr>
          <w:b/>
        </w:rPr>
        <w:t xml:space="preserve">Tulos</w:t>
      </w:r>
    </w:p>
    <w:p>
      <w:r>
        <w:t xml:space="preserve">Erilaistuminen on prosessi, jossa erikoistumattomista elämän perusyksiköistä tulee mitä?</w:t>
      </w:r>
    </w:p>
    <w:p>
      <w:r>
        <w:rPr>
          <w:b/>
        </w:rPr>
        <w:t xml:space="preserve">Esimerkki 0,727</w:t>
      </w:r>
    </w:p>
    <w:p>
      <w:r>
        <w:t xml:space="preserve">Fakta: Useimmat aivolisäkehormonit ohjaavat integroivia keskuksia.</w:t>
      </w:r>
    </w:p>
    <w:p>
      <w:r>
        <w:rPr>
          <w:b/>
        </w:rPr>
        <w:t xml:space="preserve">Tulos</w:t>
      </w:r>
    </w:p>
    <w:p>
      <w:r>
        <w:t xml:space="preserve">Useimmat aivolisäkehormonit ohjaavat integroitumista mihin?</w:t>
      </w:r>
    </w:p>
    <w:p>
      <w:r>
        <w:rPr>
          <w:b/>
        </w:rPr>
        <w:t xml:space="preserve">Esimerkki 0,728</w:t>
      </w:r>
    </w:p>
    <w:p>
      <w:r>
        <w:t xml:space="preserve">Fakta: Virukset sisältävät deoksiribonukleiinihappoa, mutta eivät juuri muuta.</w:t>
      </w:r>
    </w:p>
    <w:p>
      <w:r>
        <w:rPr>
          <w:b/>
        </w:rPr>
        <w:t xml:space="preserve">Tulos</w:t>
      </w:r>
    </w:p>
    <w:p>
      <w:r>
        <w:t xml:space="preserve">Mikä sisältää runsaasti deoksiribonukleiinihappoa eikä juuri muuta?</w:t>
      </w:r>
    </w:p>
    <w:p>
      <w:r>
        <w:rPr>
          <w:b/>
        </w:rPr>
        <w:t xml:space="preserve">Tulos</w:t>
      </w:r>
    </w:p>
    <w:p>
      <w:r>
        <w:t xml:space="preserve">Mikä sisältää deoksiribonukleiinihappoa, mutta ei paljon muuta??</w:t>
      </w:r>
    </w:p>
    <w:p>
      <w:r>
        <w:rPr>
          <w:b/>
        </w:rPr>
        <w:t xml:space="preserve">Esimerkki 0,729</w:t>
      </w:r>
    </w:p>
    <w:p>
      <w:r>
        <w:t xml:space="preserve">Fakta: eläin tarvitsee energiaa juostakseen.</w:t>
      </w:r>
    </w:p>
    <w:p>
      <w:r>
        <w:rPr>
          <w:b/>
        </w:rPr>
        <w:t xml:space="preserve">Tulos</w:t>
      </w:r>
    </w:p>
    <w:p>
      <w:r>
        <w:t xml:space="preserve">Mikä vaatii energiaa?</w:t>
      </w:r>
    </w:p>
    <w:p>
      <w:r>
        <w:rPr>
          <w:b/>
        </w:rPr>
        <w:t xml:space="preserve">Esimerkki 0,730</w:t>
      </w:r>
    </w:p>
    <w:p>
      <w:r>
        <w:t xml:space="preserve">Fakta: Erakkoravut käyttävät kuolleiden gastropodien kuoria asunnokseen.</w:t>
      </w:r>
    </w:p>
    <w:p>
      <w:r>
        <w:rPr>
          <w:b/>
        </w:rPr>
        <w:t xml:space="preserve">Tulos</w:t>
      </w:r>
    </w:p>
    <w:p>
      <w:r>
        <w:t xml:space="preserve">Erakkoravut käyttävät kuolleiden rapujen kuoria kodeikseen?</w:t>
      </w:r>
    </w:p>
    <w:p>
      <w:r>
        <w:rPr>
          <w:b/>
        </w:rPr>
        <w:t xml:space="preserve">Esimerkki 0,731</w:t>
      </w:r>
    </w:p>
    <w:p>
      <w:r>
        <w:t xml:space="preserve">Fakta: Maahan kaivautuneet lierot auttavat ilmastamaan maata, mikä on hyväksi myös kasveille.</w:t>
      </w:r>
    </w:p>
    <w:p>
      <w:r>
        <w:rPr>
          <w:b/>
        </w:rPr>
        <w:t xml:space="preserve">Tulos</w:t>
      </w:r>
    </w:p>
    <w:p>
      <w:r>
        <w:t xml:space="preserve">Mitä kastemato tekee, joka auttaa kasveja?</w:t>
      </w:r>
    </w:p>
    <w:p>
      <w:r>
        <w:rPr>
          <w:b/>
        </w:rPr>
        <w:t xml:space="preserve">Esimerkki 0,732</w:t>
      </w:r>
    </w:p>
    <w:p>
      <w:r>
        <w:t xml:space="preserve">Fakta: proprioseptiikka mahdollistaa kehon asennon aistimisen ja säilyttämisen.</w:t>
      </w:r>
    </w:p>
    <w:p>
      <w:r>
        <w:rPr>
          <w:b/>
        </w:rPr>
        <w:t xml:space="preserve">Tulos</w:t>
      </w:r>
    </w:p>
    <w:p>
      <w:r>
        <w:t xml:space="preserve">Minkä avulla ihminen voi aistia ja säilyttää kehon asennon?</w:t>
      </w:r>
    </w:p>
    <w:p>
      <w:r>
        <w:rPr>
          <w:b/>
        </w:rPr>
        <w:t xml:space="preserve">Esimerkki 0,733</w:t>
      </w:r>
    </w:p>
    <w:p>
      <w:r>
        <w:t xml:space="preserve">Tosiasia: Jos maaperä on läpäisevää, vety- ja happiyhdiste virtaa helposti maaperän läpi.</w:t>
      </w:r>
    </w:p>
    <w:p>
      <w:r>
        <w:rPr>
          <w:b/>
        </w:rPr>
        <w:t xml:space="preserve">Tulos</w:t>
      </w:r>
    </w:p>
    <w:p>
      <w:r>
        <w:t xml:space="preserve">Jos maaperä on läpäisevää, mikä virtaa helposti maaperän läpi?</w:t>
      </w:r>
    </w:p>
    <w:p>
      <w:r>
        <w:rPr>
          <w:b/>
        </w:rPr>
        <w:t xml:space="preserve">Esimerkki 0,734</w:t>
      </w:r>
    </w:p>
    <w:p>
      <w:r>
        <w:t xml:space="preserve">Tosiasia: jäätiköt aiheuttavat detrituksen tuotantoa.</w:t>
      </w:r>
    </w:p>
    <w:p>
      <w:r>
        <w:rPr>
          <w:b/>
        </w:rPr>
        <w:t xml:space="preserve">Tulos</w:t>
      </w:r>
    </w:p>
    <w:p>
      <w:r>
        <w:t xml:space="preserve">mitä jäätiköt aiheuttavat?</w:t>
      </w:r>
    </w:p>
    <w:p>
      <w:r>
        <w:rPr>
          <w:b/>
        </w:rPr>
        <w:t xml:space="preserve">Esimerkki 0,735</w:t>
      </w:r>
    </w:p>
    <w:p>
      <w:r>
        <w:t xml:space="preserve">Fakta: Vuoret muodostuvat liikkuvien mannerlaattojen vaikutuksesta.</w:t>
      </w:r>
    </w:p>
    <w:p>
      <w:r>
        <w:rPr>
          <w:b/>
        </w:rPr>
        <w:t xml:space="preserve">Tulos</w:t>
      </w:r>
    </w:p>
    <w:p>
      <w:r>
        <w:t xml:space="preserve">Mitä liikkuvat lautaset aiheuttavat?</w:t>
      </w:r>
    </w:p>
    <w:p>
      <w:r>
        <w:rPr>
          <w:b/>
        </w:rPr>
        <w:t xml:space="preserve">Esimerkki 0,736</w:t>
      </w:r>
    </w:p>
    <w:p>
      <w:r>
        <w:t xml:space="preserve">Fakta: Jotkut haploidit tuottavat munia kukkien munasarjoissa.</w:t>
      </w:r>
    </w:p>
    <w:p>
      <w:r>
        <w:rPr>
          <w:b/>
        </w:rPr>
        <w:t xml:space="preserve">Tulos</w:t>
      </w:r>
    </w:p>
    <w:p>
      <w:r>
        <w:t xml:space="preserve">Mitkä tuottavat munia kukkien munasarjoissa?</w:t>
      </w:r>
    </w:p>
    <w:p>
      <w:r>
        <w:rPr>
          <w:b/>
        </w:rPr>
        <w:t xml:space="preserve">Esimerkki 0,737</w:t>
      </w:r>
    </w:p>
    <w:p>
      <w:r>
        <w:t xml:space="preserve">Fakta: Useimpia elimistön kemiallisia viestinvälittäjiä säätelevät palautemekanismit.</w:t>
      </w:r>
    </w:p>
    <w:p>
      <w:r>
        <w:rPr>
          <w:b/>
        </w:rPr>
        <w:t xml:space="preserve">Tulos</w:t>
      </w:r>
    </w:p>
    <w:p>
      <w:r>
        <w:t xml:space="preserve">Mitä elimistön palautemekanismit säätelevät?</w:t>
      </w:r>
    </w:p>
    <w:p>
      <w:r>
        <w:rPr>
          <w:b/>
        </w:rPr>
        <w:t xml:space="preserve">Esimerkki 0,738</w:t>
      </w:r>
    </w:p>
    <w:p>
      <w:r>
        <w:t xml:space="preserve">Fakta: linnut lentävät rintalihasten avulla.</w:t>
      </w:r>
    </w:p>
    <w:p>
      <w:r>
        <w:rPr>
          <w:b/>
        </w:rPr>
        <w:t xml:space="preserve">Tulos</w:t>
      </w:r>
    </w:p>
    <w:p>
      <w:r>
        <w:t xml:space="preserve">Millä linnut lentävät?</w:t>
      </w:r>
    </w:p>
    <w:p>
      <w:r>
        <w:rPr>
          <w:b/>
        </w:rPr>
        <w:t xml:space="preserve">Esimerkki 0,739</w:t>
      </w:r>
    </w:p>
    <w:p>
      <w:r>
        <w:t xml:space="preserve">Fakta: tikittäviä osoittimia käytetään ajan mittaamiseen.</w:t>
      </w:r>
    </w:p>
    <w:p>
      <w:r>
        <w:rPr>
          <w:b/>
        </w:rPr>
        <w:t xml:space="preserve">Tulos</w:t>
      </w:r>
    </w:p>
    <w:p>
      <w:r>
        <w:t xml:space="preserve">millä mitataan aikaa?</w:t>
      </w:r>
    </w:p>
    <w:p>
      <w:r>
        <w:rPr>
          <w:b/>
        </w:rPr>
        <w:t xml:space="preserve">Esimerkki 0,740</w:t>
      </w:r>
    </w:p>
    <w:p>
      <w:r>
        <w:t xml:space="preserve">Fakta: Eläimet kommunikoivat feromonien avulla.</w:t>
      </w:r>
    </w:p>
    <w:p>
      <w:r>
        <w:rPr>
          <w:b/>
        </w:rPr>
        <w:t xml:space="preserve">Tulos</w:t>
      </w:r>
    </w:p>
    <w:p>
      <w:r>
        <w:t xml:space="preserve">Mihin feromoneja käytetään?</w:t>
      </w:r>
    </w:p>
    <w:p>
      <w:r>
        <w:rPr>
          <w:b/>
        </w:rPr>
        <w:t xml:space="preserve">Esimerkki 0,741</w:t>
      </w:r>
    </w:p>
    <w:p>
      <w:r>
        <w:t xml:space="preserve">Fakta: Hait ovat erinomaisia saalistajia leukojensa ansiosta.</w:t>
      </w:r>
    </w:p>
    <w:p>
      <w:r>
        <w:rPr>
          <w:b/>
        </w:rPr>
        <w:t xml:space="preserve">Tulos</w:t>
      </w:r>
    </w:p>
    <w:p>
      <w:r>
        <w:t xml:space="preserve">Mikä ominaisuus tekee hait erinomaisiksi saalistajiksi?</w:t>
      </w:r>
    </w:p>
    <w:p>
      <w:r>
        <w:rPr>
          <w:b/>
        </w:rPr>
        <w:t xml:space="preserve">Esimerkki 0,742</w:t>
      </w:r>
    </w:p>
    <w:p>
      <w:r>
        <w:t xml:space="preserve">Fakta: sienissä on pieniä karvoja, jotka pidättävät hiukkasia.</w:t>
      </w:r>
    </w:p>
    <w:p>
      <w:r>
        <w:rPr>
          <w:b/>
        </w:rPr>
        <w:t xml:space="preserve">Tulos</w:t>
      </w:r>
    </w:p>
    <w:p>
      <w:r>
        <w:t xml:space="preserve">Missä on pieniä karvoja, jotka pidättävät hiukkasia?</w:t>
      </w:r>
    </w:p>
    <w:p>
      <w:r>
        <w:rPr>
          <w:b/>
        </w:rPr>
        <w:t xml:space="preserve">Esimerkki 0,743</w:t>
      </w:r>
    </w:p>
    <w:p>
      <w:r>
        <w:t xml:space="preserve">Fakta: Meioosi tuottaa munasoluja tai munasoluja?.</w:t>
      </w:r>
    </w:p>
    <w:p>
      <w:r>
        <w:rPr>
          <w:b/>
        </w:rPr>
        <w:t xml:space="preserve">Tulos</w:t>
      </w:r>
    </w:p>
    <w:p>
      <w:r>
        <w:t xml:space="preserve">Miten nainen saa munasolunsa lisääntymistä varten?</w:t>
      </w:r>
    </w:p>
    <w:p>
      <w:r>
        <w:rPr>
          <w:b/>
        </w:rPr>
        <w:t xml:space="preserve">Esimerkki 0,744</w:t>
      </w:r>
    </w:p>
    <w:p>
      <w:r>
        <w:t xml:space="preserve">Fakta: Esineen koko on myös sen viemän tilan määrä.</w:t>
      </w:r>
    </w:p>
    <w:p>
      <w:r>
        <w:rPr>
          <w:b/>
        </w:rPr>
        <w:t xml:space="preserve">Tulos</w:t>
      </w:r>
    </w:p>
    <w:p>
      <w:r>
        <w:t xml:space="preserve">Esineen viemä tila on myös sen?</w:t>
      </w:r>
    </w:p>
    <w:p>
      <w:r>
        <w:rPr>
          <w:b/>
        </w:rPr>
        <w:t xml:space="preserve">Esimerkki 0,745</w:t>
      </w:r>
    </w:p>
    <w:p>
      <w:r>
        <w:t xml:space="preserve">Fakta: Mutaatiot mahdollistavat luonnonvalinnan.</w:t>
      </w:r>
    </w:p>
    <w:p>
      <w:r>
        <w:rPr>
          <w:b/>
        </w:rPr>
        <w:t xml:space="preserve">Tulos</w:t>
      </w:r>
    </w:p>
    <w:p>
      <w:r>
        <w:t xml:space="preserve">Mikä mahdollistaa luonnonvalinnan?</w:t>
      </w:r>
    </w:p>
    <w:p>
      <w:r>
        <w:rPr>
          <w:b/>
        </w:rPr>
        <w:t xml:space="preserve">Esimerkki 0,746</w:t>
      </w:r>
    </w:p>
    <w:p>
      <w:r>
        <w:t xml:space="preserve">Tosiasia: Korkea ilmankosteus haittaa joidenkin eläinten kykyä sopeutua kuumaan lämpötilaan.</w:t>
      </w:r>
    </w:p>
    <w:p>
      <w:r>
        <w:rPr>
          <w:b/>
        </w:rPr>
        <w:t xml:space="preserve">Tulos</w:t>
      </w:r>
    </w:p>
    <w:p>
      <w:r>
        <w:t xml:space="preserve">Mikä häiritsee eläimen kykyä sopeutua kuumiin lämpötiloihin?</w:t>
      </w:r>
    </w:p>
    <w:p>
      <w:r>
        <w:rPr>
          <w:b/>
        </w:rPr>
        <w:t xml:space="preserve">Esimerkki 0,747</w:t>
      </w:r>
    </w:p>
    <w:p>
      <w:r>
        <w:t xml:space="preserve">Fakta: fossiilisten polttoaineiden polttaminen lämmittää maapalloa.</w:t>
      </w:r>
    </w:p>
    <w:p>
      <w:r>
        <w:rPr>
          <w:b/>
        </w:rPr>
        <w:t xml:space="preserve">Tulos</w:t>
      </w:r>
    </w:p>
    <w:p>
      <w:r>
        <w:t xml:space="preserve">Mikä voi lämmittää maapalloa?</w:t>
      </w:r>
    </w:p>
    <w:p>
      <w:r>
        <w:rPr>
          <w:b/>
        </w:rPr>
        <w:t xml:space="preserve">Esimerkki 0,748</w:t>
      </w:r>
    </w:p>
    <w:p>
      <w:r>
        <w:t xml:space="preserve">Tosiasia: lähes kaikki kasvi- ja eläinkunta on riippuvainen sedimenttikivistä.</w:t>
      </w:r>
    </w:p>
    <w:p>
      <w:r>
        <w:rPr>
          <w:b/>
        </w:rPr>
        <w:t xml:space="preserve">Tulos</w:t>
      </w:r>
    </w:p>
    <w:p>
      <w:r>
        <w:t xml:space="preserve">Mistä lähes kaikki kasvit ja eläimet ovat riippuvaisia?</w:t>
      </w:r>
    </w:p>
    <w:p>
      <w:r>
        <w:rPr>
          <w:b/>
        </w:rPr>
        <w:t xml:space="preserve">Esimerkki 0,749</w:t>
      </w:r>
    </w:p>
    <w:p>
      <w:r>
        <w:t xml:space="preserve">Fakta: Verisyöpätaudit ovat harvinaisia.</w:t>
      </w:r>
    </w:p>
    <w:p>
      <w:r>
        <w:rPr>
          <w:b/>
        </w:rPr>
        <w:t xml:space="preserve">Tulos</w:t>
      </w:r>
    </w:p>
    <w:p>
      <w:r>
        <w:t xml:space="preserve">Mikä on totta verisyövistä?</w:t>
      </w:r>
    </w:p>
    <w:p>
      <w:r>
        <w:rPr>
          <w:b/>
        </w:rPr>
        <w:t xml:space="preserve">Esimerkki 0,750</w:t>
      </w:r>
    </w:p>
    <w:p>
      <w:r>
        <w:t xml:space="preserve">Fakta: Selkärankaiset, joilla on neljä raajaa, luokitellaan monofyleettisiksi.</w:t>
      </w:r>
    </w:p>
    <w:p>
      <w:r>
        <w:rPr>
          <w:b/>
        </w:rPr>
        <w:t xml:space="preserve">Tulos</w:t>
      </w:r>
    </w:p>
    <w:p>
      <w:r>
        <w:t xml:space="preserve">Mihin luokkaan kuuluvat selkärankaiset, joilla on neljä raajaa?</w:t>
      </w:r>
    </w:p>
    <w:p>
      <w:r>
        <w:rPr>
          <w:b/>
        </w:rPr>
        <w:t xml:space="preserve">Esimerkki 0,751</w:t>
      </w:r>
    </w:p>
    <w:p>
      <w:r>
        <w:t xml:space="preserve">Tosiasia: kalium on elimistön prosessien kannalta välttämätön.</w:t>
      </w:r>
    </w:p>
    <w:p>
      <w:r>
        <w:rPr>
          <w:b/>
        </w:rPr>
        <w:t xml:space="preserve">Tulos</w:t>
      </w:r>
    </w:p>
    <w:p>
      <w:r>
        <w:t xml:space="preserve">Mikä on elimistön prosessien kannalta olennaista?</w:t>
      </w:r>
    </w:p>
    <w:p>
      <w:r>
        <w:rPr>
          <w:b/>
        </w:rPr>
        <w:t xml:space="preserve">Esimerkki 0,752</w:t>
      </w:r>
    </w:p>
    <w:p>
      <w:r>
        <w:t xml:space="preserve">Tosiasia: Syöpäsolut muodostavat uusia soluja hallitsemattomasti.</w:t>
      </w:r>
    </w:p>
    <w:p>
      <w:r>
        <w:rPr>
          <w:b/>
        </w:rPr>
        <w:t xml:space="preserve">Tulos</w:t>
      </w:r>
    </w:p>
    <w:p>
      <w:r>
        <w:t xml:space="preserve">Miten syöpäsolut muodostavat uusia soluja?</w:t>
      </w:r>
    </w:p>
    <w:p>
      <w:r>
        <w:rPr>
          <w:b/>
        </w:rPr>
        <w:t xml:space="preserve">Esimerkki 0,753</w:t>
      </w:r>
    </w:p>
    <w:p>
      <w:r>
        <w:t xml:space="preserve">Fakta: kimppakyytien käyttö vähentää saasteita.</w:t>
      </w:r>
    </w:p>
    <w:p>
      <w:r>
        <w:rPr>
          <w:b/>
        </w:rPr>
        <w:t xml:space="preserve">Tulos</w:t>
      </w:r>
    </w:p>
    <w:p>
      <w:r>
        <w:t xml:space="preserve">Mihin kimppakyyti johtaa?</w:t>
      </w:r>
    </w:p>
    <w:p>
      <w:r>
        <w:rPr>
          <w:b/>
        </w:rPr>
        <w:t xml:space="preserve">Esimerkki 0,754</w:t>
      </w:r>
    </w:p>
    <w:p>
      <w:r>
        <w:t xml:space="preserve">Tosiasia: kasvit valmistavat ravintoa epäorgaanisista molekyyleistä.</w:t>
      </w:r>
    </w:p>
    <w:p>
      <w:r>
        <w:rPr>
          <w:b/>
        </w:rPr>
        <w:t xml:space="preserve">Tulos</w:t>
      </w:r>
    </w:p>
    <w:p>
      <w:r>
        <w:t xml:space="preserve">Mikä tekee ruoan epäorgaanisista molekyyleistä?</w:t>
      </w:r>
    </w:p>
    <w:p>
      <w:r>
        <w:rPr>
          <w:b/>
        </w:rPr>
        <w:t xml:space="preserve">Esimerkki 0,755</w:t>
      </w:r>
    </w:p>
    <w:p>
      <w:r>
        <w:t xml:space="preserve">Fakta: Geenit ovat molekyylejä, jotka sisältävät yhden proteiinin.</w:t>
      </w:r>
    </w:p>
    <w:p>
      <w:r>
        <w:rPr>
          <w:b/>
        </w:rPr>
        <w:t xml:space="preserve">Tulos</w:t>
      </w:r>
    </w:p>
    <w:p>
      <w:r>
        <w:t xml:space="preserve">Mitä ovat molekyylit, jotka sisältävät yhden proteiinin?</w:t>
      </w:r>
    </w:p>
    <w:p>
      <w:r>
        <w:rPr>
          <w:b/>
        </w:rPr>
        <w:t xml:space="preserve">Esimerkki 0,756</w:t>
      </w:r>
    </w:p>
    <w:p>
      <w:r>
        <w:t xml:space="preserve">Fakta: Kromosomit ovat solun geneettisen materiaalin muoto mitoosin aikana.</w:t>
      </w:r>
    </w:p>
    <w:p>
      <w:r>
        <w:rPr>
          <w:b/>
        </w:rPr>
        <w:t xml:space="preserve">Tulos</w:t>
      </w:r>
    </w:p>
    <w:p>
      <w:r>
        <w:t xml:space="preserve">Minkä aikana kromosomit ovat geneettisen materiaalin muoto?</w:t>
      </w:r>
    </w:p>
    <w:p>
      <w:r>
        <w:rPr>
          <w:b/>
        </w:rPr>
        <w:t xml:space="preserve">Esimerkki 0,757</w:t>
      </w:r>
    </w:p>
    <w:p>
      <w:r>
        <w:t xml:space="preserve">Fakta: Koiran kasvojen jäykkiä karvoja käytetään tuntoaistin avulla.</w:t>
      </w:r>
    </w:p>
    <w:p>
      <w:r>
        <w:rPr>
          <w:b/>
        </w:rPr>
        <w:t xml:space="preserve">Tulos</w:t>
      </w:r>
    </w:p>
    <w:p>
      <w:r>
        <w:t xml:space="preserve">Mihin koira käyttää kasvojensa jäykkiä karvoja?</w:t>
      </w:r>
    </w:p>
    <w:p>
      <w:r>
        <w:rPr>
          <w:b/>
        </w:rPr>
        <w:t xml:space="preserve">Esimerkki 0,758</w:t>
      </w:r>
    </w:p>
    <w:p>
      <w:r>
        <w:t xml:space="preserve">Fakta: tunnelissa olevat myyrät ovat suojassa maastopalolta.</w:t>
      </w:r>
    </w:p>
    <w:p>
      <w:r>
        <w:rPr>
          <w:b/>
        </w:rPr>
        <w:t xml:space="preserve">Tulos</w:t>
      </w:r>
    </w:p>
    <w:p>
      <w:r>
        <w:t xml:space="preserve">Mitä suojellaan maastopaloilta?</w:t>
      </w:r>
    </w:p>
    <w:p>
      <w:r>
        <w:rPr>
          <w:b/>
        </w:rPr>
        <w:t xml:space="preserve">Esimerkki 0,759</w:t>
      </w:r>
    </w:p>
    <w:p>
      <w:r>
        <w:t xml:space="preserve">Fakta: savusumu sisältää keuhkoärsyttäviä aineita.</w:t>
      </w:r>
    </w:p>
    <w:p>
      <w:r>
        <w:rPr>
          <w:b/>
        </w:rPr>
        <w:t xml:space="preserve">Tulos</w:t>
      </w:r>
    </w:p>
    <w:p>
      <w:r>
        <w:t xml:space="preserve">Mitä savusumu sisältää?</w:t>
      </w:r>
    </w:p>
    <w:p>
      <w:r>
        <w:rPr>
          <w:b/>
        </w:rPr>
        <w:t xml:space="preserve">Esimerkki 0.760</w:t>
      </w:r>
    </w:p>
    <w:p>
      <w:r>
        <w:t xml:space="preserve">Fakta: Jotkut iilimatot tappavat isäntänsä, mutta useimmat eivät.</w:t>
      </w:r>
    </w:p>
    <w:p>
      <w:r>
        <w:rPr>
          <w:b/>
        </w:rPr>
        <w:t xml:space="preserve">Tulos</w:t>
      </w:r>
    </w:p>
    <w:p>
      <w:r>
        <w:t xml:space="preserve">Jotkut tappavat isäntänsä, toiset taas eivät?</w:t>
      </w:r>
    </w:p>
    <w:p>
      <w:r>
        <w:rPr>
          <w:b/>
        </w:rPr>
        <w:t xml:space="preserve">Esimerkki 0,761</w:t>
      </w:r>
    </w:p>
    <w:p>
      <w:r>
        <w:t xml:space="preserve">Fakta: sään vaikutuksesta sora voi hajota suuremmista palasista pienemmiksi palasiksi.</w:t>
      </w:r>
    </w:p>
    <w:p>
      <w:r>
        <w:rPr>
          <w:b/>
        </w:rPr>
        <w:t xml:space="preserve">Tulos</w:t>
      </w:r>
    </w:p>
    <w:p>
      <w:r>
        <w:t xml:space="preserve">Mikä hajoaa sään vaikutuksesta suuremmista palasista pienemmiksi?</w:t>
      </w:r>
    </w:p>
    <w:p>
      <w:r>
        <w:rPr>
          <w:b/>
        </w:rPr>
        <w:t xml:space="preserve">Esimerkki 0,762</w:t>
      </w:r>
    </w:p>
    <w:p>
      <w:r>
        <w:t xml:space="preserve">Fakta: eläimet kasvattavat mangoja.</w:t>
      </w:r>
    </w:p>
    <w:p>
      <w:r>
        <w:rPr>
          <w:b/>
        </w:rPr>
        <w:t xml:space="preserve">Tulos</w:t>
      </w:r>
    </w:p>
    <w:p>
      <w:r>
        <w:t xml:space="preserve">Mikä levittää mangoja?</w:t>
      </w:r>
    </w:p>
    <w:p>
      <w:r>
        <w:rPr>
          <w:b/>
        </w:rPr>
        <w:t xml:space="preserve">Esimerkki 0,763</w:t>
      </w:r>
    </w:p>
    <w:p>
      <w:r>
        <w:t xml:space="preserve">Fakta: Kaatopaikoilla on kielteinen vaikutus elämään.</w:t>
      </w:r>
    </w:p>
    <w:p>
      <w:r>
        <w:rPr>
          <w:b/>
        </w:rPr>
        <w:t xml:space="preserve">Tulos</w:t>
      </w:r>
    </w:p>
    <w:p>
      <w:r>
        <w:t xml:space="preserve">Kaatopaikoilla on kielteinen vaikutus mihin?</w:t>
      </w:r>
    </w:p>
    <w:p>
      <w:r>
        <w:rPr>
          <w:b/>
        </w:rPr>
        <w:t xml:space="preserve">Esimerkki 0,764</w:t>
      </w:r>
    </w:p>
    <w:p>
      <w:r>
        <w:t xml:space="preserve">Tosiasia: sähköenergia muunnetaan lämpöenergiaksi leivän kypsentämiseksi.</w:t>
      </w:r>
    </w:p>
    <w:p>
      <w:r>
        <w:rPr>
          <w:b/>
        </w:rPr>
        <w:t xml:space="preserve">Tulos</w:t>
      </w:r>
    </w:p>
    <w:p>
      <w:r>
        <w:t xml:space="preserve">Miten leipää valmistetaan lämpöenergialla?</w:t>
      </w:r>
    </w:p>
    <w:p>
      <w:r>
        <w:rPr>
          <w:b/>
        </w:rPr>
        <w:t xml:space="preserve">Esimerkki 0,765</w:t>
      </w:r>
    </w:p>
    <w:p>
      <w:r>
        <w:t xml:space="preserve">Tosiasia: Rankkasateet vahingoittavat koteja.</w:t>
      </w:r>
    </w:p>
    <w:p>
      <w:r>
        <w:rPr>
          <w:b/>
        </w:rPr>
        <w:t xml:space="preserve">Tulos</w:t>
      </w:r>
    </w:p>
    <w:p>
      <w:r>
        <w:t xml:space="preserve">Mikä sää vahingoittaa koteja?</w:t>
      </w:r>
    </w:p>
    <w:p>
      <w:r>
        <w:rPr>
          <w:b/>
        </w:rPr>
        <w:t xml:space="preserve">Esimerkki 0,766</w:t>
      </w:r>
    </w:p>
    <w:p>
      <w:r>
        <w:t xml:space="preserve">Fakta: Hiilen poltossa vapautuu CO 2 -hiilidioksidia.</w:t>
      </w:r>
    </w:p>
    <w:p>
      <w:r>
        <w:rPr>
          <w:b/>
        </w:rPr>
        <w:t xml:space="preserve">Tulos</w:t>
      </w:r>
    </w:p>
    <w:p>
      <w:r>
        <w:t xml:space="preserve">Kun hiiltä poltetaan _ vapautuu?</w:t>
      </w:r>
    </w:p>
    <w:p>
      <w:r>
        <w:rPr>
          <w:b/>
        </w:rPr>
        <w:t xml:space="preserve">Esimerkki 0,767</w:t>
      </w:r>
    </w:p>
    <w:p>
      <w:r>
        <w:t xml:space="preserve">Fakta: Hikihaihtuminen kuluttaa energiaa, ja energia tulee liikunnasta.</w:t>
      </w:r>
    </w:p>
    <w:p>
      <w:r>
        <w:rPr>
          <w:b/>
        </w:rPr>
        <w:t xml:space="preserve">Tulos</w:t>
      </w:r>
    </w:p>
    <w:p>
      <w:r>
        <w:t xml:space="preserve">Hikihaihtuminen kuluttaa energiaa, mistä energia tulee?</w:t>
      </w:r>
    </w:p>
    <w:p>
      <w:r>
        <w:rPr>
          <w:b/>
        </w:rPr>
        <w:t xml:space="preserve">Esimerkki 0,768</w:t>
      </w:r>
    </w:p>
    <w:p>
      <w:r>
        <w:t xml:space="preserve">Fakta: Vesi kiehuu, kun se kuumennetaan yli 100 asteeseen.</w:t>
      </w:r>
    </w:p>
    <w:p>
      <w:r>
        <w:rPr>
          <w:b/>
        </w:rPr>
        <w:t xml:space="preserve">Tulos</w:t>
      </w:r>
    </w:p>
    <w:p>
      <w:r>
        <w:t xml:space="preserve">Mitä vesi tekee, kun lämpötila on yli 100 astetta?</w:t>
      </w:r>
    </w:p>
    <w:p>
      <w:r>
        <w:rPr>
          <w:b/>
        </w:rPr>
        <w:t xml:space="preserve">Esimerkki 0,769</w:t>
      </w:r>
    </w:p>
    <w:p>
      <w:r>
        <w:t xml:space="preserve">Tosiasia: ruokaöljy lämmittää ruokaa.</w:t>
      </w:r>
    </w:p>
    <w:p>
      <w:r>
        <w:rPr>
          <w:b/>
        </w:rPr>
        <w:t xml:space="preserve">Tulos</w:t>
      </w:r>
    </w:p>
    <w:p>
      <w:r>
        <w:t xml:space="preserve">mikä lämmittää ruokaa?</w:t>
      </w:r>
    </w:p>
    <w:p>
      <w:r>
        <w:rPr>
          <w:b/>
        </w:rPr>
        <w:t xml:space="preserve">Esimerkki 0.770</w:t>
      </w:r>
    </w:p>
    <w:p>
      <w:r>
        <w:t xml:space="preserve">Fakta: Bryofyytit asuvat samankaltaisissa koloissa kuin tuhatjalkaiset.</w:t>
      </w:r>
    </w:p>
    <w:p>
      <w:r>
        <w:rPr>
          <w:b/>
        </w:rPr>
        <w:t xml:space="preserve">Tulos</w:t>
      </w:r>
    </w:p>
    <w:p>
      <w:r>
        <w:t xml:space="preserve">Bryofyytit ja tuhatjalkaiset miehittävät markkinarakoja, jotka ovat mitä?</w:t>
      </w:r>
    </w:p>
    <w:p>
      <w:r>
        <w:rPr>
          <w:b/>
        </w:rPr>
        <w:t xml:space="preserve">Esimerkki 0,771</w:t>
      </w:r>
    </w:p>
    <w:p>
      <w:r>
        <w:t xml:space="preserve">Tosiasia: kasvihuone voi estää kasveja kuolemasta.</w:t>
      </w:r>
    </w:p>
    <w:p>
      <w:r>
        <w:rPr>
          <w:b/>
        </w:rPr>
        <w:t xml:space="preserve">Tulos</w:t>
      </w:r>
    </w:p>
    <w:p>
      <w:r>
        <w:t xml:space="preserve">Mitkä eliöt todennäköisimmin pelastuvat talvella kasvihuoneessa?</w:t>
      </w:r>
    </w:p>
    <w:p>
      <w:r>
        <w:rPr>
          <w:b/>
        </w:rPr>
        <w:t xml:space="preserve">Esimerkki 0,772</w:t>
      </w:r>
    </w:p>
    <w:p>
      <w:r>
        <w:t xml:space="preserve">Tosiasia: maanjäristyksiä voi esiintyä alueilla, joilla on korkeita vuoria, joiden huiput ovat hyvin pyöreitä.</w:t>
      </w:r>
    </w:p>
    <w:p>
      <w:r>
        <w:rPr>
          <w:b/>
        </w:rPr>
        <w:t xml:space="preserve">Tulos</w:t>
      </w:r>
    </w:p>
    <w:p>
      <w:r>
        <w:t xml:space="preserve">mitä voi tapahtua alueilla, joilla on korkeita vuoria, joiden huiput ovat hyvin pyöreitä?</w:t>
      </w:r>
    </w:p>
    <w:p>
      <w:r>
        <w:rPr>
          <w:b/>
        </w:rPr>
        <w:t xml:space="preserve">Esimerkki 0,773</w:t>
      </w:r>
    </w:p>
    <w:p>
      <w:r>
        <w:t xml:space="preserve">Fakta: gekkoilla on hyvä näkö.</w:t>
      </w:r>
    </w:p>
    <w:p>
      <w:r>
        <w:rPr>
          <w:b/>
        </w:rPr>
        <w:t xml:space="preserve">Tulos</w:t>
      </w:r>
    </w:p>
    <w:p>
      <w:r>
        <w:t xml:space="preserve">Millä on hyvä näkö?</w:t>
      </w:r>
    </w:p>
    <w:p>
      <w:r>
        <w:rPr>
          <w:b/>
        </w:rPr>
        <w:t xml:space="preserve">Esimerkki 0,774</w:t>
      </w:r>
    </w:p>
    <w:p>
      <w:r>
        <w:t xml:space="preserve">Fakta: Linnut selviytyvät kylmyydestä käyttämällä höyheniä, jotka auttavat niitä lentämään.</w:t>
      </w:r>
    </w:p>
    <w:p>
      <w:r>
        <w:rPr>
          <w:b/>
        </w:rPr>
        <w:t xml:space="preserve">Tulos</w:t>
      </w:r>
    </w:p>
    <w:p>
      <w:r>
        <w:t xml:space="preserve">Mitä linnut tekevät höyhenillä, jotka auttavat niitä lentämään?</w:t>
      </w:r>
    </w:p>
    <w:p>
      <w:r>
        <w:rPr>
          <w:b/>
        </w:rPr>
        <w:t xml:space="preserve">Esimerkki 0,775</w:t>
      </w:r>
    </w:p>
    <w:p>
      <w:r>
        <w:t xml:space="preserve">Fakta: sukupuoli on prosessi, jonka avulla elävät olennot synnyttävät jälkeläisiä.</w:t>
      </w:r>
    </w:p>
    <w:p>
      <w:r>
        <w:rPr>
          <w:b/>
        </w:rPr>
        <w:t xml:space="preserve">Tulos</w:t>
      </w:r>
    </w:p>
    <w:p>
      <w:r>
        <w:t xml:space="preserve">Minkä prosessin avulla elävät olennot synnyttävät jälkeläisiä?</w:t>
      </w:r>
    </w:p>
    <w:p>
      <w:r>
        <w:rPr>
          <w:b/>
        </w:rPr>
        <w:t xml:space="preserve">Esimerkki 0,776</w:t>
      </w:r>
    </w:p>
    <w:p>
      <w:r>
        <w:t xml:space="preserve">Fakta: Vuorovesiä esiintyy vedessä kuun kiertäessä maata.</w:t>
      </w:r>
    </w:p>
    <w:p>
      <w:r>
        <w:rPr>
          <w:b/>
        </w:rPr>
        <w:t xml:space="preserve">Tulos</w:t>
      </w:r>
    </w:p>
    <w:p>
      <w:r>
        <w:t xml:space="preserve">Mitä vedessä tapahtuu, kun kuu kiertää Maata?</w:t>
      </w:r>
    </w:p>
    <w:p>
      <w:r>
        <w:rPr>
          <w:b/>
        </w:rPr>
        <w:t xml:space="preserve">Esimerkki 0,777</w:t>
      </w:r>
    </w:p>
    <w:p>
      <w:r>
        <w:t xml:space="preserve">Fakta: Eläimet käyttävät ruokaa etsiessään viittä eri aistia.</w:t>
      </w:r>
    </w:p>
    <w:p>
      <w:r>
        <w:rPr>
          <w:b/>
        </w:rPr>
        <w:t xml:space="preserve">Tulos</w:t>
      </w:r>
    </w:p>
    <w:p>
      <w:r>
        <w:t xml:space="preserve">Eläimet käyttävät viittä pääasiallista mitä löytää ruokaa?</w:t>
      </w:r>
    </w:p>
    <w:p>
      <w:r>
        <w:rPr>
          <w:b/>
        </w:rPr>
        <w:t xml:space="preserve">Esimerkki 0,778</w:t>
      </w:r>
    </w:p>
    <w:p>
      <w:r>
        <w:t xml:space="preserve">Fakta: huppuhuuhkajat ovat endotermisiä nelijalkaisia selkärankaisia.</w:t>
      </w:r>
    </w:p>
    <w:p>
      <w:r>
        <w:rPr>
          <w:b/>
        </w:rPr>
        <w:t xml:space="preserve">Tulos</w:t>
      </w:r>
    </w:p>
    <w:p>
      <w:r>
        <w:t xml:space="preserve">Mitkä ovat endotermisiä tetrapodisia selkärankaisia?</w:t>
      </w:r>
    </w:p>
    <w:p>
      <w:r>
        <w:rPr>
          <w:b/>
        </w:rPr>
        <w:t xml:space="preserve">Esimerkki 0,779</w:t>
      </w:r>
    </w:p>
    <w:p>
      <w:r>
        <w:t xml:space="preserve">Fakta: Krooninen isku aiheuttaa kohteen lämpötilan nousun.</w:t>
      </w:r>
    </w:p>
    <w:p>
      <w:r>
        <w:rPr>
          <w:b/>
        </w:rPr>
        <w:t xml:space="preserve">Tulos</w:t>
      </w:r>
    </w:p>
    <w:p>
      <w:r>
        <w:t xml:space="preserve">Mikä aiheuttaa esineen lämpötilan nousun?</w:t>
      </w:r>
    </w:p>
    <w:p>
      <w:r>
        <w:rPr>
          <w:b/>
        </w:rPr>
        <w:t xml:space="preserve">Esimerkki 0,780</w:t>
      </w:r>
    </w:p>
    <w:p>
      <w:r>
        <w:t xml:space="preserve">Fakta: sienillä on erikoistuneet työhevoset, jotka tuottavat jatkuvan veden virtauksen sieneen.</w:t>
      </w:r>
    </w:p>
    <w:p>
      <w:r>
        <w:rPr>
          <w:b/>
        </w:rPr>
        <w:t xml:space="preserve">Tulos</w:t>
      </w:r>
    </w:p>
    <w:p>
      <w:r>
        <w:t xml:space="preserve">Sienillä on erikoistunut työhevonen, joka tuottaa jatkuvaa virtaa mitä sienelle?</w:t>
      </w:r>
    </w:p>
    <w:p>
      <w:r>
        <w:rPr>
          <w:b/>
        </w:rPr>
        <w:t xml:space="preserve">Esimerkki 0,781</w:t>
      </w:r>
    </w:p>
    <w:p>
      <w:r>
        <w:t xml:space="preserve">Fakta: etanoilta puuttuu selkäranka.</w:t>
      </w:r>
    </w:p>
    <w:p>
      <w:r>
        <w:rPr>
          <w:b/>
        </w:rPr>
        <w:t xml:space="preserve">Tulos</w:t>
      </w:r>
    </w:p>
    <w:p>
      <w:r>
        <w:t xml:space="preserve">Mitä puuttuu selkäranka?</w:t>
      </w:r>
    </w:p>
    <w:p>
      <w:r>
        <w:rPr>
          <w:b/>
        </w:rPr>
        <w:t xml:space="preserve">Esimerkki 0,782</w:t>
      </w:r>
    </w:p>
    <w:p>
      <w:r>
        <w:t xml:space="preserve">Fakta: satelliitteja käytetään meteorologien ottamiseen.</w:t>
      </w:r>
    </w:p>
    <w:p>
      <w:r>
        <w:rPr>
          <w:b/>
        </w:rPr>
        <w:t xml:space="preserve">Tulos</w:t>
      </w:r>
    </w:p>
    <w:p>
      <w:r>
        <w:t xml:space="preserve">Meteorologit _ ennustavat säätä?</w:t>
      </w:r>
    </w:p>
    <w:p>
      <w:r>
        <w:rPr>
          <w:b/>
        </w:rPr>
        <w:t xml:space="preserve">Esimerkki 0,783</w:t>
      </w:r>
    </w:p>
    <w:p>
      <w:r>
        <w:t xml:space="preserve">Fakta: Kierrätettävää akkua käytetään koneessa lisäämiseen.</w:t>
      </w:r>
    </w:p>
    <w:p>
      <w:r>
        <w:rPr>
          <w:b/>
        </w:rPr>
        <w:t xml:space="preserve">Tulos</w:t>
      </w:r>
    </w:p>
    <w:p>
      <w:r>
        <w:t xml:space="preserve">Minkälaista paristoa käytetään laskukoneessa?</w:t>
      </w:r>
    </w:p>
    <w:p>
      <w:r>
        <w:rPr>
          <w:b/>
        </w:rPr>
        <w:t xml:space="preserve">Esimerkki 0.784</w:t>
      </w:r>
    </w:p>
    <w:p>
      <w:r>
        <w:t xml:space="preserve">Fakta: laitteen käyttäminen akulla edellyttää, että elektronit kulkevat suljetun piirin läpi.</w:t>
      </w:r>
    </w:p>
    <w:p>
      <w:r>
        <w:rPr>
          <w:b/>
        </w:rPr>
        <w:t xml:space="preserve">Tulos</w:t>
      </w:r>
    </w:p>
    <w:p>
      <w:r>
        <w:t xml:space="preserve">Laitteen käyttäminen akulla vaatii elektronien kulkureitin?</w:t>
      </w:r>
    </w:p>
    <w:p>
      <w:r>
        <w:rPr>
          <w:b/>
        </w:rPr>
        <w:t xml:space="preserve">Esimerkki 0,785</w:t>
      </w:r>
    </w:p>
    <w:p>
      <w:r>
        <w:t xml:space="preserve">Fakta: Diploidiset zygootit syntyvät haploidisten siittiöiden ja munasolujen yhdistymisen tuloksena.</w:t>
      </w:r>
    </w:p>
    <w:p>
      <w:r>
        <w:rPr>
          <w:b/>
        </w:rPr>
        <w:t xml:space="preserve">Tulos</w:t>
      </w:r>
    </w:p>
    <w:p>
      <w:r>
        <w:t xml:space="preserve">Minkä tuloksena syntyy diploidi zygootti?</w:t>
      </w:r>
    </w:p>
    <w:p>
      <w:r>
        <w:rPr>
          <w:b/>
        </w:rPr>
        <w:t xml:space="preserve">Esimerkki 0,786</w:t>
      </w:r>
    </w:p>
    <w:p>
      <w:r>
        <w:t xml:space="preserve">Fakta: Testosteroni stimuloi sukuelimiä kehittämään kiveksiä.</w:t>
      </w:r>
    </w:p>
    <w:p>
      <w:r>
        <w:rPr>
          <w:b/>
        </w:rPr>
        <w:t xml:space="preserve">Tulos</w:t>
      </w:r>
    </w:p>
    <w:p>
      <w:r>
        <w:t xml:space="preserve">Mikä hormoni stimuloi kivesten kehitystä?</w:t>
      </w:r>
    </w:p>
    <w:p>
      <w:r>
        <w:rPr>
          <w:b/>
        </w:rPr>
        <w:t xml:space="preserve">Tulos</w:t>
      </w:r>
    </w:p>
    <w:p>
      <w:r>
        <w:t xml:space="preserve">Mikä stimuloi sukuelimiä kehittämään kiveksiä?</w:t>
      </w:r>
    </w:p>
    <w:p>
      <w:r>
        <w:rPr>
          <w:b/>
        </w:rPr>
        <w:t xml:space="preserve">Esimerkki 0,787</w:t>
      </w:r>
    </w:p>
    <w:p>
      <w:r>
        <w:t xml:space="preserve">Fakta: sähkö magnetoi ytimen.</w:t>
      </w:r>
    </w:p>
    <w:p>
      <w:r>
        <w:rPr>
          <w:b/>
        </w:rPr>
        <w:t xml:space="preserve">Tulos</w:t>
      </w:r>
    </w:p>
    <w:p>
      <w:r>
        <w:t xml:space="preserve">mitä sähkö magnetisoi?</w:t>
      </w:r>
    </w:p>
    <w:p>
      <w:r>
        <w:rPr>
          <w:b/>
        </w:rPr>
        <w:t xml:space="preserve">Esimerkki 0,788</w:t>
      </w:r>
    </w:p>
    <w:p>
      <w:r>
        <w:t xml:space="preserve">Fakta: jotkut sammakkoeläimet käyttävät kurkunpäätään houkutellakseen kumppaneita.</w:t>
      </w:r>
    </w:p>
    <w:p>
      <w:r>
        <w:rPr>
          <w:b/>
        </w:rPr>
        <w:t xml:space="preserve">Tulos</w:t>
      </w:r>
    </w:p>
    <w:p>
      <w:r>
        <w:t xml:space="preserve">Millä jotkut sammakkoeläimet houkuttelevat puolisoa?</w:t>
      </w:r>
    </w:p>
    <w:p>
      <w:r>
        <w:rPr>
          <w:b/>
        </w:rPr>
        <w:t xml:space="preserve">Esimerkki 0,789</w:t>
      </w:r>
    </w:p>
    <w:p>
      <w:r>
        <w:t xml:space="preserve">Tosiasia: Jos elinympäristö ei enää pysty elättämään lajia, laji siirtyy toiselle alueelle.</w:t>
      </w:r>
    </w:p>
    <w:p>
      <w:r>
        <w:rPr>
          <w:b/>
        </w:rPr>
        <w:t xml:space="preserve">Tulos</w:t>
      </w:r>
    </w:p>
    <w:p>
      <w:r>
        <w:t xml:space="preserve">Jos elinympäristö ei enää pysty elättämään lajia, lajilla on taipumus?</w:t>
      </w:r>
    </w:p>
    <w:p>
      <w:r>
        <w:rPr>
          <w:b/>
        </w:rPr>
        <w:t xml:space="preserve">Esimerkki 0,790</w:t>
      </w:r>
    </w:p>
    <w:p>
      <w:r>
        <w:t xml:space="preserve">Fakta: gekot käyvät läpi toukkavaiheita kasvaessaan.</w:t>
      </w:r>
    </w:p>
    <w:p>
      <w:r>
        <w:rPr>
          <w:b/>
        </w:rPr>
        <w:t xml:space="preserve">Tulos</w:t>
      </w:r>
    </w:p>
    <w:p>
      <w:r>
        <w:t xml:space="preserve">Mikä on eläin, jolla on toukkavaihe?</w:t>
      </w:r>
    </w:p>
    <w:p>
      <w:r>
        <w:rPr>
          <w:b/>
        </w:rPr>
        <w:t xml:space="preserve">Esimerkki 0,791</w:t>
      </w:r>
    </w:p>
    <w:p>
      <w:r>
        <w:t xml:space="preserve">Fakta: Basaltin hajoaminen suuremmista kappaleista pienemmiksi kappaleiksi sään vaikutuksesta on säätelyä.</w:t>
      </w:r>
    </w:p>
    <w:p>
      <w:r>
        <w:rPr>
          <w:b/>
        </w:rPr>
        <w:t xml:space="preserve">Tulos</w:t>
      </w:r>
    </w:p>
    <w:p>
      <w:r>
        <w:t xml:space="preserve">Mikä hajoaa sään vaikutuksesta suuremmista palasista pienemmiksi?</w:t>
      </w:r>
    </w:p>
    <w:p>
      <w:r>
        <w:rPr>
          <w:b/>
        </w:rPr>
        <w:t xml:space="preserve">Esimerkki 0,792</w:t>
      </w:r>
    </w:p>
    <w:p>
      <w:r>
        <w:t xml:space="preserve">Tosiasia: kahden aineen hankautuminen toisiinsa aiheuttaa energian menetyksen.</w:t>
      </w:r>
    </w:p>
    <w:p>
      <w:r>
        <w:rPr>
          <w:b/>
        </w:rPr>
        <w:t xml:space="preserve">Tulos</w:t>
      </w:r>
    </w:p>
    <w:p>
      <w:r>
        <w:t xml:space="preserve">Mikä saa esineen menettämään energiaa?</w:t>
      </w:r>
    </w:p>
    <w:p>
      <w:r>
        <w:rPr>
          <w:b/>
        </w:rPr>
        <w:t xml:space="preserve">Esimerkki 0,793</w:t>
      </w:r>
    </w:p>
    <w:p>
      <w:r>
        <w:t xml:space="preserve">Tosiasia: tuli voi muuttaa aineen olomuotoa.</w:t>
      </w:r>
    </w:p>
    <w:p>
      <w:r>
        <w:rPr>
          <w:b/>
        </w:rPr>
        <w:t xml:space="preserve">Tulos</w:t>
      </w:r>
    </w:p>
    <w:p>
      <w:r>
        <w:t xml:space="preserve">Mikä voi muuttaa aineen olomuotoa?</w:t>
      </w:r>
    </w:p>
    <w:p>
      <w:r>
        <w:rPr>
          <w:b/>
        </w:rPr>
        <w:t xml:space="preserve">Esimerkki 0,794</w:t>
      </w:r>
    </w:p>
    <w:p>
      <w:r>
        <w:t xml:space="preserve">Fakta: Sateen ja kovan sään seurauksena syntyy vajoamia.</w:t>
      </w:r>
    </w:p>
    <w:p>
      <w:r>
        <w:rPr>
          <w:b/>
        </w:rPr>
        <w:t xml:space="preserve">Tulos</w:t>
      </w:r>
    </w:p>
    <w:p>
      <w:r>
        <w:t xml:space="preserve">Mitä sade ja kova sää muodostavat?</w:t>
      </w:r>
    </w:p>
    <w:p>
      <w:r>
        <w:rPr>
          <w:b/>
        </w:rPr>
        <w:t xml:space="preserve">Esimerkki 0,795</w:t>
      </w:r>
    </w:p>
    <w:p>
      <w:r>
        <w:t xml:space="preserve">Fakta: Proteiinisekvenssien tiedot ovat DNA:ssamme.</w:t>
      </w:r>
    </w:p>
    <w:p>
      <w:r>
        <w:rPr>
          <w:b/>
        </w:rPr>
        <w:t xml:space="preserve">Tulos</w:t>
      </w:r>
    </w:p>
    <w:p>
      <w:r>
        <w:t xml:space="preserve">Mitä tietoa DNA:ssamme on?</w:t>
      </w:r>
    </w:p>
    <w:p>
      <w:r>
        <w:rPr>
          <w:b/>
        </w:rPr>
        <w:t xml:space="preserve">Esimerkki 0,796</w:t>
      </w:r>
    </w:p>
    <w:p>
      <w:r>
        <w:t xml:space="preserve">Fakta: Järvien pohjat muodostuivat usein virtaavan joen varteen.</w:t>
      </w:r>
    </w:p>
    <w:p>
      <w:r>
        <w:rPr>
          <w:b/>
        </w:rPr>
        <w:t xml:space="preserve">Tulos</w:t>
      </w:r>
    </w:p>
    <w:p>
      <w:r>
        <w:t xml:space="preserve">Mikä on yleinen syy järvenpohjan kehittymiseen?</w:t>
      </w:r>
    </w:p>
    <w:p>
      <w:r>
        <w:rPr>
          <w:b/>
        </w:rPr>
        <w:t xml:space="preserve">Esimerkki 0,797</w:t>
      </w:r>
    </w:p>
    <w:p>
      <w:r>
        <w:t xml:space="preserve">Tosiasia: toiseksi yleisin kuolinsyy on sairaus, jossa solut jakautuvat hallitsemattomasti.</w:t>
      </w:r>
    </w:p>
    <w:p>
      <w:r>
        <w:rPr>
          <w:b/>
        </w:rPr>
        <w:t xml:space="preserve">Tulos</w:t>
      </w:r>
    </w:p>
    <w:p>
      <w:r>
        <w:t xml:space="preserve">Toiseksi yleisin kuolinsyy on sairaus, jossa?</w:t>
      </w:r>
    </w:p>
    <w:p>
      <w:r>
        <w:rPr>
          <w:b/>
        </w:rPr>
        <w:t xml:space="preserve">Esimerkki 0,798</w:t>
      </w:r>
    </w:p>
    <w:p>
      <w:r>
        <w:t xml:space="preserve">Fakta: Maan kallistuminen pyörivän akselinsa ympäri aiheuttaa syksyn.</w:t>
      </w:r>
    </w:p>
    <w:p>
      <w:r>
        <w:rPr>
          <w:b/>
        </w:rPr>
        <w:t xml:space="preserve">Tulos</w:t>
      </w:r>
    </w:p>
    <w:p>
      <w:r>
        <w:t xml:space="preserve">Mitä maapallon kallistuminen pyörivän akselinsa ympäri aiheuttaa?</w:t>
      </w:r>
    </w:p>
    <w:p>
      <w:r>
        <w:rPr>
          <w:b/>
        </w:rPr>
        <w:t xml:space="preserve">Esimerkki 0,799</w:t>
      </w:r>
    </w:p>
    <w:p>
      <w:r>
        <w:t xml:space="preserve">Fakta: Mustat aukot muodostuvat tähdistä, joiden elämä on suhteellisen lyhyt.</w:t>
      </w:r>
    </w:p>
    <w:p>
      <w:r>
        <w:rPr>
          <w:b/>
        </w:rPr>
        <w:t xml:space="preserve">Tulos</w:t>
      </w:r>
    </w:p>
    <w:p>
      <w:r>
        <w:t xml:space="preserve">Minkä tyyppinen tähti päätyy todennäköisimmin mustaksi aukoksi?</w:t>
      </w:r>
    </w:p>
    <w:p>
      <w:r>
        <w:rPr>
          <w:b/>
        </w:rPr>
        <w:t xml:space="preserve">Esimerkki 0.800</w:t>
      </w:r>
    </w:p>
    <w:p>
      <w:r>
        <w:t xml:space="preserve">Tosiasia: jotkut kasvit tarvitsevat varren selviytyäkseen.</w:t>
      </w:r>
    </w:p>
    <w:p>
      <w:r>
        <w:rPr>
          <w:b/>
        </w:rPr>
        <w:t xml:space="preserve">Tulos</w:t>
      </w:r>
    </w:p>
    <w:p>
      <w:r>
        <w:t xml:space="preserve">Mitä jotkut kasvit tarvitsevat selviytyäkseen?</w:t>
      </w:r>
    </w:p>
    <w:p>
      <w:r>
        <w:rPr>
          <w:b/>
        </w:rPr>
        <w:t xml:space="preserve">Esimerkki 0.801</w:t>
      </w:r>
    </w:p>
    <w:p>
      <w:r>
        <w:t xml:space="preserve">Fakta: Kasvien lisääntyminen edellyttää hyönteisiä.</w:t>
      </w:r>
    </w:p>
    <w:p>
      <w:r>
        <w:rPr>
          <w:b/>
        </w:rPr>
        <w:t xml:space="preserve">Tulos</w:t>
      </w:r>
    </w:p>
    <w:p>
      <w:r>
        <w:t xml:space="preserve">Mitä kasvien lisääntyminen voi vaatia?</w:t>
      </w:r>
    </w:p>
    <w:p>
      <w:r>
        <w:rPr>
          <w:b/>
        </w:rPr>
        <w:t xml:space="preserve">Esimerkki 0.802</w:t>
      </w:r>
    </w:p>
    <w:p>
      <w:r>
        <w:t xml:space="preserve">Tosiasia: höyhenet auttavat haukkoja lentämään.</w:t>
      </w:r>
    </w:p>
    <w:p>
      <w:r>
        <w:rPr>
          <w:b/>
        </w:rPr>
        <w:t xml:space="preserve">Tulos</w:t>
      </w:r>
    </w:p>
    <w:p>
      <w:r>
        <w:t xml:space="preserve">Mikä auttaa haukkoja lentämään?</w:t>
      </w:r>
    </w:p>
    <w:p>
      <w:r>
        <w:rPr>
          <w:b/>
        </w:rPr>
        <w:t xml:space="preserve">Esimerkki 0,803</w:t>
      </w:r>
    </w:p>
    <w:p>
      <w:r>
        <w:t xml:space="preserve">Tosiasia: kaikilla ihmisillä on pitkulainen, kaksoissymmetrinen keho ja täydellinen ruoansulatusjärjestelmä.</w:t>
      </w:r>
    </w:p>
    <w:p>
      <w:r>
        <w:rPr>
          <w:b/>
        </w:rPr>
        <w:t xml:space="preserve">Tulos</w:t>
      </w:r>
    </w:p>
    <w:p>
      <w:r>
        <w:t xml:space="preserve">ihmisillä on täydellinen ruoansulatusjärjestelmä ja mitä elimiä.?</w:t>
      </w:r>
    </w:p>
    <w:p>
      <w:r>
        <w:rPr>
          <w:b/>
        </w:rPr>
        <w:t xml:space="preserve">Esimerkki 0,804</w:t>
      </w:r>
    </w:p>
    <w:p>
      <w:r>
        <w:t xml:space="preserve">Fakta: voima saa kristallipallon nopeuden kasvamaan.</w:t>
      </w:r>
    </w:p>
    <w:p>
      <w:r>
        <w:rPr>
          <w:b/>
        </w:rPr>
        <w:t xml:space="preserve">Tulos</w:t>
      </w:r>
    </w:p>
    <w:p>
      <w:r>
        <w:t xml:space="preserve">Minkä nopeuteen voima voi vaikuttaa?</w:t>
      </w:r>
    </w:p>
    <w:p>
      <w:r>
        <w:rPr>
          <w:b/>
        </w:rPr>
        <w:t xml:space="preserve">Esimerkki 0,805</w:t>
      </w:r>
    </w:p>
    <w:p>
      <w:r>
        <w:t xml:space="preserve">Fakta: Kukat tuottavat itiöitä, jotka voivat olla biseksuaaleja.</w:t>
      </w:r>
    </w:p>
    <w:p>
      <w:r>
        <w:rPr>
          <w:b/>
        </w:rPr>
        <w:t xml:space="preserve">Tulos</w:t>
      </w:r>
    </w:p>
    <w:p>
      <w:r>
        <w:t xml:space="preserve">Kukat tuottavat itiöitä, jotka voivat olla mitä?</w:t>
      </w:r>
    </w:p>
    <w:p>
      <w:r>
        <w:rPr>
          <w:b/>
        </w:rPr>
        <w:t xml:space="preserve">Esimerkki 0,806</w:t>
      </w:r>
    </w:p>
    <w:p>
      <w:r>
        <w:t xml:space="preserve">Fakta: Kun jokin aine sulaa, sen massa ei muutu.</w:t>
      </w:r>
    </w:p>
    <w:p>
      <w:r>
        <w:rPr>
          <w:b/>
        </w:rPr>
        <w:t xml:space="preserve">Tulos</w:t>
      </w:r>
    </w:p>
    <w:p>
      <w:r>
        <w:t xml:space="preserve">Mitä tapahtuu jollekin, joka ei muuta sen massaa?</w:t>
      </w:r>
    </w:p>
    <w:p>
      <w:r>
        <w:rPr>
          <w:b/>
        </w:rPr>
        <w:t xml:space="preserve">Esimerkki 0,807</w:t>
      </w:r>
    </w:p>
    <w:p>
      <w:r>
        <w:t xml:space="preserve">Tosiasia: jos tammi kaatuu, auringonvalo tulee ympäröivien kasvien saataville.</w:t>
      </w:r>
    </w:p>
    <w:p>
      <w:r>
        <w:rPr>
          <w:b/>
        </w:rPr>
        <w:t xml:space="preserve">Tulos</w:t>
      </w:r>
    </w:p>
    <w:p>
      <w:r>
        <w:t xml:space="preserve">Miten auringonvalo pääsee tammea ympäröiviin kasveihin?</w:t>
      </w:r>
    </w:p>
    <w:p>
      <w:r>
        <w:rPr>
          <w:b/>
        </w:rPr>
        <w:t xml:space="preserve">Esimerkki 0,808</w:t>
      </w:r>
    </w:p>
    <w:p>
      <w:r>
        <w:t xml:space="preserve">Fakta: Kahden resessiivisiä ominaisuuksia omaavan organismin risteyttäminen aiheuttaa sen, että niiden jälkeläisillä on kyseinen resessiivinen ominaisuus.</w:t>
      </w:r>
    </w:p>
    <w:p>
      <w:r>
        <w:rPr>
          <w:b/>
        </w:rPr>
        <w:t xml:space="preserve">Tulos</w:t>
      </w:r>
    </w:p>
    <w:p>
      <w:r>
        <w:t xml:space="preserve">Entä jos 2 risteytetään resessiivisten ominaisuuksien kanssa, mikä aiheuttaa sen, että niiden jälkeläisillä on kyseinen resessiivinen ominaisuus?</w:t>
      </w:r>
    </w:p>
    <w:p>
      <w:r>
        <w:rPr>
          <w:b/>
        </w:rPr>
        <w:t xml:space="preserve">Esimerkki 0,809</w:t>
      </w:r>
    </w:p>
    <w:p>
      <w:r>
        <w:t xml:space="preserve">Tosiasia: tulipalo tarvitsee happea palamiseen.</w:t>
      </w:r>
    </w:p>
    <w:p>
      <w:r>
        <w:rPr>
          <w:b/>
        </w:rPr>
        <w:t xml:space="preserve">Tulos</w:t>
      </w:r>
    </w:p>
    <w:p>
      <w:r>
        <w:t xml:space="preserve">mihin tuli tarvitsee happea?</w:t>
      </w:r>
    </w:p>
    <w:p>
      <w:r>
        <w:rPr>
          <w:b/>
        </w:rPr>
        <w:t xml:space="preserve">Esimerkki 0.810</w:t>
      </w:r>
    </w:p>
    <w:p>
      <w:r>
        <w:t xml:space="preserve">Fakta: Jotkut leuattomat kalat erittävät suuria määriä paksua, limaista limaa.</w:t>
      </w:r>
    </w:p>
    <w:p>
      <w:r>
        <w:rPr>
          <w:b/>
        </w:rPr>
        <w:t xml:space="preserve">Tulos</w:t>
      </w:r>
    </w:p>
    <w:p>
      <w:r>
        <w:t xml:space="preserve">Yksi eläinlaji, joka tuottaa paljon paksua, limaista limaa, on _.?</w:t>
      </w:r>
    </w:p>
    <w:p>
      <w:r>
        <w:rPr>
          <w:b/>
        </w:rPr>
        <w:t xml:space="preserve">Esimerkki 0.811</w:t>
      </w:r>
    </w:p>
    <w:p>
      <w:r>
        <w:t xml:space="preserve">Fakta: kaukoputkea käytetään auringon tarkkailuun.</w:t>
      </w:r>
    </w:p>
    <w:p>
      <w:r>
        <w:rPr>
          <w:b/>
        </w:rPr>
        <w:t xml:space="preserve">Tulos</w:t>
      </w:r>
    </w:p>
    <w:p>
      <w:r>
        <w:t xml:space="preserve">Millä voidaan tarkkailla aurinkoa?</w:t>
      </w:r>
    </w:p>
    <w:p>
      <w:r>
        <w:rPr>
          <w:b/>
        </w:rPr>
        <w:t xml:space="preserve">Esimerkki 0.812</w:t>
      </w:r>
    </w:p>
    <w:p>
      <w:r>
        <w:t xml:space="preserve">Tosiasia: Luonnonkatastrofit voivat saada nisäkkäät jättämään ympäristön.</w:t>
      </w:r>
    </w:p>
    <w:p>
      <w:r>
        <w:rPr>
          <w:b/>
        </w:rPr>
        <w:t xml:space="preserve">Tulos</w:t>
      </w:r>
    </w:p>
    <w:p>
      <w:r>
        <w:t xml:space="preserve">Mikä voi saada nisäkkäät lähtemään ympäristöstä?</w:t>
      </w:r>
    </w:p>
    <w:p>
      <w:r>
        <w:rPr>
          <w:b/>
        </w:rPr>
        <w:t xml:space="preserve">Esimerkki 0,813</w:t>
      </w:r>
    </w:p>
    <w:p>
      <w:r>
        <w:t xml:space="preserve">Fakta: Hajoaminen tarjoaa tuottajille resursseja ruoan tuottamiseen.</w:t>
      </w:r>
    </w:p>
    <w:p>
      <w:r>
        <w:rPr>
          <w:b/>
        </w:rPr>
        <w:t xml:space="preserve">Tulos</w:t>
      </w:r>
    </w:p>
    <w:p>
      <w:r>
        <w:t xml:space="preserve">Minkä prosessin avulla tuottajat saavat resursseja elintarvikkeiden tuottamiseen?</w:t>
      </w:r>
    </w:p>
    <w:p>
      <w:r>
        <w:rPr>
          <w:b/>
        </w:rPr>
        <w:t xml:space="preserve">Esimerkki 0.814</w:t>
      </w:r>
    </w:p>
    <w:p>
      <w:r>
        <w:t xml:space="preserve">Fakta: Joillakin eläimillä, joilla on nivelletyt lisäkkeet, on erityisiä ulostusrakenteita.</w:t>
      </w:r>
    </w:p>
    <w:p>
      <w:r>
        <w:rPr>
          <w:b/>
        </w:rPr>
        <w:t xml:space="preserve">Tulos</w:t>
      </w:r>
    </w:p>
    <w:p>
      <w:r>
        <w:t xml:space="preserve">Joillakin eläimillä, joilla on nivelletty mitä on erityisiä erittäviä rakenteita?</w:t>
      </w:r>
    </w:p>
    <w:p>
      <w:r>
        <w:rPr>
          <w:b/>
        </w:rPr>
        <w:t xml:space="preserve">Esimerkki 0,815</w:t>
      </w:r>
    </w:p>
    <w:p>
      <w:r>
        <w:t xml:space="preserve">Fakta: Jotakin lasista , lasikuidusta , polyeteenistä tai vinyylistä valmistettua suojusta käytetään suojaamaan kasveja kylmältä.</w:t>
      </w:r>
    </w:p>
    <w:p>
      <w:r>
        <w:rPr>
          <w:b/>
        </w:rPr>
        <w:t xml:space="preserve">Tulos</w:t>
      </w:r>
    </w:p>
    <w:p>
      <w:r>
        <w:t xml:space="preserve">Mikä suojaa kasveja kylmältä?</w:t>
      </w:r>
    </w:p>
    <w:p>
      <w:r>
        <w:rPr>
          <w:b/>
        </w:rPr>
        <w:t xml:space="preserve">Esimerkki 0.816</w:t>
      </w:r>
    </w:p>
    <w:p>
      <w:r>
        <w:t xml:space="preserve">Tosiasia: sokeri saa ruoan maistumaan houkuttelevalta.</w:t>
      </w:r>
    </w:p>
    <w:p>
      <w:r>
        <w:rPr>
          <w:b/>
        </w:rPr>
        <w:t xml:space="preserve">Tulos</w:t>
      </w:r>
    </w:p>
    <w:p>
      <w:r>
        <w:t xml:space="preserve">sokeri saa ruoan maistumaan miltä?</w:t>
      </w:r>
    </w:p>
    <w:p>
      <w:r>
        <w:rPr>
          <w:b/>
        </w:rPr>
        <w:t xml:space="preserve">Esimerkki 0,817</w:t>
      </w:r>
    </w:p>
    <w:p>
      <w:r>
        <w:t xml:space="preserve">Fakta: kondrosyytit sisältävät kollageeni-nimistä proteiinia.</w:t>
      </w:r>
    </w:p>
    <w:p>
      <w:r>
        <w:rPr>
          <w:b/>
        </w:rPr>
        <w:t xml:space="preserve">Tulos</w:t>
      </w:r>
    </w:p>
    <w:p>
      <w:r>
        <w:t xml:space="preserve">Minkä tyyppistä proteiinia kondrosyytit sisältävät?</w:t>
      </w:r>
    </w:p>
    <w:p>
      <w:r>
        <w:rPr>
          <w:b/>
        </w:rPr>
        <w:t xml:space="preserve">Esimerkki 0,818</w:t>
      </w:r>
    </w:p>
    <w:p>
      <w:r>
        <w:t xml:space="preserve">Fakta: suihkukoneita käytetään ihmisten siirtämiseen.</w:t>
      </w:r>
    </w:p>
    <w:p>
      <w:r>
        <w:rPr>
          <w:b/>
        </w:rPr>
        <w:t xml:space="preserve">Tulos</w:t>
      </w:r>
    </w:p>
    <w:p>
      <w:r>
        <w:t xml:space="preserve">Mitä käytetään ihmisten siirtämiseen?</w:t>
      </w:r>
    </w:p>
    <w:p>
      <w:r>
        <w:rPr>
          <w:b/>
        </w:rPr>
        <w:t xml:space="preserve">Esimerkki 0.819</w:t>
      </w:r>
    </w:p>
    <w:p>
      <w:r>
        <w:t xml:space="preserve">Fakta: kissat käyttävät tyydyttyneitä rasvahappoja energian varastointiin.</w:t>
      </w:r>
    </w:p>
    <w:p>
      <w:r>
        <w:rPr>
          <w:b/>
        </w:rPr>
        <w:t xml:space="preserve">Tulos</w:t>
      </w:r>
    </w:p>
    <w:p>
      <w:r>
        <w:t xml:space="preserve">Mikä käyttää tyydyttyneitä rasvahappoja energian varastointiin?</w:t>
      </w:r>
    </w:p>
    <w:p>
      <w:r>
        <w:rPr>
          <w:b/>
        </w:rPr>
        <w:t xml:space="preserve">Esimerkki 0,820</w:t>
      </w:r>
    </w:p>
    <w:p>
      <w:r>
        <w:t xml:space="preserve">Fakta: Sekunnit mittaavat fyysisen maailmankaikkeuden ulottuvuutta.</w:t>
      </w:r>
    </w:p>
    <w:p>
      <w:r>
        <w:rPr>
          <w:b/>
        </w:rPr>
        <w:t xml:space="preserve">Tulos</w:t>
      </w:r>
    </w:p>
    <w:p>
      <w:r>
        <w:t xml:space="preserve">Mitä fyysisen maailmankaikkeuden ominaisuutta sekunnit mittaavat?</w:t>
      </w:r>
    </w:p>
    <w:p>
      <w:r>
        <w:rPr>
          <w:b/>
        </w:rPr>
        <w:t xml:space="preserve">Esimerkki 0,821</w:t>
      </w:r>
    </w:p>
    <w:p>
      <w:r>
        <w:t xml:space="preserve">Fakta: rakennukset käyttävät lämpötilan säätelyyn energian tuotannon, vaihdon ja jakelun yhdistelmää.</w:t>
      </w:r>
    </w:p>
    <w:p>
      <w:r>
        <w:rPr>
          <w:b/>
        </w:rPr>
        <w:t xml:space="preserve">Tulos</w:t>
      </w:r>
    </w:p>
    <w:p>
      <w:r>
        <w:t xml:space="preserve">rakennukset käyttävät energian tuotannon, vaihdon ja jakelun yhdistelmää mihin?</w:t>
      </w:r>
    </w:p>
    <w:p>
      <w:r>
        <w:rPr>
          <w:b/>
        </w:rPr>
        <w:t xml:space="preserve">Esimerkki 0,822</w:t>
      </w:r>
    </w:p>
    <w:p>
      <w:r>
        <w:t xml:space="preserve">Tosiasia: bakteerien tappamisella elintarvikkeista voidaan pidentää niiden säilyvyysaikaa.</w:t>
      </w:r>
    </w:p>
    <w:p>
      <w:r>
        <w:rPr>
          <w:b/>
        </w:rPr>
        <w:t xml:space="preserve">Tulos</w:t>
      </w:r>
    </w:p>
    <w:p>
      <w:r>
        <w:t xml:space="preserve">Minkä tuotteen säilyvyyttä voidaan pidentää tappamalla bakteereja?</w:t>
      </w:r>
    </w:p>
    <w:p>
      <w:r>
        <w:rPr>
          <w:b/>
        </w:rPr>
        <w:t xml:space="preserve">Esimerkki 0,823</w:t>
      </w:r>
    </w:p>
    <w:p>
      <w:r>
        <w:t xml:space="preserve">Fakta: Talvikuukausina eläinten turkista on enemmän lämpöä.</w:t>
      </w:r>
    </w:p>
    <w:p>
      <w:r>
        <w:rPr>
          <w:b/>
        </w:rPr>
        <w:t xml:space="preserve">Tulos</w:t>
      </w:r>
    </w:p>
    <w:p>
      <w:r>
        <w:t xml:space="preserve">Talvikuukausina eläinten turkikset ovat mitä lämpöä?</w:t>
      </w:r>
    </w:p>
    <w:p>
      <w:r>
        <w:rPr>
          <w:b/>
        </w:rPr>
        <w:t xml:space="preserve">Esimerkki 0,824</w:t>
      </w:r>
    </w:p>
    <w:p>
      <w:r>
        <w:t xml:space="preserve">Tosiasia: kun kulta johtaa lämpöä, se laajenee.</w:t>
      </w:r>
    </w:p>
    <w:p>
      <w:r>
        <w:rPr>
          <w:b/>
        </w:rPr>
        <w:t xml:space="preserve">Tulos</w:t>
      </w:r>
    </w:p>
    <w:p>
      <w:r>
        <w:t xml:space="preserve">Mikä laajenee, kun se johtaa lämpöä?</w:t>
      </w:r>
    </w:p>
    <w:p>
      <w:r>
        <w:rPr>
          <w:b/>
        </w:rPr>
        <w:t xml:space="preserve">Esimerkki 0,825</w:t>
      </w:r>
    </w:p>
    <w:p>
      <w:r>
        <w:t xml:space="preserve">Tosiasia: jääkaudet hautasivat maapallon lumeen ja jäähän miljooniksi vuosiksi kerrallaan.</w:t>
      </w:r>
    </w:p>
    <w:p>
      <w:r>
        <w:rPr>
          <w:b/>
        </w:rPr>
        <w:t xml:space="preserve">Tulos</w:t>
      </w:r>
    </w:p>
    <w:p>
      <w:r>
        <w:t xml:space="preserve">Mitä jääkaudet hautasivat lumeen ja jäähän miljooniksi vuosiksi kerrallaan?</w:t>
      </w:r>
    </w:p>
    <w:p>
      <w:r>
        <w:rPr>
          <w:b/>
        </w:rPr>
        <w:t xml:space="preserve">Esimerkki 0,826</w:t>
      </w:r>
    </w:p>
    <w:p>
      <w:r>
        <w:t xml:space="preserve">Fakta: Väri ja maan alle meneminen auttavat piiloutumaan saalistajilta.</w:t>
      </w:r>
    </w:p>
    <w:p>
      <w:r>
        <w:rPr>
          <w:b/>
        </w:rPr>
        <w:t xml:space="preserve">Tulos</w:t>
      </w:r>
    </w:p>
    <w:p>
      <w:r>
        <w:t xml:space="preserve">Mitkä ovat kaksi tapaa, joilla eläimet piiloutuvat saalistajilta?</w:t>
      </w:r>
    </w:p>
    <w:p>
      <w:r>
        <w:rPr>
          <w:b/>
        </w:rPr>
        <w:t xml:space="preserve">Esimerkki 0,827</w:t>
      </w:r>
    </w:p>
    <w:p>
      <w:r>
        <w:t xml:space="preserve">Fakta: Jokin päivänkakkaralla on jotain, mikä houkuttelee pölyttäjiä.</w:t>
      </w:r>
    </w:p>
    <w:p>
      <w:r>
        <w:rPr>
          <w:b/>
        </w:rPr>
        <w:t xml:space="preserve">Tulos</w:t>
      </w:r>
    </w:p>
    <w:p>
      <w:r>
        <w:t xml:space="preserve">Mikä houkuttelee pölyttäjiä?</w:t>
      </w:r>
    </w:p>
    <w:p>
      <w:r>
        <w:rPr>
          <w:b/>
        </w:rPr>
        <w:t xml:space="preserve">Esimerkki 0,828</w:t>
      </w:r>
    </w:p>
    <w:p>
      <w:r>
        <w:t xml:space="preserve">Tosiasia: Arkkitehdit luovat rakenteita, jotka käyttävät energiaa lämmitykseen.</w:t>
      </w:r>
    </w:p>
    <w:p>
      <w:r>
        <w:rPr>
          <w:b/>
        </w:rPr>
        <w:t xml:space="preserve">Tulos</w:t>
      </w:r>
    </w:p>
    <w:p>
      <w:r>
        <w:t xml:space="preserve">Mihin energiaa käytetään arkkitehtien luomuksissa?</w:t>
      </w:r>
    </w:p>
    <w:p>
      <w:r>
        <w:rPr>
          <w:b/>
        </w:rPr>
        <w:t xml:space="preserve">Esimerkki 0,829</w:t>
      </w:r>
    </w:p>
    <w:p>
      <w:r>
        <w:t xml:space="preserve">Fakta: Auton hidastaminen jarruttamalla tuottaa.</w:t>
      </w:r>
    </w:p>
    <w:p>
      <w:r>
        <w:rPr>
          <w:b/>
        </w:rPr>
        <w:t xml:space="preserve">Tulos</w:t>
      </w:r>
    </w:p>
    <w:p>
      <w:r>
        <w:t xml:space="preserve">Auton jarrujen käyttäminen tuottaa?</w:t>
      </w:r>
    </w:p>
    <w:p>
      <w:r>
        <w:rPr>
          <w:b/>
        </w:rPr>
        <w:t xml:space="preserve">Esimerkki 0,830</w:t>
      </w:r>
    </w:p>
    <w:p>
      <w:r>
        <w:t xml:space="preserve">Fakta: luu on vähemmän joustavaa mutta vahvempaa kuin sitä peittävä materiaali.</w:t>
      </w:r>
    </w:p>
    <w:p>
      <w:r>
        <w:rPr>
          <w:b/>
        </w:rPr>
        <w:t xml:space="preserve">Tulos</w:t>
      </w:r>
    </w:p>
    <w:p>
      <w:r>
        <w:t xml:space="preserve">luu on vahvempi mutta vähemmän mitä kuin sitä peittävä materiaali?</w:t>
      </w:r>
    </w:p>
    <w:p>
      <w:r>
        <w:rPr>
          <w:b/>
        </w:rPr>
        <w:t xml:space="preserve">Esimerkki 0,831</w:t>
      </w:r>
    </w:p>
    <w:p>
      <w:r>
        <w:t xml:space="preserve">Fakta: Terrapiinit elävät vedessä, joka sisältää vain vähän tai ei lainkaan suolaa.</w:t>
      </w:r>
    </w:p>
    <w:p>
      <w:r>
        <w:rPr>
          <w:b/>
        </w:rPr>
        <w:t xml:space="preserve">Tulos</w:t>
      </w:r>
    </w:p>
    <w:p>
      <w:r>
        <w:t xml:space="preserve">Mikä elää vedessä, joka sisältää vähän tai ei lainkaan suolaa?</w:t>
      </w:r>
    </w:p>
    <w:p>
      <w:r>
        <w:rPr>
          <w:b/>
        </w:rPr>
        <w:t xml:space="preserve">Esimerkki 0,832</w:t>
      </w:r>
    </w:p>
    <w:p>
      <w:r>
        <w:t xml:space="preserve">Tosiasia: Sademetsät vähentävät tuulen aiheuttamaa maaperän häviämistä.</w:t>
      </w:r>
    </w:p>
    <w:p>
      <w:r>
        <w:rPr>
          <w:b/>
        </w:rPr>
        <w:t xml:space="preserve">Tulos</w:t>
      </w:r>
    </w:p>
    <w:p>
      <w:r>
        <w:t xml:space="preserve">Mitä sademetsät vähentävät?</w:t>
      </w:r>
    </w:p>
    <w:p>
      <w:r>
        <w:rPr>
          <w:b/>
        </w:rPr>
        <w:t xml:space="preserve">Esimerkki 0,833</w:t>
      </w:r>
    </w:p>
    <w:p>
      <w:r>
        <w:t xml:space="preserve">Tosiasia: sukutaulut ovat hyödyllisiä ennustamisen välineitä.</w:t>
      </w:r>
    </w:p>
    <w:p>
      <w:r>
        <w:rPr>
          <w:b/>
        </w:rPr>
        <w:t xml:space="preserve">Tulos</w:t>
      </w:r>
    </w:p>
    <w:p>
      <w:r>
        <w:t xml:space="preserve">mihin sukutaulut ovat hyödyllisiä välineitä?</w:t>
      </w:r>
    </w:p>
    <w:p>
      <w:r>
        <w:rPr>
          <w:b/>
        </w:rPr>
        <w:t xml:space="preserve">Esimerkki 0,834</w:t>
      </w:r>
    </w:p>
    <w:p>
      <w:r>
        <w:t xml:space="preserve">Tosiasia: Crinoideilta ja blastoideilta puuttuvat hengitys- ja erittimet.</w:t>
      </w:r>
    </w:p>
    <w:p>
      <w:r>
        <w:rPr>
          <w:b/>
        </w:rPr>
        <w:t xml:space="preserve">Tulos</w:t>
      </w:r>
    </w:p>
    <w:p>
      <w:r>
        <w:t xml:space="preserve">Mitä puuttuu hengitys- ja eritejärjestelmistä?</w:t>
      </w:r>
    </w:p>
    <w:p>
      <w:r>
        <w:rPr>
          <w:b/>
        </w:rPr>
        <w:t xml:space="preserve">Esimerkki 0,835</w:t>
      </w:r>
    </w:p>
    <w:p>
      <w:r>
        <w:t xml:space="preserve">Fakta: Enfyseema johtuu usein altistumisesta tupakansavulle.</w:t>
      </w:r>
    </w:p>
    <w:p>
      <w:r>
        <w:rPr>
          <w:b/>
        </w:rPr>
        <w:t xml:space="preserve">Tulos</w:t>
      </w:r>
    </w:p>
    <w:p>
      <w:r>
        <w:t xml:space="preserve">Keuhkolaajentuma johtuu usein altistumisesta:?</w:t>
      </w:r>
    </w:p>
    <w:p>
      <w:r>
        <w:rPr>
          <w:b/>
        </w:rPr>
        <w:t xml:space="preserve">Esimerkki 0,836</w:t>
      </w:r>
    </w:p>
    <w:p>
      <w:r>
        <w:t xml:space="preserve">Fakta: Kuljettaja käyttää nopeusmittaria välttääkseen sakon saamisen.</w:t>
      </w:r>
    </w:p>
    <w:p>
      <w:r>
        <w:rPr>
          <w:b/>
        </w:rPr>
        <w:t xml:space="preserve">Tulos</w:t>
      </w:r>
    </w:p>
    <w:p>
      <w:r>
        <w:t xml:space="preserve">Mihin kuljettaja käyttää speedomerteriä?</w:t>
      </w:r>
    </w:p>
    <w:p>
      <w:r>
        <w:rPr>
          <w:b/>
        </w:rPr>
        <w:t xml:space="preserve">Esimerkki 0,837</w:t>
      </w:r>
    </w:p>
    <w:p>
      <w:r>
        <w:t xml:space="preserve">Fakta: Uusiutuvien luonnonvarojen käyttö vähentää kloorifluorihiilivetyjen määrää.</w:t>
      </w:r>
    </w:p>
    <w:p>
      <w:r>
        <w:rPr>
          <w:b/>
        </w:rPr>
        <w:t xml:space="preserve">Tulos</w:t>
      </w:r>
    </w:p>
    <w:p>
      <w:r>
        <w:t xml:space="preserve">Mitä uusiutuvien luonnonvarojen käyttö vähentää?</w:t>
      </w:r>
    </w:p>
    <w:p>
      <w:r>
        <w:rPr>
          <w:b/>
        </w:rPr>
        <w:t xml:space="preserve">Esimerkki 0,838</w:t>
      </w:r>
    </w:p>
    <w:p>
      <w:r>
        <w:t xml:space="preserve">Fakta: Nematodit muodostavat mikroskooppisen heimon.</w:t>
      </w:r>
    </w:p>
    <w:p>
      <w:r>
        <w:rPr>
          <w:b/>
        </w:rPr>
        <w:t xml:space="preserve">Tulos</w:t>
      </w:r>
    </w:p>
    <w:p>
      <w:r>
        <w:t xml:space="preserve">Mikä on sukkulamatojen heimoon kuuluva ryhmä?</w:t>
      </w:r>
    </w:p>
    <w:p>
      <w:r>
        <w:rPr>
          <w:b/>
        </w:rPr>
        <w:t xml:space="preserve">Esimerkki 0,839</w:t>
      </w:r>
    </w:p>
    <w:p>
      <w:r>
        <w:t xml:space="preserve">Tosiasia: myös lapset saavat viruksen ja bakteeritartunnan.</w:t>
      </w:r>
    </w:p>
    <w:p>
      <w:r>
        <w:rPr>
          <w:b/>
        </w:rPr>
        <w:t xml:space="preserve">Tulos</w:t>
      </w:r>
    </w:p>
    <w:p>
      <w:r>
        <w:t xml:space="preserve">lapset ovat myös saaneet viruksen ja mitä?</w:t>
      </w:r>
    </w:p>
    <w:p>
      <w:r>
        <w:rPr>
          <w:b/>
        </w:rPr>
        <w:t xml:space="preserve">Esimerkki 0.840</w:t>
      </w:r>
    </w:p>
    <w:p>
      <w:r>
        <w:t xml:space="preserve">Fakta: Luonnonmagnetismia käytetään pohjoisen osoittamiseen klassisella osoittimella.</w:t>
      </w:r>
    </w:p>
    <w:p>
      <w:r>
        <w:rPr>
          <w:b/>
        </w:rPr>
        <w:t xml:space="preserve">Tulos</w:t>
      </w:r>
    </w:p>
    <w:p>
      <w:r>
        <w:t xml:space="preserve">Luonnollista magnetismia käytetään pohjoisen osoittamiseen millä?</w:t>
      </w:r>
    </w:p>
    <w:p>
      <w:r>
        <w:rPr>
          <w:b/>
        </w:rPr>
        <w:t xml:space="preserve">Esimerkki 0,841</w:t>
      </w:r>
    </w:p>
    <w:p>
      <w:r>
        <w:t xml:space="preserve">Fakta: jotkut selkärangattomat ovat lähes mikroskooppisen pieniä.</w:t>
      </w:r>
    </w:p>
    <w:p>
      <w:r>
        <w:rPr>
          <w:b/>
        </w:rPr>
        <w:t xml:space="preserve">Tulos</w:t>
      </w:r>
    </w:p>
    <w:p>
      <w:r>
        <w:t xml:space="preserve">mitkä ovat joskus lähes mikroskooppisen pieniä?</w:t>
      </w:r>
    </w:p>
    <w:p>
      <w:r>
        <w:rPr>
          <w:b/>
        </w:rPr>
        <w:t xml:space="preserve">Esimerkki 0,842</w:t>
      </w:r>
    </w:p>
    <w:p>
      <w:r>
        <w:t xml:space="preserve">Fakta: kun pallonpuolisko on kallistettu poispäin lähimmästä tähdestämme, se saa vähemmän suoraa auringonvaloa.</w:t>
      </w:r>
    </w:p>
    <w:p>
      <w:r>
        <w:rPr>
          <w:b/>
        </w:rPr>
        <w:t xml:space="preserve">Tulos</w:t>
      </w:r>
    </w:p>
    <w:p>
      <w:r>
        <w:t xml:space="preserve">Mitä pallonpuoliskoa on kallistettava poispäin, jotta se saisi vähemmän auringonvaloa?</w:t>
      </w:r>
    </w:p>
    <w:p>
      <w:r>
        <w:rPr>
          <w:b/>
        </w:rPr>
        <w:t xml:space="preserve">Esimerkki 0,843</w:t>
      </w:r>
    </w:p>
    <w:p>
      <w:r>
        <w:t xml:space="preserve">Fakta: kaikuluotainta käytetään kiteen sijainnin määrittämiseen.</w:t>
      </w:r>
    </w:p>
    <w:p>
      <w:r>
        <w:rPr>
          <w:b/>
        </w:rPr>
        <w:t xml:space="preserve">Tulos</w:t>
      </w:r>
    </w:p>
    <w:p>
      <w:r>
        <w:t xml:space="preserve">Minkä sijainnin määrittämiseen käytetään kaikuluotainta?</w:t>
      </w:r>
    </w:p>
    <w:p>
      <w:r>
        <w:rPr>
          <w:b/>
        </w:rPr>
        <w:t xml:space="preserve">Esimerkki 0,844</w:t>
      </w:r>
    </w:p>
    <w:p>
      <w:r>
        <w:t xml:space="preserve">Fakta: kromosomien monistuminen tapahtuu, kun solunjakautuminen tuottaa sukusoluja.</w:t>
      </w:r>
    </w:p>
    <w:p>
      <w:r>
        <w:rPr>
          <w:b/>
        </w:rPr>
        <w:t xml:space="preserve">Tulos</w:t>
      </w:r>
    </w:p>
    <w:p>
      <w:r>
        <w:t xml:space="preserve">kromosomien monistuminen tapahtuu, kun solunjakautuminen tekee mitä?</w:t>
      </w:r>
    </w:p>
    <w:p>
      <w:r>
        <w:rPr>
          <w:b/>
        </w:rPr>
        <w:t xml:space="preserve">Esimerkki 0,845</w:t>
      </w:r>
    </w:p>
    <w:p>
      <w:r>
        <w:t xml:space="preserve">Fakta: lisääntyminen on prosessi, jonka avulla kasvit ja eläimet synnyttävät jälkeläisiä.</w:t>
      </w:r>
    </w:p>
    <w:p>
      <w:r>
        <w:rPr>
          <w:b/>
        </w:rPr>
        <w:t xml:space="preserve">Tulos</w:t>
      </w:r>
    </w:p>
    <w:p>
      <w:r>
        <w:t xml:space="preserve">Mistä syntyy jälkeläisiä lisääntymisprosessin aikana?</w:t>
      </w:r>
    </w:p>
    <w:p>
      <w:r>
        <w:rPr>
          <w:b/>
        </w:rPr>
        <w:t xml:space="preserve">Esimerkki 0,846</w:t>
      </w:r>
    </w:p>
    <w:p>
      <w:r>
        <w:t xml:space="preserve">Fakta: Kynsiä käytetään ruoan pyydystämiseen.</w:t>
      </w:r>
    </w:p>
    <w:p>
      <w:r>
        <w:rPr>
          <w:b/>
        </w:rPr>
        <w:t xml:space="preserve">Tulos</w:t>
      </w:r>
    </w:p>
    <w:p>
      <w:r>
        <w:t xml:space="preserve">Mihin kynsiä käytetään?</w:t>
      </w:r>
    </w:p>
    <w:p>
      <w:r>
        <w:rPr>
          <w:b/>
        </w:rPr>
        <w:t xml:space="preserve">Esimerkki 0,847</w:t>
      </w:r>
    </w:p>
    <w:p>
      <w:r>
        <w:t xml:space="preserve">Fakta: Osteogeeninen on eräänlainen elävien olentojen rakenteen ja toiminnan perusyksikkö.</w:t>
      </w:r>
    </w:p>
    <w:p>
      <w:r>
        <w:rPr>
          <w:b/>
        </w:rPr>
        <w:t xml:space="preserve">Tulos</w:t>
      </w:r>
    </w:p>
    <w:p>
      <w:r>
        <w:t xml:space="preserve">Mikä on elävien olentojen rakenteen ja toiminnan perusyksiköiden tyyppi?</w:t>
      </w:r>
    </w:p>
    <w:p>
      <w:r>
        <w:rPr>
          <w:b/>
        </w:rPr>
        <w:t xml:space="preserve">Esimerkki 0,848</w:t>
      </w:r>
    </w:p>
    <w:p>
      <w:r>
        <w:t xml:space="preserve">Fakta: veren pH-arvo voi muuttua epätasapainoiseksi, jos joku hyperventiloi.</w:t>
      </w:r>
    </w:p>
    <w:p>
      <w:r>
        <w:rPr>
          <w:b/>
        </w:rPr>
        <w:t xml:space="preserve">Tulos</w:t>
      </w:r>
    </w:p>
    <w:p>
      <w:r>
        <w:t xml:space="preserve">Veren pH voi tulla epätasapainoon, jos joku on?</w:t>
      </w:r>
    </w:p>
    <w:p>
      <w:r>
        <w:rPr>
          <w:b/>
        </w:rPr>
        <w:t xml:space="preserve">Esimerkki 0,849</w:t>
      </w:r>
    </w:p>
    <w:p>
      <w:r>
        <w:t xml:space="preserve">Fakta: Maan pinnan epätasainen lämpeneminen aiheuttaa tuhoa kodeille ja yrityksille.</w:t>
      </w:r>
    </w:p>
    <w:p>
      <w:r>
        <w:rPr>
          <w:b/>
        </w:rPr>
        <w:t xml:space="preserve">Tulos</w:t>
      </w:r>
    </w:p>
    <w:p>
      <w:r>
        <w:t xml:space="preserve">Mitä maapallon pinnan epätasainen lämpeneminen aiheuttaa kodeille ja yrityksille?</w:t>
      </w:r>
    </w:p>
    <w:p>
      <w:r>
        <w:rPr>
          <w:b/>
        </w:rPr>
        <w:t xml:space="preserve">Esimerkki 0.850</w:t>
      </w:r>
    </w:p>
    <w:p>
      <w:r>
        <w:t xml:space="preserve">Fakta: Se, mitä ihmiset haluavat puhtaana, koostuu orgaanisista molekyyleistä.</w:t>
      </w:r>
    </w:p>
    <w:p>
      <w:r>
        <w:rPr>
          <w:b/>
        </w:rPr>
        <w:t xml:space="preserve">Tulos</w:t>
      </w:r>
    </w:p>
    <w:p>
      <w:r>
        <w:t xml:space="preserve">Jotain, joka haluaa puhdasta koostuu orgaanisista molekyyleistä?</w:t>
      </w:r>
    </w:p>
    <w:p>
      <w:r>
        <w:rPr>
          <w:b/>
        </w:rPr>
        <w:t xml:space="preserve">Esimerkki 0,851</w:t>
      </w:r>
    </w:p>
    <w:p>
      <w:r>
        <w:t xml:space="preserve">Fakta: Solut erittävät happoja ja emäksiä pitääkseen pH:n oikeana, jotta fosfataasit voivat toimia kunnolla.</w:t>
      </w:r>
    </w:p>
    <w:p>
      <w:r>
        <w:rPr>
          <w:b/>
        </w:rPr>
        <w:t xml:space="preserve">Tulos</w:t>
      </w:r>
    </w:p>
    <w:p>
      <w:r>
        <w:t xml:space="preserve">Mitä solut tarvitsevat fosfataaseja pitämään pH:n oikeana?</w:t>
      </w:r>
    </w:p>
    <w:p>
      <w:r>
        <w:rPr>
          <w:b/>
        </w:rPr>
        <w:t xml:space="preserve">Esimerkki 0,852</w:t>
      </w:r>
    </w:p>
    <w:p>
      <w:r>
        <w:t xml:space="preserve">Fakta: Leikkiminen on vain yksi monista tavoista, joilla mopsit oppivat käyttäytymään.</w:t>
      </w:r>
    </w:p>
    <w:p>
      <w:r>
        <w:rPr>
          <w:b/>
        </w:rPr>
        <w:t xml:space="preserve">Tulos</w:t>
      </w:r>
    </w:p>
    <w:p>
      <w:r>
        <w:t xml:space="preserve">Mikä on vain yksi monista tavoista, joilla mopsit oppivat käyttäytymään?</w:t>
      </w:r>
    </w:p>
    <w:p>
      <w:r>
        <w:rPr>
          <w:b/>
        </w:rPr>
        <w:t xml:space="preserve">Esimerkki 0,853</w:t>
      </w:r>
    </w:p>
    <w:p>
      <w:r>
        <w:t xml:space="preserve">Fakta: Pyöriäiset vaikuttavat maaperään.</w:t>
      </w:r>
    </w:p>
    <w:p>
      <w:r>
        <w:rPr>
          <w:b/>
        </w:rPr>
        <w:t xml:space="preserve">Tulos</w:t>
      </w:r>
    </w:p>
    <w:p>
      <w:r>
        <w:t xml:space="preserve">_ edistää maaperää.?</w:t>
      </w:r>
    </w:p>
    <w:p>
      <w:r>
        <w:rPr>
          <w:b/>
        </w:rPr>
        <w:t xml:space="preserve">Esimerkki 0,854</w:t>
      </w:r>
    </w:p>
    <w:p>
      <w:r>
        <w:t xml:space="preserve">Fakta: Polttoa käytetään lämmön tuottamiseen.</w:t>
      </w:r>
    </w:p>
    <w:p>
      <w:r>
        <w:rPr>
          <w:b/>
        </w:rPr>
        <w:t xml:space="preserve">Tulos</w:t>
      </w:r>
    </w:p>
    <w:p>
      <w:r>
        <w:t xml:space="preserve">Mitä tuotetaan polttamalla?</w:t>
      </w:r>
    </w:p>
    <w:p>
      <w:r>
        <w:rPr>
          <w:b/>
        </w:rPr>
        <w:t xml:space="preserve">Esimerkki 0,855</w:t>
      </w:r>
    </w:p>
    <w:p>
      <w:r>
        <w:t xml:space="preserve">Fakta: sienen työhevosissa on pieniä karvoja, jotka vangitsevat hiukkaset.</w:t>
      </w:r>
    </w:p>
    <w:p>
      <w:r>
        <w:rPr>
          <w:b/>
        </w:rPr>
        <w:t xml:space="preserve">Tulos</w:t>
      </w:r>
    </w:p>
    <w:p>
      <w:r>
        <w:t xml:space="preserve">sienen työhevosilla on pieniä karvoja, jotka vangitsevat mitä?</w:t>
      </w:r>
    </w:p>
    <w:p>
      <w:r>
        <w:rPr>
          <w:b/>
        </w:rPr>
        <w:t xml:space="preserve">Esimerkki 0,856</w:t>
      </w:r>
    </w:p>
    <w:p>
      <w:r>
        <w:t xml:space="preserve">Fakta: Esimerkki kollektiivisesta käyttäytymisestä on, kun vesimolekyylit jäähtyvät ja muodostavat nestettä.</w:t>
      </w:r>
    </w:p>
    <w:p>
      <w:r>
        <w:rPr>
          <w:b/>
        </w:rPr>
        <w:t xml:space="preserve">Tulos</w:t>
      </w:r>
    </w:p>
    <w:p>
      <w:r>
        <w:t xml:space="preserve">Miksi kutsutaan sitä, kun vesimolekyylit jäähtyvät ja muodostavat nestettä?</w:t>
      </w:r>
    </w:p>
    <w:p>
      <w:r>
        <w:rPr>
          <w:b/>
        </w:rPr>
        <w:t xml:space="preserve">Esimerkki 0,857</w:t>
      </w:r>
    </w:p>
    <w:p>
      <w:r>
        <w:t xml:space="preserve">Fakta: voi on rasva, joka on kiinteää noin 295 Kelvinin asteen lämpötilassa.</w:t>
      </w:r>
    </w:p>
    <w:p>
      <w:r>
        <w:rPr>
          <w:b/>
        </w:rPr>
        <w:t xml:space="preserve">Tulos</w:t>
      </w:r>
    </w:p>
    <w:p>
      <w:r>
        <w:t xml:space="preserve">missä lämpötilassa voi on kiinteää?</w:t>
      </w:r>
    </w:p>
    <w:p>
      <w:r>
        <w:rPr>
          <w:b/>
        </w:rPr>
        <w:t xml:space="preserve">Esimerkki 0,858</w:t>
      </w:r>
    </w:p>
    <w:p>
      <w:r>
        <w:t xml:space="preserve">Tosiasia: tektonisten laattojen yhteen työntyminen aiheuttaa valtavia vahinkoja.</w:t>
      </w:r>
    </w:p>
    <w:p>
      <w:r>
        <w:rPr>
          <w:b/>
        </w:rPr>
        <w:t xml:space="preserve">Tulos</w:t>
      </w:r>
    </w:p>
    <w:p>
      <w:r>
        <w:t xml:space="preserve">Mitä aiheuttaa se, että mannerlaattoja työnnetään yhteen?</w:t>
      </w:r>
    </w:p>
    <w:p>
      <w:r>
        <w:rPr>
          <w:b/>
        </w:rPr>
        <w:t xml:space="preserve">Esimerkki 0,859</w:t>
      </w:r>
    </w:p>
    <w:p>
      <w:r>
        <w:t xml:space="preserve">Fakta: persikkalehtipajujen lehtien väri muuttuu yleensä syksyllä.</w:t>
      </w:r>
    </w:p>
    <w:p>
      <w:r>
        <w:rPr>
          <w:b/>
        </w:rPr>
        <w:t xml:space="preserve">Tulos</w:t>
      </w:r>
    </w:p>
    <w:p>
      <w:r>
        <w:t xml:space="preserve">Minkä lehtien väri vaihtuu yleensä syksyllä?</w:t>
      </w:r>
    </w:p>
    <w:p>
      <w:r>
        <w:rPr>
          <w:b/>
        </w:rPr>
        <w:t xml:space="preserve">Esimerkki 0,860</w:t>
      </w:r>
    </w:p>
    <w:p>
      <w:r>
        <w:t xml:space="preserve">Fakta: uroskoirat käyttävät hajua merkitäkseen reviirinsä.</w:t>
      </w:r>
    </w:p>
    <w:p>
      <w:r>
        <w:rPr>
          <w:b/>
        </w:rPr>
        <w:t xml:space="preserve">Tulos</w:t>
      </w:r>
    </w:p>
    <w:p>
      <w:r>
        <w:t xml:space="preserve">Millä uroskoirat merkitsevät reviirinsä?</w:t>
      </w:r>
    </w:p>
    <w:p>
      <w:r>
        <w:rPr>
          <w:b/>
        </w:rPr>
        <w:t xml:space="preserve">Esimerkki 0,861</w:t>
      </w:r>
    </w:p>
    <w:p>
      <w:r>
        <w:t xml:space="preserve">Tosiasia: aspiraatio lisää infektion mahdollisuutta.</w:t>
      </w:r>
    </w:p>
    <w:p>
      <w:r>
        <w:rPr>
          <w:b/>
        </w:rPr>
        <w:t xml:space="preserve">Tulos</w:t>
      </w:r>
    </w:p>
    <w:p>
      <w:r>
        <w:t xml:space="preserve">Mikä lisää tartunnan mahdollisuutta?</w:t>
      </w:r>
    </w:p>
    <w:p>
      <w:r>
        <w:rPr>
          <w:b/>
        </w:rPr>
        <w:t xml:space="preserve">Esimerkki 0,862</w:t>
      </w:r>
    </w:p>
    <w:p>
      <w:r>
        <w:t xml:space="preserve">Fakta: Luu suojaa lihaksia ja sisäelimiä.</w:t>
      </w:r>
    </w:p>
    <w:p>
      <w:r>
        <w:rPr>
          <w:b/>
        </w:rPr>
        <w:t xml:space="preserve">Tulos</w:t>
      </w:r>
    </w:p>
    <w:p>
      <w:r>
        <w:t xml:space="preserve">Lihaksia ja sisäelimiä suojaavat:?</w:t>
      </w:r>
    </w:p>
    <w:p>
      <w:r>
        <w:rPr>
          <w:b/>
        </w:rPr>
        <w:t xml:space="preserve">Esimerkki 0,863</w:t>
      </w:r>
    </w:p>
    <w:p>
      <w:r>
        <w:t xml:space="preserve">Fakta: Maan pinnan epätasainen lämpeneminen voi aiheuttaa eroosiota.</w:t>
      </w:r>
    </w:p>
    <w:p>
      <w:r>
        <w:rPr>
          <w:b/>
        </w:rPr>
        <w:t xml:space="preserve">Tulos</w:t>
      </w:r>
    </w:p>
    <w:p>
      <w:r>
        <w:t xml:space="preserve">Mitä maapallon pinnan epätasainen lämpeneminen voi aiheuttaa?</w:t>
      </w:r>
    </w:p>
    <w:p>
      <w:r>
        <w:rPr>
          <w:b/>
        </w:rPr>
        <w:t xml:space="preserve">Esimerkki 0,864</w:t>
      </w:r>
    </w:p>
    <w:p>
      <w:r>
        <w:t xml:space="preserve">Fakta: iho jäähtyy haihtumalla.</w:t>
      </w:r>
    </w:p>
    <w:p>
      <w:r>
        <w:rPr>
          <w:b/>
        </w:rPr>
        <w:t xml:space="preserve">Tulos</w:t>
      </w:r>
    </w:p>
    <w:p>
      <w:r>
        <w:t xml:space="preserve">Mikä viilentää ihoa?</w:t>
      </w:r>
    </w:p>
    <w:p>
      <w:r>
        <w:rPr>
          <w:b/>
        </w:rPr>
        <w:t xml:space="preserve">Esimerkki 0,865</w:t>
      </w:r>
    </w:p>
    <w:p>
      <w:r>
        <w:t xml:space="preserve">Fakta: Niveljalkaiset voivat elää suurissa yhdyskunnissa ja niillä on monimutkainen sosiaalinen käyttäytyminen.</w:t>
      </w:r>
    </w:p>
    <w:p>
      <w:r>
        <w:rPr>
          <w:b/>
        </w:rPr>
        <w:t xml:space="preserve">Tulos</w:t>
      </w:r>
    </w:p>
    <w:p>
      <w:r>
        <w:t xml:space="preserve">Millainen eläin voi elää suurissa yhdyskunnissa ja käyttäytyä monimutkaisesti?</w:t>
      </w:r>
    </w:p>
    <w:p>
      <w:r>
        <w:rPr>
          <w:b/>
        </w:rPr>
        <w:t xml:space="preserve">Esimerkki 0,866</w:t>
      </w:r>
    </w:p>
    <w:p>
      <w:r>
        <w:t xml:space="preserve">Fakta: Hyvin kuiviin ympäristöihin sopeutuneita tuottajia kutsutaan kserofyyteiksi.</w:t>
      </w:r>
    </w:p>
    <w:p>
      <w:r>
        <w:rPr>
          <w:b/>
        </w:rPr>
        <w:t xml:space="preserve">Tulos</w:t>
      </w:r>
    </w:p>
    <w:p>
      <w:r>
        <w:t xml:space="preserve">Mitä kutsutaan tuottajiksi, jotka ovat sopeutuneet hyvin kuiviin ympäristöihin?</w:t>
      </w:r>
    </w:p>
    <w:p>
      <w:r>
        <w:rPr>
          <w:b/>
        </w:rPr>
        <w:t xml:space="preserve">Esimerkki 0,867</w:t>
      </w:r>
    </w:p>
    <w:p>
      <w:r>
        <w:t xml:space="preserve">Tosiasia: loiset viihtyvät elävien organismien kudoksissa.</w:t>
      </w:r>
    </w:p>
    <w:p>
      <w:r>
        <w:rPr>
          <w:b/>
        </w:rPr>
        <w:t xml:space="preserve">Tulos</w:t>
      </w:r>
    </w:p>
    <w:p>
      <w:r>
        <w:t xml:space="preserve">Millä loiset elävät?</w:t>
      </w:r>
    </w:p>
    <w:p>
      <w:r>
        <w:rPr>
          <w:b/>
        </w:rPr>
        <w:t xml:space="preserve">Esimerkki 0,868</w:t>
      </w:r>
    </w:p>
    <w:p>
      <w:r>
        <w:t xml:space="preserve">Fakta: sähkövaraus virtaa virtapiirissä.</w:t>
      </w:r>
    </w:p>
    <w:p>
      <w:r>
        <w:rPr>
          <w:b/>
        </w:rPr>
        <w:t xml:space="preserve">Tulos</w:t>
      </w:r>
    </w:p>
    <w:p>
      <w:r>
        <w:t xml:space="preserve">mitä virtapiirissä virtaa?</w:t>
      </w:r>
    </w:p>
    <w:p>
      <w:r>
        <w:rPr>
          <w:b/>
        </w:rPr>
        <w:t xml:space="preserve">Esimerkki 0,869</w:t>
      </w:r>
    </w:p>
    <w:p>
      <w:r>
        <w:t xml:space="preserve">Fakta: Tulivuoren tuhka ei tällä hetkellä peitä maapallon ilmakehää.</w:t>
      </w:r>
    </w:p>
    <w:p>
      <w:r>
        <w:rPr>
          <w:b/>
        </w:rPr>
        <w:t xml:space="preserve">Tulos</w:t>
      </w:r>
    </w:p>
    <w:p>
      <w:r>
        <w:t xml:space="preserve">Minkä aineen peitossa maapallon ilmakehä ei tällä hetkellä ole?</w:t>
      </w:r>
    </w:p>
    <w:p>
      <w:r>
        <w:rPr>
          <w:b/>
        </w:rPr>
        <w:t xml:space="preserve">Esimerkki 0,870</w:t>
      </w:r>
    </w:p>
    <w:p>
      <w:r>
        <w:t xml:space="preserve">Fakta: Suojasolut määrittävät veden menetyksen.</w:t>
      </w:r>
    </w:p>
    <w:p>
      <w:r>
        <w:rPr>
          <w:b/>
        </w:rPr>
        <w:t xml:space="preserve">Tulos</w:t>
      </w:r>
    </w:p>
    <w:p>
      <w:r>
        <w:t xml:space="preserve">Mikä määrittää veden menetyksen?</w:t>
      </w:r>
    </w:p>
    <w:p>
      <w:r>
        <w:rPr>
          <w:b/>
        </w:rPr>
        <w:t xml:space="preserve">Esimerkki 0,871</w:t>
      </w:r>
    </w:p>
    <w:p>
      <w:r>
        <w:t xml:space="preserve">Fakta: Proteiinit valmistetaan sytoplasmassa olevissa organelleissa.</w:t>
      </w:r>
    </w:p>
    <w:p>
      <w:r>
        <w:rPr>
          <w:b/>
        </w:rPr>
        <w:t xml:space="preserve">Tulos</w:t>
      </w:r>
    </w:p>
    <w:p>
      <w:r>
        <w:t xml:space="preserve">Proteiineja valmistetaan organelleissa minkä sisällä?</w:t>
      </w:r>
    </w:p>
    <w:p>
      <w:r>
        <w:rPr>
          <w:b/>
        </w:rPr>
        <w:t xml:space="preserve">Esimerkki 0,872</w:t>
      </w:r>
    </w:p>
    <w:p>
      <w:r>
        <w:t xml:space="preserve">Tosiasia: Nisäkkäät pystyvät hyödyntämään evoluution luonnollista osaa.</w:t>
      </w:r>
    </w:p>
    <w:p>
      <w:r>
        <w:rPr>
          <w:b/>
        </w:rPr>
        <w:t xml:space="preserve">Tulos</w:t>
      </w:r>
    </w:p>
    <w:p>
      <w:r>
        <w:t xml:space="preserve">Mitä seuraavista nisäkkäät voivat hyödyntää osana luontoa?</w:t>
      </w:r>
    </w:p>
    <w:p>
      <w:r>
        <w:rPr>
          <w:b/>
        </w:rPr>
        <w:t xml:space="preserve">Esimerkki 0,873</w:t>
      </w:r>
    </w:p>
    <w:p>
      <w:r>
        <w:t xml:space="preserve">Fakta: Suolaveden lämmittäminen aiheuttaa veden höyrystymisen, mutta suola jää.</w:t>
      </w:r>
    </w:p>
    <w:p>
      <w:r>
        <w:rPr>
          <w:b/>
        </w:rPr>
        <w:t xml:space="preserve">Tulos</w:t>
      </w:r>
    </w:p>
    <w:p>
      <w:r>
        <w:t xml:space="preserve">Mitä jäisi jäljelle, jos laittaisit kattilan suolavettä höyrystymään?</w:t>
      </w:r>
    </w:p>
    <w:p>
      <w:r>
        <w:rPr>
          <w:b/>
        </w:rPr>
        <w:t xml:space="preserve">Esimerkki 0,874</w:t>
      </w:r>
    </w:p>
    <w:p>
      <w:r>
        <w:t xml:space="preserve">Tosiasia: niveljalkaisilla ei ole selkärankaa.</w:t>
      </w:r>
    </w:p>
    <w:p>
      <w:r>
        <w:rPr>
          <w:b/>
        </w:rPr>
        <w:t xml:space="preserve">Tulos</w:t>
      </w:r>
    </w:p>
    <w:p>
      <w:r>
        <w:t xml:space="preserve">Mitä niveljalkaisilla ei ole?</w:t>
      </w:r>
    </w:p>
    <w:p>
      <w:r>
        <w:rPr>
          <w:b/>
        </w:rPr>
        <w:t xml:space="preserve">Tulos</w:t>
      </w:r>
    </w:p>
    <w:p>
      <w:r>
        <w:t xml:space="preserve">Millä ei ole selkärankaa?</w:t>
      </w:r>
    </w:p>
    <w:p>
      <w:r>
        <w:rPr>
          <w:b/>
        </w:rPr>
        <w:t xml:space="preserve">Esimerkki 0,875</w:t>
      </w:r>
    </w:p>
    <w:p>
      <w:r>
        <w:t xml:space="preserve">Fakta: käyttäytyminen, joka parantaa ominaisuuksia, jotka liittyvät eläimen kykyyn selviytyä ja lisääntyä, lisääntyy luonnonvalinnan kautta.</w:t>
      </w:r>
    </w:p>
    <w:p>
      <w:r>
        <w:rPr>
          <w:b/>
        </w:rPr>
        <w:t xml:space="preserve">Tulos</w:t>
      </w:r>
    </w:p>
    <w:p>
      <w:r>
        <w:t xml:space="preserve">käyttäytyminen lisääntyy mitä kautta, jotka parantavat piirteitä eläimen kykyä selviytyä?</w:t>
      </w:r>
    </w:p>
    <w:p>
      <w:r>
        <w:rPr>
          <w:b/>
        </w:rPr>
        <w:t xml:space="preserve">Esimerkki 0,876</w:t>
      </w:r>
    </w:p>
    <w:p>
      <w:r>
        <w:t xml:space="preserve">Fakta: San Franciscossa on mannerlaattoja.</w:t>
      </w:r>
    </w:p>
    <w:p>
      <w:r>
        <w:rPr>
          <w:b/>
        </w:rPr>
        <w:t xml:space="preserve">Tulos</w:t>
      </w:r>
    </w:p>
    <w:p>
      <w:r>
        <w:t xml:space="preserve">Millä on mannerlaattoja?</w:t>
      </w:r>
    </w:p>
    <w:p>
      <w:r>
        <w:rPr>
          <w:b/>
        </w:rPr>
        <w:t xml:space="preserve">Esimerkki 0,877</w:t>
      </w:r>
    </w:p>
    <w:p>
      <w:r>
        <w:t xml:space="preserve">Tosiasia: puilla on sekundaarikasvua.</w:t>
      </w:r>
    </w:p>
    <w:p>
      <w:r>
        <w:rPr>
          <w:b/>
        </w:rPr>
        <w:t xml:space="preserve">Tulos</w:t>
      </w:r>
    </w:p>
    <w:p>
      <w:r>
        <w:t xml:space="preserve">mikä on toissijaista kasvua?</w:t>
      </w:r>
    </w:p>
    <w:p>
      <w:r>
        <w:rPr>
          <w:b/>
        </w:rPr>
        <w:t xml:space="preserve">Esimerkki 0,878</w:t>
      </w:r>
    </w:p>
    <w:p>
      <w:r>
        <w:t xml:space="preserve">Tosiasia: kemiallisilla muutoksilla voidaan tappaa elintarvikkeessa olevia mikro-organismeja.</w:t>
      </w:r>
    </w:p>
    <w:p>
      <w:r>
        <w:rPr>
          <w:b/>
        </w:rPr>
        <w:t xml:space="preserve">Tulos</w:t>
      </w:r>
    </w:p>
    <w:p>
      <w:r>
        <w:t xml:space="preserve">millä voidaan tappaa elintarvikkeissa olevia mikro-organismeja?</w:t>
      </w:r>
    </w:p>
    <w:p>
      <w:r>
        <w:rPr>
          <w:b/>
        </w:rPr>
        <w:t xml:space="preserve">Esimerkki 0,879</w:t>
      </w:r>
    </w:p>
    <w:p>
      <w:r>
        <w:t xml:space="preserve">Tosiasia: geenin eristäminen ja kopioiden valmistaminen on nykyään rutiinia.</w:t>
      </w:r>
    </w:p>
    <w:p>
      <w:r>
        <w:rPr>
          <w:b/>
        </w:rPr>
        <w:t xml:space="preserve">Tulos</w:t>
      </w:r>
    </w:p>
    <w:p>
      <w:r>
        <w:t xml:space="preserve">mikä on geenin eristäminen ja kopioiden valmistaminen?</w:t>
      </w:r>
    </w:p>
    <w:p>
      <w:r>
        <w:rPr>
          <w:b/>
        </w:rPr>
        <w:t xml:space="preserve">Esimerkki 0,880</w:t>
      </w:r>
    </w:p>
    <w:p>
      <w:r>
        <w:t xml:space="preserve">Fakta: Leuat tekevät hait, rauskut ja rusketat erinomaisiksi saalistajiksi.</w:t>
      </w:r>
    </w:p>
    <w:p>
      <w:r>
        <w:rPr>
          <w:b/>
        </w:rPr>
        <w:t xml:space="preserve">Tulos</w:t>
      </w:r>
    </w:p>
    <w:p>
      <w:r>
        <w:t xml:space="preserve">Mikä auttaa haita, rauskuja ja ruskettimia olemaan erinomaisia saalistajia?</w:t>
      </w:r>
    </w:p>
    <w:p>
      <w:r>
        <w:rPr>
          <w:b/>
        </w:rPr>
        <w:t xml:space="preserve">Esimerkki 0,881</w:t>
      </w:r>
    </w:p>
    <w:p>
      <w:r>
        <w:t xml:space="preserve">Fakta: Vastuksia käytetään energian muuntamiseen lämmöksi rakennusten lämmittämiseksi.</w:t>
      </w:r>
    </w:p>
    <w:p>
      <w:r>
        <w:rPr>
          <w:b/>
        </w:rPr>
        <w:t xml:space="preserve">Tulos</w:t>
      </w:r>
    </w:p>
    <w:p>
      <w:r>
        <w:t xml:space="preserve">Mitä käytetään energian muuntamiseen lämmöksi?</w:t>
      </w:r>
    </w:p>
    <w:p>
      <w:r>
        <w:rPr>
          <w:b/>
        </w:rPr>
        <w:t xml:space="preserve">Esimerkki 0,882</w:t>
      </w:r>
    </w:p>
    <w:p>
      <w:r>
        <w:t xml:space="preserve">Tosiasia: useimmat rakennukset lämmitetään turbiinigeneraattoreilla.</w:t>
      </w:r>
    </w:p>
    <w:p>
      <w:r>
        <w:rPr>
          <w:b/>
        </w:rPr>
        <w:t xml:space="preserve">Tulos</w:t>
      </w:r>
    </w:p>
    <w:p>
      <w:r>
        <w:t xml:space="preserve">Millä useimmat rakennukset lämmitetään?</w:t>
      </w:r>
    </w:p>
    <w:p>
      <w:r>
        <w:rPr>
          <w:b/>
        </w:rPr>
        <w:t xml:space="preserve">Esimerkki 0,883</w:t>
      </w:r>
    </w:p>
    <w:p>
      <w:r>
        <w:t xml:space="preserve">Fakta: puut tuottavat ravintoa itselleen ja muille eliöille.</w:t>
      </w:r>
    </w:p>
    <w:p>
      <w:r>
        <w:rPr>
          <w:b/>
        </w:rPr>
        <w:t xml:space="preserve">Tulos</w:t>
      </w:r>
    </w:p>
    <w:p>
      <w:r>
        <w:t xml:space="preserve">Mikä tuottaa ravintoa itselleen ja muille eliöille?</w:t>
      </w:r>
    </w:p>
    <w:p>
      <w:r>
        <w:rPr>
          <w:b/>
        </w:rPr>
        <w:t xml:space="preserve">Esimerkki 0,884</w:t>
      </w:r>
    </w:p>
    <w:p>
      <w:r>
        <w:t xml:space="preserve">Fakta: Hait liikkuvat vedessä pyrstönsä avulla.</w:t>
      </w:r>
    </w:p>
    <w:p>
      <w:r>
        <w:rPr>
          <w:b/>
        </w:rPr>
        <w:t xml:space="preserve">Tulos</w:t>
      </w:r>
    </w:p>
    <w:p>
      <w:r>
        <w:t xml:space="preserve">Miten hait liikkuvat vedessä?</w:t>
      </w:r>
    </w:p>
    <w:p>
      <w:r>
        <w:rPr>
          <w:b/>
        </w:rPr>
        <w:t xml:space="preserve">Esimerkki 0,885</w:t>
      </w:r>
    </w:p>
    <w:p>
      <w:r>
        <w:t xml:space="preserve">Fakta: pieniä oksia käytetään poikasten suojelemiseen.</w:t>
      </w:r>
    </w:p>
    <w:p>
      <w:r>
        <w:rPr>
          <w:b/>
        </w:rPr>
        <w:t xml:space="preserve">Tulos</w:t>
      </w:r>
    </w:p>
    <w:p>
      <w:r>
        <w:t xml:space="preserve">Mihin pieniä oksia käytetään?</w:t>
      </w:r>
    </w:p>
    <w:p>
      <w:r>
        <w:rPr>
          <w:b/>
        </w:rPr>
        <w:t xml:space="preserve">Esimerkki 0,886</w:t>
      </w:r>
    </w:p>
    <w:p>
      <w:r>
        <w:t xml:space="preserve">Tosiasia on, että elämän perusrakenteet eivät voi selviytyä ilman happea.</w:t>
      </w:r>
    </w:p>
    <w:p>
      <w:r>
        <w:rPr>
          <w:b/>
        </w:rPr>
        <w:t xml:space="preserve">Tulos</w:t>
      </w:r>
    </w:p>
    <w:p>
      <w:r>
        <w:t xml:space="preserve">Mikä ei voi elää ilman happea?</w:t>
      </w:r>
    </w:p>
    <w:p>
      <w:r>
        <w:rPr>
          <w:b/>
        </w:rPr>
        <w:t xml:space="preserve">Esimerkki 0,887</w:t>
      </w:r>
    </w:p>
    <w:p>
      <w:r>
        <w:t xml:space="preserve">Tosiasia: Torjunta-aineet suojaavat viljelykasveja tuholaisten syömiltä.</w:t>
      </w:r>
    </w:p>
    <w:p>
      <w:r>
        <w:rPr>
          <w:b/>
        </w:rPr>
        <w:t xml:space="preserve">Tulos</w:t>
      </w:r>
    </w:p>
    <w:p>
      <w:r>
        <w:t xml:space="preserve">Mikä suojaa viljelykasveja syömiseltä?</w:t>
      </w:r>
    </w:p>
    <w:p>
      <w:r>
        <w:rPr>
          <w:b/>
        </w:rPr>
        <w:t xml:space="preserve">Esimerkki 0.888</w:t>
      </w:r>
    </w:p>
    <w:p>
      <w:r>
        <w:t xml:space="preserve">Fakta: alpakat pitävät itsensä lämpimänä luonnollisesti talvella.</w:t>
      </w:r>
    </w:p>
    <w:p>
      <w:r>
        <w:rPr>
          <w:b/>
        </w:rPr>
        <w:t xml:space="preserve">Tulos</w:t>
      </w:r>
    </w:p>
    <w:p>
      <w:r>
        <w:t xml:space="preserve">Mikä pitää itsensä lämpimänä luonnollisesti talvella?</w:t>
      </w:r>
    </w:p>
    <w:p>
      <w:r>
        <w:rPr>
          <w:b/>
        </w:rPr>
        <w:t xml:space="preserve">Esimerkki 0,889</w:t>
      </w:r>
    </w:p>
    <w:p>
      <w:r>
        <w:t xml:space="preserve">Tosiasia: Torjunta-aineita sisältävän ruoan syömistä kutsutaan torjunta-ainealtistukseksi.</w:t>
      </w:r>
    </w:p>
    <w:p>
      <w:r>
        <w:rPr>
          <w:b/>
        </w:rPr>
        <w:t xml:space="preserve">Tulos</w:t>
      </w:r>
    </w:p>
    <w:p>
      <w:r>
        <w:t xml:space="preserve">Miksi kutsutaan sitä, kun syöt ruokaa, joka sisältää torjunta-aineita?</w:t>
      </w:r>
    </w:p>
    <w:p>
      <w:r>
        <w:rPr>
          <w:b/>
        </w:rPr>
        <w:t xml:space="preserve">Esimerkki 0,890</w:t>
      </w:r>
    </w:p>
    <w:p>
      <w:r>
        <w:t xml:space="preserve">Fakta: Paksua turkkia voidaan käyttää lämpimänä pitämiseen.</w:t>
      </w:r>
    </w:p>
    <w:p>
      <w:r>
        <w:rPr>
          <w:b/>
        </w:rPr>
        <w:t xml:space="preserve">Tulos</w:t>
      </w:r>
    </w:p>
    <w:p>
      <w:r>
        <w:t xml:space="preserve">Millä eläimet voivat pysyä lämpiminä?</w:t>
      </w:r>
    </w:p>
    <w:p>
      <w:r>
        <w:rPr>
          <w:b/>
        </w:rPr>
        <w:t xml:space="preserve">Esimerkki 0,891</w:t>
      </w:r>
    </w:p>
    <w:p>
      <w:r>
        <w:t xml:space="preserve">Fakta: Savu on hapen palamisen tuote.</w:t>
      </w:r>
    </w:p>
    <w:p>
      <w:r>
        <w:rPr>
          <w:b/>
        </w:rPr>
        <w:t xml:space="preserve">Tulos</w:t>
      </w:r>
    </w:p>
    <w:p>
      <w:r>
        <w:t xml:space="preserve">Savu on tuote, joka syntyy, kun mitä poltetaan?</w:t>
      </w:r>
    </w:p>
    <w:p>
      <w:r>
        <w:rPr>
          <w:b/>
        </w:rPr>
        <w:t xml:space="preserve">Esimerkki 0,892</w:t>
      </w:r>
    </w:p>
    <w:p>
      <w:r>
        <w:t xml:space="preserve">Fakta: Vesi ja suola kostuttavat ihoa, ja kun se haihtuu, se viilentää kehoa.</w:t>
      </w:r>
    </w:p>
    <w:p>
      <w:r>
        <w:rPr>
          <w:b/>
        </w:rPr>
        <w:t xml:space="preserve">Tulos</w:t>
      </w:r>
    </w:p>
    <w:p>
      <w:r>
        <w:t xml:space="preserve">Mikä kostuttaa ihon, ja kun se haihtuu, se jäähdyttää kehoa?</w:t>
      </w:r>
    </w:p>
    <w:p>
      <w:r>
        <w:rPr>
          <w:b/>
        </w:rPr>
        <w:t xml:space="preserve">Esimerkki 0,893</w:t>
      </w:r>
    </w:p>
    <w:p>
      <w:r>
        <w:t xml:space="preserve">Tosiasia: vesieläimet käyttävät jalkoja peräsimenä.</w:t>
      </w:r>
    </w:p>
    <w:p>
      <w:r>
        <w:rPr>
          <w:b/>
        </w:rPr>
        <w:t xml:space="preserve">Tulos</w:t>
      </w:r>
    </w:p>
    <w:p>
      <w:r>
        <w:t xml:space="preserve">Mitä vesieläimet käyttävät peräsimenä?</w:t>
      </w:r>
    </w:p>
    <w:p>
      <w:r>
        <w:rPr>
          <w:b/>
        </w:rPr>
        <w:t xml:space="preserve">Esimerkki 0,894</w:t>
      </w:r>
    </w:p>
    <w:p>
      <w:r>
        <w:t xml:space="preserve">Fakta: elektronit erottuvat tähdissä.</w:t>
      </w:r>
    </w:p>
    <w:p>
      <w:r>
        <w:rPr>
          <w:b/>
        </w:rPr>
        <w:t xml:space="preserve">Tulos</w:t>
      </w:r>
    </w:p>
    <w:p>
      <w:r>
        <w:t xml:space="preserve">missä elektronit eroavat toisistaan?</w:t>
      </w:r>
    </w:p>
    <w:p>
      <w:r>
        <w:rPr>
          <w:b/>
        </w:rPr>
        <w:t xml:space="preserve">Esimerkki 0,895</w:t>
      </w:r>
    </w:p>
    <w:p>
      <w:r>
        <w:t xml:space="preserve">Tosiasia: taudeilla on kielteinen vaikutus kasveihin ja eläimiin.</w:t>
      </w:r>
    </w:p>
    <w:p>
      <w:r>
        <w:rPr>
          <w:b/>
        </w:rPr>
        <w:t xml:space="preserve">Tulos</w:t>
      </w:r>
    </w:p>
    <w:p>
      <w:r>
        <w:t xml:space="preserve">Tauti vaikuttaa kielteisesti?</w:t>
      </w:r>
    </w:p>
    <w:p>
      <w:r>
        <w:rPr>
          <w:b/>
        </w:rPr>
        <w:t xml:space="preserve">Esimerkki 0,896</w:t>
      </w:r>
    </w:p>
    <w:p>
      <w:r>
        <w:t xml:space="preserve">Fakta: Sienet ovat ainoat eliöt, jotka voivat hajottaa biohajoavia tuotteita.</w:t>
      </w:r>
    </w:p>
    <w:p>
      <w:r>
        <w:rPr>
          <w:b/>
        </w:rPr>
        <w:t xml:space="preserve">Tulos</w:t>
      </w:r>
    </w:p>
    <w:p>
      <w:r>
        <w:t xml:space="preserve">Mitkä ovat ainoat eliöt, jotka voivat hajottaa biohajoavia tuotteita?</w:t>
      </w:r>
    </w:p>
    <w:p>
      <w:r>
        <w:rPr>
          <w:b/>
        </w:rPr>
        <w:t xml:space="preserve">Esimerkki 0,897</w:t>
      </w:r>
    </w:p>
    <w:p>
      <w:r>
        <w:t xml:space="preserve">Fakta: Lämpö vaikuttaa myönteisesti ihmisen selviytymiseen.</w:t>
      </w:r>
    </w:p>
    <w:p>
      <w:r>
        <w:rPr>
          <w:b/>
        </w:rPr>
        <w:t xml:space="preserve">Tulos</w:t>
      </w:r>
    </w:p>
    <w:p>
      <w:r>
        <w:t xml:space="preserve">Mikä vaikuttaa myönteisesti ihmisen selviytymiseen?</w:t>
      </w:r>
    </w:p>
    <w:p>
      <w:r>
        <w:rPr>
          <w:b/>
        </w:rPr>
        <w:t xml:space="preserve">Esimerkki 0,898</w:t>
      </w:r>
    </w:p>
    <w:p>
      <w:r>
        <w:t xml:space="preserve">Tosiasia: sammalet, maksaruohot ja sarvivälkkeet tarvitsevat kosteutta lisääntyäkseen.</w:t>
      </w:r>
    </w:p>
    <w:p>
      <w:r>
        <w:rPr>
          <w:b/>
        </w:rPr>
        <w:t xml:space="preserve">Tulos</w:t>
      </w:r>
    </w:p>
    <w:p>
      <w:r>
        <w:t xml:space="preserve">Mikä on riippuvainen kosteudesta lisääntyäkseen?</w:t>
      </w:r>
    </w:p>
    <w:p>
      <w:r>
        <w:rPr>
          <w:b/>
        </w:rPr>
        <w:t xml:space="preserve">Esimerkki 0,899</w:t>
      </w:r>
    </w:p>
    <w:p>
      <w:r>
        <w:t xml:space="preserve">Fakta: Myrskyt voivat aiheuttaa tulvavahinkoja kodeille.</w:t>
      </w:r>
    </w:p>
    <w:p>
      <w:r>
        <w:rPr>
          <w:b/>
        </w:rPr>
        <w:t xml:space="preserve">Tulos</w:t>
      </w:r>
    </w:p>
    <w:p>
      <w:r>
        <w:t xml:space="preserve">Mitä myrskyt voivat aiheuttaa?</w:t>
      </w:r>
    </w:p>
    <w:p>
      <w:r>
        <w:rPr>
          <w:b/>
        </w:rPr>
        <w:t xml:space="preserve">Esimerkki 0.900</w:t>
      </w:r>
    </w:p>
    <w:p>
      <w:r>
        <w:t xml:space="preserve">Fakta: Synnytystä voi seurata vanhempien hoiva.</w:t>
      </w:r>
    </w:p>
    <w:p>
      <w:r>
        <w:rPr>
          <w:b/>
        </w:rPr>
        <w:t xml:space="preserve">Tulos</w:t>
      </w:r>
    </w:p>
    <w:p>
      <w:r>
        <w:t xml:space="preserve">Mitä vanhemmat tekevät jälkeläisensä synnyttämisen jälkeen?</w:t>
      </w:r>
    </w:p>
    <w:p>
      <w:r>
        <w:rPr>
          <w:b/>
        </w:rPr>
        <w:t xml:space="preserve">Esimerkki 0.901</w:t>
      </w:r>
    </w:p>
    <w:p>
      <w:r>
        <w:t xml:space="preserve">Fakta: Lämmönsiirtimet on suunniteltu viileämmiksi kuin kohteet, joiden kanssa ne ovat kosketuksissa.</w:t>
      </w:r>
    </w:p>
    <w:p>
      <w:r>
        <w:rPr>
          <w:b/>
        </w:rPr>
        <w:t xml:space="preserve">Tulos</w:t>
      </w:r>
    </w:p>
    <w:p>
      <w:r>
        <w:t xml:space="preserve">Mikä on esimerkki esineestä, joka on suunniteltu olemaan siisti?</w:t>
      </w:r>
    </w:p>
    <w:p>
      <w:r>
        <w:rPr>
          <w:b/>
        </w:rPr>
        <w:t xml:space="preserve">Esimerkki 0.902</w:t>
      </w:r>
    </w:p>
    <w:p>
      <w:r>
        <w:t xml:space="preserve">Tosiasia: useimmat antigeenit ovat kausiluonteisia.</w:t>
      </w:r>
    </w:p>
    <w:p>
      <w:r>
        <w:rPr>
          <w:b/>
        </w:rPr>
        <w:t xml:space="preserve">Tulos</w:t>
      </w:r>
    </w:p>
    <w:p>
      <w:r>
        <w:t xml:space="preserve">mitä ovat useimmat antigeenit?</w:t>
      </w:r>
    </w:p>
    <w:p>
      <w:r>
        <w:rPr>
          <w:b/>
        </w:rPr>
        <w:t xml:space="preserve">Esimerkki 0,903</w:t>
      </w:r>
    </w:p>
    <w:p>
      <w:r>
        <w:t xml:space="preserve">Fakta: Pannua käytetään pitämään ruoka lämpimänä tai lämmittämään sitä.</w:t>
      </w:r>
    </w:p>
    <w:p>
      <w:r>
        <w:rPr>
          <w:b/>
        </w:rPr>
        <w:t xml:space="preserve">Tulos</w:t>
      </w:r>
    </w:p>
    <w:p>
      <w:r>
        <w:t xml:space="preserve">A mitä käytetään ruoan lämpimänä pitämiseen tai lämmittämiseen?</w:t>
      </w:r>
    </w:p>
    <w:p>
      <w:r>
        <w:rPr>
          <w:b/>
        </w:rPr>
        <w:t xml:space="preserve">Esimerkki 0,904</w:t>
      </w:r>
    </w:p>
    <w:p>
      <w:r>
        <w:t xml:space="preserve">Fakta: Sade on ilmakehän tila.</w:t>
      </w:r>
    </w:p>
    <w:p>
      <w:r>
        <w:rPr>
          <w:b/>
        </w:rPr>
        <w:t xml:space="preserve">Tulos</w:t>
      </w:r>
    </w:p>
    <w:p>
      <w:r>
        <w:t xml:space="preserve">Mikä on ilmakehän tila?</w:t>
      </w:r>
    </w:p>
    <w:p>
      <w:r>
        <w:rPr>
          <w:b/>
        </w:rPr>
        <w:t xml:space="preserve">Esimerkki 0,905</w:t>
      </w:r>
    </w:p>
    <w:p>
      <w:r>
        <w:t xml:space="preserve">Fakta: Monimutkaiset kemikaalit hajoavat yksinkertaisiksi pääasiassa ohutsuolessa.</w:t>
      </w:r>
    </w:p>
    <w:p>
      <w:r>
        <w:rPr>
          <w:b/>
        </w:rPr>
        <w:t xml:space="preserve">Tulos</w:t>
      </w:r>
    </w:p>
    <w:p>
      <w:r>
        <w:t xml:space="preserve">Monimutkaiset kemikaalit hajoavat yksinkertaisiksi kemikaaleiksi pääasiassa _.?</w:t>
      </w:r>
    </w:p>
    <w:p>
      <w:r>
        <w:rPr>
          <w:b/>
        </w:rPr>
        <w:t xml:space="preserve">Esimerkki 0,906</w:t>
      </w:r>
    </w:p>
    <w:p>
      <w:r>
        <w:t xml:space="preserve">Fakta: Joillakin sammakkoeläimillä on kurkunpää, jonka avulla ne voivat äännellä houkutellakseen.</w:t>
      </w:r>
    </w:p>
    <w:p>
      <w:r>
        <w:rPr>
          <w:b/>
        </w:rPr>
        <w:t xml:space="preserve">Tulos</w:t>
      </w:r>
    </w:p>
    <w:p>
      <w:r>
        <w:t xml:space="preserve">Joillakin sammakkoeläimillä on kurkunpää, joka tuottaa ääniä mitä varten?</w:t>
      </w:r>
    </w:p>
    <w:p>
      <w:r>
        <w:rPr>
          <w:b/>
        </w:rPr>
        <w:t xml:space="preserve">Esimerkki 0,907</w:t>
      </w:r>
    </w:p>
    <w:p>
      <w:r>
        <w:t xml:space="preserve">Fakta: Molekyyliin osuva energia voi aiheuttaa ääntä.</w:t>
      </w:r>
    </w:p>
    <w:p>
      <w:r>
        <w:rPr>
          <w:b/>
        </w:rPr>
        <w:t xml:space="preserve">Tulos</w:t>
      </w:r>
    </w:p>
    <w:p>
      <w:r>
        <w:t xml:space="preserve">Mikä molekyyliin kohdistuva isku voi aiheuttaa ääntä?</w:t>
      </w:r>
    </w:p>
    <w:p>
      <w:r>
        <w:rPr>
          <w:b/>
        </w:rPr>
        <w:t xml:space="preserve">Esimerkki 0,908</w:t>
      </w:r>
    </w:p>
    <w:p>
      <w:r>
        <w:t xml:space="preserve">Fakta: Kiinteät materiaalit, joita käytetään sähkön tuottamiseen polttamalla niitä voimalaitoksissa, on ensin kuljetettava.</w:t>
      </w:r>
    </w:p>
    <w:p>
      <w:r>
        <w:rPr>
          <w:b/>
        </w:rPr>
        <w:t xml:space="preserve">Tulos</w:t>
      </w:r>
    </w:p>
    <w:p>
      <w:r>
        <w:t xml:space="preserve">Mitä kiinteitä materiaaleja, joita käytetään sähkön tuottamiseen polttamalla, on kuljetettava ensin?</w:t>
      </w:r>
    </w:p>
    <w:p>
      <w:r>
        <w:rPr>
          <w:b/>
        </w:rPr>
        <w:t xml:space="preserve">Esimerkki 0,909</w:t>
      </w:r>
    </w:p>
    <w:p>
      <w:r>
        <w:t xml:space="preserve">Fakta: Ilma on elementti, joka lisää happea tulen lähellä.</w:t>
      </w:r>
    </w:p>
    <w:p>
      <w:r>
        <w:rPr>
          <w:b/>
        </w:rPr>
        <w:t xml:space="preserve">Tulos</w:t>
      </w:r>
    </w:p>
    <w:p>
      <w:r>
        <w:t xml:space="preserve">Mikä on elementti, joka lisää happea tulen lähellä?</w:t>
      </w:r>
    </w:p>
    <w:p>
      <w:r>
        <w:rPr>
          <w:b/>
        </w:rPr>
        <w:t xml:space="preserve">Esimerkki 0,910</w:t>
      </w:r>
    </w:p>
    <w:p>
      <w:r>
        <w:t xml:space="preserve">Fakta: muuntaa sähköenergian valoenergiaksi, joka mitataan watteina.</w:t>
      </w:r>
    </w:p>
    <w:p>
      <w:r>
        <w:rPr>
          <w:b/>
        </w:rPr>
        <w:t xml:space="preserve">Tulos</w:t>
      </w:r>
    </w:p>
    <w:p>
      <w:r>
        <w:t xml:space="preserve">Miten valoenergiaksi muunnettu energia luokitellaan?</w:t>
      </w:r>
    </w:p>
    <w:p>
      <w:r>
        <w:rPr>
          <w:b/>
        </w:rPr>
        <w:t xml:space="preserve">Esimerkki 0.911</w:t>
      </w:r>
    </w:p>
    <w:p>
      <w:r>
        <w:t xml:space="preserve">Fakta: LEDit muuttavat sähkön valoksi.</w:t>
      </w:r>
    </w:p>
    <w:p>
      <w:r>
        <w:rPr>
          <w:b/>
        </w:rPr>
        <w:t xml:space="preserve">Tulos</w:t>
      </w:r>
    </w:p>
    <w:p>
      <w:r>
        <w:t xml:space="preserve">Mitä LEDit muuttavat valoksi?</w:t>
      </w:r>
    </w:p>
    <w:p>
      <w:r>
        <w:rPr>
          <w:b/>
        </w:rPr>
        <w:t xml:space="preserve">Esimerkki 0.912</w:t>
      </w:r>
    </w:p>
    <w:p>
      <w:r>
        <w:t xml:space="preserve">Tosiasia: eläimet, joilla ei ole selkärankaa, ovat yhtä ravitsevia.</w:t>
      </w:r>
    </w:p>
    <w:p>
      <w:r>
        <w:rPr>
          <w:b/>
        </w:rPr>
        <w:t xml:space="preserve">Tulos</w:t>
      </w:r>
    </w:p>
    <w:p>
      <w:r>
        <w:t xml:space="preserve">Mitkä ovat yhtä ravitsevia kuin selkärangattomat eläimet?</w:t>
      </w:r>
    </w:p>
    <w:p>
      <w:r>
        <w:rPr>
          <w:b/>
        </w:rPr>
        <w:t xml:space="preserve">Esimerkki 0,913</w:t>
      </w:r>
    </w:p>
    <w:p>
      <w:r>
        <w:t xml:space="preserve">Fakta: maaperässä ja vedessä esiintyy yleisesti bakteereja, jotka muodostavat vastustuskykyisiä soluja.</w:t>
      </w:r>
    </w:p>
    <w:p>
      <w:r>
        <w:rPr>
          <w:b/>
        </w:rPr>
        <w:t xml:space="preserve">Tulos</w:t>
      </w:r>
    </w:p>
    <w:p>
      <w:r>
        <w:t xml:space="preserve">Missä bakteereja, jotka muodostavat vastustuskykyisiä soluja, tavallisesti nähdään?</w:t>
      </w:r>
    </w:p>
    <w:p>
      <w:r>
        <w:rPr>
          <w:b/>
        </w:rPr>
        <w:t xml:space="preserve">Esimerkki 0,914</w:t>
      </w:r>
    </w:p>
    <w:p>
      <w:r>
        <w:t xml:space="preserve">Fakta: Kupari on kemiallinen alkuaine, joka on välttämätön kehon prosesseille.</w:t>
      </w:r>
    </w:p>
    <w:p>
      <w:r>
        <w:rPr>
          <w:b/>
        </w:rPr>
        <w:t xml:space="preserve">Tulos</w:t>
      </w:r>
    </w:p>
    <w:p>
      <w:r>
        <w:t xml:space="preserve">Mikä on kemiallinen alkuaine, joka on välttämätön kehon prosesseille?</w:t>
      </w:r>
    </w:p>
    <w:p>
      <w:r>
        <w:rPr>
          <w:b/>
        </w:rPr>
        <w:t xml:space="preserve">Esimerkki 0,915</w:t>
      </w:r>
    </w:p>
    <w:p>
      <w:r>
        <w:t xml:space="preserve">Fakta: vesivoima edellyttää joen tuhoamista.</w:t>
      </w:r>
    </w:p>
    <w:p>
      <w:r>
        <w:rPr>
          <w:b/>
        </w:rPr>
        <w:t xml:space="preserve">Tulos</w:t>
      </w:r>
    </w:p>
    <w:p>
      <w:r>
        <w:t xml:space="preserve">mitä vesivoima vaatii joelle tekemistä?</w:t>
      </w:r>
    </w:p>
    <w:p>
      <w:r>
        <w:rPr>
          <w:b/>
        </w:rPr>
        <w:t xml:space="preserve">Esimerkki 0,916</w:t>
      </w:r>
    </w:p>
    <w:p>
      <w:r>
        <w:t xml:space="preserve">Tosiasia: oravat suojelevat poikasiaan pesillä.</w:t>
      </w:r>
    </w:p>
    <w:p>
      <w:r>
        <w:rPr>
          <w:b/>
        </w:rPr>
        <w:t xml:space="preserve">Tulos</w:t>
      </w:r>
    </w:p>
    <w:p>
      <w:r>
        <w:t xml:space="preserve">Mitä oravat tekevät suojellakseen poikasiaan?</w:t>
      </w:r>
    </w:p>
    <w:p>
      <w:r>
        <w:rPr>
          <w:b/>
        </w:rPr>
        <w:t xml:space="preserve">Esimerkki 0,917</w:t>
      </w:r>
    </w:p>
    <w:p>
      <w:r>
        <w:t xml:space="preserve">Fakta: Metling-lumesta tehty esine on yleensä puroa suurempi.</w:t>
      </w:r>
    </w:p>
    <w:p>
      <w:r>
        <w:rPr>
          <w:b/>
        </w:rPr>
        <w:t xml:space="preserve">Tulos</w:t>
      </w:r>
    </w:p>
    <w:p>
      <w:r>
        <w:t xml:space="preserve">Purot ovat pienempiä kuin mistä tehty?</w:t>
      </w:r>
    </w:p>
    <w:p>
      <w:r>
        <w:rPr>
          <w:b/>
        </w:rPr>
        <w:t xml:space="preserve">Esimerkki 0,918</w:t>
      </w:r>
    </w:p>
    <w:p>
      <w:r>
        <w:t xml:space="preserve">Fakta: Kondensoituminen on sitä, että jokin muuttuu kaasusta nesteeksi vähentämällä lämpötilaa.</w:t>
      </w:r>
    </w:p>
    <w:p>
      <w:r>
        <w:rPr>
          <w:b/>
        </w:rPr>
        <w:t xml:space="preserve">Tulos</w:t>
      </w:r>
    </w:p>
    <w:p>
      <w:r>
        <w:t xml:space="preserve">Mikä on, kun jokin muuttuu kaasusta nesteeksi vähentämällä lämpötilaa?</w:t>
      </w:r>
    </w:p>
    <w:p>
      <w:r>
        <w:rPr>
          <w:b/>
        </w:rPr>
        <w:t xml:space="preserve">Esimerkki 0,919</w:t>
      </w:r>
    </w:p>
    <w:p>
      <w:r>
        <w:t xml:space="preserve">Fakta: Alkoholi masentaa hermosoluja.</w:t>
      </w:r>
    </w:p>
    <w:p>
      <w:r>
        <w:rPr>
          <w:b/>
        </w:rPr>
        <w:t xml:space="preserve">Tulos</w:t>
      </w:r>
    </w:p>
    <w:p>
      <w:r>
        <w:t xml:space="preserve">Alkoholi masentaa?</w:t>
      </w:r>
    </w:p>
    <w:p>
      <w:r>
        <w:rPr>
          <w:b/>
        </w:rPr>
        <w:t xml:space="preserve">Esimerkki 0.920</w:t>
      </w:r>
    </w:p>
    <w:p>
      <w:r>
        <w:t xml:space="preserve">Fakta: jokin laboratoriossa saatavilla oleva aine saa hiukkaset itsessään värähtelemään, kun ne napsahtavat.</w:t>
      </w:r>
    </w:p>
    <w:p>
      <w:r>
        <w:rPr>
          <w:b/>
        </w:rPr>
        <w:t xml:space="preserve">Tulos</w:t>
      </w:r>
    </w:p>
    <w:p>
      <w:r>
        <w:t xml:space="preserve">jotain saatavilla missä aiheuttaa hiukkasia itsessään värähtelemään kun napsahtaa?</w:t>
      </w:r>
    </w:p>
    <w:p>
      <w:r>
        <w:rPr>
          <w:b/>
        </w:rPr>
        <w:t xml:space="preserve">Esimerkki 0,921</w:t>
      </w:r>
    </w:p>
    <w:p>
      <w:r>
        <w:t xml:space="preserve">Tosiasia: Sivumeristemeissä tapahtuva kasvu muodostaa verisuonikudoksia ja kuorta.</w:t>
      </w:r>
    </w:p>
    <w:p>
      <w:r>
        <w:rPr>
          <w:b/>
        </w:rPr>
        <w:t xml:space="preserve">Tulos</w:t>
      </w:r>
    </w:p>
    <w:p>
      <w:r>
        <w:t xml:space="preserve">Kasvua tapahtuu missä muodostuu verisuonikudoksia ja kuorta?</w:t>
      </w:r>
    </w:p>
    <w:p>
      <w:r>
        <w:rPr>
          <w:b/>
        </w:rPr>
        <w:t xml:space="preserve">Esimerkki 0,922</w:t>
      </w:r>
    </w:p>
    <w:p>
      <w:r>
        <w:t xml:space="preserve">Fakta: Ravintoainepitoisuudella on myönteinen vaikutus eliöiden terveyteen.</w:t>
      </w:r>
    </w:p>
    <w:p>
      <w:r>
        <w:rPr>
          <w:b/>
        </w:rPr>
        <w:t xml:space="preserve">Tulos</w:t>
      </w:r>
    </w:p>
    <w:p>
      <w:r>
        <w:t xml:space="preserve">Mikä vaikuttaa myönteisesti eliöiden terveyteen?</w:t>
      </w:r>
    </w:p>
    <w:p>
      <w:r>
        <w:rPr>
          <w:b/>
        </w:rPr>
        <w:t xml:space="preserve">Esimerkki 0,923</w:t>
      </w:r>
    </w:p>
    <w:p>
      <w:r>
        <w:t xml:space="preserve">Fakta: Eläimet voivat käyttää ilmassa olevia värähtelyjä viestintään.</w:t>
      </w:r>
    </w:p>
    <w:p>
      <w:r>
        <w:rPr>
          <w:b/>
        </w:rPr>
        <w:t xml:space="preserve">Tulos</w:t>
      </w:r>
    </w:p>
    <w:p>
      <w:r>
        <w:t xml:space="preserve">Mihin eläimet voivat käyttää ilman värähtelyä?</w:t>
      </w:r>
    </w:p>
    <w:p>
      <w:r>
        <w:rPr>
          <w:b/>
        </w:rPr>
        <w:t xml:space="preserve">Esimerkki 0,924</w:t>
      </w:r>
    </w:p>
    <w:p>
      <w:r>
        <w:t xml:space="preserve">Tosiasia: sienet elävät suolaisessa vedessä.</w:t>
      </w:r>
    </w:p>
    <w:p>
      <w:r>
        <w:rPr>
          <w:b/>
        </w:rPr>
        <w:t xml:space="preserve">Tulos</w:t>
      </w:r>
    </w:p>
    <w:p>
      <w:r>
        <w:t xml:space="preserve">missä sienet voivat elää?</w:t>
      </w:r>
    </w:p>
    <w:p>
      <w:r>
        <w:rPr>
          <w:b/>
        </w:rPr>
        <w:t xml:space="preserve">Esimerkki 0,925</w:t>
      </w:r>
    </w:p>
    <w:p>
      <w:r>
        <w:t xml:space="preserve">Fakta: esineen potkaiseminen saa sen liikkumaan.</w:t>
      </w:r>
    </w:p>
    <w:p>
      <w:r>
        <w:rPr>
          <w:b/>
        </w:rPr>
        <w:t xml:space="preserve">Tulos</w:t>
      </w:r>
    </w:p>
    <w:p>
      <w:r>
        <w:t xml:space="preserve">Mitä esineen potkaiseminen saa sen tekemään?</w:t>
      </w:r>
    </w:p>
    <w:p>
      <w:r>
        <w:rPr>
          <w:b/>
        </w:rPr>
        <w:t xml:space="preserve">Esimerkki 0,926</w:t>
      </w:r>
    </w:p>
    <w:p>
      <w:r>
        <w:t xml:space="preserve">Fakta: Salama voi aiheuttaa metsässä uutta kasvua ja elpymistä.</w:t>
      </w:r>
    </w:p>
    <w:p>
      <w:r>
        <w:rPr>
          <w:b/>
        </w:rPr>
        <w:t xml:space="preserve">Tulos</w:t>
      </w:r>
    </w:p>
    <w:p>
      <w:r>
        <w:t xml:space="preserve">Mikä voi aiheuttaa uutta kasvua ja elpymistä metsässä?</w:t>
      </w:r>
    </w:p>
    <w:p>
      <w:r>
        <w:rPr>
          <w:b/>
        </w:rPr>
        <w:t xml:space="preserve">Esimerkki 0,927</w:t>
      </w:r>
    </w:p>
    <w:p>
      <w:r>
        <w:t xml:space="preserve">Fakta: Selkärangattomat muodostavat suurimman osan monisoluisista eukaryooteista.</w:t>
      </w:r>
    </w:p>
    <w:p>
      <w:r>
        <w:rPr>
          <w:b/>
        </w:rPr>
        <w:t xml:space="preserve">Tulos</w:t>
      </w:r>
    </w:p>
    <w:p>
      <w:r>
        <w:t xml:space="preserve">Mikä ryhmä muodostaa suurimman osan monisoluisista eukaryooteista?</w:t>
      </w:r>
    </w:p>
    <w:p>
      <w:r>
        <w:rPr>
          <w:b/>
        </w:rPr>
        <w:t xml:space="preserve">Esimerkki 0,928</w:t>
      </w:r>
    </w:p>
    <w:p>
      <w:r>
        <w:t xml:space="preserve">Fakta: juokseminen ja nostaminen lisäävät kehon voimaa.</w:t>
      </w:r>
    </w:p>
    <w:p>
      <w:r>
        <w:rPr>
          <w:b/>
        </w:rPr>
        <w:t xml:space="preserve">Tulos</w:t>
      </w:r>
    </w:p>
    <w:p>
      <w:r>
        <w:t xml:space="preserve">mikä lisää kehon voimaa?</w:t>
      </w:r>
    </w:p>
    <w:p>
      <w:r>
        <w:rPr>
          <w:b/>
        </w:rPr>
        <w:t xml:space="preserve">Esimerkki 0,929</w:t>
      </w:r>
    </w:p>
    <w:p>
      <w:r>
        <w:t xml:space="preserve">Fakta: jalavilla on kuoren peittämät puumaiset varret.</w:t>
      </w:r>
    </w:p>
    <w:p>
      <w:r>
        <w:rPr>
          <w:b/>
        </w:rPr>
        <w:t xml:space="preserve">Tulos</w:t>
      </w:r>
    </w:p>
    <w:p>
      <w:r>
        <w:t xml:space="preserve">millä on kuoren peittämät puumaiset varret?</w:t>
      </w:r>
    </w:p>
    <w:p>
      <w:r>
        <w:rPr>
          <w:b/>
        </w:rPr>
        <w:t xml:space="preserve">Esimerkki 0,930</w:t>
      </w:r>
    </w:p>
    <w:p>
      <w:r>
        <w:t xml:space="preserve">Fakta: Ihmiset käyttävät sähköä pitkien etäisyyksien viestintään.</w:t>
      </w:r>
    </w:p>
    <w:p>
      <w:r>
        <w:rPr>
          <w:b/>
        </w:rPr>
        <w:t xml:space="preserve">Tulos</w:t>
      </w:r>
    </w:p>
    <w:p>
      <w:r>
        <w:t xml:space="preserve">Mitä käytetään ihmisten viestintään pitkien etäisyyksien yli?</w:t>
      </w:r>
    </w:p>
    <w:p>
      <w:r>
        <w:rPr>
          <w:b/>
        </w:rPr>
        <w:t xml:space="preserve">Esimerkki 0,931</w:t>
      </w:r>
    </w:p>
    <w:p>
      <w:r>
        <w:t xml:space="preserve">Tosiasia: mätänevissä tukeissa ja kompostissa yleisesti esiintyvät organismit lisääntyvät itiöiden avulla.</w:t>
      </w:r>
    </w:p>
    <w:p>
      <w:r>
        <w:rPr>
          <w:b/>
        </w:rPr>
        <w:t xml:space="preserve">Tulos</w:t>
      </w:r>
    </w:p>
    <w:p>
      <w:r>
        <w:t xml:space="preserve">Mätänevissä tukeissa ja kompostissa yleisesti esiintyvät organismit lisääntyvät millä tavalla?</w:t>
      </w:r>
    </w:p>
    <w:p>
      <w:r>
        <w:rPr>
          <w:b/>
        </w:rPr>
        <w:t xml:space="preserve">Esimerkki 0,932</w:t>
      </w:r>
    </w:p>
    <w:p>
      <w:r>
        <w:t xml:space="preserve">Fakta: Kun esinettä potkaistaan, siihen siirtyy energiaa.</w:t>
      </w:r>
    </w:p>
    <w:p>
      <w:r>
        <w:rPr>
          <w:b/>
        </w:rPr>
        <w:t xml:space="preserve">Tulos</w:t>
      </w:r>
    </w:p>
    <w:p>
      <w:r>
        <w:t xml:space="preserve">Mitä tapahtuu, kun energia siirtyy esineeseen?</w:t>
      </w:r>
    </w:p>
    <w:p>
      <w:r>
        <w:rPr>
          <w:b/>
        </w:rPr>
        <w:t xml:space="preserve">Esimerkki 0,933</w:t>
      </w:r>
    </w:p>
    <w:p>
      <w:r>
        <w:t xml:space="preserve">Fakta: apinat säilyttävät ruumiinlämpöä karvojensa tai turkkinsa avulla.</w:t>
      </w:r>
    </w:p>
    <w:p>
      <w:r>
        <w:rPr>
          <w:b/>
        </w:rPr>
        <w:t xml:space="preserve">Tulos</w:t>
      </w:r>
    </w:p>
    <w:p>
      <w:r>
        <w:t xml:space="preserve">mikä säilyttää ruumiinlämpöä hiuksillaan tai turkillaan?</w:t>
      </w:r>
    </w:p>
    <w:p>
      <w:r>
        <w:rPr>
          <w:b/>
        </w:rPr>
        <w:t xml:space="preserve">Esimerkki 0,934</w:t>
      </w:r>
    </w:p>
    <w:p>
      <w:r>
        <w:t xml:space="preserve">Fakta: kahden pisamia kantavan elävän olennon risteyttäminen aiheuttaa sen, että niiden jälkeläisillä on nämä pisamat.</w:t>
      </w:r>
    </w:p>
    <w:p>
      <w:r>
        <w:rPr>
          <w:b/>
        </w:rPr>
        <w:t xml:space="preserve">Tulos</w:t>
      </w:r>
    </w:p>
    <w:p>
      <w:r>
        <w:t xml:space="preserve">Jos risteytetään kaksi elävää olentoa, joilla on pisamia, aiheuttaa se, että niillä on myös pisamia?</w:t>
      </w:r>
    </w:p>
    <w:p>
      <w:r>
        <w:rPr>
          <w:b/>
        </w:rPr>
        <w:t xml:space="preserve">Esimerkki 0,935</w:t>
      </w:r>
    </w:p>
    <w:p>
      <w:r>
        <w:t xml:space="preserve">Fakta: Eufrat muodostaa laakson.</w:t>
      </w:r>
    </w:p>
    <w:p>
      <w:r>
        <w:rPr>
          <w:b/>
        </w:rPr>
        <w:t xml:space="preserve">Tulos</w:t>
      </w:r>
    </w:p>
    <w:p>
      <w:r>
        <w:t xml:space="preserve">Mitä Eufrat muodostaa?</w:t>
      </w:r>
    </w:p>
    <w:p>
      <w:r>
        <w:rPr>
          <w:b/>
        </w:rPr>
        <w:t xml:space="preserve">Esimerkki 0,936</w:t>
      </w:r>
    </w:p>
    <w:p>
      <w:r>
        <w:t xml:space="preserve">Fakta: Eläin tarvitsee liikettä liikkuakseen.</w:t>
      </w:r>
    </w:p>
    <w:p>
      <w:r>
        <w:rPr>
          <w:b/>
        </w:rPr>
        <w:t xml:space="preserve">Tulos</w:t>
      </w:r>
    </w:p>
    <w:p>
      <w:r>
        <w:t xml:space="preserve">Mikä saa eläimet liikkumaan?</w:t>
      </w:r>
    </w:p>
    <w:p>
      <w:r>
        <w:rPr>
          <w:b/>
        </w:rPr>
        <w:t xml:space="preserve">Esimerkki 0,937</w:t>
      </w:r>
    </w:p>
    <w:p>
      <w:r>
        <w:t xml:space="preserve">Tosiasia: Tuuli vaikuttaa maatilojen kannattavuuteen.</w:t>
      </w:r>
    </w:p>
    <w:p>
      <w:r>
        <w:rPr>
          <w:b/>
        </w:rPr>
        <w:t xml:space="preserve">Tulos</w:t>
      </w:r>
    </w:p>
    <w:p>
      <w:r>
        <w:t xml:space="preserve">Mikä vaikuttaa maatilojen välityskykyyn?</w:t>
      </w:r>
    </w:p>
    <w:p>
      <w:r>
        <w:rPr>
          <w:b/>
        </w:rPr>
        <w:t xml:space="preserve">Esimerkki 0,938</w:t>
      </w:r>
    </w:p>
    <w:p>
      <w:r>
        <w:t xml:space="preserve">Fakta: Kissat käyttävät kasvojensa pitkää erikoiskarvaa tunnusteluun.</w:t>
      </w:r>
    </w:p>
    <w:p>
      <w:r>
        <w:rPr>
          <w:b/>
        </w:rPr>
        <w:t xml:space="preserve">Tulos</w:t>
      </w:r>
    </w:p>
    <w:p>
      <w:r>
        <w:t xml:space="preserve">Mihin kissat voivat käyttää erityisen pitkiä karvoja?</w:t>
      </w:r>
    </w:p>
    <w:p>
      <w:r>
        <w:rPr>
          <w:b/>
        </w:rPr>
        <w:t xml:space="preserve">Esimerkki 0,939</w:t>
      </w:r>
    </w:p>
    <w:p>
      <w:r>
        <w:t xml:space="preserve">Fakta: Solujen jakautuminen on välttämätöntä kasvun kannalta.</w:t>
      </w:r>
    </w:p>
    <w:p>
      <w:r>
        <w:rPr>
          <w:b/>
        </w:rPr>
        <w:t xml:space="preserve">Tulos</w:t>
      </w:r>
    </w:p>
    <w:p>
      <w:r>
        <w:t xml:space="preserve">Mikä on välttämätöntä kasvun kannalta?</w:t>
      </w:r>
    </w:p>
    <w:p>
      <w:r>
        <w:rPr>
          <w:b/>
        </w:rPr>
        <w:t xml:space="preserve">Esimerkki 0,940</w:t>
      </w:r>
    </w:p>
    <w:p>
      <w:r>
        <w:t xml:space="preserve">Tosiasia: ADHD ei lopu nuoruusiässä.</w:t>
      </w:r>
    </w:p>
    <w:p>
      <w:r>
        <w:rPr>
          <w:b/>
        </w:rPr>
        <w:t xml:space="preserve">Tulos</w:t>
      </w:r>
    </w:p>
    <w:p>
      <w:r>
        <w:t xml:space="preserve">Mikä ei lopu nuoruusiässä?</w:t>
      </w:r>
    </w:p>
    <w:p>
      <w:r>
        <w:rPr>
          <w:b/>
        </w:rPr>
        <w:t xml:space="preserve">Esimerkki 0,941</w:t>
      </w:r>
    </w:p>
    <w:p>
      <w:r>
        <w:t xml:space="preserve">Fakta: eläinten käyttäytymistieteilijät tutkivat yleensä sitä, miten eläimet käyttäytyvät luonnollisessa ympäristössään.</w:t>
      </w:r>
    </w:p>
    <w:p>
      <w:r>
        <w:rPr>
          <w:b/>
        </w:rPr>
        <w:t xml:space="preserve">Tulos</w:t>
      </w:r>
    </w:p>
    <w:p>
      <w:r>
        <w:t xml:space="preserve">Mikä yleensä tutkii, miten eläimet käyttäytyvät luonnollisessa ympäristössään?</w:t>
      </w:r>
    </w:p>
    <w:p>
      <w:r>
        <w:rPr>
          <w:b/>
        </w:rPr>
        <w:t xml:space="preserve">Esimerkki 0,942</w:t>
      </w:r>
    </w:p>
    <w:p>
      <w:r>
        <w:t xml:space="preserve">Tosiasia: veren pH voi muuttua epätasapainoiseksi aerobisen toiminnan seurauksena.</w:t>
      </w:r>
    </w:p>
    <w:p>
      <w:r>
        <w:rPr>
          <w:b/>
        </w:rPr>
        <w:t xml:space="preserve">Tulos</w:t>
      </w:r>
    </w:p>
    <w:p>
      <w:r>
        <w:t xml:space="preserve">Mikä voi aiheuttaa veren pH:n epätasapainon?</w:t>
      </w:r>
    </w:p>
    <w:p>
      <w:r>
        <w:rPr>
          <w:b/>
        </w:rPr>
        <w:t xml:space="preserve">Esimerkki 0,943</w:t>
      </w:r>
    </w:p>
    <w:p>
      <w:r>
        <w:t xml:space="preserve">Fakta: Tuottajat ovat ravintoverkkojen pohjalla.</w:t>
      </w:r>
    </w:p>
    <w:p>
      <w:r>
        <w:rPr>
          <w:b/>
        </w:rPr>
        <w:t xml:space="preserve">Tulos</w:t>
      </w:r>
    </w:p>
    <w:p>
      <w:r>
        <w:t xml:space="preserve">Mitkä ovat ravintoverkkojen pohjalla?</w:t>
      </w:r>
    </w:p>
    <w:p>
      <w:r>
        <w:rPr>
          <w:b/>
        </w:rPr>
        <w:t xml:space="preserve">Esimerkki 0,944</w:t>
      </w:r>
    </w:p>
    <w:p>
      <w:r>
        <w:t xml:space="preserve">Fakta: osterit vaikuttavat myönteisesti haavojen paranemiseen.</w:t>
      </w:r>
    </w:p>
    <w:p>
      <w:r>
        <w:rPr>
          <w:b/>
        </w:rPr>
        <w:t xml:space="preserve">Tulos</w:t>
      </w:r>
    </w:p>
    <w:p>
      <w:r>
        <w:t xml:space="preserve">Mikä voi vaikuttaa myönteisesti haavojen paranemiseen?</w:t>
      </w:r>
    </w:p>
    <w:p>
      <w:r>
        <w:rPr>
          <w:b/>
        </w:rPr>
        <w:t xml:space="preserve">Esimerkki 0,945</w:t>
      </w:r>
    </w:p>
    <w:p>
      <w:r>
        <w:t xml:space="preserve">Fakta: metalli muuttuu pinnaltaan oranssiksi hapettumisen seurauksena.</w:t>
      </w:r>
    </w:p>
    <w:p>
      <w:r>
        <w:rPr>
          <w:b/>
        </w:rPr>
        <w:t xml:space="preserve">Tulos</w:t>
      </w:r>
    </w:p>
    <w:p>
      <w:r>
        <w:t xml:space="preserve">metalli muuttuu pinnaltaan oranssiksi?</w:t>
      </w:r>
    </w:p>
    <w:p>
      <w:r>
        <w:rPr>
          <w:b/>
        </w:rPr>
        <w:t xml:space="preserve">Esimerkki 0,946</w:t>
      </w:r>
    </w:p>
    <w:p>
      <w:r>
        <w:t xml:space="preserve">Fakta: Kasvit hajottavat orgaanisia yhdisteitä.</w:t>
      </w:r>
    </w:p>
    <w:p>
      <w:r>
        <w:rPr>
          <w:b/>
        </w:rPr>
        <w:t xml:space="preserve">Tulos</w:t>
      </w:r>
    </w:p>
    <w:p>
      <w:r>
        <w:t xml:space="preserve">Mikä on yksi asia, jonka avulla orgaaniset yhdisteet voidaan hajottaa?</w:t>
      </w:r>
    </w:p>
    <w:p>
      <w:r>
        <w:rPr>
          <w:b/>
        </w:rPr>
        <w:t xml:space="preserve">Esimerkki 0,947</w:t>
      </w:r>
    </w:p>
    <w:p>
      <w:r>
        <w:t xml:space="preserve">Tosiasia: hajoaminen lisää kationien määrää.</w:t>
      </w:r>
    </w:p>
    <w:p>
      <w:r>
        <w:rPr>
          <w:b/>
        </w:rPr>
        <w:t xml:space="preserve">Tulos</w:t>
      </w:r>
    </w:p>
    <w:p>
      <w:r>
        <w:t xml:space="preserve">Mitä hajoaminen lisää?</w:t>
      </w:r>
    </w:p>
    <w:p>
      <w:r>
        <w:rPr>
          <w:b/>
        </w:rPr>
        <w:t xml:space="preserve">Esimerkki 0,948</w:t>
      </w:r>
    </w:p>
    <w:p>
      <w:r>
        <w:t xml:space="preserve">Fakta: Happi on vain yksi suoniemme kautta kulkeva aine.</w:t>
      </w:r>
    </w:p>
    <w:p>
      <w:r>
        <w:rPr>
          <w:b/>
        </w:rPr>
        <w:t xml:space="preserve">Tulos</w:t>
      </w:r>
    </w:p>
    <w:p>
      <w:r>
        <w:t xml:space="preserve">Happi on vain yksi aine, jota kuljetetaan minkä kautta?</w:t>
      </w:r>
    </w:p>
    <w:p>
      <w:r>
        <w:rPr>
          <w:b/>
        </w:rPr>
        <w:t xml:space="preserve">Esimerkki 0,949</w:t>
      </w:r>
    </w:p>
    <w:p>
      <w:r>
        <w:t xml:space="preserve">Fakta: kun ihminen liikkuu, kemiallinen energia muuttuu mekaaniseksi energiaksi.</w:t>
      </w:r>
    </w:p>
    <w:p>
      <w:r>
        <w:rPr>
          <w:b/>
        </w:rPr>
        <w:t xml:space="preserve">Tulos</w:t>
      </w:r>
    </w:p>
    <w:p>
      <w:r>
        <w:t xml:space="preserve">mikä liikkuu muuttamalla kemiallista energiaa mekaaniseksi energiaksi?</w:t>
      </w:r>
    </w:p>
    <w:p>
      <w:r>
        <w:rPr>
          <w:b/>
        </w:rPr>
        <w:t xml:space="preserve">Esimerkki 0,950</w:t>
      </w:r>
    </w:p>
    <w:p>
      <w:r>
        <w:t xml:space="preserve">Fakta: Tuotteiden uudelleenkäyttö vähentää valmistukseen tarvittavia resursseja.</w:t>
      </w:r>
    </w:p>
    <w:p>
      <w:r>
        <w:rPr>
          <w:b/>
        </w:rPr>
        <w:t xml:space="preserve">Tulos</w:t>
      </w:r>
    </w:p>
    <w:p>
      <w:r>
        <w:t xml:space="preserve">Miten voimme vähentää resursseja tuotteiden valmistuksessa?</w:t>
      </w:r>
    </w:p>
    <w:p>
      <w:r>
        <w:rPr>
          <w:b/>
        </w:rPr>
        <w:t xml:space="preserve">Esimerkki 0,951</w:t>
      </w:r>
    </w:p>
    <w:p>
      <w:r>
        <w:t xml:space="preserve">Fakta: Siemennesteet laskeutuvat emättimeen lisääntymisen aikana.</w:t>
      </w:r>
    </w:p>
    <w:p>
      <w:r>
        <w:rPr>
          <w:b/>
        </w:rPr>
        <w:t xml:space="preserve">Tulos</w:t>
      </w:r>
    </w:p>
    <w:p>
      <w:r>
        <w:t xml:space="preserve">Minkä aikana siemenneste laskeutuu emättimeen?</w:t>
      </w:r>
    </w:p>
    <w:p>
      <w:r>
        <w:rPr>
          <w:b/>
        </w:rPr>
        <w:t xml:space="preserve">Esimerkki 0,952</w:t>
      </w:r>
    </w:p>
    <w:p>
      <w:r>
        <w:t xml:space="preserve">Fakta: Kun immuunijärjestelmä tunnistaa vieraan aineen, se tuottaa vasta-aineita.</w:t>
      </w:r>
    </w:p>
    <w:p>
      <w:r>
        <w:rPr>
          <w:b/>
        </w:rPr>
        <w:t xml:space="preserve">Tulos</w:t>
      </w:r>
    </w:p>
    <w:p>
      <w:r>
        <w:t xml:space="preserve">Mitä tapahtuu, kun immuunijärjestelmä tunnistaa vieraan aineen?</w:t>
      </w:r>
    </w:p>
    <w:p>
      <w:r>
        <w:rPr>
          <w:b/>
        </w:rPr>
        <w:t xml:space="preserve">Esimerkki 0,953</w:t>
      </w:r>
    </w:p>
    <w:p>
      <w:r>
        <w:t xml:space="preserve">Fakta: useimmilla selkärangattomilla on kehossaan monimutkainen tietokoneverkko...</w:t>
      </w:r>
    </w:p>
    <w:p>
      <w:r>
        <w:rPr>
          <w:b/>
        </w:rPr>
        <w:t xml:space="preserve">Tulos</w:t>
      </w:r>
    </w:p>
    <w:p>
      <w:r>
        <w:t xml:space="preserve">Useimmilla selkärangattomilla on kehossaan monimutkainen mikä?</w:t>
      </w:r>
    </w:p>
    <w:p>
      <w:r>
        <w:rPr>
          <w:b/>
        </w:rPr>
        <w:t xml:space="preserve">Esimerkki 0,954</w:t>
      </w:r>
    </w:p>
    <w:p>
      <w:r>
        <w:t xml:space="preserve">Fakta: Älykkyys on ominaisuus, joka on koodattu DNA:han.</w:t>
      </w:r>
    </w:p>
    <w:p>
      <w:r>
        <w:rPr>
          <w:b/>
        </w:rPr>
        <w:t xml:space="preserve">Tulos</w:t>
      </w:r>
    </w:p>
    <w:p>
      <w:r>
        <w:t xml:space="preserve">Ominaisuus, joka on koodattu DNA:han?</w:t>
      </w:r>
    </w:p>
    <w:p>
      <w:r>
        <w:rPr>
          <w:b/>
        </w:rPr>
        <w:t xml:space="preserve">Esimerkki 0,955</w:t>
      </w:r>
    </w:p>
    <w:p>
      <w:r>
        <w:t xml:space="preserve">Tosiasia: tulokset ovat arvaamattomia, kun väestö yhtäkkiä pienenee huomattavasti.</w:t>
      </w:r>
    </w:p>
    <w:p>
      <w:r>
        <w:rPr>
          <w:b/>
        </w:rPr>
        <w:t xml:space="preserve">Tulos</w:t>
      </w:r>
    </w:p>
    <w:p>
      <w:r>
        <w:t xml:space="preserve">Mitä seuraa siitä, kun väestö yhtäkkiä pienenee huomattavasti?</w:t>
      </w:r>
    </w:p>
    <w:p>
      <w:r>
        <w:rPr>
          <w:b/>
        </w:rPr>
        <w:t xml:space="preserve">Esimerkki 0,956</w:t>
      </w:r>
    </w:p>
    <w:p>
      <w:r>
        <w:t xml:space="preserve">Fakta: Hikoilu lisää kehosta siirtyvän lämmön määrää.</w:t>
      </w:r>
    </w:p>
    <w:p>
      <w:r>
        <w:rPr>
          <w:b/>
        </w:rPr>
        <w:t xml:space="preserve">Tulos</w:t>
      </w:r>
    </w:p>
    <w:p>
      <w:r>
        <w:t xml:space="preserve">Mikä lisää kehosta siirtyvän lämmön määrää?</w:t>
      </w:r>
    </w:p>
    <w:p>
      <w:r>
        <w:rPr>
          <w:b/>
        </w:rPr>
        <w:t xml:space="preserve">Esimerkki 0,957</w:t>
      </w:r>
    </w:p>
    <w:p>
      <w:r>
        <w:t xml:space="preserve">Tosiasia: pensaat vapauttavat happea päivällä, mutta eivät yöllä.</w:t>
      </w:r>
    </w:p>
    <w:p>
      <w:r>
        <w:rPr>
          <w:b/>
        </w:rPr>
        <w:t xml:space="preserve">Tulos</w:t>
      </w:r>
    </w:p>
    <w:p>
      <w:r>
        <w:t xml:space="preserve">Mikä vapauttaa happea päivällä mutta ei yöllä?</w:t>
      </w:r>
    </w:p>
    <w:p>
      <w:r>
        <w:rPr>
          <w:b/>
        </w:rPr>
        <w:t xml:space="preserve">Esimerkki 0,958</w:t>
      </w:r>
    </w:p>
    <w:p>
      <w:r>
        <w:t xml:space="preserve">Fakta: Useimmat kasvit kasvattavat epidermissoluja maaperään imeäkseen vettä ja mineraaleja.</w:t>
      </w:r>
    </w:p>
    <w:p>
      <w:r>
        <w:rPr>
          <w:b/>
        </w:rPr>
        <w:t xml:space="preserve">Tulos</w:t>
      </w:r>
    </w:p>
    <w:p>
      <w:r>
        <w:t xml:space="preserve">Mitä useimmat kasvit kasvattavat maaperään imeäkseen vettä ja mineraaleja?</w:t>
      </w:r>
    </w:p>
    <w:p>
      <w:r>
        <w:rPr>
          <w:b/>
        </w:rPr>
        <w:t xml:space="preserve">Esimerkki 0,959</w:t>
      </w:r>
    </w:p>
    <w:p>
      <w:r>
        <w:t xml:space="preserve">Fakta: Tupakan mosaiikkia aiheuttava tauti ei koostu lainkaan soluista, joten ne eivät ole prokaryootteja eivätkä eukaryootteja.</w:t>
      </w:r>
    </w:p>
    <w:p>
      <w:r>
        <w:rPr>
          <w:b/>
        </w:rPr>
        <w:t xml:space="preserve">Tulos</w:t>
      </w:r>
    </w:p>
    <w:p>
      <w:r>
        <w:t xml:space="preserve">Tauti, joka aiheuttaa tupakan mosaiikkia?</w:t>
      </w:r>
    </w:p>
    <w:p>
      <w:r>
        <w:rPr>
          <w:b/>
        </w:rPr>
        <w:t xml:space="preserve">Esimerkki 0,960</w:t>
      </w:r>
    </w:p>
    <w:p>
      <w:r>
        <w:t xml:space="preserve">Fakta: Solut eivät voi elää ilman happea.</w:t>
      </w:r>
    </w:p>
    <w:p>
      <w:r>
        <w:rPr>
          <w:b/>
        </w:rPr>
        <w:t xml:space="preserve">Tulos</w:t>
      </w:r>
    </w:p>
    <w:p>
      <w:r>
        <w:t xml:space="preserve">Solut eivät voi elää ilman mitä maapallolla yleisesti esiintyvää elementtiä?</w:t>
      </w:r>
    </w:p>
    <w:p>
      <w:r>
        <w:rPr>
          <w:b/>
        </w:rPr>
        <w:t xml:space="preserve">Esimerkki 0,961</w:t>
      </w:r>
    </w:p>
    <w:p>
      <w:r>
        <w:t xml:space="preserve">Fakta: Lämmön siirtymisen estäminen eläimen kehosta saa eläimen pysymään lämpimänä.</w:t>
      </w:r>
    </w:p>
    <w:p>
      <w:r>
        <w:rPr>
          <w:b/>
        </w:rPr>
        <w:t xml:space="preserve">Tulos</w:t>
      </w:r>
    </w:p>
    <w:p>
      <w:r>
        <w:t xml:space="preserve">Lämmön siirtymisen estäminen eläimen kehosta aiheuttaa sen, että eläin pitää mitä?</w:t>
      </w:r>
    </w:p>
    <w:p>
      <w:r>
        <w:rPr>
          <w:b/>
        </w:rPr>
        <w:t xml:space="preserve">Esimerkki 0,962</w:t>
      </w:r>
    </w:p>
    <w:p>
      <w:r>
        <w:t xml:space="preserve">Fakta: Nematoda saastuttaa lähes kaikki pennut ja kissanpennut.</w:t>
      </w:r>
    </w:p>
    <w:p>
      <w:r>
        <w:rPr>
          <w:b/>
        </w:rPr>
        <w:t xml:space="preserve">Tulos</w:t>
      </w:r>
    </w:p>
    <w:p>
      <w:r>
        <w:t xml:space="preserve">Mikä saastuttaa lähes kaikki pennut ja kissanpennut?</w:t>
      </w:r>
    </w:p>
    <w:p>
      <w:r>
        <w:rPr>
          <w:b/>
        </w:rPr>
        <w:t xml:space="preserve">Esimerkki 0,963</w:t>
      </w:r>
    </w:p>
    <w:p>
      <w:r>
        <w:t xml:space="preserve">Fakta: Nisäkkäiden naaraiden rauhaset tuottavat maitoa poikastensa ravinnoksi.</w:t>
      </w:r>
    </w:p>
    <w:p>
      <w:r>
        <w:rPr>
          <w:b/>
        </w:rPr>
        <w:t xml:space="preserve">Tulos</w:t>
      </w:r>
    </w:p>
    <w:p>
      <w:r>
        <w:t xml:space="preserve">Nisäkkäiden naaraat tuottavat maitoa poikastensa ravinnoksi. Mitä nisäkkäiden naaraat tuottavat maitoa poikastensa ravinnoksi?</w:t>
      </w:r>
    </w:p>
    <w:p>
      <w:r>
        <w:rPr>
          <w:b/>
        </w:rPr>
        <w:t xml:space="preserve">Esimerkki 0,964</w:t>
      </w:r>
    </w:p>
    <w:p>
      <w:r>
        <w:t xml:space="preserve">Tosiasia: Elävät olennot tarvitsevat yhtä valuuttaa selviytyäkseen, lisääntyäkseen ja kuollakseen.</w:t>
      </w:r>
    </w:p>
    <w:p>
      <w:r>
        <w:rPr>
          <w:b/>
        </w:rPr>
        <w:t xml:space="preserve">Tulos</w:t>
      </w:r>
    </w:p>
    <w:p>
      <w:r>
        <w:t xml:space="preserve">Mitä elävät olennot tarvitsevat selviytyäkseen, lisääntyäkseen ja kuollakseen?</w:t>
      </w:r>
    </w:p>
    <w:p>
      <w:r>
        <w:rPr>
          <w:b/>
        </w:rPr>
        <w:t xml:space="preserve">Esimerkki 0,965</w:t>
      </w:r>
    </w:p>
    <w:p>
      <w:r>
        <w:t xml:space="preserve">Tosiasia: osteoklastien aktiivisuus osteoblasteja aktiivisempana vähentää luuntiheyttä.</w:t>
      </w:r>
    </w:p>
    <w:p>
      <w:r>
        <w:rPr>
          <w:b/>
        </w:rPr>
        <w:t xml:space="preserve">Tulos</w:t>
      </w:r>
    </w:p>
    <w:p>
      <w:r>
        <w:t xml:space="preserve">Mitä osteoklastit tekevät, kun ne ovat aktiivisempia kuin osteoblastit?</w:t>
      </w:r>
    </w:p>
    <w:p>
      <w:r>
        <w:rPr>
          <w:b/>
        </w:rPr>
        <w:t xml:space="preserve">Esimerkki 0,966</w:t>
      </w:r>
    </w:p>
    <w:p>
      <w:r>
        <w:t xml:space="preserve">Fakta: Saniaisilla on ominainen elinkaari, johon kuuluu sukupolvien vuorottelu.</w:t>
      </w:r>
    </w:p>
    <w:p>
      <w:r>
        <w:rPr>
          <w:b/>
        </w:rPr>
        <w:t xml:space="preserve">Tulos</w:t>
      </w:r>
    </w:p>
    <w:p>
      <w:r>
        <w:t xml:space="preserve">Millä on tyypillinen elinkaari, johon kuuluu sukupolvien vaihtuminen?</w:t>
      </w:r>
    </w:p>
    <w:p>
      <w:r>
        <w:rPr>
          <w:b/>
        </w:rPr>
        <w:t xml:space="preserve">Esimerkki 0,967</w:t>
      </w:r>
    </w:p>
    <w:p>
      <w:r>
        <w:t xml:space="preserve">Fakta: Hikoilu jäähdyttää kehoa haihtumalla.</w:t>
      </w:r>
    </w:p>
    <w:p>
      <w:r>
        <w:rPr>
          <w:b/>
        </w:rPr>
        <w:t xml:space="preserve">Tulos</w:t>
      </w:r>
    </w:p>
    <w:p>
      <w:r>
        <w:t xml:space="preserve">Miten hikoilu jäähdyttää kehoa?</w:t>
      </w:r>
    </w:p>
    <w:p>
      <w:r>
        <w:rPr>
          <w:b/>
        </w:rPr>
        <w:t xml:space="preserve">Esimerkki 0,968</w:t>
      </w:r>
    </w:p>
    <w:p>
      <w:r>
        <w:t xml:space="preserve">Tosiasia: sienet voivat hajottaa puita.</w:t>
      </w:r>
    </w:p>
    <w:p>
      <w:r>
        <w:rPr>
          <w:b/>
        </w:rPr>
        <w:t xml:space="preserve">Tulos</w:t>
      </w:r>
    </w:p>
    <w:p>
      <w:r>
        <w:t xml:space="preserve">Mitä sienet voivat hajottaa?</w:t>
      </w:r>
    </w:p>
    <w:p>
      <w:r>
        <w:rPr>
          <w:b/>
        </w:rPr>
        <w:t xml:space="preserve">Esimerkki 0,969</w:t>
      </w:r>
    </w:p>
    <w:p>
      <w:r>
        <w:t xml:space="preserve">Fakta: palmupuut muodostavat sekundaarisia verisuonikudoksia ja kuorta.</w:t>
      </w:r>
    </w:p>
    <w:p>
      <w:r>
        <w:rPr>
          <w:b/>
        </w:rPr>
        <w:t xml:space="preserve">Tulos</w:t>
      </w:r>
    </w:p>
    <w:p>
      <w:r>
        <w:t xml:space="preserve">Mikä muodostaa sekundaarisia verisuonikudoksia ja kuorta?</w:t>
      </w:r>
    </w:p>
    <w:p>
      <w:r>
        <w:rPr>
          <w:b/>
        </w:rPr>
        <w:t xml:space="preserve">Esimerkki 0,970</w:t>
      </w:r>
    </w:p>
    <w:p>
      <w:r>
        <w:t xml:space="preserve">Tosiasia: Nilviäisillä, kuten meduusoilla ja koralleilla, ei ole selkärankaa.</w:t>
      </w:r>
    </w:p>
    <w:p>
      <w:r>
        <w:rPr>
          <w:b/>
        </w:rPr>
        <w:t xml:space="preserve">Tulos</w:t>
      </w:r>
    </w:p>
    <w:p>
      <w:r>
        <w:t xml:space="preserve">Mitä nilviäisillä, kuten meduusoilla ja koralleilla, ei ole?</w:t>
      </w:r>
    </w:p>
    <w:p>
      <w:r>
        <w:rPr>
          <w:b/>
        </w:rPr>
        <w:t xml:space="preserve">Esimerkki 0,971</w:t>
      </w:r>
    </w:p>
    <w:p>
      <w:r>
        <w:t xml:space="preserve">Fakta: Ihonväriä säätelee kaksi tai useampi alleelisarja.</w:t>
      </w:r>
    </w:p>
    <w:p>
      <w:r>
        <w:rPr>
          <w:b/>
        </w:rPr>
        <w:t xml:space="preserve">Tulos</w:t>
      </w:r>
    </w:p>
    <w:p>
      <w:r>
        <w:t xml:space="preserve">Mikä määrittää ihonvärin?</w:t>
      </w:r>
    </w:p>
    <w:p>
      <w:r>
        <w:rPr>
          <w:b/>
        </w:rPr>
        <w:t xml:space="preserve">Esimerkki 0,972</w:t>
      </w:r>
    </w:p>
    <w:p>
      <w:r>
        <w:t xml:space="preserve">Fakta: Kasvit ovat tuottajia.</w:t>
      </w:r>
    </w:p>
    <w:p>
      <w:r>
        <w:rPr>
          <w:b/>
        </w:rPr>
        <w:t xml:space="preserve">Tulos</w:t>
      </w:r>
    </w:p>
    <w:p>
      <w:r>
        <w:t xml:space="preserve">Minkä tyyppisiä organismeja kasvit ovat?</w:t>
      </w:r>
    </w:p>
    <w:p>
      <w:r>
        <w:rPr>
          <w:b/>
        </w:rPr>
        <w:t xml:space="preserve">Esimerkki 0,973</w:t>
      </w:r>
    </w:p>
    <w:p>
      <w:r>
        <w:t xml:space="preserve">Fakta: Kelloa voi käyttää työmatkasi mittaamiseen.</w:t>
      </w:r>
    </w:p>
    <w:p>
      <w:r>
        <w:rPr>
          <w:b/>
        </w:rPr>
        <w:t xml:space="preserve">Tulos</w:t>
      </w:r>
    </w:p>
    <w:p>
      <w:r>
        <w:t xml:space="preserve">Mitä voit mitata kellollasi?</w:t>
      </w:r>
    </w:p>
    <w:p>
      <w:r>
        <w:rPr>
          <w:b/>
        </w:rPr>
        <w:t xml:space="preserve">Esimerkki 0,974</w:t>
      </w:r>
    </w:p>
    <w:p>
      <w:r>
        <w:t xml:space="preserve">Tosiasia: Eri materiaaleista koostuvilla esineillä on yhteisiä ominaisuuksia.</w:t>
      </w:r>
    </w:p>
    <w:p>
      <w:r>
        <w:rPr>
          <w:b/>
        </w:rPr>
        <w:t xml:space="preserve">Tulos</w:t>
      </w:r>
    </w:p>
    <w:p>
      <w:r>
        <w:t xml:space="preserve">Mitä eri materiaaleista valmistetut esineet tekevät näillä materiaaleilla?</w:t>
      </w:r>
    </w:p>
    <w:p>
      <w:r>
        <w:rPr>
          <w:b/>
        </w:rPr>
        <w:t xml:space="preserve">Esimerkki 0,975</w:t>
      </w:r>
    </w:p>
    <w:p>
      <w:r>
        <w:t xml:space="preserve">Fakta: Äänen nopeuserot aiheuttavat ääniaaltojen taittumisen, kun ne kulkevat eri väliaineiden välillä.</w:t>
      </w:r>
    </w:p>
    <w:p>
      <w:r>
        <w:rPr>
          <w:b/>
        </w:rPr>
        <w:t xml:space="preserve">Tulos</w:t>
      </w:r>
    </w:p>
    <w:p>
      <w:r>
        <w:t xml:space="preserve">Mikä aiheuttaa ääniaaltojen taittumisen?</w:t>
      </w:r>
    </w:p>
    <w:p>
      <w:r>
        <w:rPr>
          <w:b/>
        </w:rPr>
        <w:t xml:space="preserve">Esimerkki 0,976</w:t>
      </w:r>
    </w:p>
    <w:p>
      <w:r>
        <w:t xml:space="preserve">Fakta: Anthozoans käyttää myrkyllisiä nuolia puolustautumiseen.</w:t>
      </w:r>
    </w:p>
    <w:p>
      <w:r>
        <w:rPr>
          <w:b/>
        </w:rPr>
        <w:t xml:space="preserve">Tulos</w:t>
      </w:r>
    </w:p>
    <w:p>
      <w:r>
        <w:t xml:space="preserve">Mitä Anthozoans käyttää puolustautumiseen?</w:t>
      </w:r>
    </w:p>
    <w:p>
      <w:r>
        <w:rPr>
          <w:b/>
        </w:rPr>
        <w:t xml:space="preserve">Esimerkki 0,977</w:t>
      </w:r>
    </w:p>
    <w:p>
      <w:r>
        <w:t xml:space="preserve">Tosiasia: maapallon kallistuminen pyörivän akselinsa ympäri aiheuttaa vuosittaisia lämpötilavaihteluita.</w:t>
      </w:r>
    </w:p>
    <w:p>
      <w:r>
        <w:rPr>
          <w:b/>
        </w:rPr>
        <w:t xml:space="preserve">Tulos</w:t>
      </w:r>
    </w:p>
    <w:p>
      <w:r>
        <w:t xml:space="preserve">Mikä aiheuttaa vuosittaiset lämpötilavaihtelut?</w:t>
      </w:r>
    </w:p>
    <w:p>
      <w:r>
        <w:rPr>
          <w:b/>
        </w:rPr>
        <w:t xml:space="preserve">Esimerkki 0.978</w:t>
      </w:r>
    </w:p>
    <w:p>
      <w:r>
        <w:t xml:space="preserve">Fakta: Kohteen osuminen esineeseen kiihdyttää siinä olevia hiukkasia.</w:t>
      </w:r>
    </w:p>
    <w:p>
      <w:r>
        <w:rPr>
          <w:b/>
        </w:rPr>
        <w:t xml:space="preserve">Tulos</w:t>
      </w:r>
    </w:p>
    <w:p>
      <w:r>
        <w:t xml:space="preserve">Mitä tekemällä esineelle aiheutetaan sen hiukkasten kiihtyminen?</w:t>
      </w:r>
    </w:p>
    <w:p>
      <w:r>
        <w:rPr>
          <w:b/>
        </w:rPr>
        <w:t xml:space="preserve">Esimerkki 0,979</w:t>
      </w:r>
    </w:p>
    <w:p>
      <w:r>
        <w:t xml:space="preserve">Fakta: Laajenevat varret auttavat monia kaktuksia selviytymään kuivassa ympäristössä.</w:t>
      </w:r>
    </w:p>
    <w:p>
      <w:r>
        <w:rPr>
          <w:b/>
        </w:rPr>
        <w:t xml:space="preserve">Tulos</w:t>
      </w:r>
    </w:p>
    <w:p>
      <w:r>
        <w:t xml:space="preserve">Mikä monien kaktusten ominaisuus auttaa niitä selviytymään kuivissa ympäristöissä?</w:t>
      </w:r>
    </w:p>
    <w:p>
      <w:r>
        <w:rPr>
          <w:b/>
        </w:rPr>
        <w:t xml:space="preserve">Esimerkki 0,980</w:t>
      </w:r>
    </w:p>
    <w:p>
      <w:r>
        <w:t xml:space="preserve">Fakta: Jääkaappi suojaa ilmalta, lämmöltä ja valolta.</w:t>
      </w:r>
    </w:p>
    <w:p>
      <w:r>
        <w:rPr>
          <w:b/>
        </w:rPr>
        <w:t xml:space="preserve">Tulos</w:t>
      </w:r>
    </w:p>
    <w:p>
      <w:r>
        <w:t xml:space="preserve">Toimiva jääkaappi on hyvä suoja miltä?</w:t>
      </w:r>
    </w:p>
    <w:p>
      <w:r>
        <w:rPr>
          <w:b/>
        </w:rPr>
        <w:t xml:space="preserve">Esimerkki 0,981</w:t>
      </w:r>
    </w:p>
    <w:p>
      <w:r>
        <w:t xml:space="preserve">Fakta: Meduusat ja korallit ovat säteittäisiä, lonkeroisia eläimiä, jotka elävät pääasiassa merissä.</w:t>
      </w:r>
    </w:p>
    <w:p>
      <w:r>
        <w:rPr>
          <w:b/>
        </w:rPr>
        <w:t xml:space="preserve">Tulos</w:t>
      </w:r>
    </w:p>
    <w:p>
      <w:r>
        <w:t xml:space="preserve">Mitkä ovat esimerkkejä säteittäisistä lonkeroeläimistä, jotka elävät pääasiassa merissä?</w:t>
      </w:r>
    </w:p>
    <w:p>
      <w:r>
        <w:rPr>
          <w:b/>
        </w:rPr>
        <w:t xml:space="preserve">Esimerkki 0,982</w:t>
      </w:r>
    </w:p>
    <w:p>
      <w:r>
        <w:t xml:space="preserve">Fakta: Solut erittävät happoja ja emäksiä useimpien ihmisen entsyymien ylläpitämiseksi.</w:t>
      </w:r>
    </w:p>
    <w:p>
      <w:r>
        <w:rPr>
          <w:b/>
        </w:rPr>
        <w:t xml:space="preserve">Tulos</w:t>
      </w:r>
    </w:p>
    <w:p>
      <w:r>
        <w:t xml:space="preserve">Mitä solut erittävät happoja ja emäksiä ylläpitääkseen?</w:t>
      </w:r>
    </w:p>
    <w:p>
      <w:r>
        <w:rPr>
          <w:b/>
        </w:rPr>
        <w:t xml:space="preserve">Esimerkki 0,983</w:t>
      </w:r>
    </w:p>
    <w:p>
      <w:r>
        <w:t xml:space="preserve">Fakta: Liiallinen fyysinen ja emotionaalinen rasitus vähentää eläimen ruumiinvettä.</w:t>
      </w:r>
    </w:p>
    <w:p>
      <w:r>
        <w:rPr>
          <w:b/>
        </w:rPr>
        <w:t xml:space="preserve">Tulos</w:t>
      </w:r>
    </w:p>
    <w:p>
      <w:r>
        <w:t xml:space="preserve">Mitä liiallinen fyysinen ja emotionaalinen rasitus tekee eläimelle?</w:t>
      </w:r>
    </w:p>
    <w:p>
      <w:r>
        <w:rPr>
          <w:b/>
        </w:rPr>
        <w:t xml:space="preserve">Esimerkki 0,984</w:t>
      </w:r>
    </w:p>
    <w:p>
      <w:r>
        <w:t xml:space="preserve">Fakta: Aistimukset johtuvat aistihermosoluista.</w:t>
      </w:r>
    </w:p>
    <w:p>
      <w:r>
        <w:rPr>
          <w:b/>
        </w:rPr>
        <w:t xml:space="preserve">Tulos</w:t>
      </w:r>
    </w:p>
    <w:p>
      <w:r>
        <w:t xml:space="preserve">Tunne johtuu?</w:t>
      </w:r>
    </w:p>
    <w:p>
      <w:r>
        <w:rPr>
          <w:b/>
        </w:rPr>
        <w:t xml:space="preserve">Esimerkki 0,985</w:t>
      </w:r>
    </w:p>
    <w:p>
      <w:r>
        <w:t xml:space="preserve">Tosiasia: elintarvikkeiden säteilyttämisellä voidaan tappaa bakteereja elintarvikkeissa.</w:t>
      </w:r>
    </w:p>
    <w:p>
      <w:r>
        <w:rPr>
          <w:b/>
        </w:rPr>
        <w:t xml:space="preserve">Tulos</w:t>
      </w:r>
    </w:p>
    <w:p>
      <w:r>
        <w:t xml:space="preserve">Mitä elintarvikkeissa voidaan tappaa säteilyttämällä niitä?</w:t>
      </w:r>
    </w:p>
    <w:p>
      <w:r>
        <w:rPr>
          <w:b/>
        </w:rPr>
        <w:t xml:space="preserve">Esimerkki 0,986</w:t>
      </w:r>
    </w:p>
    <w:p>
      <w:r>
        <w:t xml:space="preserve">Fakta: Liian pitkä oleskelu auringossa voi saada organismin kuolemaan.</w:t>
      </w:r>
    </w:p>
    <w:p>
      <w:r>
        <w:rPr>
          <w:b/>
        </w:rPr>
        <w:t xml:space="preserve">Tulos</w:t>
      </w:r>
    </w:p>
    <w:p>
      <w:r>
        <w:t xml:space="preserve">Mikä voi saada organismin kuolemaan?</w:t>
      </w:r>
    </w:p>
    <w:p>
      <w:r>
        <w:rPr>
          <w:b/>
        </w:rPr>
        <w:t xml:space="preserve">Esimerkki 0,987</w:t>
      </w:r>
    </w:p>
    <w:p>
      <w:r>
        <w:t xml:space="preserve">Fakta: kun Rio on kallistettu aurinkoa kohti, se saa enemmän suoraa auringonvaloa.</w:t>
      </w:r>
    </w:p>
    <w:p>
      <w:r>
        <w:rPr>
          <w:b/>
        </w:rPr>
        <w:t xml:space="preserve">Tulos</w:t>
      </w:r>
    </w:p>
    <w:p>
      <w:r>
        <w:t xml:space="preserve">Mikä saa enemmän suoraa auringonvaloa, kun se on kallistettu aurinkoa kohti?</w:t>
      </w:r>
    </w:p>
    <w:p>
      <w:r>
        <w:rPr>
          <w:b/>
        </w:rPr>
        <w:t xml:space="preserve">Esimerkki 0,988</w:t>
      </w:r>
    </w:p>
    <w:p>
      <w:r>
        <w:t xml:space="preserve">Fakta: Jotakin Meksikossa kasvavaa voidaan käyttää veden varastointiin.</w:t>
      </w:r>
    </w:p>
    <w:p>
      <w:r>
        <w:rPr>
          <w:b/>
        </w:rPr>
        <w:t xml:space="preserve">Tulos</w:t>
      </w:r>
    </w:p>
    <w:p>
      <w:r>
        <w:t xml:space="preserve">Mitä voidaan käyttää veden varastointiin?</w:t>
      </w:r>
    </w:p>
    <w:p>
      <w:r>
        <w:rPr>
          <w:b/>
        </w:rPr>
        <w:t xml:space="preserve">Esimerkki 0,989</w:t>
      </w:r>
    </w:p>
    <w:p>
      <w:r>
        <w:t xml:space="preserve">Fakta: Mittatikkua käytetään mittaamaan välitilaa.</w:t>
      </w:r>
    </w:p>
    <w:p>
      <w:r>
        <w:rPr>
          <w:b/>
        </w:rPr>
        <w:t xml:space="preserve">Tulos</w:t>
      </w:r>
    </w:p>
    <w:p>
      <w:r>
        <w:t xml:space="preserve">Mitä mitataan mittatikulla?</w:t>
      </w:r>
    </w:p>
    <w:p>
      <w:r>
        <w:rPr>
          <w:b/>
        </w:rPr>
        <w:t xml:space="preserve">Esimerkki 0.990</w:t>
      </w:r>
    </w:p>
    <w:p>
      <w:r>
        <w:t xml:space="preserve">Tosiasia: jotkut bakteerit ovat immuuneja antibiooteille.</w:t>
      </w:r>
    </w:p>
    <w:p>
      <w:r>
        <w:rPr>
          <w:b/>
        </w:rPr>
        <w:t xml:space="preserve">Tulos</w:t>
      </w:r>
    </w:p>
    <w:p>
      <w:r>
        <w:t xml:space="preserve">Mille jotkut bakteerit ovat immuuneja?</w:t>
      </w:r>
    </w:p>
    <w:p>
      <w:r>
        <w:rPr>
          <w:b/>
        </w:rPr>
        <w:t xml:space="preserve">Esimerkki 0,991</w:t>
      </w:r>
    </w:p>
    <w:p>
      <w:r>
        <w:t xml:space="preserve">Fakta: Porkkanat ja punajuuret kasvavat pituutta ja leveyttä primääri- ja sekundäärimeristemistä.</w:t>
      </w:r>
    </w:p>
    <w:p>
      <w:r>
        <w:rPr>
          <w:b/>
        </w:rPr>
        <w:t xml:space="preserve">Tulos</w:t>
      </w:r>
    </w:p>
    <w:p>
      <w:r>
        <w:t xml:space="preserve">Porkkanat ja punajuuret mitä pituutta ja leveyttä primäärisestä ja sekundaarisesta meristemistä?</w:t>
      </w:r>
    </w:p>
    <w:p>
      <w:r>
        <w:rPr>
          <w:b/>
        </w:rPr>
        <w:t xml:space="preserve">Esimerkki 0,992</w:t>
      </w:r>
    </w:p>
    <w:p>
      <w:r>
        <w:t xml:space="preserve">Fakta: Jäähdyttäminen on tapa säilyttää helposti pilaantuvia elintarvikkeita.</w:t>
      </w:r>
    </w:p>
    <w:p>
      <w:r>
        <w:rPr>
          <w:b/>
        </w:rPr>
        <w:t xml:space="preserve">Tulos</w:t>
      </w:r>
    </w:p>
    <w:p>
      <w:r>
        <w:t xml:space="preserve">Mikä auttaa säilyttämään helposti pilaantuvia elintarvikkeita?</w:t>
      </w:r>
    </w:p>
    <w:p>
      <w:r>
        <w:rPr>
          <w:b/>
        </w:rPr>
        <w:t xml:space="preserve">Esimerkki 0,993</w:t>
      </w:r>
    </w:p>
    <w:p>
      <w:r>
        <w:t xml:space="preserve">Tosiasia: jos mänty kaatuu, auringonvalo pääsee ympäröivien kasvien käyttöön.</w:t>
      </w:r>
    </w:p>
    <w:p>
      <w:r>
        <w:rPr>
          <w:b/>
        </w:rPr>
        <w:t xml:space="preserve">Tulos</w:t>
      </w:r>
    </w:p>
    <w:p>
      <w:r>
        <w:t xml:space="preserve">mikä antaa enemmän auringonvaloa ympäröiville kasveille putoamalla?</w:t>
      </w:r>
    </w:p>
    <w:p>
      <w:r>
        <w:rPr>
          <w:b/>
        </w:rPr>
        <w:t xml:space="preserve">Esimerkki 0,994</w:t>
      </w:r>
    </w:p>
    <w:p>
      <w:r>
        <w:t xml:space="preserve">Fakta: pienet kalanmuotoiset eläimet, joilla on kartiomainen ruumis, uivat vapaasti.</w:t>
      </w:r>
    </w:p>
    <w:p>
      <w:r>
        <w:rPr>
          <w:b/>
        </w:rPr>
        <w:t xml:space="preserve">Tulos</w:t>
      </w:r>
    </w:p>
    <w:p>
      <w:r>
        <w:t xml:space="preserve">miten pienet kalanmuotoiset eläimet, joilla on kartiomainen ruumis, liikkuvat?</w:t>
      </w:r>
    </w:p>
    <w:p>
      <w:r>
        <w:rPr>
          <w:b/>
        </w:rPr>
        <w:t xml:space="preserve">Esimerkki 0,995</w:t>
      </w:r>
    </w:p>
    <w:p>
      <w:r>
        <w:t xml:space="preserve">Fakta: metsät stabiloivat sitä, mitä yleensä kuvataan lämpötilana ja kosteutena.</w:t>
      </w:r>
    </w:p>
    <w:p>
      <w:r>
        <w:rPr>
          <w:b/>
        </w:rPr>
        <w:t xml:space="preserve">Tulos</w:t>
      </w:r>
    </w:p>
    <w:p>
      <w:r>
        <w:t xml:space="preserve">mikä vakauttaa sen, mitä yleisesti kuvataan lämpötilan ja kosteuden avulla?</w:t>
      </w:r>
    </w:p>
    <w:p>
      <w:r>
        <w:rPr>
          <w:b/>
        </w:rPr>
        <w:t xml:space="preserve">Esimerkki 0,996</w:t>
      </w:r>
    </w:p>
    <w:p>
      <w:r>
        <w:t xml:space="preserve">Fakta: Istukkaisilla nisäkkäillä on istukka, ja niillä on myös tylppäkolmion muotoiset molaarihampaat.</w:t>
      </w:r>
    </w:p>
    <w:p>
      <w:r>
        <w:rPr>
          <w:b/>
        </w:rPr>
        <w:t xml:space="preserve">Tulos</w:t>
      </w:r>
    </w:p>
    <w:p>
      <w:r>
        <w:t xml:space="preserve">Minkä tyyppisillä nisäkkäillä on istukka ja tylppäkolmion muotoiset molaarihampaat?</w:t>
      </w:r>
    </w:p>
    <w:p>
      <w:r>
        <w:rPr>
          <w:b/>
        </w:rPr>
        <w:t xml:space="preserve">Esimerkki 0,997</w:t>
      </w:r>
    </w:p>
    <w:p>
      <w:r>
        <w:t xml:space="preserve">Fakta: Maanjäristyksen koon mittaamiseen käytetään yksinkertaisen heilurin versiota.</w:t>
      </w:r>
    </w:p>
    <w:p>
      <w:r>
        <w:rPr>
          <w:b/>
        </w:rPr>
        <w:t xml:space="preserve">Tulos</w:t>
      </w:r>
    </w:p>
    <w:p>
      <w:r>
        <w:t xml:space="preserve">Mitä heilurilla voidaan mitata?</w:t>
      </w:r>
    </w:p>
    <w:p>
      <w:r>
        <w:rPr>
          <w:b/>
        </w:rPr>
        <w:t xml:space="preserve">Esimerkki 0,998</w:t>
      </w:r>
    </w:p>
    <w:p>
      <w:r>
        <w:t xml:space="preserve">Tosiasia: hiiltä voidaan käyttää ruoan valmistukseen.</w:t>
      </w:r>
    </w:p>
    <w:p>
      <w:r>
        <w:rPr>
          <w:b/>
        </w:rPr>
        <w:t xml:space="preserve">Tulos</w:t>
      </w:r>
    </w:p>
    <w:p>
      <w:r>
        <w:t xml:space="preserve">Mitä voidaan käyttää ruoan valmistukseen?</w:t>
      </w:r>
    </w:p>
    <w:p>
      <w:r>
        <w:rPr>
          <w:b/>
        </w:rPr>
        <w:t xml:space="preserve">Esimerkki 0.999</w:t>
      </w:r>
    </w:p>
    <w:p>
      <w:r>
        <w:t xml:space="preserve">Fakta: Iskusuojaus voi estää organismin vahingoittumisen.</w:t>
      </w:r>
    </w:p>
    <w:p>
      <w:r>
        <w:rPr>
          <w:b/>
        </w:rPr>
        <w:t xml:space="preserve">Tulos</w:t>
      </w:r>
    </w:p>
    <w:p>
      <w:r>
        <w:t xml:space="preserve">Shokkisuojaus voi estää mitä organismille?</w:t>
      </w:r>
    </w:p>
    <w:p>
      <w:r>
        <w:rPr>
          <w:b/>
        </w:rPr>
        <w:t xml:space="preserve">Esimerkki 0.1000</w:t>
      </w:r>
    </w:p>
    <w:p>
      <w:r>
        <w:t xml:space="preserve">Fakta: Kasvi tarvitsee kasvuunsa hiilidioksidia.</w:t>
      </w:r>
    </w:p>
    <w:p>
      <w:r>
        <w:rPr>
          <w:b/>
        </w:rPr>
        <w:t xml:space="preserve">Tulos</w:t>
      </w:r>
    </w:p>
    <w:p>
      <w:r>
        <w:t xml:space="preserve">Mitä kasvi tarvitsee kasvuunsa?</w:t>
      </w:r>
    </w:p>
    <w:p>
      <w:r>
        <w:rPr>
          <w:b/>
        </w:rPr>
        <w:t xml:space="preserve">Esimerkki 0.1001</w:t>
      </w:r>
    </w:p>
    <w:p>
      <w:r>
        <w:t xml:space="preserve">Fakta: veden voima aiheuttaa itämisen ja juuren syntymisen.</w:t>
      </w:r>
    </w:p>
    <w:p>
      <w:r>
        <w:rPr>
          <w:b/>
        </w:rPr>
        <w:t xml:space="preserve">Tulos</w:t>
      </w:r>
    </w:p>
    <w:p>
      <w:r>
        <w:t xml:space="preserve">voima, joka aiheuttaa itämisen juuren syntymisen kanssa?</w:t>
      </w:r>
    </w:p>
    <w:p>
      <w:r>
        <w:rPr>
          <w:b/>
        </w:rPr>
        <w:t xml:space="preserve">Esimerkki 0.1002</w:t>
      </w:r>
    </w:p>
    <w:p>
      <w:r>
        <w:t xml:space="preserve">Fakta: magneetteja voidaan käyttää suunnan määrittämiseen.</w:t>
      </w:r>
    </w:p>
    <w:p>
      <w:r>
        <w:rPr>
          <w:b/>
        </w:rPr>
        <w:t xml:space="preserve">Tulos</w:t>
      </w:r>
    </w:p>
    <w:p>
      <w:r>
        <w:t xml:space="preserve">Mihin magneetteja voidaan käyttää?</w:t>
      </w:r>
    </w:p>
    <w:p>
      <w:r>
        <w:rPr>
          <w:b/>
        </w:rPr>
        <w:t xml:space="preserve">Esimerkki 0.1003</w:t>
      </w:r>
    </w:p>
    <w:p>
      <w:r>
        <w:t xml:space="preserve">Fakta: Eläimet käyttävät pupillejaan valon havaitsemiseen.</w:t>
      </w:r>
    </w:p>
    <w:p>
      <w:r>
        <w:rPr>
          <w:b/>
        </w:rPr>
        <w:t xml:space="preserve">Tulos</w:t>
      </w:r>
    </w:p>
    <w:p>
      <w:r>
        <w:t xml:space="preserve">Mitä eläimet käyttävät näkemiseen aistimalla valoa?</w:t>
      </w:r>
    </w:p>
    <w:p>
      <w:r>
        <w:rPr>
          <w:b/>
        </w:rPr>
        <w:t xml:space="preserve">Esimerkki 0.1004</w:t>
      </w:r>
    </w:p>
    <w:p>
      <w:r>
        <w:t xml:space="preserve">Tosiasia: altistuminen vedelle voi aiheuttaa eroosiota.</w:t>
      </w:r>
    </w:p>
    <w:p>
      <w:r>
        <w:rPr>
          <w:b/>
        </w:rPr>
        <w:t xml:space="preserve">Tulos</w:t>
      </w:r>
    </w:p>
    <w:p>
      <w:r>
        <w:t xml:space="preserve">Mikä aiheuttaa maaperän eroosiota?</w:t>
      </w:r>
    </w:p>
    <w:p>
      <w:r>
        <w:rPr>
          <w:b/>
        </w:rPr>
        <w:t xml:space="preserve">Esimerkki 0,1005</w:t>
      </w:r>
    </w:p>
    <w:p>
      <w:r>
        <w:t xml:space="preserve">Tosiasia: Sairaudella on kielteinen vaikutus elävään olentoon.</w:t>
      </w:r>
    </w:p>
    <w:p>
      <w:r>
        <w:rPr>
          <w:b/>
        </w:rPr>
        <w:t xml:space="preserve">Tulos</w:t>
      </w:r>
    </w:p>
    <w:p>
      <w:r>
        <w:t xml:space="preserve">Millainen vaikutus sairaudella on elävään olentoon?</w:t>
      </w:r>
    </w:p>
    <w:p>
      <w:r>
        <w:rPr>
          <w:b/>
        </w:rPr>
        <w:t xml:space="preserve">Esimerkki 0.1006</w:t>
      </w:r>
    </w:p>
    <w:p>
      <w:r>
        <w:t xml:space="preserve">Fakta: juoksemisella on myönteinen vaikutus ihmisen terveyteen.</w:t>
      </w:r>
    </w:p>
    <w:p>
      <w:r>
        <w:rPr>
          <w:b/>
        </w:rPr>
        <w:t xml:space="preserve">Tulos</w:t>
      </w:r>
    </w:p>
    <w:p>
      <w:r>
        <w:t xml:space="preserve">Mikä vaikuttaa myönteisesti ihmisten terveyteen?</w:t>
      </w:r>
    </w:p>
    <w:p>
      <w:r>
        <w:rPr>
          <w:b/>
        </w:rPr>
        <w:t xml:space="preserve">Esimerkki 0.1007</w:t>
      </w:r>
    </w:p>
    <w:p>
      <w:r>
        <w:t xml:space="preserve">Tosiasia: kasvit tuottavat jälkeläisiä kukilla.</w:t>
      </w:r>
    </w:p>
    <w:p>
      <w:r>
        <w:rPr>
          <w:b/>
        </w:rPr>
        <w:t xml:space="preserve">Tulos</w:t>
      </w:r>
    </w:p>
    <w:p>
      <w:r>
        <w:t xml:space="preserve">Millä kasvit tuottavat jälkeläisiä?</w:t>
      </w:r>
    </w:p>
    <w:p>
      <w:r>
        <w:rPr>
          <w:b/>
        </w:rPr>
        <w:t xml:space="preserve">Esimerkki 0.1008</w:t>
      </w:r>
    </w:p>
    <w:p>
      <w:r>
        <w:t xml:space="preserve">Fakta: RNA on pieni molekyyli, joka voi tunkeutua eukaryoottisolun huokosten läpi.</w:t>
      </w:r>
    </w:p>
    <w:p>
      <w:r>
        <w:rPr>
          <w:b/>
        </w:rPr>
        <w:t xml:space="preserve">Tulos</w:t>
      </w:r>
    </w:p>
    <w:p>
      <w:r>
        <w:t xml:space="preserve">Mikä on pieni molekyyli, joka voi puristua eukaryoottisolun huokosten läpi?</w:t>
      </w:r>
    </w:p>
    <w:p>
      <w:r>
        <w:rPr>
          <w:b/>
        </w:rPr>
        <w:t xml:space="preserve">Esimerkki 0.1009</w:t>
      </w:r>
    </w:p>
    <w:p>
      <w:r>
        <w:t xml:space="preserve">Tosiasia: kasvi tarvitsee kasvaakseen jotain, joka putoaa pilvistä.</w:t>
      </w:r>
    </w:p>
    <w:p>
      <w:r>
        <w:rPr>
          <w:b/>
        </w:rPr>
        <w:t xml:space="preserve">Tulos</w:t>
      </w:r>
    </w:p>
    <w:p>
      <w:r>
        <w:t xml:space="preserve">Mitä kasvi tarvitsee kasvaakseen?</w:t>
      </w:r>
    </w:p>
    <w:p>
      <w:r>
        <w:rPr>
          <w:b/>
        </w:rPr>
        <w:t xml:space="preserve">Esimerkki 0.1010</w:t>
      </w:r>
    </w:p>
    <w:p>
      <w:r>
        <w:t xml:space="preserve">Fakta: Kissanpennut voivat oppia käyttäytymistä leikin avulla.</w:t>
      </w:r>
    </w:p>
    <w:p>
      <w:r>
        <w:rPr>
          <w:b/>
        </w:rPr>
        <w:t xml:space="preserve">Tulos</w:t>
      </w:r>
    </w:p>
    <w:p>
      <w:r>
        <w:t xml:space="preserve">Millä tavoin kissanpennut voivat oppia käyttäytymistä?</w:t>
      </w:r>
    </w:p>
    <w:p>
      <w:r>
        <w:rPr>
          <w:b/>
        </w:rPr>
        <w:t xml:space="preserve">Esimerkki 0.1011</w:t>
      </w:r>
    </w:p>
    <w:p>
      <w:r>
        <w:t xml:space="preserve">Fakta: uusien geenien lisääminen, joilla on erityisiä kykyjä, tapahtuu geologisen ajan kuluessa lajin tason yläpuolella.</w:t>
      </w:r>
    </w:p>
    <w:p>
      <w:r>
        <w:rPr>
          <w:b/>
        </w:rPr>
        <w:t xml:space="preserve">Tulos</w:t>
      </w:r>
    </w:p>
    <w:p>
      <w:r>
        <w:t xml:space="preserve">mitä tapahtuu geologisen ajan kuluessa lajin tason yläpuolella?</w:t>
      </w:r>
    </w:p>
    <w:p>
      <w:r>
        <w:rPr>
          <w:b/>
        </w:rPr>
        <w:t xml:space="preserve">Esimerkki 0.1012</w:t>
      </w:r>
    </w:p>
    <w:p>
      <w:r>
        <w:t xml:space="preserve">Fakta: Jotkut linnut pyydystävät hiiriä nokkansa avulla.</w:t>
      </w:r>
    </w:p>
    <w:p>
      <w:r>
        <w:rPr>
          <w:b/>
        </w:rPr>
        <w:t xml:space="preserve">Tulos</w:t>
      </w:r>
    </w:p>
    <w:p>
      <w:r>
        <w:t xml:space="preserve">Millä jotkut linnut pyydystävät hiiriä?</w:t>
      </w:r>
    </w:p>
    <w:p>
      <w:r>
        <w:rPr>
          <w:b/>
        </w:rPr>
        <w:t xml:space="preserve">Esimerkki 0.1013</w:t>
      </w:r>
    </w:p>
    <w:p>
      <w:r>
        <w:t xml:space="preserve">Fakta: kitka aiheuttaa auton energian menetyksen.</w:t>
      </w:r>
    </w:p>
    <w:p>
      <w:r>
        <w:rPr>
          <w:b/>
        </w:rPr>
        <w:t xml:space="preserve">Tulos</w:t>
      </w:r>
    </w:p>
    <w:p>
      <w:r>
        <w:t xml:space="preserve">Mikä saa auton menettämään energiaa?</w:t>
      </w:r>
    </w:p>
    <w:p>
      <w:r>
        <w:rPr>
          <w:b/>
        </w:rPr>
        <w:t xml:space="preserve">Esimerkki 0.1014</w:t>
      </w:r>
    </w:p>
    <w:p>
      <w:r>
        <w:t xml:space="preserve">Fakta: Öljy on peräisin sedimentistä, joka sekoittuu kuolleiden, hapekkaiden levien kanssa.</w:t>
      </w:r>
    </w:p>
    <w:p>
      <w:r>
        <w:rPr>
          <w:b/>
        </w:rPr>
        <w:t xml:space="preserve">Tulos</w:t>
      </w:r>
    </w:p>
    <w:p>
      <w:r>
        <w:t xml:space="preserve">Mitä syntyy, kun sedimentti sekoittuu kuolleiden levien kanssa?</w:t>
      </w:r>
    </w:p>
    <w:p>
      <w:r>
        <w:rPr>
          <w:b/>
        </w:rPr>
        <w:t xml:space="preserve">Esimerkki 0,1015</w:t>
      </w:r>
    </w:p>
    <w:p>
      <w:r>
        <w:t xml:space="preserve">Tosiasia: kasvu vaatii usein paljon energiaa.</w:t>
      </w:r>
    </w:p>
    <w:p>
      <w:r>
        <w:rPr>
          <w:b/>
        </w:rPr>
        <w:t xml:space="preserve">Tulos</w:t>
      </w:r>
    </w:p>
    <w:p>
      <w:r>
        <w:t xml:space="preserve">Mikä vaatii usein paljon energiaa?</w:t>
      </w:r>
    </w:p>
    <w:p>
      <w:r>
        <w:rPr>
          <w:b/>
        </w:rPr>
        <w:t xml:space="preserve">Esimerkki 0.1016</w:t>
      </w:r>
    </w:p>
    <w:p>
      <w:r>
        <w:t xml:space="preserve">Fakta: Cynodontit ovat kehittyneet niin, että ne ovat enemmän sukua alkeellisille lämminverisille selkärankaisille eläimille.</w:t>
      </w:r>
    </w:p>
    <w:p>
      <w:r>
        <w:rPr>
          <w:b/>
        </w:rPr>
        <w:t xml:space="preserve">Tulos</w:t>
      </w:r>
    </w:p>
    <w:p>
      <w:r>
        <w:t xml:space="preserve">Mikä jatkoi kehittymistään alkeellisen lämminverisen selkärankaisen eläimen kaltaiseksi?</w:t>
      </w:r>
    </w:p>
    <w:p>
      <w:r>
        <w:rPr>
          <w:b/>
        </w:rPr>
        <w:t xml:space="preserve">Esimerkki 0.1017</w:t>
      </w:r>
    </w:p>
    <w:p>
      <w:r>
        <w:t xml:space="preserve">Fakta: meteorologia edellyttää sään tutkimista.</w:t>
      </w:r>
    </w:p>
    <w:p>
      <w:r>
        <w:rPr>
          <w:b/>
        </w:rPr>
        <w:t xml:space="preserve">Tulos</w:t>
      </w:r>
    </w:p>
    <w:p>
      <w:r>
        <w:t xml:space="preserve">Mikä edellyttää sään tutkimista?</w:t>
      </w:r>
    </w:p>
    <w:p>
      <w:r>
        <w:rPr>
          <w:b/>
        </w:rPr>
        <w:t xml:space="preserve">Esimerkki 0.1018</w:t>
      </w:r>
    </w:p>
    <w:p>
      <w:r>
        <w:t xml:space="preserve">Tosiasia: useimmilla nisäkkäillä on eriste, joka myös suojaa kehoa.</w:t>
      </w:r>
    </w:p>
    <w:p>
      <w:r>
        <w:rPr>
          <w:b/>
        </w:rPr>
        <w:t xml:space="preserve">Tulos</w:t>
      </w:r>
    </w:p>
    <w:p>
      <w:r>
        <w:t xml:space="preserve">Missä on eristys, joka myös suojaa kehoa?</w:t>
      </w:r>
    </w:p>
    <w:p>
      <w:r>
        <w:rPr>
          <w:b/>
        </w:rPr>
        <w:t xml:space="preserve">Esimerkki 0.1019</w:t>
      </w:r>
    </w:p>
    <w:p>
      <w:r>
        <w:t xml:space="preserve">Fakta: peili heijastaa auringonvaloa.</w:t>
      </w:r>
    </w:p>
    <w:p>
      <w:r>
        <w:rPr>
          <w:b/>
        </w:rPr>
        <w:t xml:space="preserve">Tulos</w:t>
      </w:r>
    </w:p>
    <w:p>
      <w:r>
        <w:t xml:space="preserve">Mitä peili heijastaa?</w:t>
      </w:r>
    </w:p>
    <w:p>
      <w:r>
        <w:rPr>
          <w:b/>
        </w:rPr>
        <w:t xml:space="preserve">Esimerkki 0.1020</w:t>
      </w:r>
    </w:p>
    <w:p>
      <w:r>
        <w:t xml:space="preserve">Fakta: Kaikki nilviäiset liikkuvat vedessä.</w:t>
      </w:r>
    </w:p>
    <w:p>
      <w:r>
        <w:rPr>
          <w:b/>
        </w:rPr>
        <w:t xml:space="preserve">Tulos</w:t>
      </w:r>
    </w:p>
    <w:p>
      <w:r>
        <w:t xml:space="preserve">Mitä kautta kaikki nilviäiset liikkuvat?</w:t>
      </w:r>
    </w:p>
    <w:p>
      <w:r>
        <w:rPr>
          <w:b/>
        </w:rPr>
        <w:t xml:space="preserve">Esimerkki 0.1021</w:t>
      </w:r>
    </w:p>
    <w:p>
      <w:r>
        <w:t xml:space="preserve">Fakta: Ihmisen silmien väri määräytyy DNA:han koodatun tiedon perusteella.</w:t>
      </w:r>
    </w:p>
    <w:p>
      <w:r>
        <w:rPr>
          <w:b/>
        </w:rPr>
        <w:t xml:space="preserve">Tulos</w:t>
      </w:r>
    </w:p>
    <w:p>
      <w:r>
        <w:t xml:space="preserve">Silmien väri määräytyy tiedon perusteella, joka löytyy?</w:t>
      </w:r>
    </w:p>
    <w:p>
      <w:r>
        <w:rPr>
          <w:b/>
        </w:rPr>
        <w:t xml:space="preserve">Esimerkki 0.1022</w:t>
      </w:r>
    </w:p>
    <w:p>
      <w:r>
        <w:t xml:space="preserve">Tosiasia: laakerit voivat kuumentua kitkan vuoksi.</w:t>
      </w:r>
    </w:p>
    <w:p>
      <w:r>
        <w:rPr>
          <w:b/>
        </w:rPr>
        <w:t xml:space="preserve">Tulos</w:t>
      </w:r>
    </w:p>
    <w:p>
      <w:r>
        <w:t xml:space="preserve">mikä voi aiheuttaa laakereiden kuumenemisen?</w:t>
      </w:r>
    </w:p>
    <w:p>
      <w:r>
        <w:rPr>
          <w:b/>
        </w:rPr>
        <w:t xml:space="preserve">Esimerkki 0.1023</w:t>
      </w:r>
    </w:p>
    <w:p>
      <w:r>
        <w:t xml:space="preserve">Fakta: Nestemäiseksi muuttuva höyry jättää jälkeensä vesihelmiä.</w:t>
      </w:r>
    </w:p>
    <w:p>
      <w:r>
        <w:rPr>
          <w:b/>
        </w:rPr>
        <w:t xml:space="preserve">Tulos</w:t>
      </w:r>
    </w:p>
    <w:p>
      <w:r>
        <w:t xml:space="preserve">Mistä vesihelmet tulevat?</w:t>
      </w:r>
    </w:p>
    <w:p>
      <w:r>
        <w:rPr>
          <w:b/>
        </w:rPr>
        <w:t xml:space="preserve">Esimerkki 0.1024</w:t>
      </w:r>
    </w:p>
    <w:p>
      <w:r>
        <w:t xml:space="preserve">Fakta: Pelycosaurusten jälkeläiset ovat valloittaneet Maan.</w:t>
      </w:r>
    </w:p>
    <w:p>
      <w:r>
        <w:rPr>
          <w:b/>
        </w:rPr>
        <w:t xml:space="preserve">Tulos</w:t>
      </w:r>
    </w:p>
    <w:p>
      <w:r>
        <w:t xml:space="preserve">Mihin pelycosaurusten jälkeläiset tunkeutuivat?</w:t>
      </w:r>
    </w:p>
    <w:p>
      <w:r>
        <w:rPr>
          <w:b/>
        </w:rPr>
        <w:t xml:space="preserve">Esimerkki 0,1025</w:t>
      </w:r>
    </w:p>
    <w:p>
      <w:r>
        <w:t xml:space="preserve">Tosiasia: ristipölytys lisää biologista monimuotoisuutta.</w:t>
      </w:r>
    </w:p>
    <w:p>
      <w:r>
        <w:rPr>
          <w:b/>
        </w:rPr>
        <w:t xml:space="preserve">Tulos</w:t>
      </w:r>
    </w:p>
    <w:p>
      <w:r>
        <w:t xml:space="preserve">Ristipölytys lisää mitä?</w:t>
      </w:r>
    </w:p>
    <w:p>
      <w:r>
        <w:rPr>
          <w:b/>
        </w:rPr>
        <w:t xml:space="preserve">Tulos</w:t>
      </w:r>
    </w:p>
    <w:p>
      <w:r>
        <w:t xml:space="preserve">Mikä lisää biologista monimuotoisuutta?</w:t>
      </w:r>
    </w:p>
    <w:p>
      <w:r>
        <w:rPr>
          <w:b/>
        </w:rPr>
        <w:t xml:space="preserve">Tulos</w:t>
      </w:r>
    </w:p>
    <w:p>
      <w:r>
        <w:t xml:space="preserve">mitä ristipölytys lisää?</w:t>
      </w:r>
    </w:p>
    <w:p>
      <w:r>
        <w:rPr>
          <w:b/>
        </w:rPr>
        <w:t xml:space="preserve">Esimerkki 0.1026</w:t>
      </w:r>
    </w:p>
    <w:p>
      <w:r>
        <w:t xml:space="preserve">Fakta: Kofeiini supistaa verisuonia.</w:t>
      </w:r>
    </w:p>
    <w:p>
      <w:r>
        <w:rPr>
          <w:b/>
        </w:rPr>
        <w:t xml:space="preserve">Tulos</w:t>
      </w:r>
    </w:p>
    <w:p>
      <w:r>
        <w:t xml:space="preserve">Mitä kofeiini tekee verisuonille?</w:t>
      </w:r>
    </w:p>
    <w:p>
      <w:r>
        <w:rPr>
          <w:b/>
        </w:rPr>
        <w:t xml:space="preserve">Esimerkki 0.1027</w:t>
      </w:r>
    </w:p>
    <w:p>
      <w:r>
        <w:t xml:space="preserve">Fakta: Kromosomit ovat informaatioyksiköitä, jotka aiheuttavat ominaisuuksien siirtymisen jälkeläisille.</w:t>
      </w:r>
    </w:p>
    <w:p>
      <w:r>
        <w:rPr>
          <w:b/>
        </w:rPr>
        <w:t xml:space="preserve">Tulos</w:t>
      </w:r>
    </w:p>
    <w:p>
      <w:r>
        <w:t xml:space="preserve">Kromosomit ovat informaatioyksiköitä, jotka aiheuttavat ominaisuuksien siirtymisen jälkeläisille. Mitä?</w:t>
      </w:r>
    </w:p>
    <w:p>
      <w:r>
        <w:rPr>
          <w:b/>
        </w:rPr>
        <w:t xml:space="preserve">Esimerkki 0.1028</w:t>
      </w:r>
    </w:p>
    <w:p>
      <w:r>
        <w:t xml:space="preserve">Fakta: Vedessä liikkuvat vesieläimet käyttävät säärystimiä aerodynamiikan periaatteiden vuoksi.</w:t>
      </w:r>
    </w:p>
    <w:p>
      <w:r>
        <w:rPr>
          <w:b/>
        </w:rPr>
        <w:t xml:space="preserve">Tulos</w:t>
      </w:r>
    </w:p>
    <w:p>
      <w:r>
        <w:t xml:space="preserve">Minkä vuoksi vedessä elävät vesieläimet käyttävät verkkojalkoja?</w:t>
      </w:r>
    </w:p>
    <w:p>
      <w:r>
        <w:rPr>
          <w:b/>
        </w:rPr>
        <w:t xml:space="preserve">Esimerkki 0.1029</w:t>
      </w:r>
    </w:p>
    <w:p>
      <w:r>
        <w:t xml:space="preserve">Fakta: Joustin napsahtaa, jolloin kimmossa olevat hiukkaset värähtelevät.</w:t>
      </w:r>
    </w:p>
    <w:p>
      <w:r>
        <w:rPr>
          <w:b/>
        </w:rPr>
        <w:t xml:space="preserve">Tulos</w:t>
      </w:r>
    </w:p>
    <w:p>
      <w:r>
        <w:t xml:space="preserve">Mitä kimmoisen napsahtelu saa kimmoisissa olevat hiukkaset tekemään?</w:t>
      </w:r>
    </w:p>
    <w:p>
      <w:r>
        <w:rPr>
          <w:b/>
        </w:rPr>
        <w:t xml:space="preserve">Esimerkki 0.1030</w:t>
      </w:r>
    </w:p>
    <w:p>
      <w:r>
        <w:t xml:space="preserve">Fakta: Energian absorptio saa metallikappaleet laajenemaan.</w:t>
      </w:r>
    </w:p>
    <w:p>
      <w:r>
        <w:rPr>
          <w:b/>
        </w:rPr>
        <w:t xml:space="preserve">Tulos</w:t>
      </w:r>
    </w:p>
    <w:p>
      <w:r>
        <w:t xml:space="preserve">Mitä metalli laajenee, kun se tekee mitä?</w:t>
      </w:r>
    </w:p>
    <w:p>
      <w:r>
        <w:rPr>
          <w:b/>
        </w:rPr>
        <w:t xml:space="preserve">Esimerkki 0.1031</w:t>
      </w:r>
    </w:p>
    <w:p>
      <w:r>
        <w:t xml:space="preserve">Tosiasia: rankkasade voi tappaa ihmisiä.</w:t>
      </w:r>
    </w:p>
    <w:p>
      <w:r>
        <w:rPr>
          <w:b/>
        </w:rPr>
        <w:t xml:space="preserve">Tulos</w:t>
      </w:r>
    </w:p>
    <w:p>
      <w:r>
        <w:t xml:space="preserve">Mitä rankkasade voi tehdä?</w:t>
      </w:r>
    </w:p>
    <w:p>
      <w:r>
        <w:rPr>
          <w:b/>
        </w:rPr>
        <w:t xml:space="preserve">Esimerkki 0.1032</w:t>
      </w:r>
    </w:p>
    <w:p>
      <w:r>
        <w:t xml:space="preserve">Fakta: prismat aiheuttavat valon taittumista.</w:t>
      </w:r>
    </w:p>
    <w:p>
      <w:r>
        <w:rPr>
          <w:b/>
        </w:rPr>
        <w:t xml:space="preserve">Tulos</w:t>
      </w:r>
    </w:p>
    <w:p>
      <w:r>
        <w:t xml:space="preserve">Mitä prismat tekevät valolle?</w:t>
      </w:r>
    </w:p>
    <w:p>
      <w:r>
        <w:rPr>
          <w:b/>
        </w:rPr>
        <w:t xml:space="preserve">Esimerkki 0.1033</w:t>
      </w:r>
    </w:p>
    <w:p>
      <w:r>
        <w:t xml:space="preserve">Tosiasia: polttaminen aiheuttaa esineen palamisen.</w:t>
      </w:r>
    </w:p>
    <w:p>
      <w:r>
        <w:rPr>
          <w:b/>
        </w:rPr>
        <w:t xml:space="preserve">Tulos</w:t>
      </w:r>
    </w:p>
    <w:p>
      <w:r>
        <w:t xml:space="preserve">Mikä aiheuttaa esineen palamisen?</w:t>
      </w:r>
    </w:p>
    <w:p>
      <w:r>
        <w:rPr>
          <w:b/>
        </w:rPr>
        <w:t xml:space="preserve">Esimerkki 0.1034</w:t>
      </w:r>
    </w:p>
    <w:p>
      <w:r>
        <w:t xml:space="preserve">Tosiasia: tähtikuvioiden tuntemusta voidaan käyttää navigoinnissa.</w:t>
      </w:r>
    </w:p>
    <w:p>
      <w:r>
        <w:rPr>
          <w:b/>
        </w:rPr>
        <w:t xml:space="preserve">Tulos</w:t>
      </w:r>
    </w:p>
    <w:p>
      <w:r>
        <w:t xml:space="preserve">mitä voidaan käyttää navigointiin?</w:t>
      </w:r>
    </w:p>
    <w:p>
      <w:r>
        <w:rPr>
          <w:b/>
        </w:rPr>
        <w:t xml:space="preserve">Esimerkki 0.1035</w:t>
      </w:r>
    </w:p>
    <w:p>
      <w:r>
        <w:t xml:space="preserve">Fakta: Sammakoilla on läpäisevä iho, joka imee helposti aineita ympäristöstä.</w:t>
      </w:r>
    </w:p>
    <w:p>
      <w:r>
        <w:rPr>
          <w:b/>
        </w:rPr>
        <w:t xml:space="preserve">Tulos</w:t>
      </w:r>
    </w:p>
    <w:p>
      <w:r>
        <w:t xml:space="preserve">Minkä ominaisuuden ansiosta sammakot voivat imeä aineita ympäristöstä?</w:t>
      </w:r>
    </w:p>
    <w:p>
      <w:r>
        <w:rPr>
          <w:b/>
        </w:rPr>
        <w:t xml:space="preserve">Esimerkki 0.1036</w:t>
      </w:r>
    </w:p>
    <w:p>
      <w:r>
        <w:t xml:space="preserve">Fakta: Erakkoravut syövät kuolleita etanoita.</w:t>
      </w:r>
    </w:p>
    <w:p>
      <w:r>
        <w:rPr>
          <w:b/>
        </w:rPr>
        <w:t xml:space="preserve">Tulos</w:t>
      </w:r>
    </w:p>
    <w:p>
      <w:r>
        <w:t xml:space="preserve">Minkä takia erakkoravut ovat haaskaeläimiä?</w:t>
      </w:r>
    </w:p>
    <w:p>
      <w:r>
        <w:rPr>
          <w:b/>
        </w:rPr>
        <w:t xml:space="preserve">Esimerkki 0.1037</w:t>
      </w:r>
    </w:p>
    <w:p>
      <w:r>
        <w:t xml:space="preserve">Fakta: Mullan löysyys vaikuttaa myönteisesti kasvien juurien kasvuun mullan seassa.</w:t>
      </w:r>
    </w:p>
    <w:p>
      <w:r>
        <w:rPr>
          <w:b/>
        </w:rPr>
        <w:t xml:space="preserve">Tulos</w:t>
      </w:r>
    </w:p>
    <w:p>
      <w:r>
        <w:t xml:space="preserve">Mikä vaikuttaa myönteisesti juurten kasvuun liassa?</w:t>
      </w:r>
    </w:p>
    <w:p>
      <w:r>
        <w:rPr>
          <w:b/>
        </w:rPr>
        <w:t xml:space="preserve">Esimerkki 0.1038</w:t>
      </w:r>
    </w:p>
    <w:p>
      <w:r>
        <w:t xml:space="preserve">Fakta: Monipuolinen pienien annosten syöminen on terveyttä edistävä ruokailutapa.</w:t>
      </w:r>
    </w:p>
    <w:p>
      <w:r>
        <w:rPr>
          <w:b/>
        </w:rPr>
        <w:t xml:space="preserve">Tulos</w:t>
      </w:r>
    </w:p>
    <w:p>
      <w:r>
        <w:t xml:space="preserve">Monipuolisten pienten annosten syöminen on ruokailutapa, joka edistää mitä?</w:t>
      </w:r>
    </w:p>
    <w:p>
      <w:r>
        <w:rPr>
          <w:b/>
        </w:rPr>
        <w:t xml:space="preserve">Esimerkki 0.1039</w:t>
      </w:r>
    </w:p>
    <w:p>
      <w:r>
        <w:t xml:space="preserve">Fakta: Joen patoaminen voi tarjota uusiutuvan luonnonvaran.</w:t>
      </w:r>
    </w:p>
    <w:p>
      <w:r>
        <w:rPr>
          <w:b/>
        </w:rPr>
        <w:t xml:space="preserve">Tulos</w:t>
      </w:r>
    </w:p>
    <w:p>
      <w:r>
        <w:t xml:space="preserve">Mikä voi olla uusiutuva luonnonvara?</w:t>
      </w:r>
    </w:p>
    <w:p>
      <w:r>
        <w:rPr>
          <w:b/>
        </w:rPr>
        <w:t xml:space="preserve">Esimerkki 0.1040</w:t>
      </w:r>
    </w:p>
    <w:p>
      <w:r>
        <w:t xml:space="preserve">Fakta: Meteorologit käyttävät satelliitteja tornadojen havaitsemiseen.</w:t>
      </w:r>
    </w:p>
    <w:p>
      <w:r>
        <w:rPr>
          <w:b/>
        </w:rPr>
        <w:t xml:space="preserve">Tulos</w:t>
      </w:r>
    </w:p>
    <w:p>
      <w:r>
        <w:t xml:space="preserve">Millä meteorologit havaitsevat tornadot?</w:t>
      </w:r>
    </w:p>
    <w:p>
      <w:r>
        <w:rPr>
          <w:b/>
        </w:rPr>
        <w:t xml:space="preserve">Esimerkki 0.1041</w:t>
      </w:r>
    </w:p>
    <w:p>
      <w:r>
        <w:t xml:space="preserve">Fakta: Meduusoilla on hermosto.</w:t>
      </w:r>
    </w:p>
    <w:p>
      <w:r>
        <w:rPr>
          <w:b/>
        </w:rPr>
        <w:t xml:space="preserve">Tulos</w:t>
      </w:r>
    </w:p>
    <w:p>
      <w:r>
        <w:t xml:space="preserve">Millä on hermosto?</w:t>
      </w:r>
    </w:p>
    <w:p>
      <w:r>
        <w:rPr>
          <w:b/>
        </w:rPr>
        <w:t xml:space="preserve">Tulos</w:t>
      </w:r>
    </w:p>
    <w:p>
      <w:r>
        <w:t xml:space="preserve">Millä on hermosto?</w:t>
      </w:r>
    </w:p>
    <w:p>
      <w:r>
        <w:rPr>
          <w:b/>
        </w:rPr>
        <w:t xml:space="preserve">Esimerkki 0.1042</w:t>
      </w:r>
    </w:p>
    <w:p>
      <w:r>
        <w:t xml:space="preserve">Tosiasia: raivotauti ei voi lisääntyä itsestään.</w:t>
      </w:r>
    </w:p>
    <w:p>
      <w:r>
        <w:rPr>
          <w:b/>
        </w:rPr>
        <w:t xml:space="preserve">Tulos</w:t>
      </w:r>
    </w:p>
    <w:p>
      <w:r>
        <w:t xml:space="preserve">mikä ei voi lisääntyä itsestään?</w:t>
      </w:r>
    </w:p>
    <w:p>
      <w:r>
        <w:rPr>
          <w:b/>
        </w:rPr>
        <w:t xml:space="preserve">Esimerkki 0.1043</w:t>
      </w:r>
    </w:p>
    <w:p>
      <w:r>
        <w:t xml:space="preserve">Fakta: 8 elektronin atomi on välttämätön soluhengitykselle kaikissa aerobisissa eliöissä.</w:t>
      </w:r>
    </w:p>
    <w:p>
      <w:r>
        <w:rPr>
          <w:b/>
        </w:rPr>
        <w:t xml:space="preserve">Tulos</w:t>
      </w:r>
    </w:p>
    <w:p>
      <w:r>
        <w:t xml:space="preserve">Kuinka monta elektronia soluhengitykselle välttämättömässä atomissa on?</w:t>
      </w:r>
    </w:p>
    <w:p>
      <w:r>
        <w:rPr>
          <w:b/>
        </w:rPr>
        <w:t xml:space="preserve">Esimerkki 0.1044</w:t>
      </w:r>
    </w:p>
    <w:p>
      <w:r>
        <w:t xml:space="preserve">Fakta: hiilidioksidi pohjavedessä luo luolia.</w:t>
      </w:r>
    </w:p>
    <w:p>
      <w:r>
        <w:rPr>
          <w:b/>
        </w:rPr>
        <w:t xml:space="preserve">Tulos</w:t>
      </w:r>
    </w:p>
    <w:p>
      <w:r>
        <w:t xml:space="preserve">Mikä seuraavista pohjaveteen lisätyistä aineista luo luolia?</w:t>
      </w:r>
    </w:p>
    <w:p>
      <w:r>
        <w:rPr>
          <w:b/>
        </w:rPr>
        <w:t xml:space="preserve">Esimerkki 0.1045</w:t>
      </w:r>
    </w:p>
    <w:p>
      <w:r>
        <w:t xml:space="preserve">Fakta: Keuhkosyöpä johtuu useimmiten savukkeista.</w:t>
      </w:r>
    </w:p>
    <w:p>
      <w:r>
        <w:rPr>
          <w:b/>
        </w:rPr>
        <w:t xml:space="preserve">Tulos</w:t>
      </w:r>
    </w:p>
    <w:p>
      <w:r>
        <w:t xml:space="preserve">Mistä keuhkosyöpä useimmiten johtuu?</w:t>
      </w:r>
    </w:p>
    <w:p>
      <w:r>
        <w:rPr>
          <w:b/>
        </w:rPr>
        <w:t xml:space="preserve">Esimerkki 0.1046</w:t>
      </w:r>
    </w:p>
    <w:p>
      <w:r>
        <w:t xml:space="preserve">Fakta: Pimeys vaikuttaa kielteisesti hapen tuotantoprosessiin.</w:t>
      </w:r>
    </w:p>
    <w:p>
      <w:r>
        <w:rPr>
          <w:b/>
        </w:rPr>
        <w:t xml:space="preserve">Tulos</w:t>
      </w:r>
    </w:p>
    <w:p>
      <w:r>
        <w:t xml:space="preserve">Pimeys vaikuttaa kielteisesti mihin kasvin prosessiin?</w:t>
      </w:r>
    </w:p>
    <w:p>
      <w:r>
        <w:rPr>
          <w:b/>
        </w:rPr>
        <w:t xml:space="preserve">Esimerkki 0.1047</w:t>
      </w:r>
    </w:p>
    <w:p>
      <w:r>
        <w:t xml:space="preserve">Fakta: Korallit muodostavat suuria pesäkkeitä matalissa lämpimissä vesistöissä.</w:t>
      </w:r>
    </w:p>
    <w:p>
      <w:r>
        <w:rPr>
          <w:b/>
        </w:rPr>
        <w:t xml:space="preserve">Tulos</w:t>
      </w:r>
    </w:p>
    <w:p>
      <w:r>
        <w:t xml:space="preserve">Korallit muodostavat suuria pesäkkeitä matalissa ja missä vesistöissä?</w:t>
      </w:r>
    </w:p>
    <w:p>
      <w:r>
        <w:rPr>
          <w:b/>
        </w:rPr>
        <w:t xml:space="preserve">Esimerkki 0.1048</w:t>
      </w:r>
    </w:p>
    <w:p>
      <w:r>
        <w:t xml:space="preserve">Fakta: mittasylinteriä käytetään nestemäisen unssin mittaamiseen.</w:t>
      </w:r>
    </w:p>
    <w:p>
      <w:r>
        <w:rPr>
          <w:b/>
        </w:rPr>
        <w:t xml:space="preserve">Tulos</w:t>
      </w:r>
    </w:p>
    <w:p>
      <w:r>
        <w:t xml:space="preserve">Mittaussylinteriä käytetään minkä mittaamiseen?</w:t>
      </w:r>
    </w:p>
    <w:p>
      <w:r>
        <w:rPr>
          <w:b/>
        </w:rPr>
        <w:t xml:space="preserve">Esimerkki 0.1049</w:t>
      </w:r>
    </w:p>
    <w:p>
      <w:r>
        <w:t xml:space="preserve">Fakta: Terälehdet houkuttelevat mehiläisiä kukkiin.</w:t>
      </w:r>
    </w:p>
    <w:p>
      <w:r>
        <w:rPr>
          <w:b/>
        </w:rPr>
        <w:t xml:space="preserve">Tulos</w:t>
      </w:r>
    </w:p>
    <w:p>
      <w:r>
        <w:t xml:space="preserve">Terälehdet houkuttelevat eläimiä, kuten mehiläisiä, tuottajan mihin osaan?</w:t>
      </w:r>
    </w:p>
    <w:p>
      <w:r>
        <w:rPr>
          <w:b/>
        </w:rPr>
        <w:t xml:space="preserve">Esimerkki 0,1050</w:t>
      </w:r>
    </w:p>
    <w:p>
      <w:r>
        <w:t xml:space="preserve">Tosiasia: segmentoituneilla eläimillä voi olla suljettu verenkiertojärjestelmä.</w:t>
      </w:r>
    </w:p>
    <w:p>
      <w:r>
        <w:rPr>
          <w:b/>
        </w:rPr>
        <w:t xml:space="preserve">Tulos</w:t>
      </w:r>
    </w:p>
    <w:p>
      <w:r>
        <w:t xml:space="preserve">millainen verenkiertojärjestelmä joillakin segmentoituneilla eläimillä voi olla?</w:t>
      </w:r>
    </w:p>
    <w:p>
      <w:r>
        <w:rPr>
          <w:b/>
        </w:rPr>
        <w:t xml:space="preserve">Esimerkki 0.1051</w:t>
      </w:r>
    </w:p>
    <w:p>
      <w:r>
        <w:t xml:space="preserve">Fakta: Ihmisellä hermoradat yhdistävät pikkuaivot ja liikehermosolut.</w:t>
      </w:r>
    </w:p>
    <w:p>
      <w:r>
        <w:rPr>
          <w:b/>
        </w:rPr>
        <w:t xml:space="preserve">Tulos</w:t>
      </w:r>
    </w:p>
    <w:p>
      <w:r>
        <w:t xml:space="preserve">Ihmisillä mikä yhdistää motoneuronia?</w:t>
      </w:r>
    </w:p>
    <w:p>
      <w:r>
        <w:rPr>
          <w:b/>
        </w:rPr>
        <w:t xml:space="preserve">Esimerkki 0.1052</w:t>
      </w:r>
    </w:p>
    <w:p>
      <w:r>
        <w:t xml:space="preserve">Fakta: bakteerien lepotilassa oleva muoto voi levitä liikkuvan veden, tuulen tai muiden organismien mukana.</w:t>
      </w:r>
    </w:p>
    <w:p>
      <w:r>
        <w:rPr>
          <w:b/>
        </w:rPr>
        <w:t xml:space="preserve">Tulos</w:t>
      </w:r>
    </w:p>
    <w:p>
      <w:r>
        <w:t xml:space="preserve">Minkä uinuva muoto voi levitä liikkuvan veden, tuulen tai muiden organismien mukana?</w:t>
      </w:r>
    </w:p>
    <w:p>
      <w:r>
        <w:rPr>
          <w:b/>
        </w:rPr>
        <w:t xml:space="preserve">Esimerkki 0.1053</w:t>
      </w:r>
    </w:p>
    <w:p>
      <w:r>
        <w:t xml:space="preserve">Fakta: Kaukoputkia käytetään tähtien tutkimiseen.</w:t>
      </w:r>
    </w:p>
    <w:p>
      <w:r>
        <w:rPr>
          <w:b/>
        </w:rPr>
        <w:t xml:space="preserve">Tulos</w:t>
      </w:r>
    </w:p>
    <w:p>
      <w:r>
        <w:t xml:space="preserve">Mitä kaukoputkella voidaan tutkia?</w:t>
      </w:r>
    </w:p>
    <w:p>
      <w:r>
        <w:rPr>
          <w:b/>
        </w:rPr>
        <w:t xml:space="preserve">Esimerkki 0.1054</w:t>
      </w:r>
    </w:p>
    <w:p>
      <w:r>
        <w:t xml:space="preserve">Fakta: Valoa voidaan käyttää pimeässä näkemiseen.</w:t>
      </w:r>
    </w:p>
    <w:p>
      <w:r>
        <w:rPr>
          <w:b/>
        </w:rPr>
        <w:t xml:space="preserve">Tulos</w:t>
      </w:r>
    </w:p>
    <w:p>
      <w:r>
        <w:t xml:space="preserve">Millä voit nähdä pimeässä?</w:t>
      </w:r>
    </w:p>
    <w:p>
      <w:r>
        <w:rPr>
          <w:b/>
        </w:rPr>
        <w:t xml:space="preserve">Esimerkki 0.1055</w:t>
      </w:r>
    </w:p>
    <w:p>
      <w:r>
        <w:t xml:space="preserve">Tosiasia: tuuli aiheuttaa kallion kulumista.</w:t>
      </w:r>
    </w:p>
    <w:p>
      <w:r>
        <w:rPr>
          <w:b/>
        </w:rPr>
        <w:t xml:space="preserve">Tulos</w:t>
      </w:r>
    </w:p>
    <w:p>
      <w:r>
        <w:t xml:space="preserve">Tuuli voi aiheuttaa?</w:t>
      </w:r>
    </w:p>
    <w:p>
      <w:r>
        <w:rPr>
          <w:b/>
        </w:rPr>
        <w:t xml:space="preserve">Esimerkki 0.1056</w:t>
      </w:r>
    </w:p>
    <w:p>
      <w:r>
        <w:t xml:space="preserve">Fakta: Majavilla on pitkät värinähampaat, joilla ne tunnustelevat asioita.</w:t>
      </w:r>
    </w:p>
    <w:p>
      <w:r>
        <w:rPr>
          <w:b/>
        </w:rPr>
        <w:t xml:space="preserve">Tulos</w:t>
      </w:r>
    </w:p>
    <w:p>
      <w:r>
        <w:t xml:space="preserve">Millä majavat tunnustelevat asioita?</w:t>
      </w:r>
    </w:p>
    <w:p>
      <w:r>
        <w:rPr>
          <w:b/>
        </w:rPr>
        <w:t xml:space="preserve">Esimerkki 0.1057</w:t>
      </w:r>
    </w:p>
    <w:p>
      <w:r>
        <w:t xml:space="preserve">Fakta: Puuvillapuut lepäävät, kun päivät lyhenevät.</w:t>
      </w:r>
    </w:p>
    <w:p>
      <w:r>
        <w:rPr>
          <w:b/>
        </w:rPr>
        <w:t xml:space="preserve">Tulos</w:t>
      </w:r>
    </w:p>
    <w:p>
      <w:r>
        <w:t xml:space="preserve">Mitä puuvillapuille tapahtuu, kun päivät lyhenevät?</w:t>
      </w:r>
    </w:p>
    <w:p>
      <w:r>
        <w:rPr>
          <w:b/>
        </w:rPr>
        <w:t xml:space="preserve">Esimerkki 0.1058</w:t>
      </w:r>
    </w:p>
    <w:p>
      <w:r>
        <w:t xml:space="preserve">Fakta: emotionaalisesti tuhoisa sairaus syntyy, kun solusykliä ei enää säädellä.</w:t>
      </w:r>
    </w:p>
    <w:p>
      <w:r>
        <w:rPr>
          <w:b/>
        </w:rPr>
        <w:t xml:space="preserve">Tulos</w:t>
      </w:r>
    </w:p>
    <w:p>
      <w:r>
        <w:t xml:space="preserve">emotionaalisesti tuhoisa sairaus ilmenee, kun solusykli on mikä?</w:t>
      </w:r>
    </w:p>
    <w:p>
      <w:r>
        <w:rPr>
          <w:b/>
        </w:rPr>
        <w:t xml:space="preserve">Esimerkki 0.1059</w:t>
      </w:r>
    </w:p>
    <w:p>
      <w:r>
        <w:t xml:space="preserve">Fakta: Nisäkkäiden ihon alla oleva rasvakerros on erityisen tärkeä kylmässä ilmastossa.</w:t>
      </w:r>
    </w:p>
    <w:p>
      <w:r>
        <w:rPr>
          <w:b/>
        </w:rPr>
        <w:t xml:space="preserve">Tulos</w:t>
      </w:r>
    </w:p>
    <w:p>
      <w:r>
        <w:t xml:space="preserve">Mikä nisäkkäiden ominaisuus on erityisen tärkeä kylmässä ilmastossa?</w:t>
      </w:r>
    </w:p>
    <w:p>
      <w:r>
        <w:rPr>
          <w:b/>
        </w:rPr>
        <w:t xml:space="preserve">Esimerkki 0,1060</w:t>
      </w:r>
    </w:p>
    <w:p>
      <w:r>
        <w:t xml:space="preserve">Fakta: Kaikilla eläimillä on proteiini olennaisena ravintoaineena.</w:t>
      </w:r>
    </w:p>
    <w:p>
      <w:r>
        <w:rPr>
          <w:b/>
        </w:rPr>
        <w:t xml:space="preserve">Tulos</w:t>
      </w:r>
    </w:p>
    <w:p>
      <w:r>
        <w:t xml:space="preserve">Proteiini on välttämätön ravintoaine mille?</w:t>
      </w:r>
    </w:p>
    <w:p>
      <w:r>
        <w:rPr>
          <w:b/>
        </w:rPr>
        <w:t xml:space="preserve">Esimerkki 0.1061</w:t>
      </w:r>
    </w:p>
    <w:p>
      <w:r>
        <w:t xml:space="preserve">Fakta: Jotain kanojen on vain yksi, joka toimii käytetään lisääntymiseen.</w:t>
      </w:r>
    </w:p>
    <w:p>
      <w:r>
        <w:rPr>
          <w:b/>
        </w:rPr>
        <w:t xml:space="preserve">Tulos</w:t>
      </w:r>
    </w:p>
    <w:p>
      <w:r>
        <w:t xml:space="preserve">Mitä käytetään lisääntymisessä?</w:t>
      </w:r>
    </w:p>
    <w:p>
      <w:r>
        <w:rPr>
          <w:b/>
        </w:rPr>
        <w:t xml:space="preserve">Esimerkki 0.1062</w:t>
      </w:r>
    </w:p>
    <w:p>
      <w:r>
        <w:t xml:space="preserve">Fakta: Sää tarkoittaa olosuhteita, kuten sadetta päivästä toiseen.</w:t>
      </w:r>
    </w:p>
    <w:p>
      <w:r>
        <w:rPr>
          <w:b/>
        </w:rPr>
        <w:t xml:space="preserve">Tulos</w:t>
      </w:r>
    </w:p>
    <w:p>
      <w:r>
        <w:t xml:space="preserve">Sää tarkoittaa olosuhteita, kuten mitä päivästä toiseen?</w:t>
      </w:r>
    </w:p>
    <w:p>
      <w:r>
        <w:rPr>
          <w:b/>
        </w:rPr>
        <w:t xml:space="preserve">Esimerkki 0.1063</w:t>
      </w:r>
    </w:p>
    <w:p>
      <w:r>
        <w:t xml:space="preserve">Fakta: Kasvien tukirakenteita käytetään joskus veden varastointiin.</w:t>
      </w:r>
    </w:p>
    <w:p>
      <w:r>
        <w:rPr>
          <w:b/>
        </w:rPr>
        <w:t xml:space="preserve">Tulos</w:t>
      </w:r>
    </w:p>
    <w:p>
      <w:r>
        <w:t xml:space="preserve">Mihin puu tai kasvi joskus varastoi vettä?</w:t>
      </w:r>
    </w:p>
    <w:p>
      <w:r>
        <w:rPr>
          <w:b/>
        </w:rPr>
        <w:t xml:space="preserve">Esimerkki 0.1064</w:t>
      </w:r>
    </w:p>
    <w:p>
      <w:r>
        <w:t xml:space="preserve">Tosiasia: jotkut perhoset matkustavat pitkiä matkoja.</w:t>
      </w:r>
    </w:p>
    <w:p>
      <w:r>
        <w:rPr>
          <w:b/>
        </w:rPr>
        <w:t xml:space="preserve">Tulos</w:t>
      </w:r>
    </w:p>
    <w:p>
      <w:r>
        <w:t xml:space="preserve">Mikä on totta joistakin perhosista?</w:t>
      </w:r>
    </w:p>
    <w:p>
      <w:r>
        <w:rPr>
          <w:b/>
        </w:rPr>
        <w:t xml:space="preserve">Esimerkki 0,1065</w:t>
      </w:r>
    </w:p>
    <w:p>
      <w:r>
        <w:t xml:space="preserve">Tosiasia: muurahaisen puremat voivat vahingoittaa eläviä olentoja.</w:t>
      </w:r>
    </w:p>
    <w:p>
      <w:r>
        <w:rPr>
          <w:b/>
        </w:rPr>
        <w:t xml:space="preserve">Tulos</w:t>
      </w:r>
    </w:p>
    <w:p>
      <w:r>
        <w:t xml:space="preserve">Mitä muurahaisen puremat voivat tehdä?</w:t>
      </w:r>
    </w:p>
    <w:p>
      <w:r>
        <w:rPr>
          <w:b/>
        </w:rPr>
        <w:t xml:space="preserve">Esimerkki 0.1066</w:t>
      </w:r>
    </w:p>
    <w:p>
      <w:r>
        <w:t xml:space="preserve">Fakta: Takaisinkytkennän esto ohjaa haiman insuliinin eritystä.</w:t>
      </w:r>
    </w:p>
    <w:p>
      <w:r>
        <w:rPr>
          <w:b/>
        </w:rPr>
        <w:t xml:space="preserve">Tulos</w:t>
      </w:r>
    </w:p>
    <w:p>
      <w:r>
        <w:t xml:space="preserve">Millä palautteen esto ohjaa insuliinin eritystä?</w:t>
      </w:r>
    </w:p>
    <w:p>
      <w:r>
        <w:rPr>
          <w:b/>
        </w:rPr>
        <w:t xml:space="preserve">Esimerkki 0.1067</w:t>
      </w:r>
    </w:p>
    <w:p>
      <w:r>
        <w:t xml:space="preserve">Fakta: Pienet meren eliöt syövät kasviplanktonia.</w:t>
      </w:r>
    </w:p>
    <w:p>
      <w:r>
        <w:rPr>
          <w:b/>
        </w:rPr>
        <w:t xml:space="preserve">Tulos</w:t>
      </w:r>
    </w:p>
    <w:p>
      <w:r>
        <w:t xml:space="preserve">Mitkä meren eliöt syövät kasviplanktonia?</w:t>
      </w:r>
    </w:p>
    <w:p>
      <w:r>
        <w:rPr>
          <w:b/>
        </w:rPr>
        <w:t xml:space="preserve">Esimerkki 0.1068</w:t>
      </w:r>
    </w:p>
    <w:p>
      <w:r>
        <w:t xml:space="preserve">Fakta: entsyymit säätelevät hormoneja.</w:t>
      </w:r>
    </w:p>
    <w:p>
      <w:r>
        <w:rPr>
          <w:b/>
        </w:rPr>
        <w:t xml:space="preserve">Tulos</w:t>
      </w:r>
    </w:p>
    <w:p>
      <w:r>
        <w:t xml:space="preserve">mitä ohjaushormoneja?</w:t>
      </w:r>
    </w:p>
    <w:p>
      <w:r>
        <w:rPr>
          <w:b/>
        </w:rPr>
        <w:t xml:space="preserve">Esimerkki 0.1069</w:t>
      </w:r>
    </w:p>
    <w:p>
      <w:r>
        <w:t xml:space="preserve">Tosiasia on, että jos väestö tekee yhteistyötä, se voi menestyä.</w:t>
      </w:r>
    </w:p>
    <w:p>
      <w:r>
        <w:rPr>
          <w:b/>
        </w:rPr>
        <w:t xml:space="preserve">Tulos</w:t>
      </w:r>
    </w:p>
    <w:p>
      <w:r>
        <w:t xml:space="preserve">Mitä tapahtuu, jos väestöt tekevät yhteistyötä?</w:t>
      </w:r>
    </w:p>
    <w:p>
      <w:r>
        <w:rPr>
          <w:b/>
        </w:rPr>
        <w:t xml:space="preserve">Esimerkki 0,1070</w:t>
      </w:r>
    </w:p>
    <w:p>
      <w:r>
        <w:t xml:space="preserve">Tosiasia: Limahomeet ovat sienimäisiä yksisoluisia organismeja.</w:t>
      </w:r>
    </w:p>
    <w:p>
      <w:r>
        <w:rPr>
          <w:b/>
        </w:rPr>
        <w:t xml:space="preserve">Tulos</w:t>
      </w:r>
    </w:p>
    <w:p>
      <w:r>
        <w:t xml:space="preserve">Limahomeet ovat sienimäisiä mitä?</w:t>
      </w:r>
    </w:p>
    <w:p>
      <w:r>
        <w:rPr>
          <w:b/>
        </w:rPr>
        <w:t xml:space="preserve">Esimerkki 0.1071</w:t>
      </w:r>
    </w:p>
    <w:p>
      <w:r>
        <w:t xml:space="preserve">Fakta: Maaperä muodostuu jokien vaikutuksesta.</w:t>
      </w:r>
    </w:p>
    <w:p>
      <w:r>
        <w:rPr>
          <w:b/>
        </w:rPr>
        <w:t xml:space="preserve">Tulos</w:t>
      </w:r>
    </w:p>
    <w:p>
      <w:r>
        <w:t xml:space="preserve">Mitä joet muodostavat?</w:t>
      </w:r>
    </w:p>
    <w:p>
      <w:r>
        <w:rPr>
          <w:b/>
        </w:rPr>
        <w:t xml:space="preserve">Esimerkki 0.1072</w:t>
      </w:r>
    </w:p>
    <w:p>
      <w:r>
        <w:t xml:space="preserve">Fakta: raivotauti ei ole solu.</w:t>
      </w:r>
    </w:p>
    <w:p>
      <w:r>
        <w:rPr>
          <w:b/>
        </w:rPr>
        <w:t xml:space="preserve">Tulos</w:t>
      </w:r>
    </w:p>
    <w:p>
      <w:r>
        <w:t xml:space="preserve">mitä eivät ole solut?</w:t>
      </w:r>
    </w:p>
    <w:p>
      <w:r>
        <w:rPr>
          <w:b/>
        </w:rPr>
        <w:t xml:space="preserve">Esimerkki 0.1073</w:t>
      </w:r>
    </w:p>
    <w:p>
      <w:r>
        <w:t xml:space="preserve">Fakta: Naaraspuoliset yksisarviset lisääntyvät munimalla munia, eikä niillä ole nisiä.</w:t>
      </w:r>
    </w:p>
    <w:p>
      <w:r>
        <w:rPr>
          <w:b/>
        </w:rPr>
        <w:t xml:space="preserve">Tulos</w:t>
      </w:r>
    </w:p>
    <w:p>
      <w:r>
        <w:t xml:space="preserve">Naaraspuoliset monotremes lisääntyvät munimalla munia eikä niillä ole mitä?</w:t>
      </w:r>
    </w:p>
    <w:p>
      <w:r>
        <w:rPr>
          <w:b/>
        </w:rPr>
        <w:t xml:space="preserve">Esimerkki 0.1074</w:t>
      </w:r>
    </w:p>
    <w:p>
      <w:r>
        <w:t xml:space="preserve">Fakta: rasvaa käytetään pitämään ihminen lämpimänä.</w:t>
      </w:r>
    </w:p>
    <w:p>
      <w:r>
        <w:rPr>
          <w:b/>
        </w:rPr>
        <w:t xml:space="preserve">Tulos</w:t>
      </w:r>
    </w:p>
    <w:p>
      <w:r>
        <w:t xml:space="preserve">mikä käyttää rasvaa pysyäkseen lämpimänä?</w:t>
      </w:r>
    </w:p>
    <w:p>
      <w:r>
        <w:rPr>
          <w:b/>
        </w:rPr>
        <w:t xml:space="preserve">Esimerkki 0,1075</w:t>
      </w:r>
    </w:p>
    <w:p>
      <w:r>
        <w:t xml:space="preserve">Fakta: Hiilidioksidia ohjataan hiilikehän avulla, ja se siirtyy eliöiden ja ilmakehän välillä.</w:t>
      </w:r>
    </w:p>
    <w:p>
      <w:r>
        <w:rPr>
          <w:b/>
        </w:rPr>
        <w:t xml:space="preserve">Tulos</w:t>
      </w:r>
    </w:p>
    <w:p>
      <w:r>
        <w:t xml:space="preserve">Mitä hiilen kiertokulku ohjaa ja mitä siirtyy eliöiden ja ilmakehän välillä?</w:t>
      </w:r>
    </w:p>
    <w:p>
      <w:r>
        <w:rPr>
          <w:b/>
        </w:rPr>
        <w:t xml:space="preserve">Esimerkki 0.1076</w:t>
      </w:r>
    </w:p>
    <w:p>
      <w:r>
        <w:t xml:space="preserve">Fakta: CPU-aikaa voidaan käyttää kellonaikana.</w:t>
      </w:r>
    </w:p>
    <w:p>
      <w:r>
        <w:rPr>
          <w:b/>
        </w:rPr>
        <w:t xml:space="preserve">Tulos</w:t>
      </w:r>
    </w:p>
    <w:p>
      <w:r>
        <w:t xml:space="preserve">Mitä tietokoneen komponenttia voit käyttää ajan mittaamiseen?</w:t>
      </w:r>
    </w:p>
    <w:p>
      <w:r>
        <w:rPr>
          <w:b/>
        </w:rPr>
        <w:t xml:space="preserve">Esimerkki 0.1077</w:t>
      </w:r>
    </w:p>
    <w:p>
      <w:r>
        <w:t xml:space="preserve">Tosiasia: puhelimilla voidaan kommunikoida etäyhteyksiä pitkin.</w:t>
      </w:r>
    </w:p>
    <w:p>
      <w:r>
        <w:rPr>
          <w:b/>
        </w:rPr>
        <w:t xml:space="preserve">Tulos</w:t>
      </w:r>
    </w:p>
    <w:p>
      <w:r>
        <w:t xml:space="preserve">mikä voi kommunikoida etäyhteyden yli?</w:t>
      </w:r>
    </w:p>
    <w:p>
      <w:r>
        <w:rPr>
          <w:b/>
        </w:rPr>
        <w:t xml:space="preserve">Esimerkki 0.1078</w:t>
      </w:r>
    </w:p>
    <w:p>
      <w:r>
        <w:t xml:space="preserve">Tosiasia: Hiustenlähtö voi aiheuttaa lämmönhukkaa kehosta.</w:t>
      </w:r>
    </w:p>
    <w:p>
      <w:r>
        <w:rPr>
          <w:b/>
        </w:rPr>
        <w:t xml:space="preserve">Tulos</w:t>
      </w:r>
    </w:p>
    <w:p>
      <w:r>
        <w:t xml:space="preserve">Mikä tila voi aiheuttaa lämmönhukkaa kehosta?</w:t>
      </w:r>
    </w:p>
    <w:p>
      <w:r>
        <w:rPr>
          <w:b/>
        </w:rPr>
        <w:t xml:space="preserve">Esimerkki 0.1079</w:t>
      </w:r>
    </w:p>
    <w:p>
      <w:r>
        <w:t xml:space="preserve">Fakta: Oranssipuut vapauttavat happea päivällä, mutta eivät yöllä.</w:t>
      </w:r>
    </w:p>
    <w:p>
      <w:r>
        <w:rPr>
          <w:b/>
        </w:rPr>
        <w:t xml:space="preserve">Tulos</w:t>
      </w:r>
    </w:p>
    <w:p>
      <w:r>
        <w:t xml:space="preserve">Mikä vapauttaa happea päivällä mutta ei yöllä?</w:t>
      </w:r>
    </w:p>
    <w:p>
      <w:r>
        <w:rPr>
          <w:b/>
        </w:rPr>
        <w:t xml:space="preserve">Esimerkki 0.1080</w:t>
      </w:r>
    </w:p>
    <w:p>
      <w:r>
        <w:t xml:space="preserve">Fakta: Fluoridi vähentää kiilteen tuhoutumista.</w:t>
      </w:r>
    </w:p>
    <w:p>
      <w:r>
        <w:rPr>
          <w:b/>
        </w:rPr>
        <w:t xml:space="preserve">Tulos</w:t>
      </w:r>
    </w:p>
    <w:p>
      <w:r>
        <w:t xml:space="preserve">Mitä fluori tekee?</w:t>
      </w:r>
    </w:p>
    <w:p>
      <w:r>
        <w:rPr>
          <w:b/>
        </w:rPr>
        <w:t xml:space="preserve">Esimerkki 0.1081</w:t>
      </w:r>
    </w:p>
    <w:p>
      <w:r>
        <w:t xml:space="preserve">Fakta: Maastopalo muuttaa tietyn alueen lajiyhteisöä voimakkaasti.</w:t>
      </w:r>
    </w:p>
    <w:p>
      <w:r>
        <w:rPr>
          <w:b/>
        </w:rPr>
        <w:t xml:space="preserve">Tulos</w:t>
      </w:r>
    </w:p>
    <w:p>
      <w:r>
        <w:t xml:space="preserve">Mikä muuttaisi lajiyhteisöä tietyllä alueella jyrkästi?</w:t>
      </w:r>
    </w:p>
    <w:p>
      <w:r>
        <w:rPr>
          <w:b/>
        </w:rPr>
        <w:t xml:space="preserve">Esimerkki 0.1082</w:t>
      </w:r>
    </w:p>
    <w:p>
      <w:r>
        <w:t xml:space="preserve">Fakta: Jos esine painaa enemmän kuin neste, jossa se on, se uppoaa.</w:t>
      </w:r>
    </w:p>
    <w:p>
      <w:r>
        <w:rPr>
          <w:b/>
        </w:rPr>
        <w:t xml:space="preserve">Tulos</w:t>
      </w:r>
    </w:p>
    <w:p>
      <w:r>
        <w:t xml:space="preserve">Miksi esine uppoaa nesteeseen?</w:t>
      </w:r>
    </w:p>
    <w:p>
      <w:r>
        <w:rPr>
          <w:b/>
        </w:rPr>
        <w:t xml:space="preserve">Esimerkki 0.1083</w:t>
      </w:r>
    </w:p>
    <w:p>
      <w:r>
        <w:t xml:space="preserve">Fakta: DNA aiheuttaa geneettisten ominaisuuksien siirtymisen organismin jälkeläisille.</w:t>
      </w:r>
    </w:p>
    <w:p>
      <w:r>
        <w:rPr>
          <w:b/>
        </w:rPr>
        <w:t xml:space="preserve">Tulos</w:t>
      </w:r>
    </w:p>
    <w:p>
      <w:r>
        <w:t xml:space="preserve">Mikä aiheuttaa geneettisten ominaisuuksien siirtymisen kyseisen organismin jälkeläisiin?</w:t>
      </w:r>
    </w:p>
    <w:p>
      <w:r>
        <w:rPr>
          <w:b/>
        </w:rPr>
        <w:t xml:space="preserve">Esimerkki 0.1084</w:t>
      </w:r>
    </w:p>
    <w:p>
      <w:r>
        <w:t xml:space="preserve">Fakta: metalli voi kuumentua, jos se altistuu kuumuudelle.</w:t>
      </w:r>
    </w:p>
    <w:p>
      <w:r>
        <w:rPr>
          <w:b/>
        </w:rPr>
        <w:t xml:space="preserve">Tulos</w:t>
      </w:r>
    </w:p>
    <w:p>
      <w:r>
        <w:t xml:space="preserve">Mikä johdin voi kuumentua, jos se altistuu kuumuudelle?</w:t>
      </w:r>
    </w:p>
    <w:p>
      <w:r>
        <w:rPr>
          <w:b/>
        </w:rPr>
        <w:t xml:space="preserve">Esimerkki 0,1085</w:t>
      </w:r>
    </w:p>
    <w:p>
      <w:r>
        <w:t xml:space="preserve">Fakta: Useimmat eliöt elävät pääasiassa matalissa rannikkovesissä.</w:t>
      </w:r>
    </w:p>
    <w:p>
      <w:r>
        <w:rPr>
          <w:b/>
        </w:rPr>
        <w:t xml:space="preserve">Tulos</w:t>
      </w:r>
    </w:p>
    <w:p>
      <w:r>
        <w:t xml:space="preserve">Useimmat organismit elävät pääasiassa?</w:t>
      </w:r>
    </w:p>
    <w:p>
      <w:r>
        <w:rPr>
          <w:b/>
        </w:rPr>
        <w:t xml:space="preserve">Esimerkki 0.1086</w:t>
      </w:r>
    </w:p>
    <w:p>
      <w:r>
        <w:t xml:space="preserve">Tosiasia: solut ryhmittyvät kudoksiin, ja kudokset muodostavat munuaiset.</w:t>
      </w:r>
    </w:p>
    <w:p>
      <w:r>
        <w:rPr>
          <w:b/>
        </w:rPr>
        <w:t xml:space="preserve">Tulos</w:t>
      </w:r>
    </w:p>
    <w:p>
      <w:r>
        <w:t xml:space="preserve">mitä kudokset muodostavat?</w:t>
      </w:r>
    </w:p>
    <w:p>
      <w:r>
        <w:rPr>
          <w:b/>
        </w:rPr>
        <w:t xml:space="preserve">Esimerkki 0.1087</w:t>
      </w:r>
    </w:p>
    <w:p>
      <w:r>
        <w:t xml:space="preserve">Fakta: Keho poistaa jätteitä ja ylimääräistä vettä kehosta.</w:t>
      </w:r>
    </w:p>
    <w:p>
      <w:r>
        <w:rPr>
          <w:b/>
        </w:rPr>
        <w:t xml:space="preserve">Tulos</w:t>
      </w:r>
    </w:p>
    <w:p>
      <w:r>
        <w:t xml:space="preserve">Mikä poistaa jätteet ja ylimääräisen veden?</w:t>
      </w:r>
    </w:p>
    <w:p>
      <w:r>
        <w:rPr>
          <w:b/>
        </w:rPr>
        <w:t xml:space="preserve">Esimerkki 0.1088</w:t>
      </w:r>
    </w:p>
    <w:p>
      <w:r>
        <w:t xml:space="preserve">Fakta: Munuaisten vajaatoiminnan hoito kuluttaa karnitiinia.</w:t>
      </w:r>
    </w:p>
    <w:p>
      <w:r>
        <w:rPr>
          <w:b/>
        </w:rPr>
        <w:t xml:space="preserve">Tulos</w:t>
      </w:r>
    </w:p>
    <w:p>
      <w:r>
        <w:t xml:space="preserve">Munuaisten vajaatoiminnan hoito voi kuluttaa?</w:t>
      </w:r>
    </w:p>
    <w:p>
      <w:r>
        <w:rPr>
          <w:b/>
        </w:rPr>
        <w:t xml:space="preserve">Esimerkki 0.1089</w:t>
      </w:r>
    </w:p>
    <w:p>
      <w:r>
        <w:t xml:space="preserve">Fakta: Pohjantähteä voi käyttää suunnanmääritykseen, jos sinulla on tarvittavat tiedot.</w:t>
      </w:r>
    </w:p>
    <w:p>
      <w:r>
        <w:rPr>
          <w:b/>
        </w:rPr>
        <w:t xml:space="preserve">Tulos</w:t>
      </w:r>
    </w:p>
    <w:p>
      <w:r>
        <w:t xml:space="preserve">Millä voi löytää perille, jos on eksynyt pimeässä?</w:t>
      </w:r>
    </w:p>
    <w:p>
      <w:r>
        <w:rPr>
          <w:b/>
        </w:rPr>
        <w:t xml:space="preserve">Esimerkki 0.1090</w:t>
      </w:r>
    </w:p>
    <w:p>
      <w:r>
        <w:t xml:space="preserve">Tosiasia: sähköpuhaltimen siipien pyöriminen saa typen ja hapen liikkumaan.</w:t>
      </w:r>
    </w:p>
    <w:p>
      <w:r>
        <w:rPr>
          <w:b/>
        </w:rPr>
        <w:t xml:space="preserve">Tulos</w:t>
      </w:r>
    </w:p>
    <w:p>
      <w:r>
        <w:t xml:space="preserve">Mikä liikkuu sähköpuhaltimessa pyörivien siipien takia?</w:t>
      </w:r>
    </w:p>
    <w:p>
      <w:r>
        <w:rPr>
          <w:b/>
        </w:rPr>
        <w:t xml:space="preserve">Esimerkki 0.1091</w:t>
      </w:r>
    </w:p>
    <w:p>
      <w:r>
        <w:t xml:space="preserve">Fakta: ihmisen siittiöt vapautuvat ympäröivään veteen suuren aukon kautta.</w:t>
      </w:r>
    </w:p>
    <w:p>
      <w:r>
        <w:rPr>
          <w:b/>
        </w:rPr>
        <w:t xml:space="preserve">Tulos</w:t>
      </w:r>
    </w:p>
    <w:p>
      <w:r>
        <w:t xml:space="preserve">Ihmisen mitä vapautuu ympäröivään veteen suuren aukon kautta?</w:t>
      </w:r>
    </w:p>
    <w:p>
      <w:r>
        <w:rPr>
          <w:b/>
        </w:rPr>
        <w:t xml:space="preserve">Esimerkki 0.1092</w:t>
      </w:r>
    </w:p>
    <w:p>
      <w:r>
        <w:t xml:space="preserve">Fakta: Jäätyminen aiheuttaa vedestä jään muodostumisen.</w:t>
      </w:r>
    </w:p>
    <w:p>
      <w:r>
        <w:rPr>
          <w:b/>
        </w:rPr>
        <w:t xml:space="preserve">Tulos</w:t>
      </w:r>
    </w:p>
    <w:p>
      <w:r>
        <w:t xml:space="preserve">Mitä jäätyminen aiheuttaa?</w:t>
      </w:r>
    </w:p>
    <w:p>
      <w:r>
        <w:rPr>
          <w:b/>
        </w:rPr>
        <w:t xml:space="preserve">Esimerkki 0.1093</w:t>
      </w:r>
    </w:p>
    <w:p>
      <w:r>
        <w:t xml:space="preserve">Fakta: mRNA:n kääntäminen edellyttää vuorovaikutusta ribosomien kanssa.</w:t>
      </w:r>
    </w:p>
    <w:p>
      <w:r>
        <w:rPr>
          <w:b/>
        </w:rPr>
        <w:t xml:space="preserve">Tulos</w:t>
      </w:r>
    </w:p>
    <w:p>
      <w:r>
        <w:t xml:space="preserve">Mihin liittyy vuorovaikutus ribosomien kanssa?</w:t>
      </w:r>
    </w:p>
    <w:p>
      <w:r>
        <w:rPr>
          <w:b/>
        </w:rPr>
        <w:t xml:space="preserve">Esimerkki 0.1094</w:t>
      </w:r>
    </w:p>
    <w:p>
      <w:r>
        <w:t xml:space="preserve">Fakta: Geneettinen monimuotoisuus lisää ekosysteemien tuottavuutta ja vakautta.</w:t>
      </w:r>
    </w:p>
    <w:p>
      <w:r>
        <w:rPr>
          <w:b/>
        </w:rPr>
        <w:t xml:space="preserve">Tulos</w:t>
      </w:r>
    </w:p>
    <w:p>
      <w:r>
        <w:t xml:space="preserve">Mikä lisää ekosysteemien tuottavuutta ja vakautta?</w:t>
      </w:r>
    </w:p>
    <w:p>
      <w:r>
        <w:rPr>
          <w:b/>
        </w:rPr>
        <w:t xml:space="preserve">Esimerkki 0,1095</w:t>
      </w:r>
    </w:p>
    <w:p>
      <w:r>
        <w:t xml:space="preserve">Tosiasia: eläimiltä puuttuu klorofylli.</w:t>
      </w:r>
    </w:p>
    <w:p>
      <w:r>
        <w:rPr>
          <w:b/>
        </w:rPr>
        <w:t xml:space="preserve">Tulos</w:t>
      </w:r>
    </w:p>
    <w:p>
      <w:r>
        <w:t xml:space="preserve">Mitä eläimiltä puuttuu?</w:t>
      </w:r>
    </w:p>
    <w:p>
      <w:r>
        <w:rPr>
          <w:b/>
        </w:rPr>
        <w:t xml:space="preserve">Tulos</w:t>
      </w:r>
    </w:p>
    <w:p>
      <w:r>
        <w:t xml:space="preserve">mitä eläimiltä puuttuu?</w:t>
      </w:r>
    </w:p>
    <w:p>
      <w:r>
        <w:rPr>
          <w:b/>
        </w:rPr>
        <w:t xml:space="preserve">Esimerkki 0.1096</w:t>
      </w:r>
    </w:p>
    <w:p>
      <w:r>
        <w:t xml:space="preserve">Tosiasia: kastematot muuttavat maaperän kemiaa.</w:t>
      </w:r>
    </w:p>
    <w:p>
      <w:r>
        <w:rPr>
          <w:b/>
        </w:rPr>
        <w:t xml:space="preserve">Tulos</w:t>
      </w:r>
    </w:p>
    <w:p>
      <w:r>
        <w:t xml:space="preserve">Mitä kastematot tekevät maaperälle?</w:t>
      </w:r>
    </w:p>
    <w:p>
      <w:r>
        <w:rPr>
          <w:b/>
        </w:rPr>
        <w:t xml:space="preserve">Esimerkki 0.1097</w:t>
      </w:r>
    </w:p>
    <w:p>
      <w:r>
        <w:t xml:space="preserve">Fakta: Simpukat elävät makean veden elinympäristöissä.</w:t>
      </w:r>
    </w:p>
    <w:p>
      <w:r>
        <w:rPr>
          <w:b/>
        </w:rPr>
        <w:t xml:space="preserve">Tulos</w:t>
      </w:r>
    </w:p>
    <w:p>
      <w:r>
        <w:t xml:space="preserve">Missä simpukat elävät?</w:t>
      </w:r>
    </w:p>
    <w:p>
      <w:r>
        <w:rPr>
          <w:b/>
        </w:rPr>
        <w:t xml:space="preserve">Esimerkki 0.1098</w:t>
      </w:r>
    </w:p>
    <w:p>
      <w:r>
        <w:t xml:space="preserve">Fakta: lumileoparditakkeja voidaan käyttää lämpimänä pitämiseen.</w:t>
      </w:r>
    </w:p>
    <w:p>
      <w:r>
        <w:rPr>
          <w:b/>
        </w:rPr>
        <w:t xml:space="preserve">Tulos</w:t>
      </w:r>
    </w:p>
    <w:p>
      <w:r>
        <w:t xml:space="preserve">mitä voidaan käyttää lämpimänä pitämiseen?</w:t>
      </w:r>
    </w:p>
    <w:p>
      <w:r>
        <w:rPr>
          <w:b/>
        </w:rPr>
        <w:t xml:space="preserve">Esimerkki 0.1099</w:t>
      </w:r>
    </w:p>
    <w:p>
      <w:r>
        <w:t xml:space="preserve">Fakta: Maamadot voivat kasvattaa irronneet osat uudelleen.</w:t>
      </w:r>
    </w:p>
    <w:p>
      <w:r>
        <w:rPr>
          <w:b/>
        </w:rPr>
        <w:t xml:space="preserve">Tulos</w:t>
      </w:r>
    </w:p>
    <w:p>
      <w:r>
        <w:t xml:space="preserve">Mitä kastemadot tekevät, kun lohko katkeaa?</w:t>
      </w:r>
    </w:p>
    <w:p>
      <w:r>
        <w:rPr>
          <w:b/>
        </w:rPr>
        <w:t xml:space="preserve">Esimerkki 0.1100</w:t>
      </w:r>
    </w:p>
    <w:p>
      <w:r>
        <w:t xml:space="preserve">Tosiasia: Erikoistuminen on luonnonvalinnan tulos.</w:t>
      </w:r>
    </w:p>
    <w:p>
      <w:r>
        <w:rPr>
          <w:b/>
        </w:rPr>
        <w:t xml:space="preserve">Tulos</w:t>
      </w:r>
    </w:p>
    <w:p>
      <w:r>
        <w:t xml:space="preserve">Luonnonvalinta johtaa:?</w:t>
      </w:r>
    </w:p>
    <w:p>
      <w:r>
        <w:rPr>
          <w:b/>
        </w:rPr>
        <w:t xml:space="preserve">Esimerkki 0.1101</w:t>
      </w:r>
    </w:p>
    <w:p>
      <w:r>
        <w:t xml:space="preserve">Fakta: Kaikilla soluilla on joitakin samoja soluelimiä.</w:t>
      </w:r>
    </w:p>
    <w:p>
      <w:r>
        <w:rPr>
          <w:b/>
        </w:rPr>
        <w:t xml:space="preserve">Tulos</w:t>
      </w:r>
    </w:p>
    <w:p>
      <w:r>
        <w:t xml:space="preserve">Mikä on jotain, jonka kaikki solut pystyvät jakamaan?</w:t>
      </w:r>
    </w:p>
    <w:p>
      <w:r>
        <w:rPr>
          <w:b/>
        </w:rPr>
        <w:t xml:space="preserve">Esimerkki 0.1102</w:t>
      </w:r>
    </w:p>
    <w:p>
      <w:r>
        <w:t xml:space="preserve">Fakta: Kaatopaikat vaikuttavat kielteisesti ihmisiin, eläimiin ja kasveihin.</w:t>
      </w:r>
    </w:p>
    <w:p>
      <w:r>
        <w:rPr>
          <w:b/>
        </w:rPr>
        <w:t xml:space="preserve">Tulos</w:t>
      </w:r>
    </w:p>
    <w:p>
      <w:r>
        <w:t xml:space="preserve">Mikä vaikuttaa kielteisesti ihmisiin, eläimiin ja kasveihin?</w:t>
      </w:r>
    </w:p>
    <w:p>
      <w:r>
        <w:rPr>
          <w:b/>
        </w:rPr>
        <w:t xml:space="preserve">Esimerkki 0.1103</w:t>
      </w:r>
    </w:p>
    <w:p>
      <w:r>
        <w:t xml:space="preserve">Fakta: Paine voi hidastaa esineen nopeutta.</w:t>
      </w:r>
    </w:p>
    <w:p>
      <w:r>
        <w:rPr>
          <w:b/>
        </w:rPr>
        <w:t xml:space="preserve">Tulos</w:t>
      </w:r>
    </w:p>
    <w:p>
      <w:r>
        <w:t xml:space="preserve">Mikä voi aiheuttaa esineen nopeuden hidastumisen?</w:t>
      </w:r>
    </w:p>
    <w:p>
      <w:r>
        <w:rPr>
          <w:b/>
        </w:rPr>
        <w:t xml:space="preserve">Esimerkki 0.1104</w:t>
      </w:r>
    </w:p>
    <w:p>
      <w:r>
        <w:t xml:space="preserve">Fakta: vuoristossa on alhaisemmat lämpötilat.</w:t>
      </w:r>
    </w:p>
    <w:p>
      <w:r>
        <w:rPr>
          <w:b/>
        </w:rPr>
        <w:t xml:space="preserve">Tulos</w:t>
      </w:r>
    </w:p>
    <w:p>
      <w:r>
        <w:t xml:space="preserve">Missä on alhaisemmat lämpötilat?</w:t>
      </w:r>
    </w:p>
    <w:p>
      <w:r>
        <w:rPr>
          <w:b/>
        </w:rPr>
        <w:t xml:space="preserve">Esimerkki 0.1105</w:t>
      </w:r>
    </w:p>
    <w:p>
      <w:r>
        <w:t xml:space="preserve">Fakta: maaperä voi vaikuttaa myönteisesti haavojen paranemiseen.</w:t>
      </w:r>
    </w:p>
    <w:p>
      <w:r>
        <w:rPr>
          <w:b/>
        </w:rPr>
        <w:t xml:space="preserve">Tulos</w:t>
      </w:r>
    </w:p>
    <w:p>
      <w:r>
        <w:t xml:space="preserve">Mihin maaperä voi vaikuttaa myönteisesti?</w:t>
      </w:r>
    </w:p>
    <w:p>
      <w:r>
        <w:rPr>
          <w:b/>
        </w:rPr>
        <w:t xml:space="preserve">Esimerkki 0.1106</w:t>
      </w:r>
    </w:p>
    <w:p>
      <w:r>
        <w:t xml:space="preserve">Tosiasia: Kalkkikivi muuttuu sään vaikutuksesta, kun se on vuorovaikutuksessa tuulen kanssa pitkiä aikoja.</w:t>
      </w:r>
    </w:p>
    <w:p>
      <w:r>
        <w:rPr>
          <w:b/>
        </w:rPr>
        <w:t xml:space="preserve">Tulos</w:t>
      </w:r>
    </w:p>
    <w:p>
      <w:r>
        <w:t xml:space="preserve">Mikä aiheuttaa sään muuttumista vuorovaikutuksessa tuulen kanssa?</w:t>
      </w:r>
    </w:p>
    <w:p>
      <w:r>
        <w:rPr>
          <w:b/>
        </w:rPr>
        <w:t xml:space="preserve">Esimerkki 0.1107</w:t>
      </w:r>
    </w:p>
    <w:p>
      <w:r>
        <w:t xml:space="preserve">Fakta: Lymfosyytit ovat allergiakohtauksiin osallistuvien solujen avainsoluja.</w:t>
      </w:r>
    </w:p>
    <w:p>
      <w:r>
        <w:rPr>
          <w:b/>
        </w:rPr>
        <w:t xml:space="preserve">Tulos</w:t>
      </w:r>
    </w:p>
    <w:p>
      <w:r>
        <w:t xml:space="preserve">Lymfosyytit ovat keskeisiä soluja, jotka osallistuvat mihin?</w:t>
      </w:r>
    </w:p>
    <w:p>
      <w:r>
        <w:rPr>
          <w:b/>
        </w:rPr>
        <w:t xml:space="preserve">Esimerkki 0.1108</w:t>
      </w:r>
    </w:p>
    <w:p>
      <w:r>
        <w:t xml:space="preserve">Fakta: Mineraalien luokittelu edellyttää kyseisten materiaalien raaputtamista.</w:t>
      </w:r>
    </w:p>
    <w:p>
      <w:r>
        <w:rPr>
          <w:b/>
        </w:rPr>
        <w:t xml:space="preserve">Tulos</w:t>
      </w:r>
    </w:p>
    <w:p>
      <w:r>
        <w:t xml:space="preserve">Mitä on tehtävä mineraalien luokittelemiseksi?</w:t>
      </w:r>
    </w:p>
    <w:p>
      <w:r>
        <w:rPr>
          <w:b/>
        </w:rPr>
        <w:t xml:space="preserve">Esimerkki 0.1109</w:t>
      </w:r>
    </w:p>
    <w:p>
      <w:r>
        <w:t xml:space="preserve">Fakta: Kun vesirokko on saanut tartunnan, virus lepää.</w:t>
      </w:r>
    </w:p>
    <w:p>
      <w:r>
        <w:rPr>
          <w:b/>
        </w:rPr>
        <w:t xml:space="preserve">Tulos</w:t>
      </w:r>
    </w:p>
    <w:p>
      <w:r>
        <w:t xml:space="preserve">Minne vesirokkovirus menee?</w:t>
      </w:r>
    </w:p>
    <w:p>
      <w:r>
        <w:rPr>
          <w:b/>
        </w:rPr>
        <w:t xml:space="preserve">Esimerkki 0.1110</w:t>
      </w:r>
    </w:p>
    <w:p>
      <w:r>
        <w:t xml:space="preserve">Fakta: Sammakoilla on kurkunpää eri ääniä varten.</w:t>
      </w:r>
    </w:p>
    <w:p>
      <w:r>
        <w:rPr>
          <w:b/>
        </w:rPr>
        <w:t xml:space="preserve">Tulos</w:t>
      </w:r>
    </w:p>
    <w:p>
      <w:r>
        <w:t xml:space="preserve">Mikä ave kurkunpää eri äänille?</w:t>
      </w:r>
    </w:p>
    <w:p>
      <w:r>
        <w:rPr>
          <w:b/>
        </w:rPr>
        <w:t xml:space="preserve">Esimerkki 0.1111</w:t>
      </w:r>
    </w:p>
    <w:p>
      <w:r>
        <w:t xml:space="preserve">Tosiasia: metsästys vaatii silmiä.</w:t>
      </w:r>
    </w:p>
    <w:p>
      <w:r>
        <w:rPr>
          <w:b/>
        </w:rPr>
        <w:t xml:space="preserve">Tulos</w:t>
      </w:r>
    </w:p>
    <w:p>
      <w:r>
        <w:t xml:space="preserve">Mikä vaatii silmiä?</w:t>
      </w:r>
    </w:p>
    <w:p>
      <w:r>
        <w:rPr>
          <w:b/>
        </w:rPr>
        <w:t xml:space="preserve">Esimerkki 0.1112</w:t>
      </w:r>
    </w:p>
    <w:p>
      <w:r>
        <w:t xml:space="preserve">Fakta: kosiskelu on kettujen käyttäytymistä.</w:t>
      </w:r>
    </w:p>
    <w:p>
      <w:r>
        <w:rPr>
          <w:b/>
        </w:rPr>
        <w:t xml:space="preserve">Tulos</w:t>
      </w:r>
    </w:p>
    <w:p>
      <w:r>
        <w:t xml:space="preserve">mikä osoittaa kosiskelua käyttäytymisenä?</w:t>
      </w:r>
    </w:p>
    <w:p>
      <w:r>
        <w:rPr>
          <w:b/>
        </w:rPr>
        <w:t xml:space="preserve">Esimerkki 0.1113</w:t>
      </w:r>
    </w:p>
    <w:p>
      <w:r>
        <w:t xml:space="preserve">Fakta: Hiekka muodostuu sään vaikutuksesta.</w:t>
      </w:r>
    </w:p>
    <w:p>
      <w:r>
        <w:rPr>
          <w:b/>
        </w:rPr>
        <w:t xml:space="preserve">Tulos</w:t>
      </w:r>
    </w:p>
    <w:p>
      <w:r>
        <w:t xml:space="preserve">Mitä muodostuu sään vaikutuksesta?</w:t>
      </w:r>
    </w:p>
    <w:p>
      <w:r>
        <w:rPr>
          <w:b/>
        </w:rPr>
        <w:t xml:space="preserve">Tulos</w:t>
      </w:r>
    </w:p>
    <w:p>
      <w:r>
        <w:t xml:space="preserve">Missä prosessissa hiekkaa syntyy?</w:t>
      </w:r>
    </w:p>
    <w:p>
      <w:r>
        <w:rPr>
          <w:b/>
        </w:rPr>
        <w:t xml:space="preserve">Esimerkki 0.1114</w:t>
      </w:r>
    </w:p>
    <w:p>
      <w:r>
        <w:t xml:space="preserve">Tosiasia: sää tarkoittaa maapalloa ympäröivän kaasukerroksen olosuhteita.</w:t>
      </w:r>
    </w:p>
    <w:p>
      <w:r>
        <w:rPr>
          <w:b/>
        </w:rPr>
        <w:t xml:space="preserve">Tulos</w:t>
      </w:r>
    </w:p>
    <w:p>
      <w:r>
        <w:t xml:space="preserve">sää viittaa olosuhteisiin, jotka vallitsevat missä?</w:t>
      </w:r>
    </w:p>
    <w:p>
      <w:r>
        <w:rPr>
          <w:b/>
        </w:rPr>
        <w:t xml:space="preserve">Esimerkki 0.1115</w:t>
      </w:r>
    </w:p>
    <w:p>
      <w:r>
        <w:t xml:space="preserve">Fakta: Kaupunkibussia käytetään ihmisten kuljettamiseen.</w:t>
      </w:r>
    </w:p>
    <w:p>
      <w:r>
        <w:rPr>
          <w:b/>
        </w:rPr>
        <w:t xml:space="preserve">Tulos</w:t>
      </w:r>
    </w:p>
    <w:p>
      <w:r>
        <w:t xml:space="preserve">Mihin kaupunkibussia käytetään?</w:t>
      </w:r>
    </w:p>
    <w:p>
      <w:r>
        <w:rPr>
          <w:b/>
        </w:rPr>
        <w:t xml:space="preserve">Esimerkki 0.1116</w:t>
      </w:r>
    </w:p>
    <w:p>
      <w:r>
        <w:t xml:space="preserve">Fakta: Etäisyyden SI-yksikkö on metri.</w:t>
      </w:r>
    </w:p>
    <w:p>
      <w:r>
        <w:rPr>
          <w:b/>
        </w:rPr>
        <w:t xml:space="preserve">Tulos</w:t>
      </w:r>
    </w:p>
    <w:p>
      <w:r>
        <w:t xml:space="preserve">Mikä on etäisyyden SI-yksikkö?</w:t>
      </w:r>
    </w:p>
    <w:p>
      <w:r>
        <w:rPr>
          <w:b/>
        </w:rPr>
        <w:t xml:space="preserve">Esimerkki 0.1117</w:t>
      </w:r>
    </w:p>
    <w:p>
      <w:r>
        <w:t xml:space="preserve">Fakta: Majavat tarvitsevat suuria määriä vettä selviytyäkseen.</w:t>
      </w:r>
    </w:p>
    <w:p>
      <w:r>
        <w:rPr>
          <w:b/>
        </w:rPr>
        <w:t xml:space="preserve">Tulos</w:t>
      </w:r>
    </w:p>
    <w:p>
      <w:r>
        <w:t xml:space="preserve">Mikä on yksi asia, jota majavat tarvitsevat selviytyäkseen?</w:t>
      </w:r>
    </w:p>
    <w:p>
      <w:r>
        <w:rPr>
          <w:b/>
        </w:rPr>
        <w:t xml:space="preserve">Tulos</w:t>
      </w:r>
    </w:p>
    <w:p>
      <w:r>
        <w:t xml:space="preserve">Mikä eläin tarvitsee suuria määriä vettä selviytyäkseen?</w:t>
      </w:r>
    </w:p>
    <w:p>
      <w:r>
        <w:rPr>
          <w:b/>
        </w:rPr>
        <w:t xml:space="preserve">Esimerkki 0.1118</w:t>
      </w:r>
    </w:p>
    <w:p>
      <w:r>
        <w:t xml:space="preserve">Tosiasia: öljyn polttaminen aiheuttaa happosadetta.</w:t>
      </w:r>
    </w:p>
    <w:p>
      <w:r>
        <w:rPr>
          <w:b/>
        </w:rPr>
        <w:t xml:space="preserve">Tulos</w:t>
      </w:r>
    </w:p>
    <w:p>
      <w:r>
        <w:t xml:space="preserve">Mikä aiheuttaa happosadetta?</w:t>
      </w:r>
    </w:p>
    <w:p>
      <w:r>
        <w:rPr>
          <w:b/>
        </w:rPr>
        <w:t xml:space="preserve">Esimerkki 0.1119</w:t>
      </w:r>
    </w:p>
    <w:p>
      <w:r>
        <w:t xml:space="preserve">Fakta: tektonisten laattojen työntyminen yhteen aiheuttaa jotain, joka osuu San Franciscoon.</w:t>
      </w:r>
    </w:p>
    <w:p>
      <w:r>
        <w:rPr>
          <w:b/>
        </w:rPr>
        <w:t xml:space="preserve">Tulos</w:t>
      </w:r>
    </w:p>
    <w:p>
      <w:r>
        <w:t xml:space="preserve">Missä tektonisia laattoja työnnetään yhteen?</w:t>
      </w:r>
    </w:p>
    <w:p>
      <w:r>
        <w:rPr>
          <w:b/>
        </w:rPr>
        <w:t xml:space="preserve">Esimerkki 0.1120</w:t>
      </w:r>
    </w:p>
    <w:p>
      <w:r>
        <w:t xml:space="preserve">Fakta: Joillakin eläimillä on maanalaisia elinympäristöjä.</w:t>
      </w:r>
    </w:p>
    <w:p>
      <w:r>
        <w:rPr>
          <w:b/>
        </w:rPr>
        <w:t xml:space="preserve">Tulos</w:t>
      </w:r>
    </w:p>
    <w:p>
      <w:r>
        <w:t xml:space="preserve">Mikä on esimerkki eläinten elinympäristön sijainnista?</w:t>
      </w:r>
    </w:p>
    <w:p>
      <w:r>
        <w:rPr>
          <w:b/>
        </w:rPr>
        <w:t xml:space="preserve">Esimerkki 0.1121</w:t>
      </w:r>
    </w:p>
    <w:p>
      <w:r>
        <w:t xml:space="preserve">Tosiasia: monet antigeenit aiheuttavat anafyaksiaa.</w:t>
      </w:r>
    </w:p>
    <w:p>
      <w:r>
        <w:rPr>
          <w:b/>
        </w:rPr>
        <w:t xml:space="preserve">Tulos</w:t>
      </w:r>
    </w:p>
    <w:p>
      <w:r>
        <w:t xml:space="preserve">Mikä voi aiheuttaa anafylaksiaa?</w:t>
      </w:r>
    </w:p>
    <w:p>
      <w:r>
        <w:rPr>
          <w:b/>
        </w:rPr>
        <w:t xml:space="preserve">Esimerkki 0.1122</w:t>
      </w:r>
    </w:p>
    <w:p>
      <w:r>
        <w:t xml:space="preserve">Tosiasia: maaperän löysyys vaikuttaa myönteisesti kasvien ravinteisiin.</w:t>
      </w:r>
    </w:p>
    <w:p>
      <w:r>
        <w:rPr>
          <w:b/>
        </w:rPr>
        <w:t xml:space="preserve">Tulos</w:t>
      </w:r>
    </w:p>
    <w:p>
      <w:r>
        <w:t xml:space="preserve">Mihin maaperän löysyys vaikuttaa?</w:t>
      </w:r>
    </w:p>
    <w:p>
      <w:r>
        <w:rPr>
          <w:b/>
        </w:rPr>
        <w:t xml:space="preserve">Esimerkki 0.1123</w:t>
      </w:r>
    </w:p>
    <w:p>
      <w:r>
        <w:t xml:space="preserve">Fakta: gongin resonanssi syntyy hiukkasten värähtelystä.</w:t>
      </w:r>
    </w:p>
    <w:p>
      <w:r>
        <w:rPr>
          <w:b/>
        </w:rPr>
        <w:t xml:space="preserve">Tulos</w:t>
      </w:r>
    </w:p>
    <w:p>
      <w:r>
        <w:t xml:space="preserve">Mitä gongin hiukkasten värähtely aiheuttaa?</w:t>
      </w:r>
    </w:p>
    <w:p>
      <w:r>
        <w:rPr>
          <w:b/>
        </w:rPr>
        <w:t xml:space="preserve">Esimerkki 0.1124</w:t>
      </w:r>
    </w:p>
    <w:p>
      <w:r>
        <w:t xml:space="preserve">Fakta: niveljalkaisilla on erityisiä erittäviä rakenteita.</w:t>
      </w:r>
    </w:p>
    <w:p>
      <w:r>
        <w:rPr>
          <w:b/>
        </w:rPr>
        <w:t xml:space="preserve">Tulos</w:t>
      </w:r>
    </w:p>
    <w:p>
      <w:r>
        <w:t xml:space="preserve">Millaisilla olennoilla on erityisiä erittäviä rakenteita?</w:t>
      </w:r>
    </w:p>
    <w:p>
      <w:r>
        <w:rPr>
          <w:b/>
        </w:rPr>
        <w:t xml:space="preserve">Esimerkki 0.1125</w:t>
      </w:r>
    </w:p>
    <w:p>
      <w:r>
        <w:t xml:space="preserve">Tosiasia: lasi hidastaa lämmön siirtymistä.</w:t>
      </w:r>
    </w:p>
    <w:p>
      <w:r>
        <w:rPr>
          <w:b/>
        </w:rPr>
        <w:t xml:space="preserve">Tulos</w:t>
      </w:r>
    </w:p>
    <w:p>
      <w:r>
        <w:t xml:space="preserve">Mikä voi hidastaa lämmön siirtymistä?</w:t>
      </w:r>
    </w:p>
    <w:p>
      <w:r>
        <w:rPr>
          <w:b/>
        </w:rPr>
        <w:t xml:space="preserve">Esimerkki 0.1126</w:t>
      </w:r>
    </w:p>
    <w:p>
      <w:r>
        <w:t xml:space="preserve">Tosiasia: Aggressiivinen koira aikoo aiheuttaa vahinkoa.</w:t>
      </w:r>
    </w:p>
    <w:p>
      <w:r>
        <w:rPr>
          <w:b/>
        </w:rPr>
        <w:t xml:space="preserve">Tulos</w:t>
      </w:r>
    </w:p>
    <w:p>
      <w:r>
        <w:t xml:space="preserve">Mitä aggressiivinen koira haluaa tehdä vihaisena?</w:t>
      </w:r>
    </w:p>
    <w:p>
      <w:r>
        <w:rPr>
          <w:b/>
        </w:rPr>
        <w:t xml:space="preserve">Esimerkki 0.1127</w:t>
      </w:r>
    </w:p>
    <w:p>
      <w:r>
        <w:t xml:space="preserve">Fakta: konnilla on suhteellisen monimutkainen verenkiertojärjestelmä ja kolmikammioinen sydän.</w:t>
      </w:r>
    </w:p>
    <w:p>
      <w:r>
        <w:rPr>
          <w:b/>
        </w:rPr>
        <w:t xml:space="preserve">Tulos</w:t>
      </w:r>
    </w:p>
    <w:p>
      <w:r>
        <w:t xml:space="preserve">Millä on kolmikammioinen sydän?</w:t>
      </w:r>
    </w:p>
    <w:p>
      <w:r>
        <w:rPr>
          <w:b/>
        </w:rPr>
        <w:t xml:space="preserve">Esimerkki 0.1128</w:t>
      </w:r>
    </w:p>
    <w:p>
      <w:r>
        <w:t xml:space="preserve">Fakta: Ruoan kuivattamista käytetään, jotta se säilyisi pidempään.</w:t>
      </w:r>
    </w:p>
    <w:p>
      <w:r>
        <w:rPr>
          <w:b/>
        </w:rPr>
        <w:t xml:space="preserve">Tulos</w:t>
      </w:r>
    </w:p>
    <w:p>
      <w:r>
        <w:t xml:space="preserve">Kuivattamalla ruokaa tehdään mitä?</w:t>
      </w:r>
    </w:p>
    <w:p>
      <w:r>
        <w:rPr>
          <w:b/>
        </w:rPr>
        <w:t xml:space="preserve">Esimerkki 0.1129</w:t>
      </w:r>
    </w:p>
    <w:p>
      <w:r>
        <w:t xml:space="preserve">Fakta: Ciliat voidaan luokitella sen perusteella, miten ne liikkuvat.</w:t>
      </w:r>
    </w:p>
    <w:p>
      <w:r>
        <w:rPr>
          <w:b/>
        </w:rPr>
        <w:t xml:space="preserve">Tulos</w:t>
      </w:r>
    </w:p>
    <w:p>
      <w:r>
        <w:t xml:space="preserve">Ciliates voidaan luokitella sen perusteella, miten ne mitä?</w:t>
      </w:r>
    </w:p>
    <w:p>
      <w:r>
        <w:rPr>
          <w:b/>
        </w:rPr>
        <w:t xml:space="preserve">Esimerkki 0.1130</w:t>
      </w:r>
    </w:p>
    <w:p>
      <w:r>
        <w:t xml:space="preserve">Fakta: Kasvi kasvaa suuremmaksi ja kukkii.</w:t>
      </w:r>
    </w:p>
    <w:p>
      <w:r>
        <w:rPr>
          <w:b/>
        </w:rPr>
        <w:t xml:space="preserve">Tulos</w:t>
      </w:r>
    </w:p>
    <w:p>
      <w:r>
        <w:t xml:space="preserve">Kasvi tekee näin kasvaessaan suuremmaksi?</w:t>
      </w:r>
    </w:p>
    <w:p>
      <w:r>
        <w:rPr>
          <w:b/>
        </w:rPr>
        <w:t xml:space="preserve">Esimerkki 0.1131</w:t>
      </w:r>
    </w:p>
    <w:p>
      <w:r>
        <w:t xml:space="preserve">Fakta: metsäankat voivat ruokailla useammalla kuin yhdellä trofiatasolla.</w:t>
      </w:r>
    </w:p>
    <w:p>
      <w:r>
        <w:rPr>
          <w:b/>
        </w:rPr>
        <w:t xml:space="preserve">Tulos</w:t>
      </w:r>
    </w:p>
    <w:p>
      <w:r>
        <w:t xml:space="preserve">Mikä voi ruokailla useammalla kuin yhdellä trofiatasolla?</w:t>
      </w:r>
    </w:p>
    <w:p>
      <w:r>
        <w:rPr>
          <w:b/>
        </w:rPr>
        <w:t xml:space="preserve">Esimerkki 0.1132</w:t>
      </w:r>
    </w:p>
    <w:p>
      <w:r>
        <w:t xml:space="preserve">Tosiasia: alueellinen aggressio aiheuttaa vahinkoa.</w:t>
      </w:r>
    </w:p>
    <w:p>
      <w:r>
        <w:rPr>
          <w:b/>
        </w:rPr>
        <w:t xml:space="preserve">Tulos</w:t>
      </w:r>
    </w:p>
    <w:p>
      <w:r>
        <w:t xml:space="preserve">Mitä aggressio aiheuttaa?</w:t>
      </w:r>
    </w:p>
    <w:p>
      <w:r>
        <w:rPr>
          <w:b/>
        </w:rPr>
        <w:t xml:space="preserve">Esimerkki 0.1133</w:t>
      </w:r>
    </w:p>
    <w:p>
      <w:r>
        <w:t xml:space="preserve">Fakta: Canyon-muutoksia seurataan nastoilla.</w:t>
      </w:r>
    </w:p>
    <w:p>
      <w:r>
        <w:rPr>
          <w:b/>
        </w:rPr>
        <w:t xml:space="preserve">Tulos</w:t>
      </w:r>
    </w:p>
    <w:p>
      <w:r>
        <w:t xml:space="preserve">Miten seuraamme kanjonin muutoksia?</w:t>
      </w:r>
    </w:p>
    <w:p>
      <w:r>
        <w:rPr>
          <w:b/>
        </w:rPr>
        <w:t xml:space="preserve">Esimerkki 0.1134</w:t>
      </w:r>
    </w:p>
    <w:p>
      <w:r>
        <w:t xml:space="preserve">Fakta: ympyrän kuvaajaa voidaan käyttää sadasosien esittämiseen.</w:t>
      </w:r>
    </w:p>
    <w:p>
      <w:r>
        <w:rPr>
          <w:b/>
        </w:rPr>
        <w:t xml:space="preserve">Tulos</w:t>
      </w:r>
    </w:p>
    <w:p>
      <w:r>
        <w:t xml:space="preserve">Mitä voidaan käyttää sadasosien näyttämiseen?</w:t>
      </w:r>
    </w:p>
    <w:p>
      <w:r>
        <w:rPr>
          <w:b/>
        </w:rPr>
        <w:t xml:space="preserve">Esimerkki 0.1135</w:t>
      </w:r>
    </w:p>
    <w:p>
      <w:r>
        <w:t xml:space="preserve">Tosiasia: influenssavirukset voivat saada uutta geneettistä variaatiota geenipooliinsa.</w:t>
      </w:r>
    </w:p>
    <w:p>
      <w:r>
        <w:rPr>
          <w:b/>
        </w:rPr>
        <w:t xml:space="preserve">Tulos</w:t>
      </w:r>
    </w:p>
    <w:p>
      <w:r>
        <w:t xml:space="preserve">Mikä voi saada aikaan uutta geneettistä vaihtelua sen geenipoolissa?</w:t>
      </w:r>
    </w:p>
    <w:p>
      <w:r>
        <w:rPr>
          <w:b/>
        </w:rPr>
        <w:t xml:space="preserve">Esimerkki 0.1136</w:t>
      </w:r>
    </w:p>
    <w:p>
      <w:r>
        <w:t xml:space="preserve">Tosiasia: jos neutraali atomi menettää elektronin, se vetää puoleensa positiivisia varauksia.</w:t>
      </w:r>
    </w:p>
    <w:p>
      <w:r>
        <w:rPr>
          <w:b/>
        </w:rPr>
        <w:t xml:space="preserve">Tulos</w:t>
      </w:r>
    </w:p>
    <w:p>
      <w:r>
        <w:t xml:space="preserve">Mitä neutraali atomi, joka menettää elektronin, vetää puoleensa?</w:t>
      </w:r>
    </w:p>
    <w:p>
      <w:r>
        <w:rPr>
          <w:b/>
        </w:rPr>
        <w:t xml:space="preserve">Esimerkki 0.1137</w:t>
      </w:r>
    </w:p>
    <w:p>
      <w:r>
        <w:t xml:space="preserve">Fakta: taistele tai pakene -reaktiota esiintyy ihmisillä ja eläimillä.</w:t>
      </w:r>
    </w:p>
    <w:p>
      <w:r>
        <w:rPr>
          <w:b/>
        </w:rPr>
        <w:t xml:space="preserve">Tulos</w:t>
      </w:r>
    </w:p>
    <w:p>
      <w:r>
        <w:t xml:space="preserve">Taistelu tai pako on sama ihmisillä ja kenellä?</w:t>
      </w:r>
    </w:p>
    <w:p>
      <w:r>
        <w:rPr>
          <w:b/>
        </w:rPr>
        <w:t xml:space="preserve">Esimerkki 0.1138</w:t>
      </w:r>
    </w:p>
    <w:p>
      <w:r>
        <w:t xml:space="preserve">Fakta: Kivien hajoaminen voi aiheuttaa sedimenttiä.</w:t>
      </w:r>
    </w:p>
    <w:p>
      <w:r>
        <w:rPr>
          <w:b/>
        </w:rPr>
        <w:t xml:space="preserve">Tulos</w:t>
      </w:r>
    </w:p>
    <w:p>
      <w:r>
        <w:t xml:space="preserve">Mitä syntyy kivien hajoamisesta?</w:t>
      </w:r>
    </w:p>
    <w:p>
      <w:r>
        <w:rPr>
          <w:b/>
        </w:rPr>
        <w:t xml:space="preserve">Esimerkki 0.1139</w:t>
      </w:r>
    </w:p>
    <w:p>
      <w:r>
        <w:t xml:space="preserve">Fakta: Eläimestä, jonka leuassa on ylimääräinen nivel, tuli nisäkäsmäisempi, kun se jatkoi kehitystään.</w:t>
      </w:r>
    </w:p>
    <w:p>
      <w:r>
        <w:rPr>
          <w:b/>
        </w:rPr>
        <w:t xml:space="preserve">Tulos</w:t>
      </w:r>
    </w:p>
    <w:p>
      <w:r>
        <w:t xml:space="preserve">Eläimellä, joka kehittyessään muuttui nisäkäsmäisemmäksi, oli ylimääräinen nivel missä?</w:t>
      </w:r>
    </w:p>
    <w:p>
      <w:r>
        <w:rPr>
          <w:b/>
        </w:rPr>
        <w:t xml:space="preserve">Esimerkki 0.1140</w:t>
      </w:r>
    </w:p>
    <w:p>
      <w:r>
        <w:t xml:space="preserve">Fakta: Vastakkaiset voimat saavat jonkin liikkeelle.</w:t>
      </w:r>
    </w:p>
    <w:p>
      <w:r>
        <w:rPr>
          <w:b/>
        </w:rPr>
        <w:t xml:space="preserve">Tulos</w:t>
      </w:r>
    </w:p>
    <w:p>
      <w:r>
        <w:t xml:space="preserve">Vastakkainen mikä aiheuttaa jonkin liikkeen?</w:t>
      </w:r>
    </w:p>
    <w:p>
      <w:r>
        <w:rPr>
          <w:b/>
        </w:rPr>
        <w:t xml:space="preserve">Esimerkki 0.1141</w:t>
      </w:r>
    </w:p>
    <w:p>
      <w:r>
        <w:t xml:space="preserve">Fakta: Pilvet muodostuvat, kun vesihöyry luovuttaa energiaa ilmakehään.</w:t>
      </w:r>
    </w:p>
    <w:p>
      <w:r>
        <w:rPr>
          <w:b/>
        </w:rPr>
        <w:t xml:space="preserve">Tulos</w:t>
      </w:r>
    </w:p>
    <w:p>
      <w:r>
        <w:t xml:space="preserve">Pilvet muodostuvat, kun vesihöyry vapauttaa mitä ilmakehään?</w:t>
      </w:r>
    </w:p>
    <w:p>
      <w:r>
        <w:rPr>
          <w:b/>
        </w:rPr>
        <w:t xml:space="preserve">Esimerkki 0.1142</w:t>
      </w:r>
    </w:p>
    <w:p>
      <w:r>
        <w:t xml:space="preserve">Tosiasia: viimeinen elämänvaihe ennen aikuisuutta on hyvin monimutkainen.</w:t>
      </w:r>
    </w:p>
    <w:p>
      <w:r>
        <w:rPr>
          <w:b/>
        </w:rPr>
        <w:t xml:space="preserve">Tulos</w:t>
      </w:r>
    </w:p>
    <w:p>
      <w:r>
        <w:t xml:space="preserve">millainen on viimeinen vaihe ennen aikuisuutta?</w:t>
      </w:r>
    </w:p>
    <w:p>
      <w:r>
        <w:rPr>
          <w:b/>
        </w:rPr>
        <w:t xml:space="preserve">Esimerkki 0.1143</w:t>
      </w:r>
    </w:p>
    <w:p>
      <w:r>
        <w:t xml:space="preserve">Tosiasia: sukusolut poistuvat kehosta virtsaputken kautta.</w:t>
      </w:r>
    </w:p>
    <w:p>
      <w:r>
        <w:rPr>
          <w:b/>
        </w:rPr>
        <w:t xml:space="preserve">Tulos</w:t>
      </w:r>
    </w:p>
    <w:p>
      <w:r>
        <w:t xml:space="preserve">Mikä poistuu kehosta virtsaputken kautta?</w:t>
      </w:r>
    </w:p>
    <w:p>
      <w:r>
        <w:rPr>
          <w:b/>
        </w:rPr>
        <w:t xml:space="preserve">Esimerkki 0.1144</w:t>
      </w:r>
    </w:p>
    <w:p>
      <w:r>
        <w:t xml:space="preserve">Tosiasia: lentokoneita käytetään ihmisten siirtämiseen valtamerten yli.</w:t>
      </w:r>
    </w:p>
    <w:p>
      <w:r>
        <w:rPr>
          <w:b/>
        </w:rPr>
        <w:t xml:space="preserve">Tulos</w:t>
      </w:r>
    </w:p>
    <w:p>
      <w:r>
        <w:t xml:space="preserve">Mihin lentokoneita käytetään ihmisten siirtämiseen?</w:t>
      </w:r>
    </w:p>
    <w:p>
      <w:r>
        <w:rPr>
          <w:b/>
        </w:rPr>
        <w:t xml:space="preserve">Esimerkki 0.1145</w:t>
      </w:r>
    </w:p>
    <w:p>
      <w:r>
        <w:t xml:space="preserve">Fakta: Mutaatio äidin tai isän sukusoluissa voi aiheuttaa uuden ominaisuuden ilmenemisen jälkeläisissä.</w:t>
      </w:r>
    </w:p>
    <w:p>
      <w:r>
        <w:rPr>
          <w:b/>
        </w:rPr>
        <w:t xml:space="preserve">Tulos</w:t>
      </w:r>
    </w:p>
    <w:p>
      <w:r>
        <w:t xml:space="preserve">Mutaatio voi aiheuttaa uuden ominaisuuden ilmaantumisen?</w:t>
      </w:r>
    </w:p>
    <w:p>
      <w:r>
        <w:rPr>
          <w:b/>
        </w:rPr>
        <w:t xml:space="preserve">Esimerkki 0.1146</w:t>
      </w:r>
    </w:p>
    <w:p>
      <w:r>
        <w:t xml:space="preserve">Tosiasia: Maan pinnan epätasainen lämpeneminen voi aiheuttaa laajoja vahinkoja.</w:t>
      </w:r>
    </w:p>
    <w:p>
      <w:r>
        <w:rPr>
          <w:b/>
        </w:rPr>
        <w:t xml:space="preserve">Tulos</w:t>
      </w:r>
    </w:p>
    <w:p>
      <w:r>
        <w:t xml:space="preserve">Mitä maapallon pinnan epätasainen lämpeneminen voi aiheuttaa?</w:t>
      </w:r>
    </w:p>
    <w:p>
      <w:r>
        <w:rPr>
          <w:b/>
        </w:rPr>
        <w:t xml:space="preserve">Esimerkki 0.1147</w:t>
      </w:r>
    </w:p>
    <w:p>
      <w:r>
        <w:t xml:space="preserve">Tosiasia: kalat tarvitsevat energiaa kasvaakseen.</w:t>
      </w:r>
    </w:p>
    <w:p>
      <w:r>
        <w:rPr>
          <w:b/>
        </w:rPr>
        <w:t xml:space="preserve">Tulos</w:t>
      </w:r>
    </w:p>
    <w:p>
      <w:r>
        <w:t xml:space="preserve">Mikä vaatii energiaa kasvuun?</w:t>
      </w:r>
    </w:p>
    <w:p>
      <w:r>
        <w:rPr>
          <w:b/>
        </w:rPr>
        <w:t xml:space="preserve">Esimerkki 0.1148</w:t>
      </w:r>
    </w:p>
    <w:p>
      <w:r>
        <w:t xml:space="preserve">Fakta: Monet moottorit polttavat fossiilisia polttoaineita.</w:t>
      </w:r>
    </w:p>
    <w:p>
      <w:r>
        <w:rPr>
          <w:b/>
        </w:rPr>
        <w:t xml:space="preserve">Tulos</w:t>
      </w:r>
    </w:p>
    <w:p>
      <w:r>
        <w:t xml:space="preserve">Fossiilisia polttoaineita poltetaan monissa mitä?</w:t>
      </w:r>
    </w:p>
    <w:p>
      <w:r>
        <w:rPr>
          <w:b/>
        </w:rPr>
        <w:t xml:space="preserve">Esimerkki 0.1149</w:t>
      </w:r>
    </w:p>
    <w:p>
      <w:r>
        <w:t xml:space="preserve">Fakta: kun antimoni johtaa lämpöä, se laajenee.</w:t>
      </w:r>
    </w:p>
    <w:p>
      <w:r>
        <w:rPr>
          <w:b/>
        </w:rPr>
        <w:t xml:space="preserve">Tulos</w:t>
      </w:r>
    </w:p>
    <w:p>
      <w:r>
        <w:t xml:space="preserve">Mitä antimonille tapahtuu, kun se on poistettu?</w:t>
      </w:r>
    </w:p>
    <w:p>
      <w:r>
        <w:rPr>
          <w:b/>
        </w:rPr>
        <w:t xml:space="preserve">Esimerkki 0,1150</w:t>
      </w:r>
    </w:p>
    <w:p>
      <w:r>
        <w:t xml:space="preserve">Tosiasia: Puristusvoimat aiheuttavat maanjäristyksiä.</w:t>
      </w:r>
    </w:p>
    <w:p>
      <w:r>
        <w:rPr>
          <w:b/>
        </w:rPr>
        <w:t xml:space="preserve">Tulos</w:t>
      </w:r>
    </w:p>
    <w:p>
      <w:r>
        <w:t xml:space="preserve">Mikä aiheuttaa maanjäristyksiä?</w:t>
      </w:r>
    </w:p>
    <w:p>
      <w:r>
        <w:rPr>
          <w:b/>
        </w:rPr>
        <w:t xml:space="preserve">Esimerkki 0.1151</w:t>
      </w:r>
    </w:p>
    <w:p>
      <w:r>
        <w:t xml:space="preserve">Tosiasia: diabetesta voidaan hoitaa dialyysillä.</w:t>
      </w:r>
    </w:p>
    <w:p>
      <w:r>
        <w:rPr>
          <w:b/>
        </w:rPr>
        <w:t xml:space="preserve">Tulos</w:t>
      </w:r>
    </w:p>
    <w:p>
      <w:r>
        <w:t xml:space="preserve">Miten diabetesta voidaan hoitaa?</w:t>
      </w:r>
    </w:p>
    <w:p>
      <w:r>
        <w:rPr>
          <w:b/>
        </w:rPr>
        <w:t xml:space="preserve">Esimerkki 0.1152</w:t>
      </w:r>
    </w:p>
    <w:p>
      <w:r>
        <w:t xml:space="preserve">Tosiasia: jousen ulostulo voi lopulta muodostaa laakson.</w:t>
      </w:r>
    </w:p>
    <w:p>
      <w:r>
        <w:rPr>
          <w:b/>
        </w:rPr>
        <w:t xml:space="preserve">Tulos</w:t>
      </w:r>
    </w:p>
    <w:p>
      <w:r>
        <w:t xml:space="preserve">jousen ulostulo voi lopulta muodostaa mitä?</w:t>
      </w:r>
    </w:p>
    <w:p>
      <w:r>
        <w:rPr>
          <w:b/>
        </w:rPr>
        <w:t xml:space="preserve">Esimerkki 0.1153</w:t>
      </w:r>
    </w:p>
    <w:p>
      <w:r>
        <w:t xml:space="preserve">Fakta: maailmanlaajuiset meriekosysteemit sijaitsevat valtameren suolaisessa vedessä.</w:t>
      </w:r>
    </w:p>
    <w:p>
      <w:r>
        <w:rPr>
          <w:b/>
        </w:rPr>
        <w:t xml:space="preserve">Tulos</w:t>
      </w:r>
    </w:p>
    <w:p>
      <w:r>
        <w:t xml:space="preserve">Missä sijaitsevat maailmanlaajuiset meriekosysteemit?</w:t>
      </w:r>
    </w:p>
    <w:p>
      <w:r>
        <w:rPr>
          <w:b/>
        </w:rPr>
        <w:t xml:space="preserve">Esimerkki 0.1154</w:t>
      </w:r>
    </w:p>
    <w:p>
      <w:r>
        <w:t xml:space="preserve">Tosiasia: perhosten lentovälineet ovat osa ulkoluurankoa ja kiinnitetty rintakehään.</w:t>
      </w:r>
    </w:p>
    <w:p>
      <w:r>
        <w:rPr>
          <w:b/>
        </w:rPr>
        <w:t xml:space="preserve">Tulos</w:t>
      </w:r>
    </w:p>
    <w:p>
      <w:r>
        <w:t xml:space="preserve">Minkä eliön lentovälineet ovat osa ulkoluurankoa ja kiinnitetty rintakehään?</w:t>
      </w:r>
    </w:p>
    <w:p>
      <w:r>
        <w:rPr>
          <w:b/>
        </w:rPr>
        <w:t xml:space="preserve">Esimerkki 0.1155</w:t>
      </w:r>
    </w:p>
    <w:p>
      <w:r>
        <w:t xml:space="preserve">Fakta: Sinkki on hyväksi eläinten parantamiselle.</w:t>
      </w:r>
    </w:p>
    <w:p>
      <w:r>
        <w:rPr>
          <w:b/>
        </w:rPr>
        <w:t xml:space="preserve">Tulos</w:t>
      </w:r>
    </w:p>
    <w:p>
      <w:r>
        <w:t xml:space="preserve">Mikä voi parantaa eläimiä?</w:t>
      </w:r>
    </w:p>
    <w:p>
      <w:r>
        <w:rPr>
          <w:b/>
        </w:rPr>
        <w:t xml:space="preserve">Esimerkki 0.1156</w:t>
      </w:r>
    </w:p>
    <w:p>
      <w:r>
        <w:t xml:space="preserve">Tosiasia: savesta tehdään lyijykyniä.</w:t>
      </w:r>
    </w:p>
    <w:p>
      <w:r>
        <w:rPr>
          <w:b/>
        </w:rPr>
        <w:t xml:space="preserve">Tulos</w:t>
      </w:r>
    </w:p>
    <w:p>
      <w:r>
        <w:t xml:space="preserve">mistä kynät valmistetaan?</w:t>
      </w:r>
    </w:p>
    <w:p>
      <w:r>
        <w:rPr>
          <w:b/>
        </w:rPr>
        <w:t xml:space="preserve">Esimerkki 0.1157</w:t>
      </w:r>
    </w:p>
    <w:p>
      <w:r>
        <w:t xml:space="preserve">Fakta: Energian absorptio aiheuttaa esineiden lämpenemistä.</w:t>
      </w:r>
    </w:p>
    <w:p>
      <w:r>
        <w:rPr>
          <w:b/>
        </w:rPr>
        <w:t xml:space="preserve">Tulos</w:t>
      </w:r>
    </w:p>
    <w:p>
      <w:r>
        <w:t xml:space="preserve">Mikä voi aiheuttaa esineiden kuumenemista?</w:t>
      </w:r>
    </w:p>
    <w:p>
      <w:r>
        <w:rPr>
          <w:b/>
        </w:rPr>
        <w:t xml:space="preserve">Esimerkki 0.1158</w:t>
      </w:r>
    </w:p>
    <w:p>
      <w:r>
        <w:t xml:space="preserve">Fakta: hajavalon ansiosta esineet heijastavat valoa silmää kohti.</w:t>
      </w:r>
    </w:p>
    <w:p>
      <w:r>
        <w:rPr>
          <w:b/>
        </w:rPr>
        <w:t xml:space="preserve">Tulos</w:t>
      </w:r>
    </w:p>
    <w:p>
      <w:r>
        <w:t xml:space="preserve">Minkä perusteella esineet voivat heijastaa valoa kohti silmää?</w:t>
      </w:r>
    </w:p>
    <w:p>
      <w:r>
        <w:rPr>
          <w:b/>
        </w:rPr>
        <w:t xml:space="preserve">Esimerkki 0.1159</w:t>
      </w:r>
    </w:p>
    <w:p>
      <w:r>
        <w:t xml:space="preserve">Fakta: hiilen polymorfisia muotoja käytetään lyijykynän lyijyn valmistukseen.</w:t>
      </w:r>
    </w:p>
    <w:p>
      <w:r>
        <w:rPr>
          <w:b/>
        </w:rPr>
        <w:t xml:space="preserve">Tulos</w:t>
      </w:r>
    </w:p>
    <w:p>
      <w:r>
        <w:t xml:space="preserve">mistä valmistetaan lyijykynän lyijyä?</w:t>
      </w:r>
    </w:p>
    <w:p>
      <w:r>
        <w:rPr>
          <w:b/>
        </w:rPr>
        <w:t xml:space="preserve">Esimerkki 0.1160</w:t>
      </w:r>
    </w:p>
    <w:p>
      <w:r>
        <w:t xml:space="preserve">Fakta: Jäähdytysaikana muodostuu vesihelmiä.</w:t>
      </w:r>
    </w:p>
    <w:p>
      <w:r>
        <w:rPr>
          <w:b/>
        </w:rPr>
        <w:t xml:space="preserve">Tulos</w:t>
      </w:r>
    </w:p>
    <w:p>
      <w:r>
        <w:t xml:space="preserve">Vesihelmiä muodostuu, kun?</w:t>
      </w:r>
    </w:p>
    <w:p>
      <w:r>
        <w:rPr>
          <w:b/>
        </w:rPr>
        <w:t xml:space="preserve">Esimerkki 0.1161</w:t>
      </w:r>
    </w:p>
    <w:p>
      <w:r>
        <w:t xml:space="preserve">Fakta: Näkö on kyky aistia valoa, ja silmä on elin, joka aistii valoa.</w:t>
      </w:r>
    </w:p>
    <w:p>
      <w:r>
        <w:rPr>
          <w:b/>
        </w:rPr>
        <w:t xml:space="preserve">Tulos</w:t>
      </w:r>
    </w:p>
    <w:p>
      <w:r>
        <w:t xml:space="preserve">Mitä visio antaa sinulle?</w:t>
      </w:r>
    </w:p>
    <w:p>
      <w:r>
        <w:rPr>
          <w:b/>
        </w:rPr>
        <w:t xml:space="preserve">Esimerkki 0.1162</w:t>
      </w:r>
    </w:p>
    <w:p>
      <w:r>
        <w:t xml:space="preserve">Tosiasia: vesieläimet tarvitsevat sademäärää selviytyäkseen.</w:t>
      </w:r>
    </w:p>
    <w:p>
      <w:r>
        <w:rPr>
          <w:b/>
        </w:rPr>
        <w:t xml:space="preserve">Tulos</w:t>
      </w:r>
    </w:p>
    <w:p>
      <w:r>
        <w:t xml:space="preserve">Mitä vesieläimet tarvitsevat selviytyäkseen?</w:t>
      </w:r>
    </w:p>
    <w:p>
      <w:r>
        <w:rPr>
          <w:b/>
        </w:rPr>
        <w:t xml:space="preserve">Esimerkki 0.1163</w:t>
      </w:r>
    </w:p>
    <w:p>
      <w:r>
        <w:t xml:space="preserve">Fakta: Vesipisaroita muodostuu, kun vesihöyry tiivistyy yön aikana.</w:t>
      </w:r>
    </w:p>
    <w:p>
      <w:r>
        <w:rPr>
          <w:b/>
        </w:rPr>
        <w:t xml:space="preserve">Tulos</w:t>
      </w:r>
    </w:p>
    <w:p>
      <w:r>
        <w:t xml:space="preserve">Vesipisaroita muodostuu, kun vesihöyry tekee mitä yön aikana?</w:t>
      </w:r>
    </w:p>
    <w:p>
      <w:r>
        <w:rPr>
          <w:b/>
        </w:rPr>
        <w:t xml:space="preserve">Esimerkki 0.1164</w:t>
      </w:r>
    </w:p>
    <w:p>
      <w:r>
        <w:t xml:space="preserve">Fakta: Salamat voivat olla haitaksi ympäristölle.</w:t>
      </w:r>
    </w:p>
    <w:p>
      <w:r>
        <w:rPr>
          <w:b/>
        </w:rPr>
        <w:t xml:space="preserve">Tulos</w:t>
      </w:r>
    </w:p>
    <w:p>
      <w:r>
        <w:t xml:space="preserve">Mille salama voi olla haitaksi?</w:t>
      </w:r>
    </w:p>
    <w:p>
      <w:r>
        <w:rPr>
          <w:b/>
        </w:rPr>
        <w:t xml:space="preserve">Esimerkki 0,1165</w:t>
      </w:r>
    </w:p>
    <w:p>
      <w:r>
        <w:t xml:space="preserve">Tosiasia: vuodenajat muuttuvat kallistuksen vuoksi.</w:t>
      </w:r>
    </w:p>
    <w:p>
      <w:r>
        <w:rPr>
          <w:b/>
        </w:rPr>
        <w:t xml:space="preserve">Tulos</w:t>
      </w:r>
    </w:p>
    <w:p>
      <w:r>
        <w:t xml:space="preserve">mitä aksiaalinen kallistus aiheuttaa?</w:t>
      </w:r>
    </w:p>
    <w:p>
      <w:r>
        <w:rPr>
          <w:b/>
        </w:rPr>
        <w:t xml:space="preserve">Esimerkki 0.1166</w:t>
      </w:r>
    </w:p>
    <w:p>
      <w:r>
        <w:t xml:space="preserve">Tosiasia: monosakkaridit saavat ruoan maistumaan makealta.</w:t>
      </w:r>
    </w:p>
    <w:p>
      <w:r>
        <w:rPr>
          <w:b/>
        </w:rPr>
        <w:t xml:space="preserve">Tulos</w:t>
      </w:r>
    </w:p>
    <w:p>
      <w:r>
        <w:t xml:space="preserve">Mikä voi aiheuttaa ruoan makean maun?</w:t>
      </w:r>
    </w:p>
    <w:p>
      <w:r>
        <w:rPr>
          <w:b/>
        </w:rPr>
        <w:t xml:space="preserve">Esimerkki 0.1167</w:t>
      </w:r>
    </w:p>
    <w:p>
      <w:r>
        <w:t xml:space="preserve">Fakta: Merieläinten annelidit käyvät läpi merkittävän muodonmuutoksen, jotta ne voivat tehdä trokoporeiksi kutsuttuja toukkia, jotka uivat ympäriinsä värekarvojen avulla.</w:t>
      </w:r>
    </w:p>
    <w:p>
      <w:r>
        <w:rPr>
          <w:b/>
        </w:rPr>
        <w:t xml:space="preserve">Tulos</w:t>
      </w:r>
    </w:p>
    <w:p>
      <w:r>
        <w:t xml:space="preserve">Meri-annelidit voivat tehdä uivia toukkia, joita kutsutaan miksi?</w:t>
      </w:r>
    </w:p>
    <w:p>
      <w:r>
        <w:rPr>
          <w:b/>
        </w:rPr>
        <w:t xml:space="preserve">Esimerkki 0.1168</w:t>
      </w:r>
    </w:p>
    <w:p>
      <w:r>
        <w:t xml:space="preserve">Tosiasia: paine verisuonten seinämissä on korkein valtimoissa ja matalin laskimoissa.</w:t>
      </w:r>
    </w:p>
    <w:p>
      <w:r>
        <w:rPr>
          <w:b/>
        </w:rPr>
        <w:t xml:space="preserve">Tulos</w:t>
      </w:r>
    </w:p>
    <w:p>
      <w:r>
        <w:t xml:space="preserve">Missä paine on korkein valtimoissa ja matalin suonissa?</w:t>
      </w:r>
    </w:p>
    <w:p>
      <w:r>
        <w:rPr>
          <w:b/>
        </w:rPr>
        <w:t xml:space="preserve">Esimerkki 0.1169</w:t>
      </w:r>
    </w:p>
    <w:p>
      <w:r>
        <w:t xml:space="preserve">Fakta: melaniinipitoisuus on polygeeninen ominaisuus.</w:t>
      </w:r>
    </w:p>
    <w:p>
      <w:r>
        <w:rPr>
          <w:b/>
        </w:rPr>
        <w:t xml:space="preserve">Tulos</w:t>
      </w:r>
    </w:p>
    <w:p>
      <w:r>
        <w:t xml:space="preserve">Mikä on polygeeninen ominaisuus?</w:t>
      </w:r>
    </w:p>
    <w:p>
      <w:r>
        <w:rPr>
          <w:b/>
        </w:rPr>
        <w:t xml:space="preserve">Tulos</w:t>
      </w:r>
    </w:p>
    <w:p>
      <w:r>
        <w:t xml:space="preserve">Mikä perustuu polygeeniseen ominaisuuteen?</w:t>
      </w:r>
    </w:p>
    <w:p>
      <w:r>
        <w:rPr>
          <w:b/>
        </w:rPr>
        <w:t xml:space="preserve">Esimerkki 0.1170</w:t>
      </w:r>
    </w:p>
    <w:p>
      <w:r>
        <w:t xml:space="preserve">Fakta: Kasvit tarvitsevat vettä oppiakseen koko elämänsä ajan.</w:t>
      </w:r>
    </w:p>
    <w:p>
      <w:r>
        <w:rPr>
          <w:b/>
        </w:rPr>
        <w:t xml:space="preserve">Tulos</w:t>
      </w:r>
    </w:p>
    <w:p>
      <w:r>
        <w:t xml:space="preserve">Mitä kasvit tarvitsevat elinikäiseen oppimiseen?</w:t>
      </w:r>
    </w:p>
    <w:p>
      <w:r>
        <w:rPr>
          <w:b/>
        </w:rPr>
        <w:t xml:space="preserve">Esimerkki 0.1171</w:t>
      </w:r>
    </w:p>
    <w:p>
      <w:r>
        <w:t xml:space="preserve">Fakta: hämähäkit käyttävät hämähäkinseittiä hyönteisten pyydystämiseen.</w:t>
      </w:r>
    </w:p>
    <w:p>
      <w:r>
        <w:rPr>
          <w:b/>
        </w:rPr>
        <w:t xml:space="preserve">Tulos</w:t>
      </w:r>
    </w:p>
    <w:p>
      <w:r>
        <w:t xml:space="preserve">Mitä hämähäkit käyttävät hyönteisten pyydystämiseen?</w:t>
      </w:r>
    </w:p>
    <w:p>
      <w:r>
        <w:rPr>
          <w:b/>
        </w:rPr>
        <w:t xml:space="preserve">Esimerkki 0.1172</w:t>
      </w:r>
    </w:p>
    <w:p>
      <w:r>
        <w:t xml:space="preserve">Tosiasia: Heinäsirkat voivat levittää tauteja ja yhdessä kuivuuden kanssa tuhota satoja.</w:t>
      </w:r>
    </w:p>
    <w:p>
      <w:r>
        <w:rPr>
          <w:b/>
        </w:rPr>
        <w:t xml:space="preserve">Tulos</w:t>
      </w:r>
    </w:p>
    <w:p>
      <w:r>
        <w:t xml:space="preserve">Mikä voi levittää tauteja viljelykasveihin?</w:t>
      </w:r>
    </w:p>
    <w:p>
      <w:r>
        <w:rPr>
          <w:b/>
        </w:rPr>
        <w:t xml:space="preserve">Esimerkki 0.1173</w:t>
      </w:r>
    </w:p>
    <w:p>
      <w:r>
        <w:t xml:space="preserve">Fakta: oravat käyttävät horrostilaa energian säästämiseen.</w:t>
      </w:r>
    </w:p>
    <w:p>
      <w:r>
        <w:rPr>
          <w:b/>
        </w:rPr>
        <w:t xml:space="preserve">Tulos</w:t>
      </w:r>
    </w:p>
    <w:p>
      <w:r>
        <w:t xml:space="preserve">Mitä oravat voivat tehdä säästääkseen energiaa?</w:t>
      </w:r>
    </w:p>
    <w:p>
      <w:r>
        <w:rPr>
          <w:b/>
        </w:rPr>
        <w:t xml:space="preserve">Esimerkki 0.1174</w:t>
      </w:r>
    </w:p>
    <w:p>
      <w:r>
        <w:t xml:space="preserve">Fakta: televisio käyttää sähköä energianlähteenä.</w:t>
      </w:r>
    </w:p>
    <w:p>
      <w:r>
        <w:rPr>
          <w:b/>
        </w:rPr>
        <w:t xml:space="preserve">Tulos</w:t>
      </w:r>
    </w:p>
    <w:p>
      <w:r>
        <w:t xml:space="preserve">Mitä televisiossa käytetään energialähteenä?</w:t>
      </w:r>
    </w:p>
    <w:p>
      <w:r>
        <w:rPr>
          <w:b/>
        </w:rPr>
        <w:t xml:space="preserve">Esimerkki 0,1175</w:t>
      </w:r>
    </w:p>
    <w:p>
      <w:r>
        <w:t xml:space="preserve">Tosiasia: Korkeampi suolapitoisuus laskee nesteen sulamispistettä.</w:t>
      </w:r>
    </w:p>
    <w:p>
      <w:r>
        <w:rPr>
          <w:b/>
        </w:rPr>
        <w:t xml:space="preserve">Tulos</w:t>
      </w:r>
    </w:p>
    <w:p>
      <w:r>
        <w:t xml:space="preserve">Mikä laskee nesteen sulamispistettä?</w:t>
      </w:r>
    </w:p>
    <w:p>
      <w:r>
        <w:rPr>
          <w:b/>
        </w:rPr>
        <w:t xml:space="preserve">Esimerkki 0.1176</w:t>
      </w:r>
    </w:p>
    <w:p>
      <w:r>
        <w:t xml:space="preserve">Fakta: ilmakehän musta hiekka laskee lämpötilaa estämällä auringonvalon.</w:t>
      </w:r>
    </w:p>
    <w:p>
      <w:r>
        <w:rPr>
          <w:b/>
        </w:rPr>
        <w:t xml:space="preserve">Tulos</w:t>
      </w:r>
    </w:p>
    <w:p>
      <w:r>
        <w:t xml:space="preserve">Mikä ilmakehässä aiheuttaa lämpötilan laskun estämällä auringon paisteen?</w:t>
      </w:r>
    </w:p>
    <w:p>
      <w:r>
        <w:rPr>
          <w:b/>
        </w:rPr>
        <w:t xml:space="preserve">Esimerkki 0.1177</w:t>
      </w:r>
    </w:p>
    <w:p>
      <w:r>
        <w:t xml:space="preserve">Fakta: Sammakoilla on kolmikammioinen sydän.</w:t>
      </w:r>
    </w:p>
    <w:p>
      <w:r>
        <w:rPr>
          <w:b/>
        </w:rPr>
        <w:t xml:space="preserve">Tulos</w:t>
      </w:r>
    </w:p>
    <w:p>
      <w:r>
        <w:t xml:space="preserve">Sammakoilla on _kammiosydän.?</w:t>
      </w:r>
    </w:p>
    <w:p>
      <w:r>
        <w:rPr>
          <w:b/>
        </w:rPr>
        <w:t xml:space="preserve">Esimerkki 0.1178</w:t>
      </w:r>
    </w:p>
    <w:p>
      <w:r>
        <w:t xml:space="preserve">Fakta: Navigointi edellyttää pohjoisen, etelän, idän ja lännen tuntemusta.</w:t>
      </w:r>
    </w:p>
    <w:p>
      <w:r>
        <w:rPr>
          <w:b/>
        </w:rPr>
        <w:t xml:space="preserve">Tulos</w:t>
      </w:r>
    </w:p>
    <w:p>
      <w:r>
        <w:t xml:space="preserve">Navigointi edellyttää, että tiedät mitä?</w:t>
      </w:r>
    </w:p>
    <w:p>
      <w:r>
        <w:rPr>
          <w:b/>
        </w:rPr>
        <w:t xml:space="preserve">Esimerkki 0.1179</w:t>
      </w:r>
    </w:p>
    <w:p>
      <w:r>
        <w:t xml:space="preserve">Tosiasia: ystävyys edeltää yleensä parin saamista.</w:t>
      </w:r>
    </w:p>
    <w:p>
      <w:r>
        <w:rPr>
          <w:b/>
        </w:rPr>
        <w:t xml:space="preserve">Tulos</w:t>
      </w:r>
    </w:p>
    <w:p>
      <w:r>
        <w:t xml:space="preserve">mitä ystävyys yleensä edeltää?</w:t>
      </w:r>
    </w:p>
    <w:p>
      <w:r>
        <w:rPr>
          <w:b/>
        </w:rPr>
        <w:t xml:space="preserve">Esimerkki 0.1180</w:t>
      </w:r>
    </w:p>
    <w:p>
      <w:r>
        <w:t xml:space="preserve">Tosiasia: nisäkkäät tuottavat lämpöä kuluttamalla kaloreita.</w:t>
      </w:r>
    </w:p>
    <w:p>
      <w:r>
        <w:rPr>
          <w:b/>
        </w:rPr>
        <w:t xml:space="preserve">Tulos</w:t>
      </w:r>
    </w:p>
    <w:p>
      <w:r>
        <w:t xml:space="preserve">Miten nisäkkäät tuottavat lämpöä?</w:t>
      </w:r>
    </w:p>
    <w:p>
      <w:r>
        <w:rPr>
          <w:b/>
        </w:rPr>
        <w:t xml:space="preserve">Esimerkki 0.1181</w:t>
      </w:r>
    </w:p>
    <w:p>
      <w:r>
        <w:t xml:space="preserve">Fakta: Lännen ekosysteemi muuttuu rajusti.</w:t>
      </w:r>
    </w:p>
    <w:p>
      <w:r>
        <w:rPr>
          <w:b/>
        </w:rPr>
        <w:t xml:space="preserve">Tulos</w:t>
      </w:r>
    </w:p>
    <w:p>
      <w:r>
        <w:t xml:space="preserve">Länsi kokee rajuja muutoksia sen mitä?</w:t>
      </w:r>
    </w:p>
    <w:p>
      <w:r>
        <w:rPr>
          <w:b/>
        </w:rPr>
        <w:t xml:space="preserve">Esimerkki 0.1182</w:t>
      </w:r>
    </w:p>
    <w:p>
      <w:r>
        <w:t xml:space="preserve">Fakta: Autojen moottorit käyttävät yleensä fossiilista polttoainetta.</w:t>
      </w:r>
    </w:p>
    <w:p>
      <w:r>
        <w:rPr>
          <w:b/>
        </w:rPr>
        <w:t xml:space="preserve">Tulos</w:t>
      </w:r>
    </w:p>
    <w:p>
      <w:r>
        <w:t xml:space="preserve">Mikä osa autosta tarvitsee fossiilista polttoainetta toimiakseen?</w:t>
      </w:r>
    </w:p>
    <w:p>
      <w:r>
        <w:rPr>
          <w:b/>
        </w:rPr>
        <w:t xml:space="preserve">Esimerkki 0.1183</w:t>
      </w:r>
    </w:p>
    <w:p>
      <w:r>
        <w:t xml:space="preserve">Fakta: Puiden istuttamisella on myönteinen vaikutus lintuihin.</w:t>
      </w:r>
    </w:p>
    <w:p>
      <w:r>
        <w:rPr>
          <w:b/>
        </w:rPr>
        <w:t xml:space="preserve">Tulos</w:t>
      </w:r>
    </w:p>
    <w:p>
      <w:r>
        <w:t xml:space="preserve">Mikä vaikuttaa myönteisesti lintuihin?</w:t>
      </w:r>
    </w:p>
    <w:p>
      <w:r>
        <w:rPr>
          <w:b/>
        </w:rPr>
        <w:t xml:space="preserve">Esimerkki 0.1184</w:t>
      </w:r>
    </w:p>
    <w:p>
      <w:r>
        <w:t xml:space="preserve">Tosiasia: toukat porautuvat isäntään ihon läpi.</w:t>
      </w:r>
    </w:p>
    <w:p>
      <w:r>
        <w:rPr>
          <w:b/>
        </w:rPr>
        <w:t xml:space="preserve">Tulos</w:t>
      </w:r>
    </w:p>
    <w:p>
      <w:r>
        <w:t xml:space="preserve">Miten toukat pääsevät ihoon?</w:t>
      </w:r>
    </w:p>
    <w:p>
      <w:r>
        <w:rPr>
          <w:b/>
        </w:rPr>
        <w:t xml:space="preserve">Esimerkki 0,1185</w:t>
      </w:r>
    </w:p>
    <w:p>
      <w:r>
        <w:t xml:space="preserve">Fakta: meduusojen ja korallien kanssa sukua oleva organismi käyttää myrkyllisiä nuolia puolustautumiseen.</w:t>
      </w:r>
    </w:p>
    <w:p>
      <w:r>
        <w:rPr>
          <w:b/>
        </w:rPr>
        <w:t xml:space="preserve">Tulos</w:t>
      </w:r>
    </w:p>
    <w:p>
      <w:r>
        <w:t xml:space="preserve">mitä meduusojen ja korallien kanssa sukua oleva organismi käyttää puolustautumiseen?</w:t>
      </w:r>
    </w:p>
    <w:p>
      <w:r>
        <w:rPr>
          <w:b/>
        </w:rPr>
        <w:t xml:space="preserve">Esimerkki 0.1186</w:t>
      </w:r>
    </w:p>
    <w:p>
      <w:r>
        <w:t xml:space="preserve">Fakta: Glukosamiinisulfaatti on veren perusrakennusaine.</w:t>
      </w:r>
    </w:p>
    <w:p>
      <w:r>
        <w:rPr>
          <w:b/>
        </w:rPr>
        <w:t xml:space="preserve">Tulos</w:t>
      </w:r>
    </w:p>
    <w:p>
      <w:r>
        <w:t xml:space="preserve">Mikä on veren perusrakennusaine?</w:t>
      </w:r>
    </w:p>
    <w:p>
      <w:r>
        <w:rPr>
          <w:b/>
        </w:rPr>
        <w:t xml:space="preserve">Esimerkki 0.1187</w:t>
      </w:r>
    </w:p>
    <w:p>
      <w:r>
        <w:t xml:space="preserve">Tosiasia: Turvavöitä käytetään loukkaantumisten estämiseksi takseissa.</w:t>
      </w:r>
    </w:p>
    <w:p>
      <w:r>
        <w:rPr>
          <w:b/>
        </w:rPr>
        <w:t xml:space="preserve">Tulos</w:t>
      </w:r>
    </w:p>
    <w:p>
      <w:r>
        <w:t xml:space="preserve">Mikä on yksi asia, jota taksit käyttävät onnettomuuksien ehkäisemiseksi?</w:t>
      </w:r>
    </w:p>
    <w:p>
      <w:r>
        <w:rPr>
          <w:b/>
        </w:rPr>
        <w:t xml:space="preserve">Esimerkki 0.1188</w:t>
      </w:r>
    </w:p>
    <w:p>
      <w:r>
        <w:t xml:space="preserve">Fakta: Kartongin valmistaminen sanomalehtipaperista vaikuttaa myönteisesti ympäristöön.</w:t>
      </w:r>
    </w:p>
    <w:p>
      <w:r>
        <w:rPr>
          <w:b/>
        </w:rPr>
        <w:t xml:space="preserve">Tulos</w:t>
      </w:r>
    </w:p>
    <w:p>
      <w:r>
        <w:t xml:space="preserve">Mistä valmistetaan pahvia, mikä vaikuttaa myönteisesti ympäristöön?</w:t>
      </w:r>
    </w:p>
    <w:p>
      <w:r>
        <w:rPr>
          <w:b/>
        </w:rPr>
        <w:t xml:space="preserve">Esimerkki 0.1189</w:t>
      </w:r>
    </w:p>
    <w:p>
      <w:r>
        <w:t xml:space="preserve">Tosiasia: mehiläiset lisäävät geneettistä monimuotoisuutta.</w:t>
      </w:r>
    </w:p>
    <w:p>
      <w:r>
        <w:rPr>
          <w:b/>
        </w:rPr>
        <w:t xml:space="preserve">Tulos</w:t>
      </w:r>
    </w:p>
    <w:p>
      <w:r>
        <w:t xml:space="preserve">mikä lisää geneettistä monimuotoisuutta?</w:t>
      </w:r>
    </w:p>
    <w:p>
      <w:r>
        <w:rPr>
          <w:b/>
        </w:rPr>
        <w:t xml:space="preserve">Esimerkki 0.1190</w:t>
      </w:r>
    </w:p>
    <w:p>
      <w:r>
        <w:t xml:space="preserve">Fakta: hiilen ja öljyn poltosta peräisin olevat kaasut, jotka liukenevat ilmakehän veteen, tappavat puita.</w:t>
      </w:r>
    </w:p>
    <w:p>
      <w:r>
        <w:rPr>
          <w:b/>
        </w:rPr>
        <w:t xml:space="preserve">Tulos</w:t>
      </w:r>
    </w:p>
    <w:p>
      <w:r>
        <w:t xml:space="preserve">Mitä ilmakehässä veteen liukenevat hiilen ja öljyn poltosta peräisin olevat kaasut aiheuttavat?</w:t>
      </w:r>
    </w:p>
    <w:p>
      <w:r>
        <w:rPr>
          <w:b/>
        </w:rPr>
        <w:t xml:space="preserve">Esimerkki 0.1191</w:t>
      </w:r>
    </w:p>
    <w:p>
      <w:r>
        <w:t xml:space="preserve">Fakta: Sukusolut yhdistyvät hedelmöityksessä, ja niistä muodostuu lopulta alkio.</w:t>
      </w:r>
    </w:p>
    <w:p>
      <w:r>
        <w:rPr>
          <w:b/>
        </w:rPr>
        <w:t xml:space="preserve">Tulos</w:t>
      </w:r>
    </w:p>
    <w:p>
      <w:r>
        <w:t xml:space="preserve">Sukusolut yhdistyvät sitten hedelmöityksessä ja niistä tulee lopulta mitä?</w:t>
      </w:r>
    </w:p>
    <w:p>
      <w:r>
        <w:rPr>
          <w:b/>
        </w:rPr>
        <w:t xml:space="preserve">Esimerkki 0.1192</w:t>
      </w:r>
    </w:p>
    <w:p>
      <w:r>
        <w:t xml:space="preserve">Fakta: Sienet voivat aiheuttaa sairauksia.</w:t>
      </w:r>
    </w:p>
    <w:p>
      <w:r>
        <w:rPr>
          <w:b/>
        </w:rPr>
        <w:t xml:space="preserve">Tulos</w:t>
      </w:r>
    </w:p>
    <w:p>
      <w:r>
        <w:t xml:space="preserve">Mitä sienet voivat tehdä?</w:t>
      </w:r>
    </w:p>
    <w:p>
      <w:r>
        <w:rPr>
          <w:b/>
        </w:rPr>
        <w:t xml:space="preserve">Esimerkki 0.1193</w:t>
      </w:r>
    </w:p>
    <w:p>
      <w:r>
        <w:t xml:space="preserve">Fakta: Voit säästää ruokaa kuivattamalla tai suolaamalla.</w:t>
      </w:r>
    </w:p>
    <w:p>
      <w:r>
        <w:rPr>
          <w:b/>
        </w:rPr>
        <w:t xml:space="preserve">Tulos</w:t>
      </w:r>
    </w:p>
    <w:p>
      <w:r>
        <w:t xml:space="preserve">Mitkä ovat kaksi tapaa säästää ruokaa?</w:t>
      </w:r>
    </w:p>
    <w:p>
      <w:r>
        <w:rPr>
          <w:b/>
        </w:rPr>
        <w:t xml:space="preserve">Esimerkki 0.1194</w:t>
      </w:r>
    </w:p>
    <w:p>
      <w:r>
        <w:t xml:space="preserve">Fakta: Hapan lumi tappaa tärkeitä saalistajia.</w:t>
      </w:r>
    </w:p>
    <w:p>
      <w:r>
        <w:rPr>
          <w:b/>
        </w:rPr>
        <w:t xml:space="preserve">Tulos</w:t>
      </w:r>
    </w:p>
    <w:p>
      <w:r>
        <w:t xml:space="preserve">Hapan lumi tappaa?</w:t>
      </w:r>
    </w:p>
    <w:p>
      <w:r>
        <w:rPr>
          <w:b/>
        </w:rPr>
        <w:t xml:space="preserve">Esimerkki 0,1195</w:t>
      </w:r>
    </w:p>
    <w:p>
      <w:r>
        <w:t xml:space="preserve">Tosiasia: verenpaine laskee sen jälkeen, kun se poistuu valtimoista.</w:t>
      </w:r>
    </w:p>
    <w:p>
      <w:r>
        <w:rPr>
          <w:b/>
        </w:rPr>
        <w:t xml:space="preserve">Tulos</w:t>
      </w:r>
    </w:p>
    <w:p>
      <w:r>
        <w:t xml:space="preserve">Mitä verenpaineelle tapahtuu sen jälkeen, kun se poistuu valtimoista?</w:t>
      </w:r>
    </w:p>
    <w:p>
      <w:r>
        <w:rPr>
          <w:b/>
        </w:rPr>
        <w:t xml:space="preserve">Esimerkki 0.1196</w:t>
      </w:r>
    </w:p>
    <w:p>
      <w:r>
        <w:t xml:space="preserve">Fakta: Syöpä Mitoosi on hallitsemattomassa tilassa.</w:t>
      </w:r>
    </w:p>
    <w:p>
      <w:r>
        <w:rPr>
          <w:b/>
        </w:rPr>
        <w:t xml:space="preserve">Tulos</w:t>
      </w:r>
    </w:p>
    <w:p>
      <w:r>
        <w:t xml:space="preserve">Minkä vuoksi mitoosi on hallitsemattomassa tilassa?</w:t>
      </w:r>
    </w:p>
    <w:p>
      <w:r>
        <w:rPr>
          <w:b/>
        </w:rPr>
        <w:t xml:space="preserve">Esimerkki 0.1197</w:t>
      </w:r>
    </w:p>
    <w:p>
      <w:r>
        <w:t xml:space="preserve">Tosiasia: Levillä on merkittävä rooli vesiekosysteemien tuottajina.</w:t>
      </w:r>
    </w:p>
    <w:p>
      <w:r>
        <w:rPr>
          <w:b/>
        </w:rPr>
        <w:t xml:space="preserve">Tulos</w:t>
      </w:r>
    </w:p>
    <w:p>
      <w:r>
        <w:t xml:space="preserve">Millaisessa ekosysteemissä levillä on merkittävä rooli tuottajina?</w:t>
      </w:r>
    </w:p>
    <w:p>
      <w:r>
        <w:rPr>
          <w:b/>
        </w:rPr>
        <w:t xml:space="preserve">Esimerkki 0.1198</w:t>
      </w:r>
    </w:p>
    <w:p>
      <w:r>
        <w:t xml:space="preserve">Fakta: Prokaryoottisolut jakautuvat kahteen osaan.</w:t>
      </w:r>
    </w:p>
    <w:p>
      <w:r>
        <w:rPr>
          <w:b/>
        </w:rPr>
        <w:t xml:space="preserve">Tulos</w:t>
      </w:r>
    </w:p>
    <w:p>
      <w:r>
        <w:t xml:space="preserve">Kuinka moneen osaan prokaryootit jakautuvat?</w:t>
      </w:r>
    </w:p>
    <w:p>
      <w:r>
        <w:rPr>
          <w:b/>
        </w:rPr>
        <w:t xml:space="preserve">Esimerkki 0.1199</w:t>
      </w:r>
    </w:p>
    <w:p>
      <w:r>
        <w:t xml:space="preserve">Fakta: Liike aiheuttaa esineen lämpötilan nousua.</w:t>
      </w:r>
    </w:p>
    <w:p>
      <w:r>
        <w:rPr>
          <w:b/>
        </w:rPr>
        <w:t xml:space="preserve">Tulos</w:t>
      </w:r>
    </w:p>
    <w:p>
      <w:r>
        <w:t xml:space="preserve">Liike aiheuttaa esineen lämpötilan mitä?</w:t>
      </w:r>
    </w:p>
    <w:p>
      <w:r>
        <w:rPr>
          <w:b/>
        </w:rPr>
        <w:t xml:space="preserve">Esimerkki 0.1200</w:t>
      </w:r>
    </w:p>
    <w:p>
      <w:r>
        <w:t xml:space="preserve">Fakta: Kamelit ovat kasvinsyöjiä.</w:t>
      </w:r>
    </w:p>
    <w:p>
      <w:r>
        <w:rPr>
          <w:b/>
        </w:rPr>
        <w:t xml:space="preserve">Tulos</w:t>
      </w:r>
    </w:p>
    <w:p>
      <w:r>
        <w:t xml:space="preserve">Kamelit ovat mitä?</w:t>
      </w:r>
    </w:p>
    <w:p>
      <w:r>
        <w:rPr>
          <w:b/>
        </w:rPr>
        <w:t xml:space="preserve">Esimerkki 0.1201</w:t>
      </w:r>
    </w:p>
    <w:p>
      <w:r>
        <w:t xml:space="preserve">Fakta: Automoottorit muuttavat kemiallisen energian liikkuvien esineiden energiaksi.</w:t>
      </w:r>
    </w:p>
    <w:p>
      <w:r>
        <w:rPr>
          <w:b/>
        </w:rPr>
        <w:t xml:space="preserve">Tulos</w:t>
      </w:r>
    </w:p>
    <w:p>
      <w:r>
        <w:t xml:space="preserve">Auton moottorit muuttavat kemiallisen energian minkälaiseksi energiaksi esineitä varten?</w:t>
      </w:r>
    </w:p>
    <w:p>
      <w:r>
        <w:rPr>
          <w:b/>
        </w:rPr>
        <w:t xml:space="preserve">Esimerkki 0.1202</w:t>
      </w:r>
    </w:p>
    <w:p>
      <w:r>
        <w:t xml:space="preserve">Tosiasia: Nilviäiset ovat selkärangattomia.</w:t>
      </w:r>
    </w:p>
    <w:p>
      <w:r>
        <w:rPr>
          <w:b/>
        </w:rPr>
        <w:t xml:space="preserve">Tulos</w:t>
      </w:r>
    </w:p>
    <w:p>
      <w:r>
        <w:t xml:space="preserve">mitä ovat ilman selkärankaa?</w:t>
      </w:r>
    </w:p>
    <w:p>
      <w:r>
        <w:rPr>
          <w:b/>
        </w:rPr>
        <w:t xml:space="preserve">Esimerkki 0.1203</w:t>
      </w:r>
    </w:p>
    <w:p>
      <w:r>
        <w:t xml:space="preserve">Tosiasia: lisääntymistä edeltää yleensä kosiskelu.</w:t>
      </w:r>
    </w:p>
    <w:p>
      <w:r>
        <w:rPr>
          <w:b/>
        </w:rPr>
        <w:t xml:space="preserve">Tulos</w:t>
      </w:r>
    </w:p>
    <w:p>
      <w:r>
        <w:t xml:space="preserve">Lisääntymistä edeltää yleensä?</w:t>
      </w:r>
    </w:p>
    <w:p>
      <w:r>
        <w:rPr>
          <w:b/>
        </w:rPr>
        <w:t xml:space="preserve">Esimerkki 0.1204</w:t>
      </w:r>
    </w:p>
    <w:p>
      <w:r>
        <w:t xml:space="preserve">Fakta: sammakot tuottavat lapsivesimunia.</w:t>
      </w:r>
    </w:p>
    <w:p>
      <w:r>
        <w:rPr>
          <w:b/>
        </w:rPr>
        <w:t xml:space="preserve">Tulos</w:t>
      </w:r>
    </w:p>
    <w:p>
      <w:r>
        <w:t xml:space="preserve">mikä tuottaa lapsivesimunia?</w:t>
      </w:r>
    </w:p>
    <w:p>
      <w:r>
        <w:rPr>
          <w:b/>
        </w:rPr>
        <w:t xml:space="preserve">Esimerkki 0.1205</w:t>
      </w:r>
    </w:p>
    <w:p>
      <w:r>
        <w:t xml:space="preserve">Fakta: Leikkiminen on vain yksi monista tavoista, joilla nisäkkäät ja muut eläimet oppivat toimimaan.</w:t>
      </w:r>
    </w:p>
    <w:p>
      <w:r>
        <w:rPr>
          <w:b/>
        </w:rPr>
        <w:t xml:space="preserve">Tulos</w:t>
      </w:r>
    </w:p>
    <w:p>
      <w:r>
        <w:t xml:space="preserve">Mikä on yksi tapa, jolla nisäkkäät ja muut eläimet oppivat toimimaan?</w:t>
      </w:r>
    </w:p>
    <w:p>
      <w:r>
        <w:rPr>
          <w:b/>
        </w:rPr>
        <w:t xml:space="preserve">Esimerkki 0.1206</w:t>
      </w:r>
    </w:p>
    <w:p>
      <w:r>
        <w:t xml:space="preserve">Fakta: Liikennepolttoainetta tuotetaan käymällä alkoholijuomalla maissin tai muiden kasvien glukoosia.</w:t>
      </w:r>
    </w:p>
    <w:p>
      <w:r>
        <w:rPr>
          <w:b/>
        </w:rPr>
        <w:t xml:space="preserve">Tulos</w:t>
      </w:r>
    </w:p>
    <w:p>
      <w:r>
        <w:t xml:space="preserve">Mitä syntyy maissin glukoosin alkoholikäymisestä?</w:t>
      </w:r>
    </w:p>
    <w:p>
      <w:r>
        <w:rPr>
          <w:b/>
        </w:rPr>
        <w:t xml:space="preserve">Esimerkki 0.1207</w:t>
      </w:r>
    </w:p>
    <w:p>
      <w:r>
        <w:t xml:space="preserve">Tosiasia: Huono sää vie näkyvyyden lähelle nollaa.</w:t>
      </w:r>
    </w:p>
    <w:p>
      <w:r>
        <w:rPr>
          <w:b/>
        </w:rPr>
        <w:t xml:space="preserve">Tulos</w:t>
      </w:r>
    </w:p>
    <w:p>
      <w:r>
        <w:t xml:space="preserve">mikä vie näkyvyyden lähelle nollaa?</w:t>
      </w:r>
    </w:p>
    <w:p>
      <w:r>
        <w:rPr>
          <w:b/>
        </w:rPr>
        <w:t xml:space="preserve">Esimerkki 0.1208</w:t>
      </w:r>
    </w:p>
    <w:p>
      <w:r>
        <w:t xml:space="preserve">Fakta: Auringonvalossa oleva esine absorboi energiaa ja säteilee sen takaisin lämpönä.</w:t>
      </w:r>
    </w:p>
    <w:p>
      <w:r>
        <w:rPr>
          <w:b/>
        </w:rPr>
        <w:t xml:space="preserve">Tulos</w:t>
      </w:r>
    </w:p>
    <w:p>
      <w:r>
        <w:t xml:space="preserve">Missä oleva esine absorboi energiaa ja säteilee sen sitten uudelleen lämpönä?</w:t>
      </w:r>
    </w:p>
    <w:p>
      <w:r>
        <w:rPr>
          <w:b/>
        </w:rPr>
        <w:t xml:space="preserve">Esimerkki 0.1209</w:t>
      </w:r>
    </w:p>
    <w:p>
      <w:r>
        <w:t xml:space="preserve">Fakta: Maan kallistuminen akselinsa ympäri aiheuttaa sen, että aurinkoenergia ohjaa maapallon sääjärjestelmää.</w:t>
      </w:r>
    </w:p>
    <w:p>
      <w:r>
        <w:rPr>
          <w:b/>
        </w:rPr>
        <w:t xml:space="preserve">Tulos</w:t>
      </w:r>
    </w:p>
    <w:p>
      <w:r>
        <w:t xml:space="preserve">Maan kallistuminen akselinsa ympäri aiheuttaa sen, että aurinkoenergia ajaa mitä?</w:t>
      </w:r>
    </w:p>
    <w:p>
      <w:r>
        <w:rPr>
          <w:b/>
        </w:rPr>
        <w:t xml:space="preserve">Esimerkki 0.1210</w:t>
      </w:r>
    </w:p>
    <w:p>
      <w:r>
        <w:t xml:space="preserve">Tosiasia: kasvi tarvitsee energiaa kasvaakseen.</w:t>
      </w:r>
    </w:p>
    <w:p>
      <w:r>
        <w:rPr>
          <w:b/>
        </w:rPr>
        <w:t xml:space="preserve">Tulos</w:t>
      </w:r>
    </w:p>
    <w:p>
      <w:r>
        <w:t xml:space="preserve">Mitä kasvi tarvitsee kasvaakseen?</w:t>
      </w:r>
    </w:p>
    <w:p>
      <w:r>
        <w:rPr>
          <w:b/>
        </w:rPr>
        <w:t xml:space="preserve">Esimerkki 0.1211</w:t>
      </w:r>
    </w:p>
    <w:p>
      <w:r>
        <w:t xml:space="preserve">Fakta: Elektronin kuljetus aerobisen hengityksen viimeisessä vaiheessa.</w:t>
      </w:r>
    </w:p>
    <w:p>
      <w:r>
        <w:rPr>
          <w:b/>
        </w:rPr>
        <w:t xml:space="preserve">Tulos</w:t>
      </w:r>
    </w:p>
    <w:p>
      <w:r>
        <w:t xml:space="preserve">Mikä on aerobisen kuljetuksen viimeinen vaihe?</w:t>
      </w:r>
    </w:p>
    <w:p>
      <w:r>
        <w:rPr>
          <w:b/>
        </w:rPr>
        <w:t xml:space="preserve">Esimerkki 0.1212</w:t>
      </w:r>
    </w:p>
    <w:p>
      <w:r>
        <w:t xml:space="preserve">Fakta: sulaminen tapahtuu, kun jokin kolloidisen järjestelmän osa kuumennetaan sulamispisteensä yläpuolelle.</w:t>
      </w:r>
    </w:p>
    <w:p>
      <w:r>
        <w:rPr>
          <w:b/>
        </w:rPr>
        <w:t xml:space="preserve">Tulos</w:t>
      </w:r>
    </w:p>
    <w:p>
      <w:r>
        <w:t xml:space="preserve">Sulaminen on sitä, kun jotain, joka on osa mitä, kuumennetaan sulamispisteensä yläpuolelle?</w:t>
      </w:r>
    </w:p>
    <w:p>
      <w:r>
        <w:rPr>
          <w:b/>
        </w:rPr>
        <w:t xml:space="preserve">Esimerkki 0.1213</w:t>
      </w:r>
    </w:p>
    <w:p>
      <w:r>
        <w:t xml:space="preserve">Fakta: Barometriä käytetään ilman painon mittaamiseen.</w:t>
      </w:r>
    </w:p>
    <w:p>
      <w:r>
        <w:rPr>
          <w:b/>
        </w:rPr>
        <w:t xml:space="preserve">Tulos</w:t>
      </w:r>
    </w:p>
    <w:p>
      <w:r>
        <w:t xml:space="preserve">Mitä barometrit voivat mitata?</w:t>
      </w:r>
    </w:p>
    <w:p>
      <w:r>
        <w:rPr>
          <w:b/>
        </w:rPr>
        <w:t xml:space="preserve">Esimerkki 0.1214</w:t>
      </w:r>
    </w:p>
    <w:p>
      <w:r>
        <w:t xml:space="preserve">Fakta: läpäisevä iho imee helposti ilmaa hengitettäväksi.</w:t>
      </w:r>
    </w:p>
    <w:p>
      <w:r>
        <w:rPr>
          <w:b/>
        </w:rPr>
        <w:t xml:space="preserve">Tulos</w:t>
      </w:r>
    </w:p>
    <w:p>
      <w:r>
        <w:t xml:space="preserve">Millainen iho imee helposti ilmaa hengitettäväksi?</w:t>
      </w:r>
    </w:p>
    <w:p>
      <w:r>
        <w:rPr>
          <w:b/>
        </w:rPr>
        <w:t xml:space="preserve">Esimerkki 0.1215</w:t>
      </w:r>
    </w:p>
    <w:p>
      <w:r>
        <w:t xml:space="preserve">Fakta: naudanliha sisältää orgaanisia molekyylejä, jotka varastoivat energiaa kemiallisiin sidoksiinsa.</w:t>
      </w:r>
    </w:p>
    <w:p>
      <w:r>
        <w:rPr>
          <w:b/>
        </w:rPr>
        <w:t xml:space="preserve">Tulos</w:t>
      </w:r>
    </w:p>
    <w:p>
      <w:r>
        <w:t xml:space="preserve">Mihin naudanlihan orgaaniset molekyylit varastoivat energiaa?</w:t>
      </w:r>
    </w:p>
    <w:p>
      <w:r>
        <w:rPr>
          <w:b/>
        </w:rPr>
        <w:t xml:space="preserve">Esimerkki 0.1216</w:t>
      </w:r>
    </w:p>
    <w:p>
      <w:r>
        <w:t xml:space="preserve">Fakta: aseet voivat säikäyttää eläimiä.</w:t>
      </w:r>
    </w:p>
    <w:p>
      <w:r>
        <w:rPr>
          <w:b/>
        </w:rPr>
        <w:t xml:space="preserve">Tulos</w:t>
      </w:r>
    </w:p>
    <w:p>
      <w:r>
        <w:t xml:space="preserve">Mikä voi aiheuttaa eläinten säikähtämisen?</w:t>
      </w:r>
    </w:p>
    <w:p>
      <w:r>
        <w:rPr>
          <w:b/>
        </w:rPr>
        <w:t xml:space="preserve">Esimerkki 0.1217</w:t>
      </w:r>
    </w:p>
    <w:p>
      <w:r>
        <w:t xml:space="preserve">Fakta: Kasveilla on erikoistuneita lisääntymiskudoksia.</w:t>
      </w:r>
    </w:p>
    <w:p>
      <w:r>
        <w:rPr>
          <w:b/>
        </w:rPr>
        <w:t xml:space="preserve">Tulos</w:t>
      </w:r>
    </w:p>
    <w:p>
      <w:r>
        <w:t xml:space="preserve">Mitä varten kasveilla on erikoistuneita kudoksia?</w:t>
      </w:r>
    </w:p>
    <w:p>
      <w:r>
        <w:rPr>
          <w:b/>
        </w:rPr>
        <w:t xml:space="preserve">Esimerkki 0.1218</w:t>
      </w:r>
    </w:p>
    <w:p>
      <w:r>
        <w:t xml:space="preserve">Fakta: Linnut lentävät rintalihastensa avulla.</w:t>
      </w:r>
    </w:p>
    <w:p>
      <w:r>
        <w:rPr>
          <w:b/>
        </w:rPr>
        <w:t xml:space="preserve">Tulos</w:t>
      </w:r>
    </w:p>
    <w:p>
      <w:r>
        <w:t xml:space="preserve">Missä sijaitsevat lihakset, joita linnut käyttävät lentämiseen?</w:t>
      </w:r>
    </w:p>
    <w:p>
      <w:r>
        <w:rPr>
          <w:b/>
        </w:rPr>
        <w:t xml:space="preserve">Esimerkki 0.1219</w:t>
      </w:r>
    </w:p>
    <w:p>
      <w:r>
        <w:t xml:space="preserve">Tosiasia: Kun jokin alue on kallistettu aurinkoa kohti, se saa enemmän suoraa auringonvaloa.</w:t>
      </w:r>
    </w:p>
    <w:p>
      <w:r>
        <w:rPr>
          <w:b/>
        </w:rPr>
        <w:t xml:space="preserve">Tulos</w:t>
      </w:r>
    </w:p>
    <w:p>
      <w:r>
        <w:t xml:space="preserve">Kun jokin alue on kallistettu aurinkoa kohti, se saa enemmän mitä?</w:t>
      </w:r>
    </w:p>
    <w:p>
      <w:r>
        <w:rPr>
          <w:b/>
        </w:rPr>
        <w:t xml:space="preserve">Esimerkki 0.1220</w:t>
      </w:r>
    </w:p>
    <w:p>
      <w:r>
        <w:t xml:space="preserve">Tosiasia: Sekä viherkasvit että aurinkopaneelit keräävät energiaa auringosta.</w:t>
      </w:r>
    </w:p>
    <w:p>
      <w:r>
        <w:rPr>
          <w:b/>
        </w:rPr>
        <w:t xml:space="preserve">Tulos</w:t>
      </w:r>
    </w:p>
    <w:p>
      <w:r>
        <w:t xml:space="preserve">Mitä yhteistä aurinkopaneeleilla on viherkasvien kanssa?</w:t>
      </w:r>
    </w:p>
    <w:p>
      <w:r>
        <w:rPr>
          <w:b/>
        </w:rPr>
        <w:t xml:space="preserve">Esimerkki 0.1221</w:t>
      </w:r>
    </w:p>
    <w:p>
      <w:r>
        <w:t xml:space="preserve">Fakta: Orgaanisten yhdisteiden sisältämä hiili kulkeutuu ravintoverkossa kasvinsyöjistä lihansyöjiin.</w:t>
      </w:r>
    </w:p>
    <w:p>
      <w:r>
        <w:rPr>
          <w:b/>
        </w:rPr>
        <w:t xml:space="preserve">Tulos</w:t>
      </w:r>
    </w:p>
    <w:p>
      <w:r>
        <w:t xml:space="preserve">Mistä orgaanisten yhdisteiden sisältämä hiili kulkeutuu ravintoverkossa?</w:t>
      </w:r>
    </w:p>
    <w:p>
      <w:r>
        <w:rPr>
          <w:b/>
        </w:rPr>
        <w:t xml:space="preserve">Esimerkki 0.1222</w:t>
      </w:r>
    </w:p>
    <w:p>
      <w:r>
        <w:t xml:space="preserve">Fakta: C-vitamiini auttaa eläimiä parantumaan.</w:t>
      </w:r>
    </w:p>
    <w:p>
      <w:r>
        <w:rPr>
          <w:b/>
        </w:rPr>
        <w:t xml:space="preserve">Tulos</w:t>
      </w:r>
    </w:p>
    <w:p>
      <w:r>
        <w:t xml:space="preserve">Mitä lisäainetta sisältävät elintarvikkeet voivat auttaa eläimiä parantumaan?</w:t>
      </w:r>
    </w:p>
    <w:p>
      <w:r>
        <w:rPr>
          <w:b/>
        </w:rPr>
        <w:t xml:space="preserve">Esimerkki 0.1223</w:t>
      </w:r>
    </w:p>
    <w:p>
      <w:r>
        <w:t xml:space="preserve">Tosiasia: kiinteät geometriset muodot voivat taittaa valoa.</w:t>
      </w:r>
    </w:p>
    <w:p>
      <w:r>
        <w:rPr>
          <w:b/>
        </w:rPr>
        <w:t xml:space="preserve">Tulos</w:t>
      </w:r>
    </w:p>
    <w:p>
      <w:r>
        <w:t xml:space="preserve">Mikä voi taittaa valoa?</w:t>
      </w:r>
    </w:p>
    <w:p>
      <w:r>
        <w:rPr>
          <w:b/>
        </w:rPr>
        <w:t xml:space="preserve">Esimerkki 0.1224</w:t>
      </w:r>
    </w:p>
    <w:p>
      <w:r>
        <w:t xml:space="preserve">Fakta: Mustat aukot muodostuvat tähdistä, joiden massa on yli 25 auringon massaa.</w:t>
      </w:r>
    </w:p>
    <w:p>
      <w:r>
        <w:rPr>
          <w:b/>
        </w:rPr>
        <w:t xml:space="preserve">Tulos</w:t>
      </w:r>
    </w:p>
    <w:p>
      <w:r>
        <w:t xml:space="preserve">Tähdet, joiden massa on suurempi kuin 25 auringon massaa, voivat muodostaa mitä?</w:t>
      </w:r>
    </w:p>
    <w:p>
      <w:r>
        <w:rPr>
          <w:b/>
        </w:rPr>
        <w:t xml:space="preserve">Esimerkki 0,1225</w:t>
      </w:r>
    </w:p>
    <w:p>
      <w:r>
        <w:t xml:space="preserve">Tosiasia: pimeys vaikuttaa kielteisesti kasvien kasvuun.</w:t>
      </w:r>
    </w:p>
    <w:p>
      <w:r>
        <w:rPr>
          <w:b/>
        </w:rPr>
        <w:t xml:space="preserve">Tulos</w:t>
      </w:r>
    </w:p>
    <w:p>
      <w:r>
        <w:t xml:space="preserve">Mikä vaikuttaa kielteisesti kasvien kasvuun?</w:t>
      </w:r>
    </w:p>
    <w:p>
      <w:r>
        <w:rPr>
          <w:b/>
        </w:rPr>
        <w:t xml:space="preserve">Esimerkki 0.1226</w:t>
      </w:r>
    </w:p>
    <w:p>
      <w:r>
        <w:t xml:space="preserve">Fakta: Volkswagen aiheuttaa saasteita.</w:t>
      </w:r>
    </w:p>
    <w:p>
      <w:r>
        <w:rPr>
          <w:b/>
        </w:rPr>
        <w:t xml:space="preserve">Tulos</w:t>
      </w:r>
    </w:p>
    <w:p>
      <w:r>
        <w:t xml:space="preserve">mikä aiheuttaa saastumista?</w:t>
      </w:r>
    </w:p>
    <w:p>
      <w:r>
        <w:rPr>
          <w:b/>
        </w:rPr>
        <w:t xml:space="preserve">Esimerkki 0.1227</w:t>
      </w:r>
    </w:p>
    <w:p>
      <w:r>
        <w:t xml:space="preserve">Fakta: Kun johdotukset ovat valmiit, sähkövirta kulkee niiden läpi.</w:t>
      </w:r>
    </w:p>
    <w:p>
      <w:r>
        <w:rPr>
          <w:b/>
        </w:rPr>
        <w:t xml:space="preserve">Tulos</w:t>
      </w:r>
    </w:p>
    <w:p>
      <w:r>
        <w:t xml:space="preserve">Kun johdotus on valmis, mitä sen läpi kulkee?</w:t>
      </w:r>
    </w:p>
    <w:p>
      <w:r>
        <w:rPr>
          <w:b/>
        </w:rPr>
        <w:t xml:space="preserve">Esimerkki 0.1228</w:t>
      </w:r>
    </w:p>
    <w:p>
      <w:r>
        <w:t xml:space="preserve">Tosiasia: hormonien toimintaa säätelee homeostaasi.</w:t>
      </w:r>
    </w:p>
    <w:p>
      <w:r>
        <w:rPr>
          <w:b/>
        </w:rPr>
        <w:t xml:space="preserve">Tulos</w:t>
      </w:r>
    </w:p>
    <w:p>
      <w:r>
        <w:t xml:space="preserve">Mitä homeostaatti säätelee?</w:t>
      </w:r>
    </w:p>
    <w:p>
      <w:r>
        <w:rPr>
          <w:b/>
        </w:rPr>
        <w:t xml:space="preserve">Esimerkki 0.1229</w:t>
      </w:r>
    </w:p>
    <w:p>
      <w:r>
        <w:t xml:space="preserve">Fakta: Kuuma höyry tekee sumusta tiheämpää.</w:t>
      </w:r>
    </w:p>
    <w:p>
      <w:r>
        <w:rPr>
          <w:b/>
        </w:rPr>
        <w:t xml:space="preserve">Tulos</w:t>
      </w:r>
    </w:p>
    <w:p>
      <w:r>
        <w:t xml:space="preserve">Milloin sumu tiivistyy?</w:t>
      </w:r>
    </w:p>
    <w:p>
      <w:r>
        <w:rPr>
          <w:b/>
        </w:rPr>
        <w:t xml:space="preserve">Esimerkki 0.1230</w:t>
      </w:r>
    </w:p>
    <w:p>
      <w:r>
        <w:t xml:space="preserve">Fakta: Jotain, joka vaatii erityistä hävittämistä, käytetään kasvien suojeluun tappamalla hyönteisiä.</w:t>
      </w:r>
    </w:p>
    <w:p>
      <w:r>
        <w:rPr>
          <w:b/>
        </w:rPr>
        <w:t xml:space="preserve">Tulos</w:t>
      </w:r>
    </w:p>
    <w:p>
      <w:r>
        <w:t xml:space="preserve">Mitä tarvitaan hyönteisiä tappavaan kasvinsuojeluun?</w:t>
      </w:r>
    </w:p>
    <w:p>
      <w:r>
        <w:rPr>
          <w:b/>
        </w:rPr>
        <w:t xml:space="preserve">Esimerkki 0.1231</w:t>
      </w:r>
    </w:p>
    <w:p>
      <w:r>
        <w:t xml:space="preserve">Fakta: Tuntoaisti on kyky aistia painetta.</w:t>
      </w:r>
    </w:p>
    <w:p>
      <w:r>
        <w:rPr>
          <w:b/>
        </w:rPr>
        <w:t xml:space="preserve">Tulos</w:t>
      </w:r>
    </w:p>
    <w:p>
      <w:r>
        <w:t xml:space="preserve">Tuntoaisti on kyky aistia mitä?</w:t>
      </w:r>
    </w:p>
    <w:p>
      <w:r>
        <w:rPr>
          <w:b/>
        </w:rPr>
        <w:t xml:space="preserve">Esimerkki 0.1232</w:t>
      </w:r>
    </w:p>
    <w:p>
      <w:r>
        <w:t xml:space="preserve">Tosiasia: Eroosio aiheuttaa silttimassan ja mudan kulkeutumista.</w:t>
      </w:r>
    </w:p>
    <w:p>
      <w:r>
        <w:rPr>
          <w:b/>
        </w:rPr>
        <w:t xml:space="preserve">Tulos</w:t>
      </w:r>
    </w:p>
    <w:p>
      <w:r>
        <w:t xml:space="preserve">Eroosio aiheuttaa silttistä ja mudasta mitä?</w:t>
      </w:r>
    </w:p>
    <w:p>
      <w:r>
        <w:rPr>
          <w:b/>
        </w:rPr>
        <w:t xml:space="preserve">Esimerkki 0.1233</w:t>
      </w:r>
    </w:p>
    <w:p>
      <w:r>
        <w:t xml:space="preserve">Tosiasia: kasvi tarvitsee ravinteita selviytyäkseen.</w:t>
      </w:r>
    </w:p>
    <w:p>
      <w:r>
        <w:rPr>
          <w:b/>
        </w:rPr>
        <w:t xml:space="preserve">Tulos</w:t>
      </w:r>
    </w:p>
    <w:p>
      <w:r>
        <w:t xml:space="preserve">Mihin kasvit tarvitsevat ravinteita?</w:t>
      </w:r>
    </w:p>
    <w:p>
      <w:r>
        <w:rPr>
          <w:b/>
        </w:rPr>
        <w:t xml:space="preserve">Tulos</w:t>
      </w:r>
    </w:p>
    <w:p>
      <w:r>
        <w:t xml:space="preserve">Mitä kasvi tarvitsee selviytyäkseen?</w:t>
      </w:r>
    </w:p>
    <w:p>
      <w:r>
        <w:rPr>
          <w:b/>
        </w:rPr>
        <w:t xml:space="preserve">Esimerkki 0.1234</w:t>
      </w:r>
    </w:p>
    <w:p>
      <w:r>
        <w:t xml:space="preserve">Tosiasia: aasit tarvitsevat kestävyyttä onnistuakseen juoksussa.</w:t>
      </w:r>
    </w:p>
    <w:p>
      <w:r>
        <w:rPr>
          <w:b/>
        </w:rPr>
        <w:t xml:space="preserve">Tulos</w:t>
      </w:r>
    </w:p>
    <w:p>
      <w:r>
        <w:t xml:space="preserve">Mikä vaatii kestävyyttä onnistuakseen juoksussa?</w:t>
      </w:r>
    </w:p>
    <w:p>
      <w:r>
        <w:rPr>
          <w:b/>
        </w:rPr>
        <w:t xml:space="preserve">Esimerkki 0.1235</w:t>
      </w:r>
    </w:p>
    <w:p>
      <w:r>
        <w:t xml:space="preserve">Tosiasia: kalat hengittävät kiduksilla.</w:t>
      </w:r>
    </w:p>
    <w:p>
      <w:r>
        <w:rPr>
          <w:b/>
        </w:rPr>
        <w:t xml:space="preserve">Tulos</w:t>
      </w:r>
    </w:p>
    <w:p>
      <w:r>
        <w:t xml:space="preserve">Millä vesieläimet hengittävät?</w:t>
      </w:r>
    </w:p>
    <w:p>
      <w:r>
        <w:rPr>
          <w:b/>
        </w:rPr>
        <w:t xml:space="preserve">Esimerkki 0.1236</w:t>
      </w:r>
    </w:p>
    <w:p>
      <w:r>
        <w:t xml:space="preserve">Fakta: kun valumavesi tai vesi tihkuu ulos lähteestä, kun siellä on kiihkeä tunne, se voi tallentaa sen.</w:t>
      </w:r>
    </w:p>
    <w:p>
      <w:r>
        <w:rPr>
          <w:b/>
        </w:rPr>
        <w:t xml:space="preserve">Tulos</w:t>
      </w:r>
    </w:p>
    <w:p>
      <w:r>
        <w:t xml:space="preserve">Mistä kiihkeät tunteet voidaan tallentaa?</w:t>
      </w:r>
    </w:p>
    <w:p>
      <w:r>
        <w:rPr>
          <w:b/>
        </w:rPr>
        <w:t xml:space="preserve">Esimerkki 0.1237</w:t>
      </w:r>
    </w:p>
    <w:p>
      <w:r>
        <w:t xml:space="preserve">Tosiasia: kaikki kalat saavat ravintoa syömällä muita eläviä olentoja.</w:t>
      </w:r>
    </w:p>
    <w:p>
      <w:r>
        <w:rPr>
          <w:b/>
        </w:rPr>
        <w:t xml:space="preserve">Tulos</w:t>
      </w:r>
    </w:p>
    <w:p>
      <w:r>
        <w:t xml:space="preserve">Mikä saa ravintoa syömällä muita eläviä olentoja?</w:t>
      </w:r>
    </w:p>
    <w:p>
      <w:r>
        <w:rPr>
          <w:b/>
        </w:rPr>
        <w:t xml:space="preserve">Esimerkki 0.1238</w:t>
      </w:r>
    </w:p>
    <w:p>
      <w:r>
        <w:t xml:space="preserve">Fakta: hormoni stimuloi lisääntymiselimiä kehittymään miespuolisiksi elimiksi.</w:t>
      </w:r>
    </w:p>
    <w:p>
      <w:r>
        <w:rPr>
          <w:b/>
        </w:rPr>
        <w:t xml:space="preserve">Tulos</w:t>
      </w:r>
    </w:p>
    <w:p>
      <w:r>
        <w:t xml:space="preserve">Mikä stimuloi sukuelimiä kehittymään miespuolisiksi elimiksi?</w:t>
      </w:r>
    </w:p>
    <w:p>
      <w:r>
        <w:rPr>
          <w:b/>
        </w:rPr>
        <w:t xml:space="preserve">Esimerkki 0.1239</w:t>
      </w:r>
    </w:p>
    <w:p>
      <w:r>
        <w:t xml:space="preserve">Fakta: Imeväisen kasvu edellyttää runsasta ravitsemusta.</w:t>
      </w:r>
    </w:p>
    <w:p>
      <w:r>
        <w:rPr>
          <w:b/>
        </w:rPr>
        <w:t xml:space="preserve">Tulos</w:t>
      </w:r>
    </w:p>
    <w:p>
      <w:r>
        <w:t xml:space="preserve">Mitä korkea ravitsemus polttoaineena?</w:t>
      </w:r>
    </w:p>
    <w:p>
      <w:r>
        <w:rPr>
          <w:b/>
        </w:rPr>
        <w:t xml:space="preserve">Esimerkki 0.1240</w:t>
      </w:r>
    </w:p>
    <w:p>
      <w:r>
        <w:t xml:space="preserve">Fakta: Kromosomit ovat deoksiribonukleiinihaposta ja proteiineista koostuvia kierteisiä rakenteita.</w:t>
      </w:r>
    </w:p>
    <w:p>
      <w:r>
        <w:rPr>
          <w:b/>
        </w:rPr>
        <w:t xml:space="preserve">Tulos</w:t>
      </w:r>
    </w:p>
    <w:p>
      <w:r>
        <w:t xml:space="preserve">Mistä kromosomit koostuvat?</w:t>
      </w:r>
    </w:p>
    <w:p>
      <w:r>
        <w:rPr>
          <w:b/>
        </w:rPr>
        <w:t xml:space="preserve">Esimerkki 0.1241</w:t>
      </w:r>
    </w:p>
    <w:p>
      <w:r>
        <w:t xml:space="preserve">Tosiasia: Sammal asettuu kosteisiin elinympäristöihin.</w:t>
      </w:r>
    </w:p>
    <w:p>
      <w:r>
        <w:rPr>
          <w:b/>
        </w:rPr>
        <w:t xml:space="preserve">Tulos</w:t>
      </w:r>
    </w:p>
    <w:p>
      <w:r>
        <w:t xml:space="preserve">Missä sammal elää?</w:t>
      </w:r>
    </w:p>
    <w:p>
      <w:r>
        <w:rPr>
          <w:b/>
        </w:rPr>
        <w:t xml:space="preserve">Esimerkki 0.1242</w:t>
      </w:r>
    </w:p>
    <w:p>
      <w:r>
        <w:t xml:space="preserve">Fakta: maaperän ja mudan alle hautautuminen muuttaa turpeen kivihiileksi, kun se muuttuu kosteikossa pitkän ajan kuluessa äärimmäisen kuumuuden ja paineen vaikutuksesta.</w:t>
      </w:r>
    </w:p>
    <w:p>
      <w:r>
        <w:rPr>
          <w:b/>
        </w:rPr>
        <w:t xml:space="preserve">Tulos</w:t>
      </w:r>
    </w:p>
    <w:p>
      <w:r>
        <w:t xml:space="preserve">missä maaperän ja mudan alle hautautuminen muuttaa turpeen kivihiileksi pitkän ajan kuluessa tapahtuvan äärimmäisen kuumuuden ja paineen vaikutuksesta?</w:t>
      </w:r>
    </w:p>
    <w:p>
      <w:r>
        <w:rPr>
          <w:b/>
        </w:rPr>
        <w:t xml:space="preserve">Esimerkki 0.1243</w:t>
      </w:r>
    </w:p>
    <w:p>
      <w:r>
        <w:t xml:space="preserve">Tosiasia: kun puolet maapallosta on kallistettu aurinkoa kohti, kyseinen maapallon puolikas saa enemmän suoraa auringonvaloa.</w:t>
      </w:r>
    </w:p>
    <w:p>
      <w:r>
        <w:rPr>
          <w:b/>
        </w:rPr>
        <w:t xml:space="preserve">Tulos</w:t>
      </w:r>
    </w:p>
    <w:p>
      <w:r>
        <w:t xml:space="preserve">Mitä tapahtuu maapallon puolikkaalle, kun se kallistuu kohti aurinkoa?</w:t>
      </w:r>
    </w:p>
    <w:p>
      <w:r>
        <w:rPr>
          <w:b/>
        </w:rPr>
        <w:t xml:space="preserve">Esimerkki 0.1244</w:t>
      </w:r>
    </w:p>
    <w:p>
      <w:r>
        <w:t xml:space="preserve">Fakta: johdotus voidaan tehdä kuparilla.</w:t>
      </w:r>
    </w:p>
    <w:p>
      <w:r>
        <w:rPr>
          <w:b/>
        </w:rPr>
        <w:t xml:space="preserve">Tulos</w:t>
      </w:r>
    </w:p>
    <w:p>
      <w:r>
        <w:t xml:space="preserve">johdotukset voidaan tehdä millä?</w:t>
      </w:r>
    </w:p>
    <w:p>
      <w:r>
        <w:rPr>
          <w:b/>
        </w:rPr>
        <w:t xml:space="preserve">Esimerkki 0,1245</w:t>
      </w:r>
    </w:p>
    <w:p>
      <w:r>
        <w:t xml:space="preserve">Fakta: Jos jokin absorboi jotain, jonka kulkeminen Maahan kestää 8 minuuttia, esineet lämpenevät.</w:t>
      </w:r>
    </w:p>
    <w:p>
      <w:r>
        <w:rPr>
          <w:b/>
        </w:rPr>
        <w:t xml:space="preserve">Tulos</w:t>
      </w:r>
    </w:p>
    <w:p>
      <w:r>
        <w:t xml:space="preserve">Jotain, joka imeytyessään aiheuttaa esineiden lämpenemistä, kuinka kauan kestää kulkea Maahan?</w:t>
      </w:r>
    </w:p>
    <w:p>
      <w:r>
        <w:rPr>
          <w:b/>
        </w:rPr>
        <w:t xml:space="preserve">Esimerkki 0.1246</w:t>
      </w:r>
    </w:p>
    <w:p>
      <w:r>
        <w:t xml:space="preserve">Fakta: Endosporeita esiintyy yleisesti sienissä.</w:t>
      </w:r>
    </w:p>
    <w:p>
      <w:r>
        <w:rPr>
          <w:b/>
        </w:rPr>
        <w:t xml:space="preserve">Tulos</w:t>
      </w:r>
    </w:p>
    <w:p>
      <w:r>
        <w:t xml:space="preserve">Endosporeita esiintyy yleisesti?</w:t>
      </w:r>
    </w:p>
    <w:p>
      <w:r>
        <w:rPr>
          <w:b/>
        </w:rPr>
        <w:t xml:space="preserve">Esimerkki 0,1247</w:t>
      </w:r>
    </w:p>
    <w:p>
      <w:r>
        <w:t xml:space="preserve">Fakta: Kasvit havaitsevat vuorokausisyklit ja reagoivat niihin, esimerkiksi kukinnan aikana, kun tunteja on vähemmän.</w:t>
      </w:r>
    </w:p>
    <w:p>
      <w:r>
        <w:rPr>
          <w:b/>
        </w:rPr>
        <w:t xml:space="preserve">Tulos</w:t>
      </w:r>
    </w:p>
    <w:p>
      <w:r>
        <w:t xml:space="preserve">Kasvit havaitsevat ja reagoivat mitä esimerkiksi kukinnan aikana, kun tunteja on vähemmän?</w:t>
      </w:r>
    </w:p>
    <w:p>
      <w:r>
        <w:rPr>
          <w:b/>
        </w:rPr>
        <w:t xml:space="preserve">Esimerkki 0.1248</w:t>
      </w:r>
    </w:p>
    <w:p>
      <w:r>
        <w:t xml:space="preserve">Tosiasia: turve aiheuttaa sään muuttumista.</w:t>
      </w:r>
    </w:p>
    <w:p>
      <w:r>
        <w:rPr>
          <w:b/>
        </w:rPr>
        <w:t xml:space="preserve">Tulos</w:t>
      </w:r>
    </w:p>
    <w:p>
      <w:r>
        <w:t xml:space="preserve">mitä turve aiheuttaa?</w:t>
      </w:r>
    </w:p>
    <w:p>
      <w:r>
        <w:rPr>
          <w:b/>
        </w:rPr>
        <w:t xml:space="preserve">Esimerkki 0.1249</w:t>
      </w:r>
    </w:p>
    <w:p>
      <w:r>
        <w:t xml:space="preserve">Fakta: Liuos muodostuu, kun liuotin liuottaa liuenneen aineen.</w:t>
      </w:r>
    </w:p>
    <w:p>
      <w:r>
        <w:rPr>
          <w:b/>
        </w:rPr>
        <w:t xml:space="preserve">Tulos</w:t>
      </w:r>
    </w:p>
    <w:p>
      <w:r>
        <w:t xml:space="preserve">Mitä syntyy, kun liuotin liuottaa liuenneen aineen?</w:t>
      </w:r>
    </w:p>
    <w:p>
      <w:r>
        <w:rPr>
          <w:b/>
        </w:rPr>
        <w:t xml:space="preserve">Esimerkki 0,1250</w:t>
      </w:r>
    </w:p>
    <w:p>
      <w:r>
        <w:t xml:space="preserve">Fakta: monet nukleotidit sitoutuvat toisiinsa muodostaen ketjun, joka on termodynaamisesti epävakaa proteiineille.</w:t>
      </w:r>
    </w:p>
    <w:p>
      <w:r>
        <w:rPr>
          <w:b/>
        </w:rPr>
        <w:t xml:space="preserve">Tulos</w:t>
      </w:r>
    </w:p>
    <w:p>
      <w:r>
        <w:t xml:space="preserve">monet nukleotidit sitoutuvat toisiinsa muodostaen ketjun, joka on mitä proteiineille?</w:t>
      </w:r>
    </w:p>
    <w:p>
      <w:r>
        <w:rPr>
          <w:b/>
        </w:rPr>
        <w:t xml:space="preserve">Esimerkki 0.1251</w:t>
      </w:r>
    </w:p>
    <w:p>
      <w:r>
        <w:t xml:space="preserve">Fakta: Ihmisten ruokavalio vaihtelee, ja jotkut käyttävät nilviäisiä pääasiallisena ravinnonlähteenä.</w:t>
      </w:r>
    </w:p>
    <w:p>
      <w:r>
        <w:rPr>
          <w:b/>
        </w:rPr>
        <w:t xml:space="preserve">Tulos</w:t>
      </w:r>
    </w:p>
    <w:p>
      <w:r>
        <w:t xml:space="preserve">Mihin nilviäisiä käytetään?</w:t>
      </w:r>
    </w:p>
    <w:p>
      <w:r>
        <w:rPr>
          <w:b/>
        </w:rPr>
        <w:t xml:space="preserve">Esimerkki 0.1252</w:t>
      </w:r>
    </w:p>
    <w:p>
      <w:r>
        <w:t xml:space="preserve">Tosiasia: kasvit auttavat elimistöä elämään päivällä, mutta eivät yöllä.</w:t>
      </w:r>
    </w:p>
    <w:p>
      <w:r>
        <w:rPr>
          <w:b/>
        </w:rPr>
        <w:t xml:space="preserve">Tulos</w:t>
      </w:r>
    </w:p>
    <w:p>
      <w:r>
        <w:t xml:space="preserve">Mitä kasvit tekevät päivällä mutta eivät yöllä?</w:t>
      </w:r>
    </w:p>
    <w:p>
      <w:r>
        <w:rPr>
          <w:b/>
        </w:rPr>
        <w:t xml:space="preserve">Esimerkki 0.1253</w:t>
      </w:r>
    </w:p>
    <w:p>
      <w:r>
        <w:t xml:space="preserve">Fakta: Maan mannerlaattojen liikkeet voivat alentaa maapallon keskilämpötilaa.</w:t>
      </w:r>
    </w:p>
    <w:p>
      <w:r>
        <w:rPr>
          <w:b/>
        </w:rPr>
        <w:t xml:space="preserve">Tulos</w:t>
      </w:r>
    </w:p>
    <w:p>
      <w:r>
        <w:t xml:space="preserve">Mikä vaikutus aktiivisemmalla mannerlaattatektoniikalla voisi olla maapalloon?</w:t>
      </w:r>
    </w:p>
    <w:p>
      <w:r>
        <w:rPr>
          <w:b/>
        </w:rPr>
        <w:t xml:space="preserve">Esimerkki 0.1254</w:t>
      </w:r>
    </w:p>
    <w:p>
      <w:r>
        <w:t xml:space="preserve">Fakta: Aurinkoenergian käyttö vähentää kasvihuonekaasuja.</w:t>
      </w:r>
    </w:p>
    <w:p>
      <w:r>
        <w:rPr>
          <w:b/>
        </w:rPr>
        <w:t xml:space="preserve">Tulos</w:t>
      </w:r>
    </w:p>
    <w:p>
      <w:r>
        <w:t xml:space="preserve">Mitä aurinkovoima vähentää?</w:t>
      </w:r>
    </w:p>
    <w:p>
      <w:r>
        <w:rPr>
          <w:b/>
        </w:rPr>
        <w:t xml:space="preserve">Esimerkki 0,1255</w:t>
      </w:r>
    </w:p>
    <w:p>
      <w:r>
        <w:t xml:space="preserve">Tosiasia: hiili voi varastoitua kalkkikiveen miljooniksi vuosiksi.</w:t>
      </w:r>
    </w:p>
    <w:p>
      <w:r>
        <w:rPr>
          <w:b/>
        </w:rPr>
        <w:t xml:space="preserve">Tulos</w:t>
      </w:r>
    </w:p>
    <w:p>
      <w:r>
        <w:t xml:space="preserve">Mitä kalkkikivi voi säilyttää miljoonia vuosia?</w:t>
      </w:r>
    </w:p>
    <w:p>
      <w:r>
        <w:rPr>
          <w:b/>
        </w:rPr>
        <w:t xml:space="preserve">Tulos</w:t>
      </w:r>
    </w:p>
    <w:p>
      <w:r>
        <w:t xml:space="preserve">mihin hiiltä voidaan varastoida miljoonia vuosia?</w:t>
      </w:r>
    </w:p>
    <w:p>
      <w:r>
        <w:rPr>
          <w:b/>
        </w:rPr>
        <w:t xml:space="preserve">Esimerkki 0.1256</w:t>
      </w:r>
    </w:p>
    <w:p>
      <w:r>
        <w:t xml:space="preserve">Tosiasia: elintarvikkeiden säteilyttäminen estää pilaantumista.</w:t>
      </w:r>
    </w:p>
    <w:p>
      <w:r>
        <w:rPr>
          <w:b/>
        </w:rPr>
        <w:t xml:space="preserve">Tulos</w:t>
      </w:r>
    </w:p>
    <w:p>
      <w:r>
        <w:t xml:space="preserve">Mitä elintarvikkeiden säteilyttäminen estää?</w:t>
      </w:r>
    </w:p>
    <w:p>
      <w:r>
        <w:rPr>
          <w:b/>
        </w:rPr>
        <w:t xml:space="preserve">Esimerkki 0.1257</w:t>
      </w:r>
    </w:p>
    <w:p>
      <w:r>
        <w:t xml:space="preserve">Fakta: Teknologian avulla ihmisiä voidaan siirtää yliääninopeudella.</w:t>
      </w:r>
    </w:p>
    <w:p>
      <w:r>
        <w:rPr>
          <w:b/>
        </w:rPr>
        <w:t xml:space="preserve">Tulos</w:t>
      </w:r>
    </w:p>
    <w:p>
      <w:r>
        <w:t xml:space="preserve">Mikä seuraavista on nopein tapa siirtää ihmisiä nykytekniikalla?</w:t>
      </w:r>
    </w:p>
    <w:p>
      <w:r>
        <w:rPr>
          <w:b/>
        </w:rPr>
        <w:t xml:space="preserve">Esimerkki 0.1258</w:t>
      </w:r>
    </w:p>
    <w:p>
      <w:r>
        <w:t xml:space="preserve">Tosiasia: kuolleiden etanoiden kuoria asunnokseen käyttävät eläimet syövät omenoita.</w:t>
      </w:r>
    </w:p>
    <w:p>
      <w:r>
        <w:rPr>
          <w:b/>
        </w:rPr>
        <w:t xml:space="preserve">Tulos</w:t>
      </w:r>
    </w:p>
    <w:p>
      <w:r>
        <w:t xml:space="preserve">Mitä eläimet, jotka käyttävät kuolleiden etanoiden kuoria koteina, syövät?</w:t>
      </w:r>
    </w:p>
    <w:p>
      <w:r>
        <w:rPr>
          <w:b/>
        </w:rPr>
        <w:t xml:space="preserve">Esimerkki 0.1259</w:t>
      </w:r>
    </w:p>
    <w:p>
      <w:r>
        <w:t xml:space="preserve">Fakta: Eläimet tarvitsevat eräänlaista nestettä selviytyäkseen.</w:t>
      </w:r>
    </w:p>
    <w:p>
      <w:r>
        <w:rPr>
          <w:b/>
        </w:rPr>
        <w:t xml:space="preserve">Tulos</w:t>
      </w:r>
    </w:p>
    <w:p>
      <w:r>
        <w:t xml:space="preserve">Mikä vaatii tietynlaista nestettä selviytyäkseen?</w:t>
      </w:r>
    </w:p>
    <w:p>
      <w:r>
        <w:rPr>
          <w:b/>
        </w:rPr>
        <w:t xml:space="preserve">Esimerkki 0.1260</w:t>
      </w:r>
    </w:p>
    <w:p>
      <w:r>
        <w:t xml:space="preserve">Fakta: Useimmat sammakot hengittävät toukkina kiduksilla ja aikuisina keuhkoilla.</w:t>
      </w:r>
    </w:p>
    <w:p>
      <w:r>
        <w:rPr>
          <w:b/>
        </w:rPr>
        <w:t xml:space="preserve">Tulos</w:t>
      </w:r>
    </w:p>
    <w:p>
      <w:r>
        <w:t xml:space="preserve">Miten sammakot hengittävät nuijapoikasina?</w:t>
      </w:r>
    </w:p>
    <w:p>
      <w:r>
        <w:rPr>
          <w:b/>
        </w:rPr>
        <w:t xml:space="preserve">Tulos</w:t>
      </w:r>
    </w:p>
    <w:p>
      <w:r>
        <w:t xml:space="preserve">Mikä hengittää toukkana kiduksilla ja aikuisena keuhkoilla?</w:t>
      </w:r>
    </w:p>
    <w:p>
      <w:r>
        <w:rPr>
          <w:b/>
        </w:rPr>
        <w:t xml:space="preserve">Esimerkki 0.1261</w:t>
      </w:r>
    </w:p>
    <w:p>
      <w:r>
        <w:t xml:space="preserve">Fakta: Hermot voivat tuntea lämpöä ja painetta epidermiksessä.</w:t>
      </w:r>
    </w:p>
    <w:p>
      <w:r>
        <w:rPr>
          <w:b/>
        </w:rPr>
        <w:t xml:space="preserve">Tulos</w:t>
      </w:r>
    </w:p>
    <w:p>
      <w:r>
        <w:t xml:space="preserve">Hermoja voidaan käyttää lämmön ja paineen tuntemiseen minkä rakenteen kohdalla?</w:t>
      </w:r>
    </w:p>
    <w:p>
      <w:r>
        <w:rPr>
          <w:b/>
        </w:rPr>
        <w:t xml:space="preserve">Esimerkki 0.1262</w:t>
      </w:r>
    </w:p>
    <w:p>
      <w:r>
        <w:t xml:space="preserve">Tosiasia: pensaat tarvitsevat vettä selviytyäkseen.</w:t>
      </w:r>
    </w:p>
    <w:p>
      <w:r>
        <w:rPr>
          <w:b/>
        </w:rPr>
        <w:t xml:space="preserve">Tulos</w:t>
      </w:r>
    </w:p>
    <w:p>
      <w:r>
        <w:t xml:space="preserve">mikä vaatii vettä selviytyäkseen?</w:t>
      </w:r>
    </w:p>
    <w:p>
      <w:r>
        <w:rPr>
          <w:b/>
        </w:rPr>
        <w:t xml:space="preserve">Esimerkki 0.1263</w:t>
      </w:r>
    </w:p>
    <w:p>
      <w:r>
        <w:t xml:space="preserve">Tosiasia: kuolleisuus voi aiheuttaa populaation vähenemisen.</w:t>
      </w:r>
    </w:p>
    <w:p>
      <w:r>
        <w:rPr>
          <w:b/>
        </w:rPr>
        <w:t xml:space="preserve">Tulos</w:t>
      </w:r>
    </w:p>
    <w:p>
      <w:r>
        <w:t xml:space="preserve">mikä voi aiheuttaa väestön vähenemisen?</w:t>
      </w:r>
    </w:p>
    <w:p>
      <w:r>
        <w:rPr>
          <w:b/>
        </w:rPr>
        <w:t xml:space="preserve">Esimerkki 0.1264</w:t>
      </w:r>
    </w:p>
    <w:p>
      <w:r>
        <w:t xml:space="preserve">Fakta: Kemiallinen ruoansulatus tapahtuu pääasiassa ohutsuolessa.</w:t>
      </w:r>
    </w:p>
    <w:p>
      <w:r>
        <w:rPr>
          <w:b/>
        </w:rPr>
        <w:t xml:space="preserve">Tulos</w:t>
      </w:r>
    </w:p>
    <w:p>
      <w:r>
        <w:t xml:space="preserve">Kun joku syö, ruoka sulatetaan kemiallisesti pääasiassa missä?</w:t>
      </w:r>
    </w:p>
    <w:p>
      <w:r>
        <w:rPr>
          <w:b/>
        </w:rPr>
        <w:t xml:space="preserve">Esimerkki 0,1265</w:t>
      </w:r>
    </w:p>
    <w:p>
      <w:r>
        <w:t xml:space="preserve">Fakta: Joen patoaminen voi aiheuttaa veden lammikoitumista painanteeseen.</w:t>
      </w:r>
    </w:p>
    <w:p>
      <w:r>
        <w:rPr>
          <w:b/>
        </w:rPr>
        <w:t xml:space="preserve">Tulos</w:t>
      </w:r>
    </w:p>
    <w:p>
      <w:r>
        <w:t xml:space="preserve">Mitä joen patoaminen voi aiheuttaa masennuksessa?</w:t>
      </w:r>
    </w:p>
    <w:p>
      <w:r>
        <w:rPr>
          <w:b/>
        </w:rPr>
        <w:t xml:space="preserve">Esimerkki 0.1266</w:t>
      </w:r>
    </w:p>
    <w:p>
      <w:r>
        <w:t xml:space="preserve">Tosiasia: ilma ei ota lämpöä vastaan kovin hyvin.</w:t>
      </w:r>
    </w:p>
    <w:p>
      <w:r>
        <w:rPr>
          <w:b/>
        </w:rPr>
        <w:t xml:space="preserve">Tulos</w:t>
      </w:r>
    </w:p>
    <w:p>
      <w:r>
        <w:t xml:space="preserve">mikä ei ota lämpöä hyvin vastaan?</w:t>
      </w:r>
    </w:p>
    <w:p>
      <w:r>
        <w:rPr>
          <w:b/>
        </w:rPr>
        <w:t xml:space="preserve">Esimerkki 0,1267</w:t>
      </w:r>
    </w:p>
    <w:p>
      <w:r>
        <w:t xml:space="preserve">Fakta: Energiaa käytetään eläinten pitämiseen lämpimänä.</w:t>
      </w:r>
    </w:p>
    <w:p>
      <w:r>
        <w:rPr>
          <w:b/>
        </w:rPr>
        <w:t xml:space="preserve">Tulos</w:t>
      </w:r>
    </w:p>
    <w:p>
      <w:r>
        <w:t xml:space="preserve">Mikä pitää eläimet lämpiminä?</w:t>
      </w:r>
    </w:p>
    <w:p>
      <w:r>
        <w:rPr>
          <w:b/>
        </w:rPr>
        <w:t xml:space="preserve">Esimerkki 0.1268</w:t>
      </w:r>
    </w:p>
    <w:p>
      <w:r>
        <w:t xml:space="preserve">Tosiasia: satelliittien avulla otetaan kuvia Maasta avaruudesta.</w:t>
      </w:r>
    </w:p>
    <w:p>
      <w:r>
        <w:rPr>
          <w:b/>
        </w:rPr>
        <w:t xml:space="preserve">Tulos</w:t>
      </w:r>
    </w:p>
    <w:p>
      <w:r>
        <w:t xml:space="preserve">Mitä satelliitteja käytetään kuvien ottamiseen?</w:t>
      </w:r>
    </w:p>
    <w:p>
      <w:r>
        <w:rPr>
          <w:b/>
        </w:rPr>
        <w:t xml:space="preserve">Esimerkki 0.1269</w:t>
      </w:r>
    </w:p>
    <w:p>
      <w:r>
        <w:t xml:space="preserve">Tosiasia: monet eläimet ruokailevat useammalla kuin yhdellä trofiatasolla.</w:t>
      </w:r>
    </w:p>
    <w:p>
      <w:r>
        <w:rPr>
          <w:b/>
        </w:rPr>
        <w:t xml:space="preserve">Tulos</w:t>
      </w:r>
    </w:p>
    <w:p>
      <w:r>
        <w:t xml:space="preserve">Mitä monet eläimet tekevät useammalla kuin yhdellä trofiatasolla?</w:t>
      </w:r>
    </w:p>
    <w:p>
      <w:r>
        <w:rPr>
          <w:b/>
        </w:rPr>
        <w:t xml:space="preserve">Esimerkki 0.1270</w:t>
      </w:r>
    </w:p>
    <w:p>
      <w:r>
        <w:t xml:space="preserve">Fakta: kalat erittävät limakalvoa ulkokuorensa päälle suojaksi saalistajilta ja loisilta sekä vähentääkseen kitkaa veden kanssa.</w:t>
      </w:r>
    </w:p>
    <w:p>
      <w:r>
        <w:rPr>
          <w:b/>
        </w:rPr>
        <w:t xml:space="preserve">Tulos</w:t>
      </w:r>
    </w:p>
    <w:p>
      <w:r>
        <w:t xml:space="preserve">mikä erittää limakalvoa ulkokuorensa päälle suojautuakseen saalistajilta ja loisilta?</w:t>
      </w:r>
    </w:p>
    <w:p>
      <w:r>
        <w:rPr>
          <w:b/>
        </w:rPr>
        <w:t xml:space="preserve">Esimerkki 0.1271</w:t>
      </w:r>
    </w:p>
    <w:p>
      <w:r>
        <w:t xml:space="preserve">Fakta: Iilimatot elävät isäntänsä pinnalla.</w:t>
      </w:r>
    </w:p>
    <w:p>
      <w:r>
        <w:rPr>
          <w:b/>
        </w:rPr>
        <w:t xml:space="preserve">Tulos</w:t>
      </w:r>
    </w:p>
    <w:p>
      <w:r>
        <w:t xml:space="preserve">Missä iilimatot elävät suhteessa isäntäänsä?</w:t>
      </w:r>
    </w:p>
    <w:p>
      <w:r>
        <w:rPr>
          <w:b/>
        </w:rPr>
        <w:t xml:space="preserve">Esimerkki 0.1272</w:t>
      </w:r>
    </w:p>
    <w:p>
      <w:r>
        <w:t xml:space="preserve">Fakta: kaktukset säästävät kunnolla vettä.</w:t>
      </w:r>
    </w:p>
    <w:p>
      <w:r>
        <w:rPr>
          <w:b/>
        </w:rPr>
        <w:t xml:space="preserve">Tulos</w:t>
      </w:r>
    </w:p>
    <w:p>
      <w:r>
        <w:t xml:space="preserve">mitä kaktukset säästävät?</w:t>
      </w:r>
    </w:p>
    <w:p>
      <w:r>
        <w:rPr>
          <w:b/>
        </w:rPr>
        <w:t xml:space="preserve">Esimerkki 0.1273</w:t>
      </w:r>
    </w:p>
    <w:p>
      <w:r>
        <w:t xml:space="preserve">Tosiasia: verisuonet kuljettavat yleensä hapetonta verta.</w:t>
      </w:r>
    </w:p>
    <w:p>
      <w:r>
        <w:rPr>
          <w:b/>
        </w:rPr>
        <w:t xml:space="preserve">Tulos</w:t>
      </w:r>
    </w:p>
    <w:p>
      <w:r>
        <w:t xml:space="preserve">mikä yleensä kuljettaa hapetonta verta?</w:t>
      </w:r>
    </w:p>
    <w:p>
      <w:r>
        <w:rPr>
          <w:b/>
        </w:rPr>
        <w:t xml:space="preserve">Esimerkki 0.1274</w:t>
      </w:r>
    </w:p>
    <w:p>
      <w:r>
        <w:t xml:space="preserve">Fakta: Useimmat niveljalkaiset ovat pieniä eläimiä, joilla on kuusi jalkaa.</w:t>
      </w:r>
    </w:p>
    <w:p>
      <w:r>
        <w:rPr>
          <w:b/>
        </w:rPr>
        <w:t xml:space="preserve">Tulos</w:t>
      </w:r>
    </w:p>
    <w:p>
      <w:r>
        <w:t xml:space="preserve">Niveljalkaiset ovat pieniä eläimiä, joilla on kuinka monta jalkaa?</w:t>
      </w:r>
    </w:p>
    <w:p>
      <w:r>
        <w:rPr>
          <w:b/>
        </w:rPr>
        <w:t xml:space="preserve">Esimerkki 0,1275</w:t>
      </w:r>
    </w:p>
    <w:p>
      <w:r>
        <w:t xml:space="preserve">Fakta: DNA-sekvenssien muutokset ovat välttämättömiä evoluution tapahtumiselle.</w:t>
      </w:r>
    </w:p>
    <w:p>
      <w:r>
        <w:rPr>
          <w:b/>
        </w:rPr>
        <w:t xml:space="preserve">Tulos</w:t>
      </w:r>
    </w:p>
    <w:p>
      <w:r>
        <w:t xml:space="preserve">Mikä on välttämätöntä evoluution tapahtumiselle?</w:t>
      </w:r>
    </w:p>
    <w:p>
      <w:r>
        <w:rPr>
          <w:b/>
        </w:rPr>
        <w:t xml:space="preserve">Esimerkki 0.1276</w:t>
      </w:r>
    </w:p>
    <w:p>
      <w:r>
        <w:t xml:space="preserve">Fakta: Saasteita sisältävän aineen syöminen voi tappaa suoraan ja valikoivasti.</w:t>
      </w:r>
    </w:p>
    <w:p>
      <w:r>
        <w:rPr>
          <w:b/>
        </w:rPr>
        <w:t xml:space="preserve">Tulos</w:t>
      </w:r>
    </w:p>
    <w:p>
      <w:r>
        <w:t xml:space="preserve">Syömällä jotain, joka sisältää jotain, mikä voi tappaa suoraan ja valikoivasti?</w:t>
      </w:r>
    </w:p>
    <w:p>
      <w:r>
        <w:rPr>
          <w:b/>
        </w:rPr>
        <w:t xml:space="preserve">Esimerkki 0.1277</w:t>
      </w:r>
    </w:p>
    <w:p>
      <w:r>
        <w:t xml:space="preserve">Fakta: haihtumista voidaan käyttää liuenneen aineen erottamiseen vedestä.</w:t>
      </w:r>
    </w:p>
    <w:p>
      <w:r>
        <w:rPr>
          <w:b/>
        </w:rPr>
        <w:t xml:space="preserve">Tulos</w:t>
      </w:r>
    </w:p>
    <w:p>
      <w:r>
        <w:t xml:space="preserve">Haihdutusta voidaan käyttää liuenneen aineen erottamiseen?</w:t>
      </w:r>
    </w:p>
    <w:p>
      <w:r>
        <w:rPr>
          <w:b/>
        </w:rPr>
        <w:t xml:space="preserve">Esimerkki 0.1278</w:t>
      </w:r>
    </w:p>
    <w:p>
      <w:r>
        <w:t xml:space="preserve">Fakta: Joillakin kasveilla on varren sisällä veden varastointijärjestelmä.</w:t>
      </w:r>
    </w:p>
    <w:p>
      <w:r>
        <w:rPr>
          <w:b/>
        </w:rPr>
        <w:t xml:space="preserve">Tulos</w:t>
      </w:r>
    </w:p>
    <w:p>
      <w:r>
        <w:t xml:space="preserve">Mihin jotkut kasvit varastoivat vettä?</w:t>
      </w:r>
    </w:p>
    <w:p>
      <w:r>
        <w:rPr>
          <w:b/>
        </w:rPr>
        <w:t xml:space="preserve">Esimerkki 0.1279</w:t>
      </w:r>
    </w:p>
    <w:p>
      <w:r>
        <w:t xml:space="preserve">Fakta: Lasi- tai lasikuiturakennuksia käytetään kasvien suojaamiseen pitämällä ne lämpiminä.</w:t>
      </w:r>
    </w:p>
    <w:p>
      <w:r>
        <w:rPr>
          <w:b/>
        </w:rPr>
        <w:t xml:space="preserve">Tulos</w:t>
      </w:r>
    </w:p>
    <w:p>
      <w:r>
        <w:t xml:space="preserve">Lasi- tai lasikuiturakennuksia käytetään kasvien suojaamiseen pitämällä ne mitä?</w:t>
      </w:r>
    </w:p>
    <w:p>
      <w:r>
        <w:rPr>
          <w:b/>
        </w:rPr>
        <w:t xml:space="preserve">Esimerkki 0.1280</w:t>
      </w:r>
    </w:p>
    <w:p>
      <w:r>
        <w:t xml:space="preserve">Fakta: Maapallon magneettikuvioita käyttävät linnut sijainnin löytämiseen.</w:t>
      </w:r>
    </w:p>
    <w:p>
      <w:r>
        <w:rPr>
          <w:b/>
        </w:rPr>
        <w:t xml:space="preserve">Tulos</w:t>
      </w:r>
    </w:p>
    <w:p>
      <w:r>
        <w:t xml:space="preserve">Mitkä olennot käyttävät maapallon magneettisia kuvioita sijainnin löytämiseen?</w:t>
      </w:r>
    </w:p>
    <w:p>
      <w:r>
        <w:rPr>
          <w:b/>
        </w:rPr>
        <w:t xml:space="preserve">Tulos</w:t>
      </w:r>
    </w:p>
    <w:p>
      <w:r>
        <w:t xml:space="preserve">Mikä käyttää Maan magneettisia kuvioita sijainnin löytämiseen?</w:t>
      </w:r>
    </w:p>
    <w:p>
      <w:r>
        <w:rPr>
          <w:b/>
        </w:rPr>
        <w:t xml:space="preserve">Esimerkki 0.1281</w:t>
      </w:r>
    </w:p>
    <w:p>
      <w:r>
        <w:t xml:space="preserve">Tosiasia: aistihermosoluja voidaan estää unen aikaansaamiseksi.</w:t>
      </w:r>
    </w:p>
    <w:p>
      <w:r>
        <w:rPr>
          <w:b/>
        </w:rPr>
        <w:t xml:space="preserve">Tulos</w:t>
      </w:r>
    </w:p>
    <w:p>
      <w:r>
        <w:t xml:space="preserve">mitä voidaan estää unen aikaansaamiseksi?</w:t>
      </w:r>
    </w:p>
    <w:p>
      <w:r>
        <w:rPr>
          <w:b/>
        </w:rPr>
        <w:t xml:space="preserve">Esimerkki 0.1282</w:t>
      </w:r>
    </w:p>
    <w:p>
      <w:r>
        <w:t xml:space="preserve">Tosiasia: meriympäristöissä on paksua, limaista limaa.</w:t>
      </w:r>
    </w:p>
    <w:p>
      <w:r>
        <w:rPr>
          <w:b/>
        </w:rPr>
        <w:t xml:space="preserve">Tulos</w:t>
      </w:r>
    </w:p>
    <w:p>
      <w:r>
        <w:t xml:space="preserve">missä ympäristöissä on paksua, limaista limaa?</w:t>
      </w:r>
    </w:p>
    <w:p>
      <w:r>
        <w:rPr>
          <w:b/>
        </w:rPr>
        <w:t xml:space="preserve">Esimerkki 0.1283</w:t>
      </w:r>
    </w:p>
    <w:p>
      <w:r>
        <w:t xml:space="preserve">Tosiasia: myrskyt aiheuttavat metsäpaloja.</w:t>
      </w:r>
    </w:p>
    <w:p>
      <w:r>
        <w:rPr>
          <w:b/>
        </w:rPr>
        <w:t xml:space="preserve">Tulos</w:t>
      </w:r>
    </w:p>
    <w:p>
      <w:r>
        <w:t xml:space="preserve">Mikä voi aiheuttaa metsäpalon?</w:t>
      </w:r>
    </w:p>
    <w:p>
      <w:r>
        <w:rPr>
          <w:b/>
        </w:rPr>
        <w:t xml:space="preserve">Esimerkki 0.1284</w:t>
      </w:r>
    </w:p>
    <w:p>
      <w:r>
        <w:t xml:space="preserve">Fakta: mannerlaattojen liikkeet ovat ennustettavissa.</w:t>
      </w:r>
    </w:p>
    <w:p>
      <w:r>
        <w:rPr>
          <w:b/>
        </w:rPr>
        <w:t xml:space="preserve">Tulos</w:t>
      </w:r>
    </w:p>
    <w:p>
      <w:r>
        <w:t xml:space="preserve">Voidaanko mannerlaattojen liikkeitä ennustaa?</w:t>
      </w:r>
    </w:p>
    <w:p>
      <w:r>
        <w:rPr>
          <w:b/>
        </w:rPr>
        <w:t xml:space="preserve">Esimerkki 0.1285</w:t>
      </w:r>
    </w:p>
    <w:p>
      <w:r>
        <w:t xml:space="preserve">Fakta: kasveilla on antibiootteja monimutkaisempia elintoimintoja.</w:t>
      </w:r>
    </w:p>
    <w:p>
      <w:r>
        <w:rPr>
          <w:b/>
        </w:rPr>
        <w:t xml:space="preserve">Tulos</w:t>
      </w:r>
    </w:p>
    <w:p>
      <w:r>
        <w:t xml:space="preserve">Mikä on kasveille monimutkaisempaa kuin antibiootit?</w:t>
      </w:r>
    </w:p>
    <w:p>
      <w:r>
        <w:rPr>
          <w:b/>
        </w:rPr>
        <w:t xml:space="preserve">Esimerkki 0.1286</w:t>
      </w:r>
    </w:p>
    <w:p>
      <w:r>
        <w:t xml:space="preserve">Fakta: urheilulla on myönteinen vaikutus ihmisen terveyteen.</w:t>
      </w:r>
    </w:p>
    <w:p>
      <w:r>
        <w:rPr>
          <w:b/>
        </w:rPr>
        <w:t xml:space="preserve">Tulos</w:t>
      </w:r>
    </w:p>
    <w:p>
      <w:r>
        <w:t xml:space="preserve">mikä vaikuttaa myönteisesti ihmisen terveyteen?</w:t>
      </w:r>
    </w:p>
    <w:p>
      <w:r>
        <w:rPr>
          <w:b/>
        </w:rPr>
        <w:t xml:space="preserve">Esimerkki 0.1287</w:t>
      </w:r>
    </w:p>
    <w:p>
      <w:r>
        <w:t xml:space="preserve">Fakta: käsin neulotut saapikkaat auttavat estämään lämmön siirtymistä elimistön kehosta.</w:t>
      </w:r>
    </w:p>
    <w:p>
      <w:r>
        <w:rPr>
          <w:b/>
        </w:rPr>
        <w:t xml:space="preserve">Tulos</w:t>
      </w:r>
    </w:p>
    <w:p>
      <w:r>
        <w:t xml:space="preserve">käsin neulotut saapikkaat auttavat estämään lämmön siirtymistä mistä?</w:t>
      </w:r>
    </w:p>
    <w:p>
      <w:r>
        <w:rPr>
          <w:b/>
        </w:rPr>
        <w:t xml:space="preserve">Esimerkki 0,1288</w:t>
      </w:r>
    </w:p>
    <w:p>
      <w:r>
        <w:t xml:space="preserve">Fakta: Kukat muodostuvat angiospermeneihin.</w:t>
      </w:r>
    </w:p>
    <w:p>
      <w:r>
        <w:rPr>
          <w:b/>
        </w:rPr>
        <w:t xml:space="preserve">Tulos</w:t>
      </w:r>
    </w:p>
    <w:p>
      <w:r>
        <w:t xml:space="preserve">Mitä muotoja angiospermeneillä on?</w:t>
      </w:r>
    </w:p>
    <w:p>
      <w:r>
        <w:rPr>
          <w:b/>
        </w:rPr>
        <w:t xml:space="preserve">Esimerkki 0.1289</w:t>
      </w:r>
    </w:p>
    <w:p>
      <w:r>
        <w:t xml:space="preserve">Fakta: Kuparilankakäämin sisällä liikkuva magneetti voi aiheuttaa sähkövarauksen virtauksen.</w:t>
      </w:r>
    </w:p>
    <w:p>
      <w:r>
        <w:rPr>
          <w:b/>
        </w:rPr>
        <w:t xml:space="preserve">Tulos</w:t>
      </w:r>
    </w:p>
    <w:p>
      <w:r>
        <w:t xml:space="preserve">Kuparilankakäämin sisällä liikkuva magneetti voi aiheuttaa mitä?</w:t>
      </w:r>
    </w:p>
    <w:p>
      <w:r>
        <w:rPr>
          <w:b/>
        </w:rPr>
        <w:t xml:space="preserve">Esimerkki 0,1290</w:t>
      </w:r>
    </w:p>
    <w:p>
      <w:r>
        <w:t xml:space="preserve">Fakta: Useimmat lajit keskittyvät ruokintaan ja kasvuun kuoriutumisen jälkeen.</w:t>
      </w:r>
    </w:p>
    <w:p>
      <w:r>
        <w:rPr>
          <w:b/>
        </w:rPr>
        <w:t xml:space="preserve">Tulos</w:t>
      </w:r>
    </w:p>
    <w:p>
      <w:r>
        <w:t xml:space="preserve">Mihin useimmat lajit keskittyvät kuoriuduttuaan?</w:t>
      </w:r>
    </w:p>
    <w:p>
      <w:r>
        <w:rPr>
          <w:b/>
        </w:rPr>
        <w:t xml:space="preserve">Tulos</w:t>
      </w:r>
    </w:p>
    <w:p>
      <w:r>
        <w:t xml:space="preserve">Milloin useimmat lajit keskittyvät ruokintaan ja kasvuun?</w:t>
      </w:r>
    </w:p>
    <w:p>
      <w:r>
        <w:rPr>
          <w:b/>
        </w:rPr>
        <w:t xml:space="preserve">Esimerkki 0.1291</w:t>
      </w:r>
    </w:p>
    <w:p>
      <w:r>
        <w:t xml:space="preserve">Fakta: Haiden leuat ovat terävät saaliinsa saamiseksi.</w:t>
      </w:r>
    </w:p>
    <w:p>
      <w:r>
        <w:rPr>
          <w:b/>
        </w:rPr>
        <w:t xml:space="preserve">Tulos</w:t>
      </w:r>
    </w:p>
    <w:p>
      <w:r>
        <w:t xml:space="preserve">Millä hait pyydystävät saaliinsa?</w:t>
      </w:r>
    </w:p>
    <w:p>
      <w:r>
        <w:rPr>
          <w:b/>
        </w:rPr>
        <w:t xml:space="preserve">Esimerkki 0.1292</w:t>
      </w:r>
    </w:p>
    <w:p>
      <w:r>
        <w:t xml:space="preserve">Fakta: Älykkyys tulee ensisijaisesti kromosomien periytymisestä.</w:t>
      </w:r>
    </w:p>
    <w:p>
      <w:r>
        <w:rPr>
          <w:b/>
        </w:rPr>
        <w:t xml:space="preserve">Tulos</w:t>
      </w:r>
    </w:p>
    <w:p>
      <w:r>
        <w:t xml:space="preserve">Älykkyys syntyy ensisijaisesti siitä, mikä välittyy eteenpäin?</w:t>
      </w:r>
    </w:p>
    <w:p>
      <w:r>
        <w:rPr>
          <w:b/>
        </w:rPr>
        <w:t xml:space="preserve">Esimerkki 0.1293</w:t>
      </w:r>
    </w:p>
    <w:p>
      <w:r>
        <w:t xml:space="preserve">Fakta: Symmetrodontit käyttivät hyväkseen dinosaurusten sukupuuttoa.</w:t>
      </w:r>
    </w:p>
    <w:p>
      <w:r>
        <w:rPr>
          <w:b/>
        </w:rPr>
        <w:t xml:space="preserve">Tulos</w:t>
      </w:r>
    </w:p>
    <w:p>
      <w:r>
        <w:t xml:space="preserve">Mikä käytti dinosaurusten sukupuuttoa hyväkseen?</w:t>
      </w:r>
    </w:p>
    <w:p>
      <w:r>
        <w:rPr>
          <w:b/>
        </w:rPr>
        <w:t xml:space="preserve">Esimerkki 0.1294</w:t>
      </w:r>
    </w:p>
    <w:p>
      <w:r>
        <w:t xml:space="preserve">Tosiasia: kalat syövät levää.</w:t>
      </w:r>
    </w:p>
    <w:p>
      <w:r>
        <w:rPr>
          <w:b/>
        </w:rPr>
        <w:t xml:space="preserve">Tulos</w:t>
      </w:r>
    </w:p>
    <w:p>
      <w:r>
        <w:t xml:space="preserve">millä kalat syövät?</w:t>
      </w:r>
    </w:p>
    <w:p>
      <w:r>
        <w:rPr>
          <w:b/>
        </w:rPr>
        <w:t xml:space="preserve">Esimerkki 0,1295</w:t>
      </w:r>
    </w:p>
    <w:p>
      <w:r>
        <w:t xml:space="preserve">Tosiasia: pakastin poistaa lämpöä.</w:t>
      </w:r>
    </w:p>
    <w:p>
      <w:r>
        <w:rPr>
          <w:b/>
        </w:rPr>
        <w:t xml:space="preserve">Tulos</w:t>
      </w:r>
    </w:p>
    <w:p>
      <w:r>
        <w:t xml:space="preserve">Mikä poistaa lämpöä?</w:t>
      </w:r>
    </w:p>
    <w:p>
      <w:r>
        <w:rPr>
          <w:b/>
        </w:rPr>
        <w:t xml:space="preserve">Esimerkki 0.1296</w:t>
      </w:r>
    </w:p>
    <w:p>
      <w:r>
        <w:t xml:space="preserve">Fakta: lehmille kehittyy istukka tiineyden aikana.</w:t>
      </w:r>
    </w:p>
    <w:p>
      <w:r>
        <w:rPr>
          <w:b/>
        </w:rPr>
        <w:t xml:space="preserve">Tulos</w:t>
      </w:r>
    </w:p>
    <w:p>
      <w:r>
        <w:t xml:space="preserve">mitä kehittyy istukka raskauden aikana?</w:t>
      </w:r>
    </w:p>
    <w:p>
      <w:r>
        <w:rPr>
          <w:b/>
        </w:rPr>
        <w:t xml:space="preserve">Esimerkki 0,1297</w:t>
      </w:r>
    </w:p>
    <w:p>
      <w:r>
        <w:t xml:space="preserve">Tosiasia: paraneminen edellyttää unta ja istumista.</w:t>
      </w:r>
    </w:p>
    <w:p>
      <w:r>
        <w:rPr>
          <w:b/>
        </w:rPr>
        <w:t xml:space="preserve">Tulos</w:t>
      </w:r>
    </w:p>
    <w:p>
      <w:r>
        <w:t xml:space="preserve">paraneminen vaatii mitä sekä istumista?</w:t>
      </w:r>
    </w:p>
    <w:p>
      <w:r>
        <w:rPr>
          <w:b/>
        </w:rPr>
        <w:t xml:space="preserve">Esimerkki 0.1298</w:t>
      </w:r>
    </w:p>
    <w:p>
      <w:r>
        <w:t xml:space="preserve">Fakta: Kemikaalit aiheuttivat otsoniaukon Etelämantereen yllä.</w:t>
      </w:r>
    </w:p>
    <w:p>
      <w:r>
        <w:rPr>
          <w:b/>
        </w:rPr>
        <w:t xml:space="preserve">Tulos</w:t>
      </w:r>
    </w:p>
    <w:p>
      <w:r>
        <w:t xml:space="preserve">Mikä aiheuttaa otsoniaukon?</w:t>
      </w:r>
    </w:p>
    <w:p>
      <w:r>
        <w:rPr>
          <w:b/>
        </w:rPr>
        <w:t xml:space="preserve">Esimerkki 0.1299</w:t>
      </w:r>
    </w:p>
    <w:p>
      <w:r>
        <w:t xml:space="preserve">Fakta: ekosysteemit käyttävät fuusiota energiana.</w:t>
      </w:r>
    </w:p>
    <w:p>
      <w:r>
        <w:rPr>
          <w:b/>
        </w:rPr>
        <w:t xml:space="preserve">Tulos</w:t>
      </w:r>
    </w:p>
    <w:p>
      <w:r>
        <w:t xml:space="preserve">Mitä ekosysteemit käyttävät energiana?</w:t>
      </w:r>
    </w:p>
    <w:p>
      <w:r>
        <w:rPr>
          <w:b/>
        </w:rPr>
        <w:t xml:space="preserve">Esimerkki 0.1300</w:t>
      </w:r>
    </w:p>
    <w:p>
      <w:r>
        <w:t xml:space="preserve">Fakta: puuttoman paperin valmistaminen ei edellytä metsien hävittämistä.</w:t>
      </w:r>
    </w:p>
    <w:p>
      <w:r>
        <w:rPr>
          <w:b/>
        </w:rPr>
        <w:t xml:space="preserve">Tulos</w:t>
      </w:r>
    </w:p>
    <w:p>
      <w:r>
        <w:t xml:space="preserve">Minkä prosessin välttäminen on mahdollista puuttoman paperin valmistuksessa?</w:t>
      </w:r>
    </w:p>
    <w:p>
      <w:r>
        <w:rPr>
          <w:b/>
        </w:rPr>
        <w:t xml:space="preserve">Esimerkki 0.1301</w:t>
      </w:r>
    </w:p>
    <w:p>
      <w:r>
        <w:t xml:space="preserve">Tosiasia: Syöpägeenit ovat säteilyn indusoimia.</w:t>
      </w:r>
    </w:p>
    <w:p>
      <w:r>
        <w:rPr>
          <w:b/>
        </w:rPr>
        <w:t xml:space="preserve">Tulos</w:t>
      </w:r>
    </w:p>
    <w:p>
      <w:r>
        <w:t xml:space="preserve">Syöpägeenit ovat?</w:t>
      </w:r>
    </w:p>
    <w:p>
      <w:r>
        <w:rPr>
          <w:b/>
        </w:rPr>
        <w:t xml:space="preserve">Esimerkki 0.1302</w:t>
      </w:r>
    </w:p>
    <w:p>
      <w:r>
        <w:t xml:space="preserve">Fakta: Pilliin puhaltaminen aiheuttaa ääntä.</w:t>
      </w:r>
    </w:p>
    <w:p>
      <w:r>
        <w:rPr>
          <w:b/>
        </w:rPr>
        <w:t xml:space="preserve">Tulos</w:t>
      </w:r>
    </w:p>
    <w:p>
      <w:r>
        <w:t xml:space="preserve">Mitä pilliin puhaltaminen tekee?</w:t>
      </w:r>
    </w:p>
    <w:p>
      <w:r>
        <w:rPr>
          <w:b/>
        </w:rPr>
        <w:t xml:space="preserve">Esimerkki 0.1303</w:t>
      </w:r>
    </w:p>
    <w:p>
      <w:r>
        <w:t xml:space="preserve">Fakta: Kylmää lämpötilaa käytetään pilaantuvien elintarvikkeiden säilyttämiseen.</w:t>
      </w:r>
    </w:p>
    <w:p>
      <w:r>
        <w:rPr>
          <w:b/>
        </w:rPr>
        <w:t xml:space="preserve">Tulos</w:t>
      </w:r>
    </w:p>
    <w:p>
      <w:r>
        <w:t xml:space="preserve">Mitä kylmä lämpötila tekee pilaantuville elintarvikkeille?</w:t>
      </w:r>
    </w:p>
    <w:p>
      <w:r>
        <w:rPr>
          <w:b/>
        </w:rPr>
        <w:t xml:space="preserve">Esimerkki 0.1304</w:t>
      </w:r>
    </w:p>
    <w:p>
      <w:r>
        <w:t xml:space="preserve">Tosiasia: ylivuotoputket voivat vaikuttaa järvien vedenkorkeuteen.</w:t>
      </w:r>
    </w:p>
    <w:p>
      <w:r>
        <w:rPr>
          <w:b/>
        </w:rPr>
        <w:t xml:space="preserve">Tulos</w:t>
      </w:r>
    </w:p>
    <w:p>
      <w:r>
        <w:t xml:space="preserve">Mikä voi vaikuttaa järven vedenpintaan?</w:t>
      </w:r>
    </w:p>
    <w:p>
      <w:r>
        <w:rPr>
          <w:b/>
        </w:rPr>
        <w:t xml:space="preserve">Esimerkki 0.1305</w:t>
      </w:r>
    </w:p>
    <w:p>
      <w:r>
        <w:t xml:space="preserve">Tosiasia: sairauksia aiheuttavat bakteerit eivät pysty lisääntymään itsestään.</w:t>
      </w:r>
    </w:p>
    <w:p>
      <w:r>
        <w:rPr>
          <w:b/>
        </w:rPr>
        <w:t xml:space="preserve">Tulos</w:t>
      </w:r>
    </w:p>
    <w:p>
      <w:r>
        <w:t xml:space="preserve">Mitä kautta ihmisiä sairastuttavat bakteerit eivät voi lisääntyä?</w:t>
      </w:r>
    </w:p>
    <w:p>
      <w:r>
        <w:rPr>
          <w:b/>
        </w:rPr>
        <w:t xml:space="preserve">Esimerkki 0.1306</w:t>
      </w:r>
    </w:p>
    <w:p>
      <w:r>
        <w:t xml:space="preserve">Fakta: kaktuksen varsi voi toimia nesteytykseen.</w:t>
      </w:r>
    </w:p>
    <w:p>
      <w:r>
        <w:rPr>
          <w:b/>
        </w:rPr>
        <w:t xml:space="preserve">Tulos</w:t>
      </w:r>
    </w:p>
    <w:p>
      <w:r>
        <w:t xml:space="preserve">Mitä voidaan käyttää nesteytykseen?</w:t>
      </w:r>
    </w:p>
    <w:p>
      <w:r>
        <w:rPr>
          <w:b/>
        </w:rPr>
        <w:t xml:space="preserve">Esimerkki 0.1307</w:t>
      </w:r>
    </w:p>
    <w:p>
      <w:r>
        <w:t xml:space="preserve">Fakta: eräs sammakkoeläinlaji käyttää hajuaistiaan parin löytämiseen.</w:t>
      </w:r>
    </w:p>
    <w:p>
      <w:r>
        <w:rPr>
          <w:b/>
        </w:rPr>
        <w:t xml:space="preserve">Tulos</w:t>
      </w:r>
    </w:p>
    <w:p>
      <w:r>
        <w:t xml:space="preserve">mikä käyttää hajuaistiaan parin löytämiseen?</w:t>
      </w:r>
    </w:p>
    <w:p>
      <w:r>
        <w:rPr>
          <w:b/>
        </w:rPr>
        <w:t xml:space="preserve">Esimerkki 0.1308</w:t>
      </w:r>
    </w:p>
    <w:p>
      <w:r>
        <w:t xml:space="preserve">Fakta: Useat kasvilajit pölyttyvät tulvien kautta.</w:t>
      </w:r>
    </w:p>
    <w:p>
      <w:r>
        <w:rPr>
          <w:b/>
        </w:rPr>
        <w:t xml:space="preserve">Tulos</w:t>
      </w:r>
    </w:p>
    <w:p>
      <w:r>
        <w:t xml:space="preserve">Mitä kautta useat kasvilajit pölyttyvät?</w:t>
      </w:r>
    </w:p>
    <w:p>
      <w:r>
        <w:rPr>
          <w:b/>
        </w:rPr>
        <w:t xml:space="preserve">Esimerkki 0.1309</w:t>
      </w:r>
    </w:p>
    <w:p>
      <w:r>
        <w:t xml:space="preserve">Fakta: Ihmisillä on maitorauhaset.</w:t>
      </w:r>
    </w:p>
    <w:p>
      <w:r>
        <w:rPr>
          <w:b/>
        </w:rPr>
        <w:t xml:space="preserve">Tulos</w:t>
      </w:r>
    </w:p>
    <w:p>
      <w:r>
        <w:t xml:space="preserve">Mitä ihmisillä on?</w:t>
      </w:r>
    </w:p>
    <w:p>
      <w:r>
        <w:rPr>
          <w:b/>
        </w:rPr>
        <w:t xml:space="preserve">Esimerkki 0.1310</w:t>
      </w:r>
    </w:p>
    <w:p>
      <w:r>
        <w:t xml:space="preserve">Tosiasia: valtimot kuljettavat hapekasta verta.</w:t>
      </w:r>
    </w:p>
    <w:p>
      <w:r>
        <w:rPr>
          <w:b/>
        </w:rPr>
        <w:t xml:space="preserve">Tulos</w:t>
      </w:r>
    </w:p>
    <w:p>
      <w:r>
        <w:t xml:space="preserve">mikä kuljettaa hapekasta verta?</w:t>
      </w:r>
    </w:p>
    <w:p>
      <w:r>
        <w:rPr>
          <w:b/>
        </w:rPr>
        <w:t xml:space="preserve">Esimerkki 0.1311</w:t>
      </w:r>
    </w:p>
    <w:p>
      <w:r>
        <w:t xml:space="preserve">Tosiasia: jos esine on valmistettu ruostumattomasta teräksestä, sillä on ruostumattoman teräksen ominaisuudet.</w:t>
      </w:r>
    </w:p>
    <w:p>
      <w:r>
        <w:rPr>
          <w:b/>
        </w:rPr>
        <w:t xml:space="preserve">Tulos</w:t>
      </w:r>
    </w:p>
    <w:p>
      <w:r>
        <w:t xml:space="preserve">Millaisia ominaisuuksia ruostumattomasta teräksestä valmistetulla esineellä on?</w:t>
      </w:r>
    </w:p>
    <w:p>
      <w:r>
        <w:rPr>
          <w:b/>
        </w:rPr>
        <w:t xml:space="preserve">Esimerkki 0.1312</w:t>
      </w:r>
    </w:p>
    <w:p>
      <w:r>
        <w:t xml:space="preserve">Fakta: Koirat käyttävät kuuloa äänen aistimiseen.</w:t>
      </w:r>
    </w:p>
    <w:p>
      <w:r>
        <w:rPr>
          <w:b/>
        </w:rPr>
        <w:t xml:space="preserve">Tulos</w:t>
      </w:r>
    </w:p>
    <w:p>
      <w:r>
        <w:t xml:space="preserve">Koirat käyttävät kuuloa?</w:t>
      </w:r>
    </w:p>
    <w:p>
      <w:r>
        <w:rPr>
          <w:b/>
        </w:rPr>
        <w:t xml:space="preserve">Esimerkki 0.1313</w:t>
      </w:r>
    </w:p>
    <w:p>
      <w:r>
        <w:t xml:space="preserve">Fakta: Sienet lisääntyvät suvuttomasti nuppujen avulla.</w:t>
      </w:r>
    </w:p>
    <w:p>
      <w:r>
        <w:rPr>
          <w:b/>
        </w:rPr>
        <w:t xml:space="preserve">Tulos</w:t>
      </w:r>
    </w:p>
    <w:p>
      <w:r>
        <w:t xml:space="preserve">Mikä voi lisääntyä suvuttomasti orastamalla?</w:t>
      </w:r>
    </w:p>
    <w:p>
      <w:r>
        <w:rPr>
          <w:b/>
        </w:rPr>
        <w:t xml:space="preserve">Esimerkki 0.1314</w:t>
      </w:r>
    </w:p>
    <w:p>
      <w:r>
        <w:t xml:space="preserve">Fakta: Vesihöyry muodostuu, kun kaasu muuttuu nesteeksi vähentämällä lämpöenergiaa.</w:t>
      </w:r>
    </w:p>
    <w:p>
      <w:r>
        <w:rPr>
          <w:b/>
        </w:rPr>
        <w:t xml:space="preserve">Tulos</w:t>
      </w:r>
    </w:p>
    <w:p>
      <w:r>
        <w:t xml:space="preserve">Vesihöyry muodostuu, kun kaasu muuttuu nesteeksi vähentämällä mitä?</w:t>
      </w:r>
    </w:p>
    <w:p>
      <w:r>
        <w:rPr>
          <w:b/>
        </w:rPr>
        <w:t xml:space="preserve">Esimerkki 0.1315</w:t>
      </w:r>
    </w:p>
    <w:p>
      <w:r>
        <w:t xml:space="preserve">Fakta: Jotain, joka on veden työntämistä tai vetämistä siemenkuorta vasten, saa juuren syntymään.</w:t>
      </w:r>
    </w:p>
    <w:p>
      <w:r>
        <w:rPr>
          <w:b/>
        </w:rPr>
        <w:t xml:space="preserve">Tulos</w:t>
      </w:r>
    </w:p>
    <w:p>
      <w:r>
        <w:t xml:space="preserve">Jotain, joka työntää tai vetää vettä siementä vasten, mikä saa juuren syntymään?".</w:t>
      </w:r>
    </w:p>
    <w:p>
      <w:r>
        <w:rPr>
          <w:b/>
        </w:rPr>
        <w:t xml:space="preserve">Esimerkki 0.1316</w:t>
      </w:r>
    </w:p>
    <w:p>
      <w:r>
        <w:t xml:space="preserve">Fakta: Ravinteet kulkeutuvat ravintoketjussa tai -verkossa alemmilta trofiatasoilta ylemmille trofiatasoille.</w:t>
      </w:r>
    </w:p>
    <w:p>
      <w:r>
        <w:rPr>
          <w:b/>
        </w:rPr>
        <w:t xml:space="preserve">Tulos</w:t>
      </w:r>
    </w:p>
    <w:p>
      <w:r>
        <w:t xml:space="preserve">_ siirtyvät alemmilta trofiatasoille?</w:t>
      </w:r>
    </w:p>
    <w:p>
      <w:r>
        <w:rPr>
          <w:b/>
        </w:rPr>
        <w:t xml:space="preserve">Esimerkki 0.1317</w:t>
      </w:r>
    </w:p>
    <w:p>
      <w:r>
        <w:t xml:space="preserve">Fakta: Korkealentoisilla materiaaleilla on hyvä pitää lämpimänä.</w:t>
      </w:r>
    </w:p>
    <w:p>
      <w:r>
        <w:rPr>
          <w:b/>
        </w:rPr>
        <w:t xml:space="preserve">Tulos</w:t>
      </w:r>
    </w:p>
    <w:p>
      <w:r>
        <w:t xml:space="preserve">Mihin korkealentoiset materiaalit ovat hyviä?</w:t>
      </w:r>
    </w:p>
    <w:p>
      <w:r>
        <w:rPr>
          <w:b/>
        </w:rPr>
        <w:t xml:space="preserve">Esimerkki 0.1318</w:t>
      </w:r>
    </w:p>
    <w:p>
      <w:r>
        <w:t xml:space="preserve">Fakta: Bakteerit voivat aiheuttaa kudosten turpoamista.</w:t>
      </w:r>
    </w:p>
    <w:p>
      <w:r>
        <w:rPr>
          <w:b/>
        </w:rPr>
        <w:t xml:space="preserve">Tulos</w:t>
      </w:r>
    </w:p>
    <w:p>
      <w:r>
        <w:t xml:space="preserve">Mitä bakteerit voivat aiheuttaa?</w:t>
      </w:r>
    </w:p>
    <w:p>
      <w:r>
        <w:rPr>
          <w:b/>
        </w:rPr>
        <w:t xml:space="preserve">Esimerkki 0.1319</w:t>
      </w:r>
    </w:p>
    <w:p>
      <w:r>
        <w:t xml:space="preserve">Fakta: Salamanterit voivat liikkua vedessä.</w:t>
      </w:r>
    </w:p>
    <w:p>
      <w:r>
        <w:rPr>
          <w:b/>
        </w:rPr>
        <w:t xml:space="preserve">Tulos</w:t>
      </w:r>
    </w:p>
    <w:p>
      <w:r>
        <w:t xml:space="preserve">Missä salamanterit voivat liikkua?</w:t>
      </w:r>
    </w:p>
    <w:p>
      <w:r>
        <w:rPr>
          <w:b/>
        </w:rPr>
        <w:t xml:space="preserve">Esimerkki 0.1320</w:t>
      </w:r>
    </w:p>
    <w:p>
      <w:r>
        <w:t xml:space="preserve">Fakta: kitkaa käytetään auton pysäyttämiseen jarruilla.</w:t>
      </w:r>
    </w:p>
    <w:p>
      <w:r>
        <w:rPr>
          <w:b/>
        </w:rPr>
        <w:t xml:space="preserve">Tulos</w:t>
      </w:r>
    </w:p>
    <w:p>
      <w:r>
        <w:t xml:space="preserve">mikä käyttää kitkaa jarrujen pysäyttämiseen?</w:t>
      </w:r>
    </w:p>
    <w:p>
      <w:r>
        <w:rPr>
          <w:b/>
        </w:rPr>
        <w:t xml:space="preserve">Esimerkki 0,1321</w:t>
      </w:r>
    </w:p>
    <w:p>
      <w:r>
        <w:t xml:space="preserve">Fakta: uhkaava käyttäytyminen aiheuttaa eläimissä perustavanlaatuisen selviytymisreaktion.</w:t>
      </w:r>
    </w:p>
    <w:p>
      <w:r>
        <w:rPr>
          <w:b/>
        </w:rPr>
        <w:t xml:space="preserve">Tulos</w:t>
      </w:r>
    </w:p>
    <w:p>
      <w:r>
        <w:t xml:space="preserve">Millaisen reaktion uhkaava käyttäytyminen aiheuttaa eläimissä?</w:t>
      </w:r>
    </w:p>
    <w:p>
      <w:r>
        <w:rPr>
          <w:b/>
        </w:rPr>
        <w:t xml:space="preserve">Esimerkki 0.1322</w:t>
      </w:r>
    </w:p>
    <w:p>
      <w:r>
        <w:t xml:space="preserve">Fakta: Elämä jatkuu, koska eliöt synnyttävät jälkeläisiä.</w:t>
      </w:r>
    </w:p>
    <w:p>
      <w:r>
        <w:rPr>
          <w:b/>
        </w:rPr>
        <w:t xml:space="preserve">Tulos</w:t>
      </w:r>
    </w:p>
    <w:p>
      <w:r>
        <w:t xml:space="preserve">Miksi elämä jatkuu?</w:t>
      </w:r>
    </w:p>
    <w:p>
      <w:r>
        <w:rPr>
          <w:b/>
        </w:rPr>
        <w:t xml:space="preserve">Esimerkki 0.1323</w:t>
      </w:r>
    </w:p>
    <w:p>
      <w:r>
        <w:t xml:space="preserve">Fakta: Lämpöeriste hidastaa nesteiden konvektiota.</w:t>
      </w:r>
    </w:p>
    <w:p>
      <w:r>
        <w:rPr>
          <w:b/>
        </w:rPr>
        <w:t xml:space="preserve">Tulos</w:t>
      </w:r>
    </w:p>
    <w:p>
      <w:r>
        <w:t xml:space="preserve">Mitä lämpöeriste tekee nesteiden konvektiolle?</w:t>
      </w:r>
    </w:p>
    <w:p>
      <w:r>
        <w:rPr>
          <w:b/>
        </w:rPr>
        <w:t xml:space="preserve">Esimerkki 0.1324</w:t>
      </w:r>
    </w:p>
    <w:p>
      <w:r>
        <w:t xml:space="preserve">Tosiasia: polttoainetta kuluu ihmisten kuljettamiseen vesistöjen yli.</w:t>
      </w:r>
    </w:p>
    <w:p>
      <w:r>
        <w:rPr>
          <w:b/>
        </w:rPr>
        <w:t xml:space="preserve">Tulos</w:t>
      </w:r>
    </w:p>
    <w:p>
      <w:r>
        <w:t xml:space="preserve">Mitä poltetaan ihmisten siirtämiseksi vesistöjen yli?</w:t>
      </w:r>
    </w:p>
    <w:p>
      <w:r>
        <w:rPr>
          <w:b/>
        </w:rPr>
        <w:t xml:space="preserve">Esimerkki 0,1325</w:t>
      </w:r>
    </w:p>
    <w:p>
      <w:r>
        <w:t xml:space="preserve">Tosiasia: Jos esine on valmistettu metallista, sillä on metallin ominaisuudet.</w:t>
      </w:r>
    </w:p>
    <w:p>
      <w:r>
        <w:rPr>
          <w:b/>
        </w:rPr>
        <w:t xml:space="preserve">Tulos</w:t>
      </w:r>
    </w:p>
    <w:p>
      <w:r>
        <w:t xml:space="preserve">Jos esine on valmistettu metallista, mitä se aina jakaa metallia?</w:t>
      </w:r>
    </w:p>
    <w:p>
      <w:r>
        <w:rPr>
          <w:b/>
        </w:rPr>
        <w:t xml:space="preserve">Esimerkki 0,1326</w:t>
      </w:r>
    </w:p>
    <w:p>
      <w:r>
        <w:t xml:space="preserve">Fakta: siitepölyä tuottavat haploidit kasvit.</w:t>
      </w:r>
    </w:p>
    <w:p>
      <w:r>
        <w:rPr>
          <w:b/>
        </w:rPr>
        <w:t xml:space="preserve">Tulos</w:t>
      </w:r>
    </w:p>
    <w:p>
      <w:r>
        <w:t xml:space="preserve">mistä siitepöly muodostuu?</w:t>
      </w:r>
    </w:p>
    <w:p>
      <w:r>
        <w:rPr>
          <w:b/>
        </w:rPr>
        <w:t xml:space="preserve">Esimerkki 0.1327</w:t>
      </w:r>
    </w:p>
    <w:p>
      <w:r>
        <w:t xml:space="preserve">Tosiasia: tupakansavu voi tappaa.</w:t>
      </w:r>
    </w:p>
    <w:p>
      <w:r>
        <w:rPr>
          <w:b/>
        </w:rPr>
        <w:t xml:space="preserve">Tulos</w:t>
      </w:r>
    </w:p>
    <w:p>
      <w:r>
        <w:t xml:space="preserve">Mikä voi tappaa?</w:t>
      </w:r>
    </w:p>
    <w:p>
      <w:r>
        <w:rPr>
          <w:b/>
        </w:rPr>
        <w:t xml:space="preserve">Esimerkki 0.1328</w:t>
      </w:r>
    </w:p>
    <w:p>
      <w:r>
        <w:t xml:space="preserve">Tosiasia: eläimet voivat säikähtää äkillisiä liikkeitä.</w:t>
      </w:r>
    </w:p>
    <w:p>
      <w:r>
        <w:rPr>
          <w:b/>
        </w:rPr>
        <w:t xml:space="preserve">Tulos</w:t>
      </w:r>
    </w:p>
    <w:p>
      <w:r>
        <w:t xml:space="preserve">mistä eläimet voivat säikähtää?</w:t>
      </w:r>
    </w:p>
    <w:p>
      <w:r>
        <w:rPr>
          <w:b/>
        </w:rPr>
        <w:t xml:space="preserve">Esimerkki 0.1329</w:t>
      </w:r>
    </w:p>
    <w:p>
      <w:r>
        <w:t xml:space="preserve">Fakta: Titanic oli tiheämpi kuin neste.</w:t>
      </w:r>
    </w:p>
    <w:p>
      <w:r>
        <w:rPr>
          <w:b/>
        </w:rPr>
        <w:t xml:space="preserve">Tulos</w:t>
      </w:r>
    </w:p>
    <w:p>
      <w:r>
        <w:t xml:space="preserve">Mikä oli tiheämpää kuin neste?</w:t>
      </w:r>
    </w:p>
    <w:p>
      <w:r>
        <w:rPr>
          <w:b/>
        </w:rPr>
        <w:t xml:space="preserve">Esimerkki 0.1330</w:t>
      </w:r>
    </w:p>
    <w:p>
      <w:r>
        <w:t xml:space="preserve">Fakta: Tulipalo vaatii palamiseen jotain, jossa on tasan kahdeksan protonia.</w:t>
      </w:r>
    </w:p>
    <w:p>
      <w:r>
        <w:rPr>
          <w:b/>
        </w:rPr>
        <w:t xml:space="preserve">Tulos</w:t>
      </w:r>
    </w:p>
    <w:p>
      <w:r>
        <w:t xml:space="preserve">Mitä tuli vaatii palamiseen?</w:t>
      </w:r>
    </w:p>
    <w:p>
      <w:r>
        <w:rPr>
          <w:b/>
        </w:rPr>
        <w:t xml:space="preserve">Esimerkki 0.1331</w:t>
      </w:r>
    </w:p>
    <w:p>
      <w:r>
        <w:t xml:space="preserve">Fakta: Hermoradat yhdistävät pikkuaivoja käsittelemään ja välittämään liikkeiden ohjausta kehossa.</w:t>
      </w:r>
    </w:p>
    <w:p>
      <w:r>
        <w:rPr>
          <w:b/>
        </w:rPr>
        <w:t xml:space="preserve">Tulos</w:t>
      </w:r>
    </w:p>
    <w:p>
      <w:r>
        <w:t xml:space="preserve">Mitkä reitit yhdistävät pikkuaivoja käsittelemään ja välittämään liikkeenohjausta kehoon?</w:t>
      </w:r>
    </w:p>
    <w:p>
      <w:r>
        <w:rPr>
          <w:b/>
        </w:rPr>
        <w:t xml:space="preserve">Esimerkki 0.1332</w:t>
      </w:r>
    </w:p>
    <w:p>
      <w:r>
        <w:t xml:space="preserve">Fakta: sähkön tuottamiseen käytetään fossiilisten polttoaineiden polttamista.</w:t>
      </w:r>
    </w:p>
    <w:p>
      <w:r>
        <w:rPr>
          <w:b/>
        </w:rPr>
        <w:t xml:space="preserve">Tulos</w:t>
      </w:r>
    </w:p>
    <w:p>
      <w:r>
        <w:t xml:space="preserve">Mitä poltetaan sähkön tuottamiseksi?</w:t>
      </w:r>
    </w:p>
    <w:p>
      <w:r>
        <w:rPr>
          <w:b/>
        </w:rPr>
        <w:t xml:space="preserve">Esimerkki 0.1333</w:t>
      </w:r>
    </w:p>
    <w:p>
      <w:r>
        <w:t xml:space="preserve">Fakta: Virukset eivät lisäänny binäärisen jakautumisen kautta.</w:t>
      </w:r>
    </w:p>
    <w:p>
      <w:r>
        <w:rPr>
          <w:b/>
        </w:rPr>
        <w:t xml:space="preserve">Tulos</w:t>
      </w:r>
    </w:p>
    <w:p>
      <w:r>
        <w:t xml:space="preserve">Millä tavoin virukset eivät lisäänny?</w:t>
      </w:r>
    </w:p>
    <w:p>
      <w:r>
        <w:rPr>
          <w:b/>
        </w:rPr>
        <w:t xml:space="preserve">Esimerkki 0.1334</w:t>
      </w:r>
    </w:p>
    <w:p>
      <w:r>
        <w:t xml:space="preserve">Fakta: Varhaisimmat selkärankaiset olivat leuattomia kaloja.</w:t>
      </w:r>
    </w:p>
    <w:p>
      <w:r>
        <w:rPr>
          <w:b/>
        </w:rPr>
        <w:t xml:space="preserve">Tulos</w:t>
      </w:r>
    </w:p>
    <w:p>
      <w:r>
        <w:t xml:space="preserve">Mitkä olivat varhaisimmat selkärankaiset, joilla on sukulaisia nykyään?</w:t>
      </w:r>
    </w:p>
    <w:p>
      <w:r>
        <w:rPr>
          <w:b/>
        </w:rPr>
        <w:t xml:space="preserve">Esimerkki 0,1335</w:t>
      </w:r>
    </w:p>
    <w:p>
      <w:r>
        <w:t xml:space="preserve">Fakta: Influenssaortomyksovirukset eivät ole soluja, joten ne eivät ole prokaryootteja eivätkä eukaryootteja.</w:t>
      </w:r>
    </w:p>
    <w:p>
      <w:r>
        <w:rPr>
          <w:b/>
        </w:rPr>
        <w:t xml:space="preserve">Tulos</w:t>
      </w:r>
    </w:p>
    <w:p>
      <w:r>
        <w:t xml:space="preserve">Mitkä eivät ole soluja, joten ne eivät ole prokaryootteja eivätkä eukaryootteja?</w:t>
      </w:r>
    </w:p>
    <w:p>
      <w:r>
        <w:rPr>
          <w:b/>
        </w:rPr>
        <w:t xml:space="preserve">Esimerkki 0.1336</w:t>
      </w:r>
    </w:p>
    <w:p>
      <w:r>
        <w:t xml:space="preserve">Tosiasia: Maan pinnan epätasainen lämpeneminen aiheuttaa ilman liikettä.</w:t>
      </w:r>
    </w:p>
    <w:p>
      <w:r>
        <w:rPr>
          <w:b/>
        </w:rPr>
        <w:t xml:space="preserve">Tulos</w:t>
      </w:r>
    </w:p>
    <w:p>
      <w:r>
        <w:t xml:space="preserve">Maan pinnan epätasainen lämpeneminen aiheuttaa mitä?</w:t>
      </w:r>
    </w:p>
    <w:p>
      <w:r>
        <w:rPr>
          <w:b/>
        </w:rPr>
        <w:t xml:space="preserve">Esimerkki 0.1337</w:t>
      </w:r>
    </w:p>
    <w:p>
      <w:r>
        <w:t xml:space="preserve">Fakta: Joitakin nilviäisiä ei ole helppo nähdä paljain silmin.</w:t>
      </w:r>
    </w:p>
    <w:p>
      <w:r>
        <w:rPr>
          <w:b/>
        </w:rPr>
        <w:t xml:space="preserve">Tulos</w:t>
      </w:r>
    </w:p>
    <w:p>
      <w:r>
        <w:t xml:space="preserve">Mitä ei ole helppo nähdä paljain silmin?</w:t>
      </w:r>
    </w:p>
    <w:p>
      <w:r>
        <w:rPr>
          <w:b/>
        </w:rPr>
        <w:t xml:space="preserve">Esimerkki 0.1338</w:t>
      </w:r>
    </w:p>
    <w:p>
      <w:r>
        <w:t xml:space="preserve">Fakta: Maamadoilla on segmentoitu keho.</w:t>
      </w:r>
    </w:p>
    <w:p>
      <w:r>
        <w:rPr>
          <w:b/>
        </w:rPr>
        <w:t xml:space="preserve">Tulos</w:t>
      </w:r>
    </w:p>
    <w:p>
      <w:r>
        <w:t xml:space="preserve">Minkälainen ruumis lieroilla on?</w:t>
      </w:r>
    </w:p>
    <w:p>
      <w:r>
        <w:rPr>
          <w:b/>
        </w:rPr>
        <w:t xml:space="preserve">Esimerkki 0.1339</w:t>
      </w:r>
    </w:p>
    <w:p>
      <w:r>
        <w:t xml:space="preserve">Fakta: Hehkulamppu käyttää lämpöä muuttaessaan sähköenergiaa.</w:t>
      </w:r>
    </w:p>
    <w:p>
      <w:r>
        <w:rPr>
          <w:b/>
        </w:rPr>
        <w:t xml:space="preserve">Tulos</w:t>
      </w:r>
    </w:p>
    <w:p>
      <w:r>
        <w:t xml:space="preserve">Mitä hehkulamppu käyttää, kun se muuntaa sähköenergiaa?</w:t>
      </w:r>
    </w:p>
    <w:p>
      <w:r>
        <w:rPr>
          <w:b/>
        </w:rPr>
        <w:t xml:space="preserve">Esimerkki 0,1340</w:t>
      </w:r>
    </w:p>
    <w:p>
      <w:r>
        <w:t xml:space="preserve">Tosiasia: Ajoneuvon pysäyttäminen jarruilla tuottaa lämpöä.</w:t>
      </w:r>
    </w:p>
    <w:p>
      <w:r>
        <w:rPr>
          <w:b/>
        </w:rPr>
        <w:t xml:space="preserve">Tulos</w:t>
      </w:r>
    </w:p>
    <w:p>
      <w:r>
        <w:t xml:space="preserve">Auton pysäyttäminen jarruttamalla tuottaa?</w:t>
      </w:r>
    </w:p>
    <w:p>
      <w:r>
        <w:rPr>
          <w:b/>
        </w:rPr>
        <w:t xml:space="preserve">Esimerkki 0.1341</w:t>
      </w:r>
    </w:p>
    <w:p>
      <w:r>
        <w:t xml:space="preserve">Fakta: Prismaa käytetään energian taittamiseen.</w:t>
      </w:r>
    </w:p>
    <w:p>
      <w:r>
        <w:rPr>
          <w:b/>
        </w:rPr>
        <w:t xml:space="preserve">Tulos</w:t>
      </w:r>
    </w:p>
    <w:p>
      <w:r>
        <w:t xml:space="preserve">Mitä käytetään energian taittamiseen?</w:t>
      </w:r>
    </w:p>
    <w:p>
      <w:r>
        <w:rPr>
          <w:b/>
        </w:rPr>
        <w:t xml:space="preserve">Esimerkki 0.1342</w:t>
      </w:r>
    </w:p>
    <w:p>
      <w:r>
        <w:t xml:space="preserve">Fakta: hedelmillä on myönteinen vaikutus kasveihin.</w:t>
      </w:r>
    </w:p>
    <w:p>
      <w:r>
        <w:rPr>
          <w:b/>
        </w:rPr>
        <w:t xml:space="preserve">Tulos</w:t>
      </w:r>
    </w:p>
    <w:p>
      <w:r>
        <w:t xml:space="preserve">Mikä vaikuttaa myönteisesti kasveihin?</w:t>
      </w:r>
    </w:p>
    <w:p>
      <w:r>
        <w:rPr>
          <w:b/>
        </w:rPr>
        <w:t xml:space="preserve">Esimerkki 0.1343</w:t>
      </w:r>
    </w:p>
    <w:p>
      <w:r>
        <w:t xml:space="preserve">Fakta: vuorovesiluolat voivat tuottaa sähköä.</w:t>
      </w:r>
    </w:p>
    <w:p>
      <w:r>
        <w:rPr>
          <w:b/>
        </w:rPr>
        <w:t xml:space="preserve">Tulos</w:t>
      </w:r>
    </w:p>
    <w:p>
      <w:r>
        <w:t xml:space="preserve">mikä voi tuottaa sähköä?</w:t>
      </w:r>
    </w:p>
    <w:p>
      <w:r>
        <w:rPr>
          <w:b/>
        </w:rPr>
        <w:t xml:space="preserve">Esimerkki 0.1344</w:t>
      </w:r>
    </w:p>
    <w:p>
      <w:r>
        <w:t xml:space="preserve">Fakta: Solut ovat niin pieniä, että ne ovat eliöiden rakennuspalikoita.</w:t>
      </w:r>
    </w:p>
    <w:p>
      <w:r>
        <w:rPr>
          <w:b/>
        </w:rPr>
        <w:t xml:space="preserve">Tulos</w:t>
      </w:r>
    </w:p>
    <w:p>
      <w:r>
        <w:t xml:space="preserve">Solut ovat mitä, eli ne ovat eliöiden rakennusaineita?</w:t>
      </w:r>
    </w:p>
    <w:p>
      <w:r>
        <w:rPr>
          <w:b/>
        </w:rPr>
        <w:t xml:space="preserve">Esimerkki 0,1345</w:t>
      </w:r>
    </w:p>
    <w:p>
      <w:r>
        <w:t xml:space="preserve">Fakta: Platypuksella ei ole kohtua eikä emätintä.</w:t>
      </w:r>
    </w:p>
    <w:p>
      <w:r>
        <w:rPr>
          <w:b/>
        </w:rPr>
        <w:t xml:space="preserve">Tulos</w:t>
      </w:r>
    </w:p>
    <w:p>
      <w:r>
        <w:t xml:space="preserve">Mitä platypusilta puuttuu?</w:t>
      </w:r>
    </w:p>
    <w:p>
      <w:r>
        <w:rPr>
          <w:b/>
        </w:rPr>
        <w:t xml:space="preserve">Esimerkki 0.1346</w:t>
      </w:r>
    </w:p>
    <w:p>
      <w:r>
        <w:t xml:space="preserve">Fakta: Himalajan vuoristo on muodostunut mannerlaattatektoniikan seurauksena.</w:t>
      </w:r>
    </w:p>
    <w:p>
      <w:r>
        <w:rPr>
          <w:b/>
        </w:rPr>
        <w:t xml:space="preserve">Tulos</w:t>
      </w:r>
    </w:p>
    <w:p>
      <w:r>
        <w:t xml:space="preserve">Himalajan vuorijonon muodostuminen johtui?</w:t>
      </w:r>
    </w:p>
    <w:p>
      <w:r>
        <w:rPr>
          <w:b/>
        </w:rPr>
        <w:t xml:space="preserve">Esimerkki 0,1347</w:t>
      </w:r>
    </w:p>
    <w:p>
      <w:r>
        <w:t xml:space="preserve">Fakta: jotkut tutkijat tekevät kokeita.</w:t>
      </w:r>
    </w:p>
    <w:p>
      <w:r>
        <w:rPr>
          <w:b/>
        </w:rPr>
        <w:t xml:space="preserve">Tulos</w:t>
      </w:r>
    </w:p>
    <w:p>
      <w:r>
        <w:t xml:space="preserve">Kuka tekee kokeita?</w:t>
      </w:r>
    </w:p>
    <w:p>
      <w:r>
        <w:rPr>
          <w:b/>
        </w:rPr>
        <w:t xml:space="preserve">Esimerkki 0.1348</w:t>
      </w:r>
    </w:p>
    <w:p>
      <w:r>
        <w:t xml:space="preserve">Fakta: aurinko vetää puoleensa planeettoja.</w:t>
      </w:r>
    </w:p>
    <w:p>
      <w:r>
        <w:rPr>
          <w:b/>
        </w:rPr>
        <w:t xml:space="preserve">Tulos</w:t>
      </w:r>
    </w:p>
    <w:p>
      <w:r>
        <w:t xml:space="preserve">mitä aurinko vetää puoleensa?</w:t>
      </w:r>
    </w:p>
    <w:p>
      <w:r>
        <w:rPr>
          <w:b/>
        </w:rPr>
        <w:t xml:space="preserve">Esimerkki 0.1349</w:t>
      </w:r>
    </w:p>
    <w:p>
      <w:r>
        <w:t xml:space="preserve">Fakta: Saasteilla on kielteinen vaikutus ihmisten terveyteen.</w:t>
      </w:r>
    </w:p>
    <w:p>
      <w:r>
        <w:rPr>
          <w:b/>
        </w:rPr>
        <w:t xml:space="preserve">Tulos</w:t>
      </w:r>
    </w:p>
    <w:p>
      <w:r>
        <w:t xml:space="preserve">Saasteet voivat vahingoittaa?</w:t>
      </w:r>
    </w:p>
    <w:p>
      <w:r>
        <w:rPr>
          <w:b/>
        </w:rPr>
        <w:t xml:space="preserve">Esimerkki 0,1350</w:t>
      </w:r>
    </w:p>
    <w:p>
      <w:r>
        <w:t xml:space="preserve">Fakta: Meduusoilla on monimutkaisempi hermosto.</w:t>
      </w:r>
    </w:p>
    <w:p>
      <w:r>
        <w:rPr>
          <w:b/>
        </w:rPr>
        <w:t xml:space="preserve">Tulos</w:t>
      </w:r>
    </w:p>
    <w:p>
      <w:r>
        <w:t xml:space="preserve">Millä seuraavista eläimistä on monimutkaisin hermosto?</w:t>
      </w:r>
    </w:p>
    <w:p>
      <w:r>
        <w:rPr>
          <w:b/>
        </w:rPr>
        <w:t xml:space="preserve">Esimerkki 0.1351</w:t>
      </w:r>
    </w:p>
    <w:p>
      <w:r>
        <w:t xml:space="preserve">Fakta: gekot eivät ole selkärangattomia.</w:t>
      </w:r>
    </w:p>
    <w:p>
      <w:r>
        <w:rPr>
          <w:b/>
        </w:rPr>
        <w:t xml:space="preserve">Tulos</w:t>
      </w:r>
    </w:p>
    <w:p>
      <w:r>
        <w:t xml:space="preserve">Mikä seuraavista eläimistä EI ole selkärangaton?</w:t>
      </w:r>
    </w:p>
    <w:p>
      <w:r>
        <w:rPr>
          <w:b/>
        </w:rPr>
        <w:t xml:space="preserve">Esimerkki 0.1352</w:t>
      </w:r>
    </w:p>
    <w:p>
      <w:r>
        <w:t xml:space="preserve">Tosiasia: Kova tuuli voi aiheuttaa maanvyöryn.</w:t>
      </w:r>
    </w:p>
    <w:p>
      <w:r>
        <w:rPr>
          <w:b/>
        </w:rPr>
        <w:t xml:space="preserve">Tulos</w:t>
      </w:r>
    </w:p>
    <w:p>
      <w:r>
        <w:t xml:space="preserve">Mikä voi aiheuttaa maanvyöryn?</w:t>
      </w:r>
    </w:p>
    <w:p>
      <w:r>
        <w:rPr>
          <w:b/>
        </w:rPr>
        <w:t xml:space="preserve">Esimerkki 0.1353</w:t>
      </w:r>
    </w:p>
    <w:p>
      <w:r>
        <w:t xml:space="preserve">Fakta: hengitys vaatii tietyn määrän ilmaa.</w:t>
      </w:r>
    </w:p>
    <w:p>
      <w:r>
        <w:rPr>
          <w:b/>
        </w:rPr>
        <w:t xml:space="preserve">Tulos</w:t>
      </w:r>
    </w:p>
    <w:p>
      <w:r>
        <w:t xml:space="preserve">Mikä vaatii tietyn määrän ilmaa?</w:t>
      </w:r>
    </w:p>
    <w:p>
      <w:r>
        <w:rPr>
          <w:b/>
        </w:rPr>
        <w:t xml:space="preserve">Esimerkki 0.1354</w:t>
      </w:r>
    </w:p>
    <w:p>
      <w:r>
        <w:t xml:space="preserve">Fakta: esineen viemän tilan määrää voidaan käyttää kuvaamaan kyseisen esineen kokoa.</w:t>
      </w:r>
    </w:p>
    <w:p>
      <w:r>
        <w:rPr>
          <w:b/>
        </w:rPr>
        <w:t xml:space="preserve">Tulos</w:t>
      </w:r>
    </w:p>
    <w:p>
      <w:r>
        <w:t xml:space="preserve">esineen viemän tilan määrää voidaan käyttää kuvaamaan mitä?</w:t>
      </w:r>
    </w:p>
    <w:p>
      <w:r>
        <w:rPr>
          <w:b/>
        </w:rPr>
        <w:t xml:space="preserve">Esimerkki 0,1355</w:t>
      </w:r>
    </w:p>
    <w:p>
      <w:r>
        <w:t xml:space="preserve">Fakta: Eläimet voivat jättää ympäristönsä selviytyäkseen.</w:t>
      </w:r>
    </w:p>
    <w:p>
      <w:r>
        <w:rPr>
          <w:b/>
        </w:rPr>
        <w:t xml:space="preserve">Tulos</w:t>
      </w:r>
    </w:p>
    <w:p>
      <w:r>
        <w:t xml:space="preserve">Eläimet voivat lähteä ympäristöstä _.?</w:t>
      </w:r>
    </w:p>
    <w:p>
      <w:r>
        <w:rPr>
          <w:b/>
        </w:rPr>
        <w:t xml:space="preserve">Esimerkki 0.1356</w:t>
      </w:r>
    </w:p>
    <w:p>
      <w:r>
        <w:t xml:space="preserve">Tosiasia: eliöt tarvitsevat paljon energiaa kasvaakseen.</w:t>
      </w:r>
    </w:p>
    <w:p>
      <w:r>
        <w:rPr>
          <w:b/>
        </w:rPr>
        <w:t xml:space="preserve">Tulos</w:t>
      </w:r>
    </w:p>
    <w:p>
      <w:r>
        <w:t xml:space="preserve">Mitä eliöt tarvitsevat kasvaakseen?</w:t>
      </w:r>
    </w:p>
    <w:p>
      <w:r>
        <w:rPr>
          <w:b/>
        </w:rPr>
        <w:t xml:space="preserve">Esimerkki 0.1357</w:t>
      </w:r>
    </w:p>
    <w:p>
      <w:r>
        <w:t xml:space="preserve">Fakta: Kun kuolleet kasvit tai eläimet hautautuvat nopeasti sedimentin alle, niiden iän määrittämiseksi voidaan käyttää radioaktiivista ajoitusta.</w:t>
      </w:r>
    </w:p>
    <w:p>
      <w:r>
        <w:rPr>
          <w:b/>
        </w:rPr>
        <w:t xml:space="preserve">Tulos</w:t>
      </w:r>
    </w:p>
    <w:p>
      <w:r>
        <w:t xml:space="preserve">Mitä käytetään sedimentin nopeasti hautaamien kasvien tai eläinten iän määrittämiseen?</w:t>
      </w:r>
    </w:p>
    <w:p>
      <w:r>
        <w:rPr>
          <w:b/>
        </w:rPr>
        <w:t xml:space="preserve">Esimerkki 0.1358</w:t>
      </w:r>
    </w:p>
    <w:p>
      <w:r>
        <w:t xml:space="preserve">Tosiasia: kosteikkoon hautautunut kasvillisuus muuttuu turpeeksi pitkän ajan kuluessa.</w:t>
      </w:r>
    </w:p>
    <w:p>
      <w:r>
        <w:rPr>
          <w:b/>
        </w:rPr>
        <w:t xml:space="preserve">Tulos</w:t>
      </w:r>
    </w:p>
    <w:p>
      <w:r>
        <w:t xml:space="preserve">Mihin aikaan kosteikon hautautunut kasvillisuus muuttuu turpeeksi?</w:t>
      </w:r>
    </w:p>
    <w:p>
      <w:r>
        <w:rPr>
          <w:b/>
        </w:rPr>
        <w:t xml:space="preserve">Esimerkki 0.1359</w:t>
      </w:r>
    </w:p>
    <w:p>
      <w:r>
        <w:t xml:space="preserve">Tosiasia: Limahomeet ovat sienimäisiä alkueläimiä, joita tavataan yleisesti mätänevissä tukeissa ja hajonneissa materiaaleissa.</w:t>
      </w:r>
    </w:p>
    <w:p>
      <w:r>
        <w:rPr>
          <w:b/>
        </w:rPr>
        <w:t xml:space="preserve">Tulos</w:t>
      </w:r>
    </w:p>
    <w:p>
      <w:r>
        <w:t xml:space="preserve">Missä limalevä, sienen kaltainen alkueläin, löytyy todennäköisimmin?</w:t>
      </w:r>
    </w:p>
    <w:p>
      <w:r>
        <w:rPr>
          <w:b/>
        </w:rPr>
        <w:t xml:space="preserve">Esimerkki 0,1360</w:t>
      </w:r>
    </w:p>
    <w:p>
      <w:r>
        <w:t xml:space="preserve">Fakta: kehosta lähtee energiaa, kun hiki joutuu kosketuksiin ihon kanssa.</w:t>
      </w:r>
    </w:p>
    <w:p>
      <w:r>
        <w:rPr>
          <w:b/>
        </w:rPr>
        <w:t xml:space="preserve">Tulos</w:t>
      </w:r>
    </w:p>
    <w:p>
      <w:r>
        <w:t xml:space="preserve">Mistä lähtee energiaa, kun hiki koskettaa ihoa?</w:t>
      </w:r>
    </w:p>
    <w:p>
      <w:r>
        <w:rPr>
          <w:b/>
        </w:rPr>
        <w:t xml:space="preserve">Esimerkki 0.1361</w:t>
      </w:r>
    </w:p>
    <w:p>
      <w:r>
        <w:t xml:space="preserve">Tosiasia: tähtien yksityiskohtainen havainnointi edellyttää kaukoputkea.</w:t>
      </w:r>
    </w:p>
    <w:p>
      <w:r>
        <w:rPr>
          <w:b/>
        </w:rPr>
        <w:t xml:space="preserve">Tulos</w:t>
      </w:r>
    </w:p>
    <w:p>
      <w:r>
        <w:t xml:space="preserve">tähtien yksityiskohtainen havainnointi edellyttää mitä teknologiaa?</w:t>
      </w:r>
    </w:p>
    <w:p>
      <w:r>
        <w:rPr>
          <w:b/>
        </w:rPr>
        <w:t xml:space="preserve">Esimerkki 0.1362</w:t>
      </w:r>
    </w:p>
    <w:p>
      <w:r>
        <w:t xml:space="preserve">Fakta: elektronimikroskooppia käytetään atomien tarkasteluun.</w:t>
      </w:r>
    </w:p>
    <w:p>
      <w:r>
        <w:rPr>
          <w:b/>
        </w:rPr>
        <w:t xml:space="preserve">Tulos</w:t>
      </w:r>
    </w:p>
    <w:p>
      <w:r>
        <w:t xml:space="preserve">Mitä käytetään atomien näkemiseen?</w:t>
      </w:r>
    </w:p>
    <w:p>
      <w:r>
        <w:rPr>
          <w:b/>
        </w:rPr>
        <w:t xml:space="preserve">Esimerkki 0.1363</w:t>
      </w:r>
    </w:p>
    <w:p>
      <w:r>
        <w:t xml:space="preserve">Fakta: hormonit ohjaavat monia solujen toimintoja ja ovat erittäin tärkeitä fysiologian keskeisen aiheen kannalta.</w:t>
      </w:r>
    </w:p>
    <w:p>
      <w:r>
        <w:rPr>
          <w:b/>
        </w:rPr>
        <w:t xml:space="preserve">Tulos</w:t>
      </w:r>
    </w:p>
    <w:p>
      <w:r>
        <w:t xml:space="preserve">Mikä on solujen toimintaa ohjaavien hormonien merkitys?</w:t>
      </w:r>
    </w:p>
    <w:p>
      <w:r>
        <w:rPr>
          <w:b/>
        </w:rPr>
        <w:t xml:space="preserve">Esimerkki 0.1364</w:t>
      </w:r>
    </w:p>
    <w:p>
      <w:r>
        <w:t xml:space="preserve">Fakta: Tutkijat tietävät vielä suhteellisen vähän joistakin prokaryooteista.</w:t>
      </w:r>
    </w:p>
    <w:p>
      <w:r>
        <w:rPr>
          <w:b/>
        </w:rPr>
        <w:t xml:space="preserve">Tulos</w:t>
      </w:r>
    </w:p>
    <w:p>
      <w:r>
        <w:t xml:space="preserve">Mistä tiedemiehet tietävät vielä suhteellisen vähän?</w:t>
      </w:r>
    </w:p>
    <w:p>
      <w:r>
        <w:rPr>
          <w:b/>
        </w:rPr>
        <w:t xml:space="preserve">Esimerkki 0,1365</w:t>
      </w:r>
    </w:p>
    <w:p>
      <w:r>
        <w:t xml:space="preserve">Fakta: Nenän limakalvossa olevia reseptoreita käytetään ruoan löytämiseen.</w:t>
      </w:r>
    </w:p>
    <w:p>
      <w:r>
        <w:rPr>
          <w:b/>
        </w:rPr>
        <w:t xml:space="preserve">Tulos</w:t>
      </w:r>
    </w:p>
    <w:p>
      <w:r>
        <w:t xml:space="preserve">Nenän limakalvon reseptorit ovat:?</w:t>
      </w:r>
    </w:p>
    <w:p>
      <w:r>
        <w:rPr>
          <w:b/>
        </w:rPr>
        <w:t xml:space="preserve">Esimerkki 0.1366</w:t>
      </w:r>
    </w:p>
    <w:p>
      <w:r>
        <w:t xml:space="preserve">Fakta: Lääkkeitä käytetään potilaiden parantamiseen.</w:t>
      </w:r>
    </w:p>
    <w:p>
      <w:r>
        <w:rPr>
          <w:b/>
        </w:rPr>
        <w:t xml:space="preserve">Tulos</w:t>
      </w:r>
    </w:p>
    <w:p>
      <w:r>
        <w:t xml:space="preserve">Mitä potilaat hyötyvät asianmukaisesta käytöstä?</w:t>
      </w:r>
    </w:p>
    <w:p>
      <w:r>
        <w:rPr>
          <w:b/>
        </w:rPr>
        <w:t xml:space="preserve">Esimerkki 0.1367</w:t>
      </w:r>
    </w:p>
    <w:p>
      <w:r>
        <w:t xml:space="preserve">Fakta: Lämpötila laskee, kun kiipeää vuorelle.</w:t>
      </w:r>
    </w:p>
    <w:p>
      <w:r>
        <w:rPr>
          <w:b/>
        </w:rPr>
        <w:t xml:space="preserve">Tulos</w:t>
      </w:r>
    </w:p>
    <w:p>
      <w:r>
        <w:t xml:space="preserve">Missä lämpötila olisi alhaisin?</w:t>
      </w:r>
    </w:p>
    <w:p>
      <w:r>
        <w:rPr>
          <w:b/>
        </w:rPr>
        <w:t xml:space="preserve">Esimerkki 0.1368</w:t>
      </w:r>
    </w:p>
    <w:p>
      <w:r>
        <w:t xml:space="preserve">Fakta: Ultraviolettivalolle altistumista voidaan lievittää kylmällä etikalla.</w:t>
      </w:r>
    </w:p>
    <w:p>
      <w:r>
        <w:rPr>
          <w:b/>
        </w:rPr>
        <w:t xml:space="preserve">Tulos</w:t>
      </w:r>
    </w:p>
    <w:p>
      <w:r>
        <w:t xml:space="preserve">Mikä voi lievittää ultraviolettivalon vaikutuksia?</w:t>
      </w:r>
    </w:p>
    <w:p>
      <w:r>
        <w:rPr>
          <w:b/>
        </w:rPr>
        <w:t xml:space="preserve">Esimerkki 0.1369</w:t>
      </w:r>
    </w:p>
    <w:p>
      <w:r>
        <w:t xml:space="preserve">Tosiasia on, että useimmat ihmiset selviytyvät vain muutaman päivän matkan päässä maasta.</w:t>
      </w:r>
    </w:p>
    <w:p>
      <w:r>
        <w:rPr>
          <w:b/>
        </w:rPr>
        <w:t xml:space="preserve">Tulos</w:t>
      </w:r>
    </w:p>
    <w:p>
      <w:r>
        <w:t xml:space="preserve">Mistä suurin osa ihmisistä voi selvitä vain muutaman päivän poissaolollaan?</w:t>
      </w:r>
    </w:p>
    <w:p>
      <w:r>
        <w:rPr>
          <w:b/>
        </w:rPr>
        <w:t xml:space="preserve">Esimerkki 0,1370</w:t>
      </w:r>
    </w:p>
    <w:p>
      <w:r>
        <w:t xml:space="preserve">Fakta: Eliöt kerääntyvät kuuman veden ympärille merenpohjan halkeamiin.</w:t>
      </w:r>
    </w:p>
    <w:p>
      <w:r>
        <w:rPr>
          <w:b/>
        </w:rPr>
        <w:t xml:space="preserve">Tulos</w:t>
      </w:r>
    </w:p>
    <w:p>
      <w:r>
        <w:t xml:space="preserve">Eliöt kerääntyvät kuuman veden ympärille halkeamien sisällä missä?</w:t>
      </w:r>
    </w:p>
    <w:p>
      <w:r>
        <w:rPr>
          <w:b/>
        </w:rPr>
        <w:t xml:space="preserve">Esimerkki 0.1371</w:t>
      </w:r>
    </w:p>
    <w:p>
      <w:r>
        <w:t xml:space="preserve">Fakta: Antibiootit vaikuttavat bakteereihin.</w:t>
      </w:r>
    </w:p>
    <w:p>
      <w:r>
        <w:rPr>
          <w:b/>
        </w:rPr>
        <w:t xml:space="preserve">Tulos</w:t>
      </w:r>
    </w:p>
    <w:p>
      <w:r>
        <w:t xml:space="preserve">Mihin bakteerit reagoivat?</w:t>
      </w:r>
    </w:p>
    <w:p>
      <w:r>
        <w:rPr>
          <w:b/>
        </w:rPr>
        <w:t xml:space="preserve">Esimerkki 0.1372</w:t>
      </w:r>
    </w:p>
    <w:p>
      <w:r>
        <w:t xml:space="preserve">Fakta: lämpöä voidaan käyttää liuenneen aineen erottamiseen liuottimesta liuoksessa.</w:t>
      </w:r>
    </w:p>
    <w:p>
      <w:r>
        <w:rPr>
          <w:b/>
        </w:rPr>
        <w:t xml:space="preserve">Tulos</w:t>
      </w:r>
    </w:p>
    <w:p>
      <w:r>
        <w:t xml:space="preserve">Millä voidaan erottaa liuennut aine liuottimesta liuoksessa?</w:t>
      </w:r>
    </w:p>
    <w:p>
      <w:r>
        <w:rPr>
          <w:b/>
        </w:rPr>
        <w:t xml:space="preserve">Esimerkki 0.1373</w:t>
      </w:r>
    </w:p>
    <w:p>
      <w:r>
        <w:t xml:space="preserve">Fakta: Selkärankaisilla on leuka ja selkäranka.</w:t>
      </w:r>
    </w:p>
    <w:p>
      <w:r>
        <w:rPr>
          <w:b/>
        </w:rPr>
        <w:t xml:space="preserve">Tulos</w:t>
      </w:r>
    </w:p>
    <w:p>
      <w:r>
        <w:t xml:space="preserve">Mitä kaikilla selkärankaisilla on?</w:t>
      </w:r>
    </w:p>
    <w:p>
      <w:r>
        <w:rPr>
          <w:b/>
        </w:rPr>
        <w:t xml:space="preserve">Esimerkki 0.1374</w:t>
      </w:r>
    </w:p>
    <w:p>
      <w:r>
        <w:t xml:space="preserve">Fakta: suisto muodostuu sedimentin laskeutumisesta vesistön suulle, joka levittäytyy ulospäin.</w:t>
      </w:r>
    </w:p>
    <w:p>
      <w:r>
        <w:rPr>
          <w:b/>
        </w:rPr>
        <w:t xml:space="preserve">Tulos</w:t>
      </w:r>
    </w:p>
    <w:p>
      <w:r>
        <w:t xml:space="preserve">Mikä muodostuu sedimentin laskeutumisesta vesistön suulle, kun se levittäytyy?</w:t>
      </w:r>
    </w:p>
    <w:p>
      <w:r>
        <w:rPr>
          <w:b/>
        </w:rPr>
        <w:t xml:space="preserve">Esimerkki 0,1375</w:t>
      </w:r>
    </w:p>
    <w:p>
      <w:r>
        <w:t xml:space="preserve">Fakta: kemialliset viestinvälittäjät kulkevat koko kehossa veressä.</w:t>
      </w:r>
    </w:p>
    <w:p>
      <w:r>
        <w:rPr>
          <w:b/>
        </w:rPr>
        <w:t xml:space="preserve">Tulos</w:t>
      </w:r>
    </w:p>
    <w:p>
      <w:r>
        <w:t xml:space="preserve">Mikä kulkee veressä koko kehossa?</w:t>
      </w:r>
    </w:p>
    <w:p>
      <w:r>
        <w:rPr>
          <w:b/>
        </w:rPr>
        <w:t xml:space="preserve">Tulos</w:t>
      </w:r>
    </w:p>
    <w:p>
      <w:r>
        <w:t xml:space="preserve">Mikä kulkee veressä koko elimistössä?</w:t>
      </w:r>
    </w:p>
    <w:p>
      <w:r>
        <w:rPr>
          <w:b/>
        </w:rPr>
        <w:t xml:space="preserve">Esimerkki 0.1376</w:t>
      </w:r>
    </w:p>
    <w:p>
      <w:r>
        <w:t xml:space="preserve">Tosiasia: sokeri on hedelmissä.</w:t>
      </w:r>
    </w:p>
    <w:p>
      <w:r>
        <w:rPr>
          <w:b/>
        </w:rPr>
        <w:t xml:space="preserve">Tulos</w:t>
      </w:r>
    </w:p>
    <w:p>
      <w:r>
        <w:t xml:space="preserve">Mitä hedelmissä on?</w:t>
      </w:r>
    </w:p>
    <w:p>
      <w:r>
        <w:rPr>
          <w:b/>
        </w:rPr>
        <w:t xml:space="preserve">Esimerkki 0,1377</w:t>
      </w:r>
    </w:p>
    <w:p>
      <w:r>
        <w:t xml:space="preserve">Fakta: Lumen sulaminen voi auttaa muodostamaan järviä.</w:t>
      </w:r>
    </w:p>
    <w:p>
      <w:r>
        <w:rPr>
          <w:b/>
        </w:rPr>
        <w:t xml:space="preserve">Tulos</w:t>
      </w:r>
    </w:p>
    <w:p>
      <w:r>
        <w:t xml:space="preserve">Lumen sulaminen voi auttaa muodostamaan mitä?</w:t>
      </w:r>
    </w:p>
    <w:p>
      <w:r>
        <w:rPr>
          <w:b/>
        </w:rPr>
        <w:t xml:space="preserve">Esimerkki 0.1378</w:t>
      </w:r>
    </w:p>
    <w:p>
      <w:r>
        <w:t xml:space="preserve">Tosiasia: hidas sperma ei välttämättä ui nopeasti.</w:t>
      </w:r>
    </w:p>
    <w:p>
      <w:r>
        <w:rPr>
          <w:b/>
        </w:rPr>
        <w:t xml:space="preserve">Tulos</w:t>
      </w:r>
    </w:p>
    <w:p>
      <w:r>
        <w:t xml:space="preserve">mitä ovat siittiöt?</w:t>
      </w:r>
    </w:p>
    <w:p>
      <w:r>
        <w:rPr>
          <w:b/>
        </w:rPr>
        <w:t xml:space="preserve">Esimerkki 0.1379</w:t>
      </w:r>
    </w:p>
    <w:p>
      <w:r>
        <w:t xml:space="preserve">Fakta: Eläinlajin vahingoittaminen vaikuttaa kielteisesti kyseisen lajin yksilöryhmän kokoon.</w:t>
      </w:r>
    </w:p>
    <w:p>
      <w:r>
        <w:rPr>
          <w:b/>
        </w:rPr>
        <w:t xml:space="preserve">Tulos</w:t>
      </w:r>
    </w:p>
    <w:p>
      <w:r>
        <w:t xml:space="preserve">Miten eläinlajin vahingoittaminen vaikuttaa kyseisen lajin yksilöryhmän kokoon?</w:t>
      </w:r>
    </w:p>
    <w:p>
      <w:r>
        <w:rPr>
          <w:b/>
        </w:rPr>
        <w:t xml:space="preserve">Esimerkki 0.1380</w:t>
      </w:r>
    </w:p>
    <w:p>
      <w:r>
        <w:t xml:space="preserve">Fakta: Aurinkopaneeli muuttaa auringonvalon wateiksi.</w:t>
      </w:r>
    </w:p>
    <w:p>
      <w:r>
        <w:rPr>
          <w:b/>
        </w:rPr>
        <w:t xml:space="preserve">Tulos</w:t>
      </w:r>
    </w:p>
    <w:p>
      <w:r>
        <w:t xml:space="preserve">Aurinkopaneeli muuntaa auringonvalon miksi?</w:t>
      </w:r>
    </w:p>
    <w:p>
      <w:r>
        <w:rPr>
          <w:b/>
        </w:rPr>
        <w:t xml:space="preserve">Esimerkki 0.1381</w:t>
      </w:r>
    </w:p>
    <w:p>
      <w:r>
        <w:t xml:space="preserve">Fakta: korallin lähisukulaiset käyttävät myrkyllisiä tikkoja puolustautumiseen.</w:t>
      </w:r>
    </w:p>
    <w:p>
      <w:r>
        <w:rPr>
          <w:b/>
        </w:rPr>
        <w:t xml:space="preserve">Tulos</w:t>
      </w:r>
    </w:p>
    <w:p>
      <w:r>
        <w:t xml:space="preserve">mikä käyttää myrkkynuolia puolustautumiseen?</w:t>
      </w:r>
    </w:p>
    <w:p>
      <w:r>
        <w:rPr>
          <w:b/>
        </w:rPr>
        <w:t xml:space="preserve">Esimerkki 0.1382</w:t>
      </w:r>
    </w:p>
    <w:p>
      <w:r>
        <w:t xml:space="preserve">Fakta: saalistajien uhkaava käyttäytyminen saa jyrsijän ojentamaan sulkakyntensä.</w:t>
      </w:r>
    </w:p>
    <w:p>
      <w:r>
        <w:rPr>
          <w:b/>
        </w:rPr>
        <w:t xml:space="preserve">Tulos</w:t>
      </w:r>
    </w:p>
    <w:p>
      <w:r>
        <w:t xml:space="preserve">Mikä ulottuu jotain, koska uhkaava käyttäytyminen saalistajien?</w:t>
      </w:r>
    </w:p>
    <w:p>
      <w:r>
        <w:rPr>
          <w:b/>
        </w:rPr>
        <w:t xml:space="preserve">Esimerkki 0.1383</w:t>
      </w:r>
    </w:p>
    <w:p>
      <w:r>
        <w:t xml:space="preserve">Fakta: Auton käyttö tappaa eläimiä joka päivä.</w:t>
      </w:r>
    </w:p>
    <w:p>
      <w:r>
        <w:rPr>
          <w:b/>
        </w:rPr>
        <w:t xml:space="preserve">Tulos</w:t>
      </w:r>
    </w:p>
    <w:p>
      <w:r>
        <w:t xml:space="preserve">Mikä tappaa eläimiä joka päivä?</w:t>
      </w:r>
    </w:p>
    <w:p>
      <w:r>
        <w:rPr>
          <w:b/>
        </w:rPr>
        <w:t xml:space="preserve">Esimerkki 0.1384</w:t>
      </w:r>
    </w:p>
    <w:p>
      <w:r>
        <w:t xml:space="preserve">Fakta: Haukat käyttävät näköä metsästykseen.</w:t>
      </w:r>
    </w:p>
    <w:p>
      <w:r>
        <w:rPr>
          <w:b/>
        </w:rPr>
        <w:t xml:space="preserve">Tulos</w:t>
      </w:r>
    </w:p>
    <w:p>
      <w:r>
        <w:t xml:space="preserve">Mitkä näistä vaativat näköä metsästykseen?</w:t>
      </w:r>
    </w:p>
    <w:p>
      <w:r>
        <w:rPr>
          <w:b/>
        </w:rPr>
        <w:t xml:space="preserve">Esimerkki 0,1385</w:t>
      </w:r>
    </w:p>
    <w:p>
      <w:r>
        <w:t xml:space="preserve">Fakta: Nektari muuttuu hunajaksi mehiläistarhassa.</w:t>
      </w:r>
    </w:p>
    <w:p>
      <w:r>
        <w:rPr>
          <w:b/>
        </w:rPr>
        <w:t xml:space="preserve">Tulos</w:t>
      </w:r>
    </w:p>
    <w:p>
      <w:r>
        <w:t xml:space="preserve">Missä nektari voi muuttua hunajaksi?</w:t>
      </w:r>
    </w:p>
    <w:p>
      <w:r>
        <w:rPr>
          <w:b/>
        </w:rPr>
        <w:t xml:space="preserve">Esimerkki 0.1386</w:t>
      </w:r>
    </w:p>
    <w:p>
      <w:r>
        <w:t xml:space="preserve">Fakta: Kasvit ovat maanpäällisten ekosysteemien tärkeimmät tuottajat.</w:t>
      </w:r>
    </w:p>
    <w:p>
      <w:r>
        <w:rPr>
          <w:b/>
        </w:rPr>
        <w:t xml:space="preserve">Tulos</w:t>
      </w:r>
    </w:p>
    <w:p>
      <w:r>
        <w:t xml:space="preserve">_ ovat maanpäällisten ekosysteemien tärkeimmät tuottajat?</w:t>
      </w:r>
    </w:p>
    <w:p>
      <w:r>
        <w:rPr>
          <w:b/>
        </w:rPr>
        <w:t xml:space="preserve">Esimerkki 0.1387</w:t>
      </w:r>
    </w:p>
    <w:p>
      <w:r>
        <w:t xml:space="preserve">Fakta: Emme tiedä monien koirien periytymismalleja.</w:t>
      </w:r>
    </w:p>
    <w:p>
      <w:r>
        <w:rPr>
          <w:b/>
        </w:rPr>
        <w:t xml:space="preserve">Tulos</w:t>
      </w:r>
    </w:p>
    <w:p>
      <w:r>
        <w:t xml:space="preserve">Mitä emme tiedä monista koirista?</w:t>
      </w:r>
    </w:p>
    <w:p>
      <w:r>
        <w:rPr>
          <w:b/>
        </w:rPr>
        <w:t xml:space="preserve">Esimerkki 0,1388</w:t>
      </w:r>
    </w:p>
    <w:p>
      <w:r>
        <w:t xml:space="preserve">Fakta: etikka voi vahingoittaa verkkokalvoa.</w:t>
      </w:r>
    </w:p>
    <w:p>
      <w:r>
        <w:rPr>
          <w:b/>
        </w:rPr>
        <w:t xml:space="preserve">Tulos</w:t>
      </w:r>
    </w:p>
    <w:p>
      <w:r>
        <w:t xml:space="preserve">mitä etikka voi vahingoittaa?</w:t>
      </w:r>
    </w:p>
    <w:p>
      <w:r>
        <w:rPr>
          <w:b/>
        </w:rPr>
        <w:t xml:space="preserve">Esimerkki 0.1389</w:t>
      </w:r>
    </w:p>
    <w:p>
      <w:r>
        <w:t xml:space="preserve">Fakta: siemenneste siirtyy miehen sukuelimistä naisen sukuelimiin hedelmöitystä varten.</w:t>
      </w:r>
    </w:p>
    <w:p>
      <w:r>
        <w:rPr>
          <w:b/>
        </w:rPr>
        <w:t xml:space="preserve">Tulos</w:t>
      </w:r>
    </w:p>
    <w:p>
      <w:r>
        <w:t xml:space="preserve">Mikä siirtyy miehen sukuelimistä naisen sukuelimiin hedelmöitystä varten?</w:t>
      </w:r>
    </w:p>
    <w:p>
      <w:r>
        <w:rPr>
          <w:b/>
        </w:rPr>
        <w:t xml:space="preserve">Esimerkki 0,1390</w:t>
      </w:r>
    </w:p>
    <w:p>
      <w:r>
        <w:t xml:space="preserve">Tosiasia: nesteen kuumentaminen voi aiheuttaa palovammoja.</w:t>
      </w:r>
    </w:p>
    <w:p>
      <w:r>
        <w:rPr>
          <w:b/>
        </w:rPr>
        <w:t xml:space="preserve">Tulos</w:t>
      </w:r>
    </w:p>
    <w:p>
      <w:r>
        <w:t xml:space="preserve">Mitä nesteen kuumentaminen voi aiheuttaa?</w:t>
      </w:r>
    </w:p>
    <w:p>
      <w:r>
        <w:rPr>
          <w:b/>
        </w:rPr>
        <w:t xml:space="preserve">Esimerkki 0.1391</w:t>
      </w:r>
    </w:p>
    <w:p>
      <w:r>
        <w:t xml:space="preserve">Fakta: Jotkut pelycosaurukset synnyttivät nisäkkäiden esi-isiä matelijoita.</w:t>
      </w:r>
    </w:p>
    <w:p>
      <w:r>
        <w:rPr>
          <w:b/>
        </w:rPr>
        <w:t xml:space="preserve">Tulos</w:t>
      </w:r>
    </w:p>
    <w:p>
      <w:r>
        <w:t xml:space="preserve">Mistä jotkut pelycosaurukset saivat alkunsa?</w:t>
      </w:r>
    </w:p>
    <w:p>
      <w:r>
        <w:rPr>
          <w:b/>
        </w:rPr>
        <w:t xml:space="preserve">Esimerkki 0.1392</w:t>
      </w:r>
    </w:p>
    <w:p>
      <w:r>
        <w:t xml:space="preserve">Tosiasia: Maaperän altistuminen tuulelle voi vähentää sadon määrää.</w:t>
      </w:r>
    </w:p>
    <w:p>
      <w:r>
        <w:rPr>
          <w:b/>
        </w:rPr>
        <w:t xml:space="preserve">Tulos</w:t>
      </w:r>
    </w:p>
    <w:p>
      <w:r>
        <w:t xml:space="preserve">Mikä on mahdollinen kielteinen vaikutus, jos maaperä altistuu tuulelle?</w:t>
      </w:r>
    </w:p>
    <w:p>
      <w:r>
        <w:rPr>
          <w:b/>
        </w:rPr>
        <w:t xml:space="preserve">Esimerkki 0,1393</w:t>
      </w:r>
    </w:p>
    <w:p>
      <w:r>
        <w:t xml:space="preserve">Fakta: Kun valo tulee silmään pupillin kautta, tieto siirtyy näköhermon kautta aivoihin.</w:t>
      </w:r>
    </w:p>
    <w:p>
      <w:r>
        <w:rPr>
          <w:b/>
        </w:rPr>
        <w:t xml:space="preserve">Tulos</w:t>
      </w:r>
    </w:p>
    <w:p>
      <w:r>
        <w:t xml:space="preserve">Kun valo tulee silmään pupillin kautta, mikä rakenne välittää tietoa aivoihin?</w:t>
      </w:r>
    </w:p>
    <w:p>
      <w:r>
        <w:rPr>
          <w:b/>
        </w:rPr>
        <w:t xml:space="preserve">Esimerkki 0.1394</w:t>
      </w:r>
    </w:p>
    <w:p>
      <w:r>
        <w:t xml:space="preserve">Fakta: meritiikerit elävät valtameren suolaisessa vedessä.</w:t>
      </w:r>
    </w:p>
    <w:p>
      <w:r>
        <w:rPr>
          <w:b/>
        </w:rPr>
        <w:t xml:space="preserve">Tulos</w:t>
      </w:r>
    </w:p>
    <w:p>
      <w:r>
        <w:t xml:space="preserve">mitä meren suolaisessa vedessä on?</w:t>
      </w:r>
    </w:p>
    <w:p>
      <w:r>
        <w:rPr>
          <w:b/>
        </w:rPr>
        <w:t xml:space="preserve">Esimerkki 0,1395</w:t>
      </w:r>
    </w:p>
    <w:p>
      <w:r>
        <w:t xml:space="preserve">Fakta: Käännös lukee ja säätelee geeniekspressiota.</w:t>
      </w:r>
    </w:p>
    <w:p>
      <w:r>
        <w:rPr>
          <w:b/>
        </w:rPr>
        <w:t xml:space="preserve">Tulos</w:t>
      </w:r>
    </w:p>
    <w:p>
      <w:r>
        <w:t xml:space="preserve">Mikä prosessi lukee ja säätelee geeniekspressiota?</w:t>
      </w:r>
    </w:p>
    <w:p>
      <w:r>
        <w:rPr>
          <w:b/>
        </w:rPr>
        <w:t xml:space="preserve">Esimerkki 0,1396</w:t>
      </w:r>
    </w:p>
    <w:p>
      <w:r>
        <w:t xml:space="preserve">Fakta: Proteiinit kootaan pieniin kelluviin organelleihin.</w:t>
      </w:r>
    </w:p>
    <w:p>
      <w:r>
        <w:rPr>
          <w:b/>
        </w:rPr>
        <w:t xml:space="preserve">Tulos</w:t>
      </w:r>
    </w:p>
    <w:p>
      <w:r>
        <w:t xml:space="preserve">Proteiinit kootaan pieniin kelluviin mitä?</w:t>
      </w:r>
    </w:p>
    <w:p>
      <w:r>
        <w:rPr>
          <w:b/>
        </w:rPr>
        <w:t xml:space="preserve">Esimerkki 0,1397</w:t>
      </w:r>
    </w:p>
    <w:p>
      <w:r>
        <w:t xml:space="preserve">Fakta: seuraava sukupolvi syntyy naaraspuolisen organismin zygootista.</w:t>
      </w:r>
    </w:p>
    <w:p>
      <w:r>
        <w:rPr>
          <w:b/>
        </w:rPr>
        <w:t xml:space="preserve">Tulos</w:t>
      </w:r>
    </w:p>
    <w:p>
      <w:r>
        <w:t xml:space="preserve">Missä sijaitsee zygootti, joka tuottaa seuraavan sukupolven?</w:t>
      </w:r>
    </w:p>
    <w:p>
      <w:r>
        <w:rPr>
          <w:b/>
        </w:rPr>
        <w:t xml:space="preserve">Esimerkki 0.1398</w:t>
      </w:r>
    </w:p>
    <w:p>
      <w:r>
        <w:t xml:space="preserve">Fakta: lihassäikeet lyhenevät harjoituksen aikana.</w:t>
      </w:r>
    </w:p>
    <w:p>
      <w:r>
        <w:rPr>
          <w:b/>
        </w:rPr>
        <w:t xml:space="preserve">Tulos</w:t>
      </w:r>
    </w:p>
    <w:p>
      <w:r>
        <w:t xml:space="preserve">Mikä aiheuttaa lihassyiden lyhenemistä?</w:t>
      </w:r>
    </w:p>
    <w:p>
      <w:r>
        <w:rPr>
          <w:b/>
        </w:rPr>
        <w:t xml:space="preserve">Esimerkki 0.1399</w:t>
      </w:r>
    </w:p>
    <w:p>
      <w:r>
        <w:t xml:space="preserve">Fakta: sperma tunkeutuu munasolujen sisään.</w:t>
      </w:r>
    </w:p>
    <w:p>
      <w:r>
        <w:rPr>
          <w:b/>
        </w:rPr>
        <w:t xml:space="preserve">Tulos</w:t>
      </w:r>
    </w:p>
    <w:p>
      <w:r>
        <w:t xml:space="preserve">Mihin sperma tunkeutuu?</w:t>
      </w:r>
    </w:p>
    <w:p>
      <w:r>
        <w:rPr>
          <w:b/>
        </w:rPr>
        <w:t xml:space="preserve">Esimerkki 0.1400</w:t>
      </w:r>
    </w:p>
    <w:p>
      <w:r>
        <w:t xml:space="preserve">Tosiasia: Lämpö ja kosteus voivat johtaa elintarvikkeiden pilaantumiseen.</w:t>
      </w:r>
    </w:p>
    <w:p>
      <w:r>
        <w:rPr>
          <w:b/>
        </w:rPr>
        <w:t xml:space="preserve">Tulos</w:t>
      </w:r>
    </w:p>
    <w:p>
      <w:r>
        <w:t xml:space="preserve">Elintarvikkeet pilaantuvat usein, kun niitä säilytetään lämpimässä ja __.?</w:t>
      </w:r>
    </w:p>
    <w:p>
      <w:r>
        <w:rPr>
          <w:b/>
        </w:rPr>
        <w:t xml:space="preserve">Esimerkki 0.1401</w:t>
      </w:r>
    </w:p>
    <w:p>
      <w:r>
        <w:t xml:space="preserve">Fakta: Turkishylkeet pysyvät talvella lämpiminä.</w:t>
      </w:r>
    </w:p>
    <w:p>
      <w:r>
        <w:rPr>
          <w:b/>
        </w:rPr>
        <w:t xml:space="preserve">Tulos</w:t>
      </w:r>
    </w:p>
    <w:p>
      <w:r>
        <w:t xml:space="preserve">Mikä pysyy lämpimänä talvella?</w:t>
      </w:r>
    </w:p>
    <w:p>
      <w:r>
        <w:rPr>
          <w:b/>
        </w:rPr>
        <w:t xml:space="preserve">Esimerkki 0.1402</w:t>
      </w:r>
    </w:p>
    <w:p>
      <w:r>
        <w:t xml:space="preserve">Tosiasia: Tasapaino on ratkaisevan tärkeää.</w:t>
      </w:r>
    </w:p>
    <w:p>
      <w:r>
        <w:rPr>
          <w:b/>
        </w:rPr>
        <w:t xml:space="preserve">Tulos</w:t>
      </w:r>
    </w:p>
    <w:p>
      <w:r>
        <w:t xml:space="preserve">Mikä on kriittistä?</w:t>
      </w:r>
    </w:p>
    <w:p>
      <w:r>
        <w:rPr>
          <w:b/>
        </w:rPr>
        <w:t xml:space="preserve">Esimerkki 0.1403</w:t>
      </w:r>
    </w:p>
    <w:p>
      <w:r>
        <w:t xml:space="preserve">Fakta: fossiilit muuttuvat ajan myötä hiileksi.</w:t>
      </w:r>
    </w:p>
    <w:p>
      <w:r>
        <w:rPr>
          <w:b/>
        </w:rPr>
        <w:t xml:space="preserve">Tulos</w:t>
      </w:r>
    </w:p>
    <w:p>
      <w:r>
        <w:t xml:space="preserve">Mistä hiili on tehty?</w:t>
      </w:r>
    </w:p>
    <w:p>
      <w:r>
        <w:rPr>
          <w:b/>
        </w:rPr>
        <w:t xml:space="preserve">Esimerkki 0.1404</w:t>
      </w:r>
    </w:p>
    <w:p>
      <w:r>
        <w:t xml:space="preserve">Fakta: Ihon melaniinipigmentin määrä on polygeeninen ominaisuus.</w:t>
      </w:r>
    </w:p>
    <w:p>
      <w:r>
        <w:rPr>
          <w:b/>
        </w:rPr>
        <w:t xml:space="preserve">Tulos</w:t>
      </w:r>
    </w:p>
    <w:p>
      <w:r>
        <w:t xml:space="preserve">Ihon melaniinipigmentin määrä on?</w:t>
      </w:r>
    </w:p>
    <w:p>
      <w:r>
        <w:rPr>
          <w:b/>
        </w:rPr>
        <w:t xml:space="preserve">Esimerkki 0,1405</w:t>
      </w:r>
    </w:p>
    <w:p>
      <w:r>
        <w:t xml:space="preserve">Tosiasia: urospuoliset sukusolut uivat naisen sukuelimiin hedelmöittymistä varten.</w:t>
      </w:r>
    </w:p>
    <w:p>
      <w:r>
        <w:rPr>
          <w:b/>
        </w:rPr>
        <w:t xml:space="preserve">Tulos</w:t>
      </w:r>
    </w:p>
    <w:p>
      <w:r>
        <w:t xml:space="preserve">Mikä ui naisen sukuelimiin hedelmöittymistä varten?</w:t>
      </w:r>
    </w:p>
    <w:p>
      <w:r>
        <w:rPr>
          <w:b/>
        </w:rPr>
        <w:t xml:space="preserve">Esimerkki 0.1406</w:t>
      </w:r>
    </w:p>
    <w:p>
      <w:r>
        <w:t xml:space="preserve">Fakta: kromoplastit valmistavat ja varastoivat samaa ainetta, joka antaa värin maalille.</w:t>
      </w:r>
    </w:p>
    <w:p>
      <w:r>
        <w:rPr>
          <w:b/>
        </w:rPr>
        <w:t xml:space="preserve">Tulos</w:t>
      </w:r>
    </w:p>
    <w:p>
      <w:r>
        <w:t xml:space="preserve">kromoplastit tekevät ja tekevät mitä samalle asialle, joka antaa värin maalille?</w:t>
      </w:r>
    </w:p>
    <w:p>
      <w:r>
        <w:rPr>
          <w:b/>
        </w:rPr>
        <w:t xml:space="preserve">Esimerkki 0.1407</w:t>
      </w:r>
    </w:p>
    <w:p>
      <w:r>
        <w:t xml:space="preserve">Fakta: Tupakointi aiheuttaa suoraa vahinkoa hengityspusseille.</w:t>
      </w:r>
    </w:p>
    <w:p>
      <w:r>
        <w:rPr>
          <w:b/>
        </w:rPr>
        <w:t xml:space="preserve">Tulos</w:t>
      </w:r>
    </w:p>
    <w:p>
      <w:r>
        <w:t xml:space="preserve">Mikä vahingoittaa ilmapusseja?</w:t>
      </w:r>
    </w:p>
    <w:p>
      <w:r>
        <w:rPr>
          <w:b/>
        </w:rPr>
        <w:t xml:space="preserve">Esimerkki 0.1408</w:t>
      </w:r>
    </w:p>
    <w:p>
      <w:r>
        <w:t xml:space="preserve">Fakta: Äärimmäinen kuumuus ja paine muuttavat kiven gneissiksi.</w:t>
      </w:r>
    </w:p>
    <w:p>
      <w:r>
        <w:rPr>
          <w:b/>
        </w:rPr>
        <w:t xml:space="preserve">Tulos</w:t>
      </w:r>
    </w:p>
    <w:p>
      <w:r>
        <w:t xml:space="preserve">Mikä muuttaa kiven gneissiksi?</w:t>
      </w:r>
    </w:p>
    <w:p>
      <w:r>
        <w:rPr>
          <w:b/>
        </w:rPr>
        <w:t xml:space="preserve">Esimerkki 0.1409</w:t>
      </w:r>
    </w:p>
    <w:p>
      <w:r>
        <w:t xml:space="preserve">Fakta: hummerilla on elinkaari, johon kuuluu sukupuolinen lisääntyminen.</w:t>
      </w:r>
    </w:p>
    <w:p>
      <w:r>
        <w:rPr>
          <w:b/>
        </w:rPr>
        <w:t xml:space="preserve">Tulos</w:t>
      </w:r>
    </w:p>
    <w:p>
      <w:r>
        <w:t xml:space="preserve">millä on elinkaari, johon kuuluu seksuaalinen lisääntyminen?</w:t>
      </w:r>
    </w:p>
    <w:p>
      <w:r>
        <w:rPr>
          <w:b/>
        </w:rPr>
        <w:t xml:space="preserve">Esimerkki 0.1410</w:t>
      </w:r>
    </w:p>
    <w:p>
      <w:r>
        <w:t xml:space="preserve">Fakta: happo muuttaa väriä.</w:t>
      </w:r>
    </w:p>
    <w:p>
      <w:r>
        <w:rPr>
          <w:b/>
        </w:rPr>
        <w:t xml:space="preserve">Tulos</w:t>
      </w:r>
    </w:p>
    <w:p>
      <w:r>
        <w:t xml:space="preserve">mitä happo muuttaa?</w:t>
      </w:r>
    </w:p>
    <w:p>
      <w:r>
        <w:rPr>
          <w:b/>
        </w:rPr>
        <w:t xml:space="preserve">Esimerkki 0.1411</w:t>
      </w:r>
    </w:p>
    <w:p>
      <w:r>
        <w:t xml:space="preserve">Tosiasia: hiekkadyynit muodostuvat myrskyjen kuljettamasta ja laskeuttamasta hiekasta.</w:t>
      </w:r>
    </w:p>
    <w:p>
      <w:r>
        <w:rPr>
          <w:b/>
        </w:rPr>
        <w:t xml:space="preserve">Tulos</w:t>
      </w:r>
    </w:p>
    <w:p>
      <w:r>
        <w:t xml:space="preserve">Mikä voi luoda hiekkadyynit kuljettamalla ja sijoittamalla hiekkaa?</w:t>
      </w:r>
    </w:p>
    <w:p>
      <w:r>
        <w:rPr>
          <w:b/>
        </w:rPr>
        <w:t xml:space="preserve">Esimerkki 0.1412</w:t>
      </w:r>
    </w:p>
    <w:p>
      <w:r>
        <w:t xml:space="preserve">Fakta: Säteilytetty ruoka parantaa elintarvikkeiden turvallisuutta.</w:t>
      </w:r>
    </w:p>
    <w:p>
      <w:r>
        <w:rPr>
          <w:b/>
        </w:rPr>
        <w:t xml:space="preserve">Tulos</w:t>
      </w:r>
    </w:p>
    <w:p>
      <w:r>
        <w:t xml:space="preserve">Mitä ruoan säteilyttäminen tekee?</w:t>
      </w:r>
    </w:p>
    <w:p>
      <w:r>
        <w:rPr>
          <w:b/>
        </w:rPr>
        <w:t xml:space="preserve">Esimerkki 0.1413</w:t>
      </w:r>
    </w:p>
    <w:p>
      <w:r>
        <w:t xml:space="preserve">Fakta: Keskeiset lajit ovat ravinnonlähde monille kalalajeille.</w:t>
      </w:r>
    </w:p>
    <w:p>
      <w:r>
        <w:rPr>
          <w:b/>
        </w:rPr>
        <w:t xml:space="preserve">Tulos</w:t>
      </w:r>
    </w:p>
    <w:p>
      <w:r>
        <w:t xml:space="preserve">Mitkä ovat monien kalalajien ravinnonlähde?</w:t>
      </w:r>
    </w:p>
    <w:p>
      <w:r>
        <w:rPr>
          <w:b/>
        </w:rPr>
        <w:t xml:space="preserve">Esimerkki 0.1414</w:t>
      </w:r>
    </w:p>
    <w:p>
      <w:r>
        <w:t xml:space="preserve">Fakta: Lämpötilan muutokset voivat muuttaa veden nesteestä kaasuksi.</w:t>
      </w:r>
    </w:p>
    <w:p>
      <w:r>
        <w:rPr>
          <w:b/>
        </w:rPr>
        <w:t xml:space="preserve">Tulos</w:t>
      </w:r>
    </w:p>
    <w:p>
      <w:r>
        <w:t xml:space="preserve">Mikä voi muuttaa veden nesteestä kaasuksi?</w:t>
      </w:r>
    </w:p>
    <w:p>
      <w:r>
        <w:rPr>
          <w:b/>
        </w:rPr>
        <w:t xml:space="preserve">Esimerkki 0.1415</w:t>
      </w:r>
    </w:p>
    <w:p>
      <w:r>
        <w:t xml:space="preserve">Fakta: Jotain aliravitsemuksen aiheuttamaa tapahtuu, kun immuunijärjestelmä ei toimi kunnolla.</w:t>
      </w:r>
    </w:p>
    <w:p>
      <w:r>
        <w:rPr>
          <w:b/>
        </w:rPr>
        <w:t xml:space="preserve">Tulos</w:t>
      </w:r>
    </w:p>
    <w:p>
      <w:r>
        <w:t xml:space="preserve">Mikä voi aiheuttaa sen, että immuunijärjestelmä ei toimi kunnolla?</w:t>
      </w:r>
    </w:p>
    <w:p>
      <w:r>
        <w:rPr>
          <w:b/>
        </w:rPr>
        <w:t xml:space="preserve">Esimerkki 0.1416</w:t>
      </w:r>
    </w:p>
    <w:p>
      <w:r>
        <w:t xml:space="preserve">Fakta: Vesivoiman sivutuotteena syntyy vesivarastoja.</w:t>
      </w:r>
    </w:p>
    <w:p>
      <w:r>
        <w:rPr>
          <w:b/>
        </w:rPr>
        <w:t xml:space="preserve">Tulos</w:t>
      </w:r>
    </w:p>
    <w:p>
      <w:r>
        <w:t xml:space="preserve">Mikä maiseman piirre syntyy vesivoiman ansiosta?</w:t>
      </w:r>
    </w:p>
    <w:p>
      <w:r>
        <w:rPr>
          <w:b/>
        </w:rPr>
        <w:t xml:space="preserve">Esimerkki 0.1417</w:t>
      </w:r>
    </w:p>
    <w:p>
      <w:r>
        <w:t xml:space="preserve">Tosiasia: ihon palaminen nopeasti vaikuttaa kielteisesti elimistöön.</w:t>
      </w:r>
    </w:p>
    <w:p>
      <w:r>
        <w:rPr>
          <w:b/>
        </w:rPr>
        <w:t xml:space="preserve">Tulos</w:t>
      </w:r>
    </w:p>
    <w:p>
      <w:r>
        <w:t xml:space="preserve">mikä vaikuttaa kielteisesti eliöön?</w:t>
      </w:r>
    </w:p>
    <w:p>
      <w:r>
        <w:rPr>
          <w:b/>
        </w:rPr>
        <w:t xml:space="preserve">Esimerkki 0.1418</w:t>
      </w:r>
    </w:p>
    <w:p>
      <w:r>
        <w:t xml:space="preserve">Fakta: Fossiilisten polttoaineiden käytön aikana vapautuvat kaasut aiheuttavat ilmaston vaihtelua ja huonoa säätä.</w:t>
      </w:r>
    </w:p>
    <w:p>
      <w:r>
        <w:rPr>
          <w:b/>
        </w:rPr>
        <w:t xml:space="preserve">Tulos</w:t>
      </w:r>
    </w:p>
    <w:p>
      <w:r>
        <w:t xml:space="preserve">Mitä fossiilisten polttoaineiden käytön aikana vapautuu, mikä aiheuttaa ilmaston vaihtelua ja huonoa säätä?</w:t>
      </w:r>
    </w:p>
    <w:p>
      <w:r>
        <w:rPr>
          <w:b/>
        </w:rPr>
        <w:t xml:space="preserve">Esimerkki 0.1419</w:t>
      </w:r>
    </w:p>
    <w:p>
      <w:r>
        <w:t xml:space="preserve">Fakta: Auton käyttäminen vaatii yleensä bensiinin aiheuttamaa energiasaastetta.</w:t>
      </w:r>
    </w:p>
    <w:p>
      <w:r>
        <w:rPr>
          <w:b/>
        </w:rPr>
        <w:t xml:space="preserve">Tulos</w:t>
      </w:r>
    </w:p>
    <w:p>
      <w:r>
        <w:t xml:space="preserve">Auton käyttäminen vaatii yleensä mitä bensiinistä?</w:t>
      </w:r>
    </w:p>
    <w:p>
      <w:r>
        <w:rPr>
          <w:b/>
        </w:rPr>
        <w:t xml:space="preserve">Esimerkki 0.1420</w:t>
      </w:r>
    </w:p>
    <w:p>
      <w:r>
        <w:t xml:space="preserve">Fakta: tulivuoret voivat peittää auringon.</w:t>
      </w:r>
    </w:p>
    <w:p>
      <w:r>
        <w:rPr>
          <w:b/>
        </w:rPr>
        <w:t xml:space="preserve">Tulos</w:t>
      </w:r>
    </w:p>
    <w:p>
      <w:r>
        <w:t xml:space="preserve">mikä voi suojata auringon?</w:t>
      </w:r>
    </w:p>
    <w:p>
      <w:r>
        <w:rPr>
          <w:b/>
        </w:rPr>
        <w:t xml:space="preserve">Esimerkki 0.1421</w:t>
      </w:r>
    </w:p>
    <w:p>
      <w:r>
        <w:t xml:space="preserve">Fakta: Erittyminen on prosessi, jossa ulosteet ja ylimääräinen vesi poistetaan kehosta.</w:t>
      </w:r>
    </w:p>
    <w:p>
      <w:r>
        <w:rPr>
          <w:b/>
        </w:rPr>
        <w:t xml:space="preserve">Tulos</w:t>
      </w:r>
    </w:p>
    <w:p>
      <w:r>
        <w:t xml:space="preserve">Mikä on prosessi, jossa ulosteet ja ylimääräinen vesi poistetaan ihmiskehosta?</w:t>
      </w:r>
    </w:p>
    <w:p>
      <w:r>
        <w:rPr>
          <w:b/>
        </w:rPr>
        <w:t xml:space="preserve">Esimerkki 0.1422</w:t>
      </w:r>
    </w:p>
    <w:p>
      <w:r>
        <w:t xml:space="preserve">Tosiasia: hiekkakiven rikkoutuminen voi aiheuttaa roskia.</w:t>
      </w:r>
    </w:p>
    <w:p>
      <w:r>
        <w:rPr>
          <w:b/>
        </w:rPr>
        <w:t xml:space="preserve">Tulos</w:t>
      </w:r>
    </w:p>
    <w:p>
      <w:r>
        <w:t xml:space="preserve">Mikä voi aiheuttaa roskia?</w:t>
      </w:r>
    </w:p>
    <w:p>
      <w:r>
        <w:rPr>
          <w:b/>
        </w:rPr>
        <w:t xml:space="preserve">Esimerkki 0.1423</w:t>
      </w:r>
    </w:p>
    <w:p>
      <w:r>
        <w:t xml:space="preserve">Tosiasia: Monimutkaista kemiaa tarvitaan elämänlaadun edistämiseen.</w:t>
      </w:r>
    </w:p>
    <w:p>
      <w:r>
        <w:rPr>
          <w:b/>
        </w:rPr>
        <w:t xml:space="preserve">Tulos</w:t>
      </w:r>
    </w:p>
    <w:p>
      <w:r>
        <w:t xml:space="preserve">Millaista kemiaa tarvitaan elämänlaadun edistämiseksi?</w:t>
      </w:r>
    </w:p>
    <w:p>
      <w:r>
        <w:rPr>
          <w:b/>
        </w:rPr>
        <w:t xml:space="preserve">Esimerkki 0.1424</w:t>
      </w:r>
    </w:p>
    <w:p>
      <w:r>
        <w:t xml:space="preserve">Tosiasia: rustokaloilla on ohut iho.</w:t>
      </w:r>
    </w:p>
    <w:p>
      <w:r>
        <w:rPr>
          <w:b/>
        </w:rPr>
        <w:t xml:space="preserve">Tulos</w:t>
      </w:r>
    </w:p>
    <w:p>
      <w:r>
        <w:t xml:space="preserve">Millainen iho rustokaloilla on?</w:t>
      </w:r>
    </w:p>
    <w:p>
      <w:r>
        <w:rPr>
          <w:b/>
        </w:rPr>
        <w:t xml:space="preserve">Esimerkki 0,1425</w:t>
      </w:r>
    </w:p>
    <w:p>
      <w:r>
        <w:t xml:space="preserve">Tosiasia: tuottajat ovat ravintoketjun pohjalla.</w:t>
      </w:r>
    </w:p>
    <w:p>
      <w:r>
        <w:rPr>
          <w:b/>
        </w:rPr>
        <w:t xml:space="preserve">Tulos</w:t>
      </w:r>
    </w:p>
    <w:p>
      <w:r>
        <w:t xml:space="preserve">Mitä tuottajat ovat?</w:t>
      </w:r>
    </w:p>
    <w:p>
      <w:r>
        <w:rPr>
          <w:b/>
        </w:rPr>
        <w:t xml:space="preserve">Esimerkki 0.1426</w:t>
      </w:r>
    </w:p>
    <w:p>
      <w:r>
        <w:t xml:space="preserve">Tosiasia: hiilen ja öljyn palamisesta syntyvät höyryt, jotka liukenevat ilmakehän veteen, aiheuttavat happosadetta.</w:t>
      </w:r>
    </w:p>
    <w:p>
      <w:r>
        <w:rPr>
          <w:b/>
        </w:rPr>
        <w:t xml:space="preserve">Tulos</w:t>
      </w:r>
    </w:p>
    <w:p>
      <w:r>
        <w:t xml:space="preserve">Mikä kivihiilen ja öljyn palamisesta ilmakehän veteen liukeneva aine aiheuttaa happosadetta?</w:t>
      </w:r>
    </w:p>
    <w:p>
      <w:r>
        <w:rPr>
          <w:b/>
        </w:rPr>
        <w:t xml:space="preserve">Esimerkki 0.1427</w:t>
      </w:r>
    </w:p>
    <w:p>
      <w:r>
        <w:t xml:space="preserve">Fakta: Kasvien leveyden tai ympärysmitan kasvu lähtee verisuonikudosten sisältä ja ympäriltä.</w:t>
      </w:r>
    </w:p>
    <w:p>
      <w:r>
        <w:rPr>
          <w:b/>
        </w:rPr>
        <w:t xml:space="preserve">Tulos</w:t>
      </w:r>
    </w:p>
    <w:p>
      <w:r>
        <w:t xml:space="preserve">Mistä kohtaa kasvia leveyden tai ympärysmitan kasvu on peräisin?</w:t>
      </w:r>
    </w:p>
    <w:p>
      <w:r>
        <w:rPr>
          <w:b/>
        </w:rPr>
        <w:t xml:space="preserve">Esimerkki 0.1428</w:t>
      </w:r>
    </w:p>
    <w:p>
      <w:r>
        <w:t xml:space="preserve">Fakta: Jotkin soluihin tarttuvat taudinaiheuttajat elävät elimistössä lepotilassa.</w:t>
      </w:r>
    </w:p>
    <w:p>
      <w:r>
        <w:rPr>
          <w:b/>
        </w:rPr>
        <w:t xml:space="preserve">Tulos</w:t>
      </w:r>
    </w:p>
    <w:p>
      <w:r>
        <w:t xml:space="preserve">Missä tilassa elimistön sisällä elävät jotkin soluihin tarttuvat taudinaiheuttajat?</w:t>
      </w:r>
    </w:p>
    <w:p>
      <w:r>
        <w:rPr>
          <w:b/>
        </w:rPr>
        <w:t xml:space="preserve">Esimerkki 0.1429</w:t>
      </w:r>
    </w:p>
    <w:p>
      <w:r>
        <w:t xml:space="preserve">Fakta: Kohdun avulla geenit siirtyvät jälkeläisille.</w:t>
      </w:r>
    </w:p>
    <w:p>
      <w:r>
        <w:rPr>
          <w:b/>
        </w:rPr>
        <w:t xml:space="preserve">Tulos</w:t>
      </w:r>
    </w:p>
    <w:p>
      <w:r>
        <w:t xml:space="preserve">Mitä käytetään geenien siirtämiseen jälkeläisille?</w:t>
      </w:r>
    </w:p>
    <w:p>
      <w:r>
        <w:rPr>
          <w:b/>
        </w:rPr>
        <w:t xml:space="preserve">Esimerkki 0.1430</w:t>
      </w:r>
    </w:p>
    <w:p>
      <w:r>
        <w:t xml:space="preserve">Fakta: Kun käytät tuotteita uudelleen, vähennät resursseja ja suojelet samalla ympäristöä.</w:t>
      </w:r>
    </w:p>
    <w:p>
      <w:r>
        <w:rPr>
          <w:b/>
        </w:rPr>
        <w:t xml:space="preserve">Tulos</w:t>
      </w:r>
    </w:p>
    <w:p>
      <w:r>
        <w:t xml:space="preserve">Kun käytät tuotteita uudelleen, vähennät resursseja mutta suojelet myös?</w:t>
      </w:r>
    </w:p>
    <w:p>
      <w:r>
        <w:rPr>
          <w:b/>
        </w:rPr>
        <w:t xml:space="preserve">Esimerkki 0.1431</w:t>
      </w:r>
    </w:p>
    <w:p>
      <w:r>
        <w:t xml:space="preserve">Tosiasia: tuulivoimalla toimivat koneet muuttavat tuulienergian sähköksi.</w:t>
      </w:r>
    </w:p>
    <w:p>
      <w:r>
        <w:rPr>
          <w:b/>
        </w:rPr>
        <w:t xml:space="preserve">Tulos</w:t>
      </w:r>
    </w:p>
    <w:p>
      <w:r>
        <w:t xml:space="preserve">mikä muuttaa tuulienergian sähköksi?</w:t>
      </w:r>
    </w:p>
    <w:p>
      <w:r>
        <w:rPr>
          <w:b/>
        </w:rPr>
        <w:t xml:space="preserve">Esimerkki 0.1432</w:t>
      </w:r>
    </w:p>
    <w:p>
      <w:r>
        <w:t xml:space="preserve">Fakta: veden määrä voi määrittää veden määrän.</w:t>
      </w:r>
    </w:p>
    <w:p>
      <w:r>
        <w:rPr>
          <w:b/>
        </w:rPr>
        <w:t xml:space="preserve">Tulos</w:t>
      </w:r>
    </w:p>
    <w:p>
      <w:r>
        <w:t xml:space="preserve">Mikä voi määrittää veden määrän?</w:t>
      </w:r>
    </w:p>
    <w:p>
      <w:r>
        <w:rPr>
          <w:b/>
        </w:rPr>
        <w:t xml:space="preserve">Esimerkki 0.1433</w:t>
      </w:r>
    </w:p>
    <w:p>
      <w:r>
        <w:t xml:space="preserve">Tosiasia: hajoaminen lisää ravinteiden määrää savessa.</w:t>
      </w:r>
    </w:p>
    <w:p>
      <w:r>
        <w:rPr>
          <w:b/>
        </w:rPr>
        <w:t xml:space="preserve">Tulos</w:t>
      </w:r>
    </w:p>
    <w:p>
      <w:r>
        <w:t xml:space="preserve">Mikä lisää ravinteiden määrää savessa?</w:t>
      </w:r>
    </w:p>
    <w:p>
      <w:r>
        <w:rPr>
          <w:b/>
        </w:rPr>
        <w:t xml:space="preserve">Esimerkki 0.1434</w:t>
      </w:r>
    </w:p>
    <w:p>
      <w:r>
        <w:t xml:space="preserve">Fakta: Solunjakautuminen on vähemmän monimutkaista pienemmissä, yksinkertaisissa soluissa.</w:t>
      </w:r>
    </w:p>
    <w:p>
      <w:r>
        <w:rPr>
          <w:b/>
        </w:rPr>
        <w:t xml:space="preserve">Tulos</w:t>
      </w:r>
    </w:p>
    <w:p>
      <w:r>
        <w:t xml:space="preserve">Mikä on vähemmän monimutkaista pienemmissä, yksinkertaisissa soluissa?</w:t>
      </w:r>
    </w:p>
    <w:p>
      <w:r>
        <w:rPr>
          <w:b/>
        </w:rPr>
        <w:t xml:space="preserve">Esimerkki 0.1435</w:t>
      </w:r>
    </w:p>
    <w:p>
      <w:r>
        <w:t xml:space="preserve">Fakta: Esineen syrjäyttämä nesteen määrä voi kuvata esineen kokoa.</w:t>
      </w:r>
    </w:p>
    <w:p>
      <w:r>
        <w:rPr>
          <w:b/>
        </w:rPr>
        <w:t xml:space="preserve">Tulos</w:t>
      </w:r>
    </w:p>
    <w:p>
      <w:r>
        <w:t xml:space="preserve">Se määrä, jonka neste syrjäyttää esineestä, voi kuvata, mitä esineessä on?</w:t>
      </w:r>
    </w:p>
    <w:p>
      <w:r>
        <w:rPr>
          <w:b/>
        </w:rPr>
        <w:t xml:space="preserve">Esimerkki 0.1436</w:t>
      </w:r>
    </w:p>
    <w:p>
      <w:r>
        <w:t xml:space="preserve">Tosiasia: uraanidioksidin aerosolit voivat kulkeutua.</w:t>
      </w:r>
    </w:p>
    <w:p>
      <w:r>
        <w:rPr>
          <w:b/>
        </w:rPr>
        <w:t xml:space="preserve">Tulos</w:t>
      </w:r>
    </w:p>
    <w:p>
      <w:r>
        <w:t xml:space="preserve">Uraanidioksidi voi kulkeutua käyttämällä?</w:t>
      </w:r>
    </w:p>
    <w:p>
      <w:r>
        <w:rPr>
          <w:b/>
        </w:rPr>
        <w:t xml:space="preserve">Esimerkki 0.1437</w:t>
      </w:r>
    </w:p>
    <w:p>
      <w:r>
        <w:t xml:space="preserve">Tosiasia: sydämeen kulkeva veri on hapetonta.</w:t>
      </w:r>
    </w:p>
    <w:p>
      <w:r>
        <w:rPr>
          <w:b/>
        </w:rPr>
        <w:t xml:space="preserve">Tulos</w:t>
      </w:r>
    </w:p>
    <w:p>
      <w:r>
        <w:t xml:space="preserve">Veri matkustaa sydämeen on?</w:t>
      </w:r>
    </w:p>
    <w:p>
      <w:r>
        <w:rPr>
          <w:b/>
        </w:rPr>
        <w:t xml:space="preserve">Esimerkki 0.1438</w:t>
      </w:r>
    </w:p>
    <w:p>
      <w:r>
        <w:t xml:space="preserve">Tosiasia: joet leikkaavat syvemmälle ja leveämmälle muodostaen kanjoneita.</w:t>
      </w:r>
    </w:p>
    <w:p>
      <w:r>
        <w:rPr>
          <w:b/>
        </w:rPr>
        <w:t xml:space="preserve">Tulos</w:t>
      </w:r>
    </w:p>
    <w:p>
      <w:r>
        <w:t xml:space="preserve">joet leikkasivat syvemmälle ja leveämmälle muodostaen mitä?</w:t>
      </w:r>
    </w:p>
    <w:p>
      <w:r>
        <w:rPr>
          <w:b/>
        </w:rPr>
        <w:t xml:space="preserve">Esimerkki 0.1439</w:t>
      </w:r>
    </w:p>
    <w:p>
      <w:r>
        <w:t xml:space="preserve">Fakta: Sähkölaitteeseen voidaan syöttää virtaa sähkökemiallisella laitteella.</w:t>
      </w:r>
    </w:p>
    <w:p>
      <w:r>
        <w:rPr>
          <w:b/>
        </w:rPr>
        <w:t xml:space="preserve">Tulos</w:t>
      </w:r>
    </w:p>
    <w:p>
      <w:r>
        <w:t xml:space="preserve">Millä laitteella voidaan syöttää sähkövirtaa sähkölaitteeseen?</w:t>
      </w:r>
    </w:p>
    <w:p>
      <w:r>
        <w:rPr>
          <w:b/>
        </w:rPr>
        <w:t xml:space="preserve">Esimerkki 0.1440</w:t>
      </w:r>
    </w:p>
    <w:p>
      <w:r>
        <w:t xml:space="preserve">Fakta: mikroskooppeja käytetään pienten asioiden näkemiseen.</w:t>
      </w:r>
    </w:p>
    <w:p>
      <w:r>
        <w:rPr>
          <w:b/>
        </w:rPr>
        <w:t xml:space="preserve">Tulos</w:t>
      </w:r>
    </w:p>
    <w:p>
      <w:r>
        <w:t xml:space="preserve">Millaisia asioita mikroskoopit voivat nähdä?</w:t>
      </w:r>
    </w:p>
    <w:p>
      <w:r>
        <w:rPr>
          <w:b/>
        </w:rPr>
        <w:t xml:space="preserve">Esimerkki 0.1441</w:t>
      </w:r>
    </w:p>
    <w:p>
      <w:r>
        <w:t xml:space="preserve">Fakta: kasvihuonetta käytetään suojaamaan orkideoita kylmältä.</w:t>
      </w:r>
    </w:p>
    <w:p>
      <w:r>
        <w:rPr>
          <w:b/>
        </w:rPr>
        <w:t xml:space="preserve">Tulos</w:t>
      </w:r>
    </w:p>
    <w:p>
      <w:r>
        <w:t xml:space="preserve">mikä käyttää kasvihuonetta kylmältä suojautumiseen?</w:t>
      </w:r>
    </w:p>
    <w:p>
      <w:r>
        <w:rPr>
          <w:b/>
        </w:rPr>
        <w:t xml:space="preserve">Esimerkki 0.1442</w:t>
      </w:r>
    </w:p>
    <w:p>
      <w:r>
        <w:t xml:space="preserve">Fakta: Monet kasvit reagoivat syksyllä lyheneviin päiviin siirtämällä niitä.</w:t>
      </w:r>
    </w:p>
    <w:p>
      <w:r>
        <w:rPr>
          <w:b/>
        </w:rPr>
        <w:t xml:space="preserve">Tulos</w:t>
      </w:r>
    </w:p>
    <w:p>
      <w:r>
        <w:t xml:space="preserve">Miten monet kasvit reagoivat syksyllä lyheneviin päiviin?</w:t>
      </w:r>
    </w:p>
    <w:p>
      <w:r>
        <w:rPr>
          <w:b/>
        </w:rPr>
        <w:t xml:space="preserve">Esimerkki 0.1443</w:t>
      </w:r>
    </w:p>
    <w:p>
      <w:r>
        <w:t xml:space="preserve">Fakta: Puhelimia käytetään viestintään lähettämällä ääniaaltoja.</w:t>
      </w:r>
    </w:p>
    <w:p>
      <w:r>
        <w:rPr>
          <w:b/>
        </w:rPr>
        <w:t xml:space="preserve">Tulos</w:t>
      </w:r>
    </w:p>
    <w:p>
      <w:r>
        <w:t xml:space="preserve">Puhelimia käytetään viestintään lähettämällä mitä?</w:t>
      </w:r>
    </w:p>
    <w:p>
      <w:r>
        <w:rPr>
          <w:b/>
        </w:rPr>
        <w:t xml:space="preserve">Esimerkki 0.1444</w:t>
      </w:r>
    </w:p>
    <w:p>
      <w:r>
        <w:t xml:space="preserve">Tosiasia: jos sää on myrskyisä, eroosion mahdollisuus on suurempi.</w:t>
      </w:r>
    </w:p>
    <w:p>
      <w:r>
        <w:rPr>
          <w:b/>
        </w:rPr>
        <w:t xml:space="preserve">Tulos</w:t>
      </w:r>
    </w:p>
    <w:p>
      <w:r>
        <w:t xml:space="preserve">Jos sää on myrskyisä, on suurempi mahdollisuus?</w:t>
      </w:r>
    </w:p>
    <w:p>
      <w:r>
        <w:rPr>
          <w:b/>
        </w:rPr>
        <w:t xml:space="preserve">Esimerkki 0.1445</w:t>
      </w:r>
    </w:p>
    <w:p>
      <w:r>
        <w:t xml:space="preserve">Tosiasia: rikkoutunut kondomi on hävitettävä välittömästi.</w:t>
      </w:r>
    </w:p>
    <w:p>
      <w:r>
        <w:rPr>
          <w:b/>
        </w:rPr>
        <w:t xml:space="preserve">Tulos</w:t>
      </w:r>
    </w:p>
    <w:p>
      <w:r>
        <w:t xml:space="preserve">Mitä rikkoutuneelle kondomille pitäisi tehdä?</w:t>
      </w:r>
    </w:p>
    <w:p>
      <w:r>
        <w:rPr>
          <w:b/>
        </w:rPr>
        <w:t xml:space="preserve">Esimerkki 0.1446</w:t>
      </w:r>
    </w:p>
    <w:p>
      <w:r>
        <w:t xml:space="preserve">Fakta: Alligaattorien ja krokotiilien vanhemmat huolehtivat vain vähän poikasistaan.</w:t>
      </w:r>
    </w:p>
    <w:p>
      <w:r>
        <w:rPr>
          <w:b/>
        </w:rPr>
        <w:t xml:space="preserve">Tulos</w:t>
      </w:r>
    </w:p>
    <w:p>
      <w:r>
        <w:t xml:space="preserve">Mikä eläin huolehtii vain vähän poikasistaan?</w:t>
      </w:r>
    </w:p>
    <w:p>
      <w:r>
        <w:rPr>
          <w:b/>
        </w:rPr>
        <w:t xml:space="preserve">Esimerkki 0.1447</w:t>
      </w:r>
    </w:p>
    <w:p>
      <w:r>
        <w:t xml:space="preserve">Fakta: lyöjä saa pallon hiukkaset värähtelemään.</w:t>
      </w:r>
    </w:p>
    <w:p>
      <w:r>
        <w:rPr>
          <w:b/>
        </w:rPr>
        <w:t xml:space="preserve">Tulos</w:t>
      </w:r>
    </w:p>
    <w:p>
      <w:r>
        <w:t xml:space="preserve">Mitä lyöjä aiheuttaa pallon hiukkasissa?</w:t>
      </w:r>
    </w:p>
    <w:p>
      <w:r>
        <w:rPr>
          <w:b/>
        </w:rPr>
        <w:t xml:space="preserve">Esimerkki 0.1448</w:t>
      </w:r>
    </w:p>
    <w:p>
      <w:r>
        <w:t xml:space="preserve">Tosiasia: kasvit ovat maapallon maaekosysteemien tärkeimmät tuottajat.</w:t>
      </w:r>
    </w:p>
    <w:p>
      <w:r>
        <w:rPr>
          <w:b/>
        </w:rPr>
        <w:t xml:space="preserve">Tulos</w:t>
      </w:r>
    </w:p>
    <w:p>
      <w:r>
        <w:t xml:space="preserve">kasvit ovat tärkeimmät tuottajat maanpäällisessä mitä?</w:t>
      </w:r>
    </w:p>
    <w:p>
      <w:r>
        <w:rPr>
          <w:b/>
        </w:rPr>
        <w:t xml:space="preserve">Esimerkki 0.1449</w:t>
      </w:r>
    </w:p>
    <w:p>
      <w:r>
        <w:t xml:space="preserve">Fakta: Dialyysiä käytetään munuaisten vajaatoimintapotilaiden hoitoon.</w:t>
      </w:r>
    </w:p>
    <w:p>
      <w:r>
        <w:rPr>
          <w:b/>
        </w:rPr>
        <w:t xml:space="preserve">Tulos</w:t>
      </w:r>
    </w:p>
    <w:p>
      <w:r>
        <w:t xml:space="preserve">Mitä dialyysillä hoidetaan?</w:t>
      </w:r>
    </w:p>
    <w:p>
      <w:r>
        <w:rPr>
          <w:b/>
        </w:rPr>
        <w:t xml:space="preserve">Esimerkki 0,1450</w:t>
      </w:r>
    </w:p>
    <w:p>
      <w:r>
        <w:t xml:space="preserve">Fakta: Ihminen voi selvitä kuivumisesta vain muutaman päivän ajan.</w:t>
      </w:r>
    </w:p>
    <w:p>
      <w:r>
        <w:rPr>
          <w:b/>
        </w:rPr>
        <w:t xml:space="preserve">Tulos</w:t>
      </w:r>
    </w:p>
    <w:p>
      <w:r>
        <w:t xml:space="preserve">Kuinka kauan ihminen voi selvitä hengissä kuivattuna?</w:t>
      </w:r>
    </w:p>
    <w:p>
      <w:r>
        <w:rPr>
          <w:b/>
        </w:rPr>
        <w:t xml:space="preserve">Esimerkki 0.1451</w:t>
      </w:r>
    </w:p>
    <w:p>
      <w:r>
        <w:t xml:space="preserve">Tosiasia: Torjunta-aineille altistuminen tarkoittaa sitä, että ihmiset saavat torjunta-aineita kehoonsa tai kehoonsa, millä voi olla kielteisiä vaikutuksia.</w:t>
      </w:r>
    </w:p>
    <w:p>
      <w:r>
        <w:rPr>
          <w:b/>
        </w:rPr>
        <w:t xml:space="preserve">Tulos</w:t>
      </w:r>
    </w:p>
    <w:p>
      <w:r>
        <w:t xml:space="preserve">Miksi kutsutaan sitä, kun ihmiset saavat torjunta-aineita kehoonsa tai kehoonsa?</w:t>
      </w:r>
    </w:p>
    <w:p>
      <w:r>
        <w:rPr>
          <w:b/>
        </w:rPr>
        <w:t xml:space="preserve">Esimerkki 0.1452</w:t>
      </w:r>
    </w:p>
    <w:p>
      <w:r>
        <w:t xml:space="preserve">Tosiasia: useimmat protistit voivat liikkua.</w:t>
      </w:r>
    </w:p>
    <w:p>
      <w:r>
        <w:rPr>
          <w:b/>
        </w:rPr>
        <w:t xml:space="preserve">Tulos</w:t>
      </w:r>
    </w:p>
    <w:p>
      <w:r>
        <w:t xml:space="preserve">Mitä useimmat protistit voivat tehdä?</w:t>
      </w:r>
    </w:p>
    <w:p>
      <w:r>
        <w:rPr>
          <w:b/>
        </w:rPr>
        <w:t xml:space="preserve">Esimerkki 0.1453</w:t>
      </w:r>
    </w:p>
    <w:p>
      <w:r>
        <w:t xml:space="preserve">Fakta: saastuminen vaikuttaa kielteisesti lajin populaatiokokoon.</w:t>
      </w:r>
    </w:p>
    <w:p>
      <w:r>
        <w:rPr>
          <w:b/>
        </w:rPr>
        <w:t xml:space="preserve">Tulos</w:t>
      </w:r>
    </w:p>
    <w:p>
      <w:r>
        <w:t xml:space="preserve">Mikä vaikuttaa kielteisesti lajin populaatiokokoon?</w:t>
      </w:r>
    </w:p>
    <w:p>
      <w:r>
        <w:rPr>
          <w:b/>
        </w:rPr>
        <w:t xml:space="preserve">Esimerkki 0.1454</w:t>
      </w:r>
    </w:p>
    <w:p>
      <w:r>
        <w:t xml:space="preserve">Fakta: Hikoilu käyttää kehon liike-energiaa.</w:t>
      </w:r>
    </w:p>
    <w:p>
      <w:r>
        <w:rPr>
          <w:b/>
        </w:rPr>
        <w:t xml:space="preserve">Tulos</w:t>
      </w:r>
    </w:p>
    <w:p>
      <w:r>
        <w:t xml:space="preserve">Mitä hiki haihtuu kehosta?</w:t>
      </w:r>
    </w:p>
    <w:p>
      <w:r>
        <w:rPr>
          <w:b/>
        </w:rPr>
        <w:t xml:space="preserve">Esimerkki 0.1455</w:t>
      </w:r>
    </w:p>
    <w:p>
      <w:r>
        <w:t xml:space="preserve">Fakta: Matelijat käyttävät levyjään suojana.</w:t>
      </w:r>
    </w:p>
    <w:p>
      <w:r>
        <w:rPr>
          <w:b/>
        </w:rPr>
        <w:t xml:space="preserve">Tulos</w:t>
      </w:r>
    </w:p>
    <w:p>
      <w:r>
        <w:t xml:space="preserve">Mikä eläinlaji käyttää levyjä suojana?</w:t>
      </w:r>
    </w:p>
    <w:p>
      <w:r>
        <w:rPr>
          <w:b/>
        </w:rPr>
        <w:t xml:space="preserve">Esimerkki 0.1456</w:t>
      </w:r>
    </w:p>
    <w:p>
      <w:r>
        <w:t xml:space="preserve">Fakta: Loiset voivat päästä isäntään ihon kautta.</w:t>
      </w:r>
    </w:p>
    <w:p>
      <w:r>
        <w:rPr>
          <w:b/>
        </w:rPr>
        <w:t xml:space="preserve">Tulos</w:t>
      </w:r>
    </w:p>
    <w:p>
      <w:r>
        <w:t xml:space="preserve">Mikä voi päästä isäntäorganismiin ihon kautta?</w:t>
      </w:r>
    </w:p>
    <w:p>
      <w:r>
        <w:rPr>
          <w:b/>
        </w:rPr>
        <w:t xml:space="preserve">Esimerkki 0.1457</w:t>
      </w:r>
    </w:p>
    <w:p>
      <w:r>
        <w:t xml:space="preserve">Tosiasia: kemikaalien roiskuminen voi aiheuttaa kipua ihmisissä.</w:t>
      </w:r>
    </w:p>
    <w:p>
      <w:r>
        <w:rPr>
          <w:b/>
        </w:rPr>
        <w:t xml:space="preserve">Tulos</w:t>
      </w:r>
    </w:p>
    <w:p>
      <w:r>
        <w:t xml:space="preserve">Mitä kemialliset roiskeet voivat aiheuttaa ihmisille?</w:t>
      </w:r>
    </w:p>
    <w:p>
      <w:r>
        <w:rPr>
          <w:b/>
        </w:rPr>
        <w:t xml:space="preserve">Esimerkki 0.1458</w:t>
      </w:r>
    </w:p>
    <w:p>
      <w:r>
        <w:t xml:space="preserve">Tosiasia: pienet äyriäiset voivat syödä kasviplanktonia.</w:t>
      </w:r>
    </w:p>
    <w:p>
      <w:r>
        <w:rPr>
          <w:b/>
        </w:rPr>
        <w:t xml:space="preserve">Tulos</w:t>
      </w:r>
    </w:p>
    <w:p>
      <w:r>
        <w:t xml:space="preserve">Mikä voi syödä kasviplanktonia?</w:t>
      </w:r>
    </w:p>
    <w:p>
      <w:r>
        <w:rPr>
          <w:b/>
        </w:rPr>
        <w:t xml:space="preserve">Esimerkki 0.1459</w:t>
      </w:r>
    </w:p>
    <w:p>
      <w:r>
        <w:t xml:space="preserve">Tosiasia: sateenkaari muodostuu valon taivuttamisesta erottamalla valo eri väreihin.</w:t>
      </w:r>
    </w:p>
    <w:p>
      <w:r>
        <w:rPr>
          <w:b/>
        </w:rPr>
        <w:t xml:space="preserve">Tulos</w:t>
      </w:r>
    </w:p>
    <w:p>
      <w:r>
        <w:t xml:space="preserve">sateenkaari muodostuu mistä valosta erottamalla valo kaikkiin eri väreihin?</w:t>
      </w:r>
    </w:p>
    <w:p>
      <w:r>
        <w:rPr>
          <w:b/>
        </w:rPr>
        <w:t xml:space="preserve">Esimerkki 0,1460</w:t>
      </w:r>
    </w:p>
    <w:p>
      <w:r>
        <w:t xml:space="preserve">Fakta: Tuottajat tuottavat ravintoa itselleen ja petoeläimille.</w:t>
      </w:r>
    </w:p>
    <w:p>
      <w:r>
        <w:rPr>
          <w:b/>
        </w:rPr>
        <w:t xml:space="preserve">Tulos</w:t>
      </w:r>
    </w:p>
    <w:p>
      <w:r>
        <w:t xml:space="preserve">Petoeläimet tarvitsevat jotain muuta ruokaa tehdäkseen, mikä tarkoittaa, että ne eivät ole:?</w:t>
      </w:r>
    </w:p>
    <w:p>
      <w:r>
        <w:rPr>
          <w:b/>
        </w:rPr>
        <w:t xml:space="preserve">Esimerkki 0.1461</w:t>
      </w:r>
    </w:p>
    <w:p>
      <w:r>
        <w:t xml:space="preserve">Tosiasia: leukemiaan johtavat mutaatiot esiintyvät yleensä solusykliä säätelevissä geeneissä.</w:t>
      </w:r>
    </w:p>
    <w:p>
      <w:r>
        <w:rPr>
          <w:b/>
        </w:rPr>
        <w:t xml:space="preserve">Tulos</w:t>
      </w:r>
    </w:p>
    <w:p>
      <w:r>
        <w:t xml:space="preserve">Mutaatiot, joita esiintyy solusykliä säätelevissä geeneissä, johtavat mihin?</w:t>
      </w:r>
    </w:p>
    <w:p>
      <w:r>
        <w:rPr>
          <w:b/>
        </w:rPr>
        <w:t xml:space="preserve">Esimerkki 0.1462</w:t>
      </w:r>
    </w:p>
    <w:p>
      <w:r>
        <w:t xml:space="preserve">Fakta: Kahdeksanjalkainen pörriäinen pyydystää ruokaa verkollaan ja ruiskuttaa myrkkyä halvaannuttaakseen sen syömään.</w:t>
      </w:r>
    </w:p>
    <w:p>
      <w:r>
        <w:rPr>
          <w:b/>
        </w:rPr>
        <w:t xml:space="preserve">Tulos</w:t>
      </w:r>
    </w:p>
    <w:p>
      <w:r>
        <w:t xml:space="preserve">Mitä kahdeksanjalkaiset pörriäiset tekevät sen jälkeen, kun ne ovat saaneet saaliinsa verkkoonsa?</w:t>
      </w:r>
    </w:p>
    <w:p>
      <w:r>
        <w:rPr>
          <w:b/>
        </w:rPr>
        <w:t xml:space="preserve">Esimerkki 0.1463</w:t>
      </w:r>
    </w:p>
    <w:p>
      <w:r>
        <w:t xml:space="preserve">Fakta: Kun juuret ovat kehittyneet, useimmat niistä imevät itseensä vettä ja mineraaleja.</w:t>
      </w:r>
    </w:p>
    <w:p>
      <w:r>
        <w:rPr>
          <w:b/>
        </w:rPr>
        <w:t xml:space="preserve">Tulos</w:t>
      </w:r>
    </w:p>
    <w:p>
      <w:r>
        <w:t xml:space="preserve">Kun juuret kehittyvät, useimmat imevät mitä?</w:t>
      </w:r>
    </w:p>
    <w:p>
      <w:r>
        <w:rPr>
          <w:b/>
        </w:rPr>
        <w:t xml:space="preserve">Esimerkki 0.1464</w:t>
      </w:r>
    </w:p>
    <w:p>
      <w:r>
        <w:t xml:space="preserve">Fakta: Naaraspuolisilta ahneilta puuttuu kohtu.</w:t>
      </w:r>
    </w:p>
    <w:p>
      <w:r>
        <w:rPr>
          <w:b/>
        </w:rPr>
        <w:t xml:space="preserve">Tulos</w:t>
      </w:r>
    </w:p>
    <w:p>
      <w:r>
        <w:t xml:space="preserve">Mitä naaraspuolisilta ahneilta puuttuu?</w:t>
      </w:r>
    </w:p>
    <w:p>
      <w:r>
        <w:rPr>
          <w:b/>
        </w:rPr>
        <w:t xml:space="preserve">Esimerkki 0,1465</w:t>
      </w:r>
    </w:p>
    <w:p>
      <w:r>
        <w:t xml:space="preserve">Fakta: Tuulet johtuvat maapallon pinnan epätasaisesta lämpenemisestä.</w:t>
      </w:r>
    </w:p>
    <w:p>
      <w:r>
        <w:rPr>
          <w:b/>
        </w:rPr>
        <w:t xml:space="preserve">Tulos</w:t>
      </w:r>
    </w:p>
    <w:p>
      <w:r>
        <w:t xml:space="preserve">Mikä aiheuttaa tuulia?</w:t>
      </w:r>
    </w:p>
    <w:p>
      <w:r>
        <w:rPr>
          <w:b/>
        </w:rPr>
        <w:t xml:space="preserve">Esimerkki 0.1466</w:t>
      </w:r>
    </w:p>
    <w:p>
      <w:r>
        <w:t xml:space="preserve">Fakta: kalkkarokäärmeet suojautuvat naamioitumisella kotkia vastaan.</w:t>
      </w:r>
    </w:p>
    <w:p>
      <w:r>
        <w:rPr>
          <w:b/>
        </w:rPr>
        <w:t xml:space="preserve">Tulos</w:t>
      </w:r>
    </w:p>
    <w:p>
      <w:r>
        <w:t xml:space="preserve">Millä kalkkarokäärmeet suojautuvat kotkia vastaan?</w:t>
      </w:r>
    </w:p>
    <w:p>
      <w:r>
        <w:rPr>
          <w:b/>
        </w:rPr>
        <w:t xml:space="preserve">Esimerkki 0.1467</w:t>
      </w:r>
    </w:p>
    <w:p>
      <w:r>
        <w:t xml:space="preserve">Fakta: Maankuoren liikkeet saavat maan tärisemään.</w:t>
      </w:r>
    </w:p>
    <w:p>
      <w:r>
        <w:rPr>
          <w:b/>
        </w:rPr>
        <w:t xml:space="preserve">Tulos</w:t>
      </w:r>
    </w:p>
    <w:p>
      <w:r>
        <w:t xml:space="preserve">mikä saa maan järisyttämään?</w:t>
      </w:r>
    </w:p>
    <w:p>
      <w:r>
        <w:rPr>
          <w:b/>
        </w:rPr>
        <w:t xml:space="preserve">Esimerkki 0.1468</w:t>
      </w:r>
    </w:p>
    <w:p>
      <w:r>
        <w:t xml:space="preserve">Fakta: Mittanauhaa käytetään etäisyyden mittaamiseen.</w:t>
      </w:r>
    </w:p>
    <w:p>
      <w:r>
        <w:rPr>
          <w:b/>
        </w:rPr>
        <w:t xml:space="preserve">Tulos</w:t>
      </w:r>
    </w:p>
    <w:p>
      <w:r>
        <w:t xml:space="preserve">Mitä mittanauhalla mitataan?</w:t>
      </w:r>
    </w:p>
    <w:p>
      <w:r>
        <w:rPr>
          <w:b/>
        </w:rPr>
        <w:t xml:space="preserve">Esimerkki 0.1469</w:t>
      </w:r>
    </w:p>
    <w:p>
      <w:r>
        <w:t xml:space="preserve">Fakta: Nopeusmittari kertoo kuljettajalle, kuinka nopeasti ajoneuvo kulkee.</w:t>
      </w:r>
    </w:p>
    <w:p>
      <w:r>
        <w:rPr>
          <w:b/>
        </w:rPr>
        <w:t xml:space="preserve">Tulos</w:t>
      </w:r>
    </w:p>
    <w:p>
      <w:r>
        <w:t xml:space="preserve">Mitä nopeusmittari mittaa?</w:t>
      </w:r>
    </w:p>
    <w:p>
      <w:r>
        <w:rPr>
          <w:b/>
        </w:rPr>
        <w:t xml:space="preserve">Esimerkki 0.1470</w:t>
      </w:r>
    </w:p>
    <w:p>
      <w:r>
        <w:t xml:space="preserve">Fakta: Aineen sulaminen ei muuta massaa.</w:t>
      </w:r>
    </w:p>
    <w:p>
      <w:r>
        <w:rPr>
          <w:b/>
        </w:rPr>
        <w:t xml:space="preserve">Tulos</w:t>
      </w:r>
    </w:p>
    <w:p>
      <w:r>
        <w:t xml:space="preserve">Aineen sulaminen ei muuta sen?</w:t>
      </w:r>
    </w:p>
    <w:p>
      <w:r>
        <w:rPr>
          <w:b/>
        </w:rPr>
        <w:t xml:space="preserve">Esimerkki 0.1471</w:t>
      </w:r>
    </w:p>
    <w:p>
      <w:r>
        <w:t xml:space="preserve">Fakta: Autot voivat kulkea maissin tai muiden kasvien glukoosin alkoholikäymisen avulla.</w:t>
      </w:r>
    </w:p>
    <w:p>
      <w:r>
        <w:rPr>
          <w:b/>
        </w:rPr>
        <w:t xml:space="preserve">Tulos</w:t>
      </w:r>
    </w:p>
    <w:p>
      <w:r>
        <w:t xml:space="preserve">Mikä voi toimia maissin tai muiden kasvien glukoosin alkoholikäymisellä?</w:t>
      </w:r>
    </w:p>
    <w:p>
      <w:r>
        <w:rPr>
          <w:b/>
        </w:rPr>
        <w:t xml:space="preserve">Esimerkki 0.1472</w:t>
      </w:r>
    </w:p>
    <w:p>
      <w:r>
        <w:t xml:space="preserve">Fakta: Esimerkkejä kasvinsyöjistä ovat kamelit ja lehmät.</w:t>
      </w:r>
    </w:p>
    <w:p>
      <w:r>
        <w:rPr>
          <w:b/>
        </w:rPr>
        <w:t xml:space="preserve">Tulos</w:t>
      </w:r>
    </w:p>
    <w:p>
      <w:r>
        <w:t xml:space="preserve">Anna esimerkki kasvinsyöjäeläimestä?</w:t>
      </w:r>
    </w:p>
    <w:p>
      <w:r>
        <w:rPr>
          <w:b/>
        </w:rPr>
        <w:t xml:space="preserve">Esimerkki 0.1473</w:t>
      </w:r>
    </w:p>
    <w:p>
      <w:r>
        <w:t xml:space="preserve">Fakta: Kalium auttaa reagoimaan päivittäisiin ja kausittaisiin sykleihin ja edistää taudinkestävyyttä.</w:t>
      </w:r>
    </w:p>
    <w:p>
      <w:r>
        <w:rPr>
          <w:b/>
        </w:rPr>
        <w:t xml:space="preserve">Tulos</w:t>
      </w:r>
    </w:p>
    <w:p>
      <w:r>
        <w:t xml:space="preserve">Mikä auttaa reagoimaan päivittäisiin ja kausittaisiin sykleihin ja edistää taudinkestävyyttä?</w:t>
      </w:r>
    </w:p>
    <w:p>
      <w:r>
        <w:rPr>
          <w:b/>
        </w:rPr>
        <w:t xml:space="preserve">Esimerkki 0.1474</w:t>
      </w:r>
    </w:p>
    <w:p>
      <w:r>
        <w:t xml:space="preserve">Fakta: Nilviäisillä on sydän, joka kierrättää verta elimistössä.</w:t>
      </w:r>
    </w:p>
    <w:p>
      <w:r>
        <w:rPr>
          <w:b/>
        </w:rPr>
        <w:t xml:space="preserve">Tulos</w:t>
      </w:r>
    </w:p>
    <w:p>
      <w:r>
        <w:t xml:space="preserve">Mitä nilviäissydämet kiertävät kehossa?</w:t>
      </w:r>
    </w:p>
    <w:p>
      <w:r>
        <w:rPr>
          <w:b/>
        </w:rPr>
        <w:t xml:space="preserve">Esimerkki 0,1475</w:t>
      </w:r>
    </w:p>
    <w:p>
      <w:r>
        <w:t xml:space="preserve">Fakta: Happi on elämän edellytys.</w:t>
      </w:r>
    </w:p>
    <w:p>
      <w:r>
        <w:rPr>
          <w:b/>
        </w:rPr>
        <w:t xml:space="preserve">Tulos</w:t>
      </w:r>
    </w:p>
    <w:p>
      <w:r>
        <w:t xml:space="preserve">Mikä on elämän edellytys?</w:t>
      </w:r>
    </w:p>
    <w:p>
      <w:r>
        <w:rPr>
          <w:b/>
        </w:rPr>
        <w:t xml:space="preserve">Esimerkki 0.1476</w:t>
      </w:r>
    </w:p>
    <w:p>
      <w:r>
        <w:t xml:space="preserve">Fakta: Muuttoliike on eräänlainen liikkumistapa, joka aiheuttaa populaation vaihtelua.</w:t>
      </w:r>
    </w:p>
    <w:p>
      <w:r>
        <w:rPr>
          <w:b/>
        </w:rPr>
        <w:t xml:space="preserve">Tulos</w:t>
      </w:r>
    </w:p>
    <w:p>
      <w:r>
        <w:t xml:space="preserve">Mitä populaatiolle voi tapahtua, kun eläimet alkavat vaeltaa?</w:t>
      </w:r>
    </w:p>
    <w:p>
      <w:r>
        <w:rPr>
          <w:b/>
        </w:rPr>
        <w:t xml:space="preserve">Esimerkki 0.1477</w:t>
      </w:r>
    </w:p>
    <w:p>
      <w:r>
        <w:t xml:space="preserve">Tosiasia: maaperän häviäminen aiheuttaa joen syvenemisen ja levenemisen.</w:t>
      </w:r>
    </w:p>
    <w:p>
      <w:r>
        <w:rPr>
          <w:b/>
        </w:rPr>
        <w:t xml:space="preserve">Tulos</w:t>
      </w:r>
    </w:p>
    <w:p>
      <w:r>
        <w:t xml:space="preserve">Mikä tappio saa joen syvenemään ja leventymään?</w:t>
      </w:r>
    </w:p>
    <w:p>
      <w:r>
        <w:rPr>
          <w:b/>
        </w:rPr>
        <w:t xml:space="preserve">Esimerkki 0.1478</w:t>
      </w:r>
    </w:p>
    <w:p>
      <w:r>
        <w:t xml:space="preserve">Tosiasia: graniitin pitkäaikainen kosketus aiheuttaa sen tasoittumisen.</w:t>
      </w:r>
    </w:p>
    <w:p>
      <w:r>
        <w:rPr>
          <w:b/>
        </w:rPr>
        <w:t xml:space="preserve">Tulos</w:t>
      </w:r>
    </w:p>
    <w:p>
      <w:r>
        <w:t xml:space="preserve">mikä tasoittuu pitkän ajan kuluessa kosketuksesta?</w:t>
      </w:r>
    </w:p>
    <w:p>
      <w:r>
        <w:rPr>
          <w:b/>
        </w:rPr>
        <w:t xml:space="preserve">Esimerkki 0.1479</w:t>
      </w:r>
    </w:p>
    <w:p>
      <w:r>
        <w:t xml:space="preserve">Tosiasia: Eettiset tavat voidaan oppia leikin kautta.</w:t>
      </w:r>
    </w:p>
    <w:p>
      <w:r>
        <w:rPr>
          <w:b/>
        </w:rPr>
        <w:t xml:space="preserve">Tulos</w:t>
      </w:r>
    </w:p>
    <w:p>
      <w:r>
        <w:t xml:space="preserve">Eettisiä tapoja voi oppia minkä kautta?</w:t>
      </w:r>
    </w:p>
    <w:p>
      <w:r>
        <w:rPr>
          <w:b/>
        </w:rPr>
        <w:t xml:space="preserve">Esimerkki 0.1480</w:t>
      </w:r>
    </w:p>
    <w:p>
      <w:r>
        <w:t xml:space="preserve">Fakta: monet lihakset, jotka supistuvat vähän kerralla, lämmittävät kehoa.</w:t>
      </w:r>
    </w:p>
    <w:p>
      <w:r>
        <w:rPr>
          <w:b/>
        </w:rPr>
        <w:t xml:space="preserve">Tulos</w:t>
      </w:r>
    </w:p>
    <w:p>
      <w:r>
        <w:t xml:space="preserve">mitä lihasten supistuminen vähän kerralla tekee?</w:t>
      </w:r>
    </w:p>
    <w:p>
      <w:r>
        <w:rPr>
          <w:b/>
        </w:rPr>
        <w:t xml:space="preserve">Esimerkki 0.1481</w:t>
      </w:r>
    </w:p>
    <w:p>
      <w:r>
        <w:t xml:space="preserve">Tosiasia: ihonväriä säätelee kaksi tai useampi geeni.</w:t>
      </w:r>
    </w:p>
    <w:p>
      <w:r>
        <w:rPr>
          <w:b/>
        </w:rPr>
        <w:t xml:space="preserve">Tulos</w:t>
      </w:r>
    </w:p>
    <w:p>
      <w:r>
        <w:t xml:space="preserve">Mitä kontrolloi vielä kaksi geeniä enemmän?</w:t>
      </w:r>
    </w:p>
    <w:p>
      <w:r>
        <w:rPr>
          <w:b/>
        </w:rPr>
        <w:t xml:space="preserve">Esimerkki 0.1482</w:t>
      </w:r>
    </w:p>
    <w:p>
      <w:r>
        <w:t xml:space="preserve">Fakta: Lunta voi käyttää lämpimänä pitämiseen.</w:t>
      </w:r>
    </w:p>
    <w:p>
      <w:r>
        <w:rPr>
          <w:b/>
        </w:rPr>
        <w:t xml:space="preserve">Tulos</w:t>
      </w:r>
    </w:p>
    <w:p>
      <w:r>
        <w:t xml:space="preserve">mitä voidaan käyttää lämpimänä pitämiseen?</w:t>
      </w:r>
    </w:p>
    <w:p>
      <w:r>
        <w:rPr>
          <w:b/>
        </w:rPr>
        <w:t xml:space="preserve">Esimerkki 0.1483</w:t>
      </w:r>
    </w:p>
    <w:p>
      <w:r>
        <w:t xml:space="preserve">Fakta: Golden Gate -silta on tuettu kaapeleilla.</w:t>
      </w:r>
    </w:p>
    <w:p>
      <w:r>
        <w:rPr>
          <w:b/>
        </w:rPr>
        <w:t xml:space="preserve">Tulos</w:t>
      </w:r>
    </w:p>
    <w:p>
      <w:r>
        <w:t xml:space="preserve">Mikä pitää Golden Gate -sillan korkealla veden yläpuolella Kaliforniassa?</w:t>
      </w:r>
    </w:p>
    <w:p>
      <w:r>
        <w:rPr>
          <w:b/>
        </w:rPr>
        <w:t xml:space="preserve">Esimerkki 0.1484</w:t>
      </w:r>
    </w:p>
    <w:p>
      <w:r>
        <w:t xml:space="preserve">Fakta: Quetzalit pitävät muniaan lahoavissa puissa.</w:t>
      </w:r>
    </w:p>
    <w:p>
      <w:r>
        <w:rPr>
          <w:b/>
        </w:rPr>
        <w:t xml:space="preserve">Tulos</w:t>
      </w:r>
    </w:p>
    <w:p>
      <w:r>
        <w:t xml:space="preserve">Missä quetzalit pitävät muniaan?</w:t>
      </w:r>
    </w:p>
    <w:p>
      <w:r>
        <w:rPr>
          <w:b/>
        </w:rPr>
        <w:t xml:space="preserve">Esimerkki 0,1485</w:t>
      </w:r>
    </w:p>
    <w:p>
      <w:r>
        <w:t xml:space="preserve">Tosiasia: puiden hallitsemattomalla käytöllä polttoaineeksi on kielteinen vaikutus ekosysteemiin.</w:t>
      </w:r>
    </w:p>
    <w:p>
      <w:r>
        <w:rPr>
          <w:b/>
        </w:rPr>
        <w:t xml:space="preserve">Tulos</w:t>
      </w:r>
    </w:p>
    <w:p>
      <w:r>
        <w:t xml:space="preserve">Minkä polttoaineen hallitsematon käyttö vaikuttaa kielteisesti ekosysteemiin?</w:t>
      </w:r>
    </w:p>
    <w:p>
      <w:r>
        <w:rPr>
          <w:b/>
        </w:rPr>
        <w:t xml:space="preserve">Esimerkki 0.1486</w:t>
      </w:r>
    </w:p>
    <w:p>
      <w:r>
        <w:t xml:space="preserve">Fakta: Jotkin virukset elävät elimistön sisällä horrostilassa.</w:t>
      </w:r>
    </w:p>
    <w:p>
      <w:r>
        <w:rPr>
          <w:b/>
        </w:rPr>
        <w:t xml:space="preserve">Tulos</w:t>
      </w:r>
    </w:p>
    <w:p>
      <w:r>
        <w:t xml:space="preserve">Mikä voi pysyä piilossa horrostilassa kehon sisällä?</w:t>
      </w:r>
    </w:p>
    <w:p>
      <w:r>
        <w:rPr>
          <w:b/>
        </w:rPr>
        <w:t xml:space="preserve">Esimerkki 0.1487</w:t>
      </w:r>
    </w:p>
    <w:p>
      <w:r>
        <w:t xml:space="preserve">Fakta: Mikroskooppi on optinen väline.</w:t>
      </w:r>
    </w:p>
    <w:p>
      <w:r>
        <w:rPr>
          <w:b/>
        </w:rPr>
        <w:t xml:space="preserve">Tulos</w:t>
      </w:r>
    </w:p>
    <w:p>
      <w:r>
        <w:t xml:space="preserve">Mikä on esimerkki optisesta välineestä?</w:t>
      </w:r>
    </w:p>
    <w:p>
      <w:r>
        <w:rPr>
          <w:b/>
        </w:rPr>
        <w:t xml:space="preserve">Esimerkki 0.1488</w:t>
      </w:r>
    </w:p>
    <w:p>
      <w:r>
        <w:t xml:space="preserve">Tosiasia: Lapset voivat aiheuttaa kolareita.</w:t>
      </w:r>
    </w:p>
    <w:p>
      <w:r>
        <w:rPr>
          <w:b/>
        </w:rPr>
        <w:t xml:space="preserve">Tulos</w:t>
      </w:r>
    </w:p>
    <w:p>
      <w:r>
        <w:t xml:space="preserve">Miten lapset voivat aiheuttaa auto-onnettomuuden?</w:t>
      </w:r>
    </w:p>
    <w:p>
      <w:r>
        <w:rPr>
          <w:b/>
        </w:rPr>
        <w:t xml:space="preserve">Esimerkki 0.1489</w:t>
      </w:r>
    </w:p>
    <w:p>
      <w:r>
        <w:t xml:space="preserve">Fakta: Isorokon tarkoituksellista levittämistä pidetään bioterrorismina.</w:t>
      </w:r>
    </w:p>
    <w:p>
      <w:r>
        <w:rPr>
          <w:b/>
        </w:rPr>
        <w:t xml:space="preserve">Tulos</w:t>
      </w:r>
    </w:p>
    <w:p>
      <w:r>
        <w:t xml:space="preserve">Mitä pidetään isorokon tarkoituksellisena levittämisenä?</w:t>
      </w:r>
    </w:p>
    <w:p>
      <w:r>
        <w:rPr>
          <w:b/>
        </w:rPr>
        <w:t xml:space="preserve">Esimerkki 0.1490</w:t>
      </w:r>
    </w:p>
    <w:p>
      <w:r>
        <w:t xml:space="preserve">Fakta: Kehon haurauden mittaamiseen käytetään asteikkoa.</w:t>
      </w:r>
    </w:p>
    <w:p>
      <w:r>
        <w:rPr>
          <w:b/>
        </w:rPr>
        <w:t xml:space="preserve">Tulos</w:t>
      </w:r>
    </w:p>
    <w:p>
      <w:r>
        <w:t xml:space="preserve">Mitä mitataan asteikolla?</w:t>
      </w:r>
    </w:p>
    <w:p>
      <w:r>
        <w:rPr>
          <w:b/>
        </w:rPr>
        <w:t xml:space="preserve">Esimerkki 0.1491</w:t>
      </w:r>
    </w:p>
    <w:p>
      <w:r>
        <w:t xml:space="preserve">Fakta: Vaakaa käytetään kilojen mittaamiseen.</w:t>
      </w:r>
    </w:p>
    <w:p>
      <w:r>
        <w:rPr>
          <w:b/>
        </w:rPr>
        <w:t xml:space="preserve">Tulos</w:t>
      </w:r>
    </w:p>
    <w:p>
      <w:r>
        <w:t xml:space="preserve">Mitä asteikko mittaa?</w:t>
      </w:r>
    </w:p>
    <w:p>
      <w:r>
        <w:rPr>
          <w:b/>
        </w:rPr>
        <w:t xml:space="preserve">Esimerkki 0.1492</w:t>
      </w:r>
    </w:p>
    <w:p>
      <w:r>
        <w:t xml:space="preserve">Fakta: vesi saa valonsäteet taipumaan.</w:t>
      </w:r>
    </w:p>
    <w:p>
      <w:r>
        <w:rPr>
          <w:b/>
        </w:rPr>
        <w:t xml:space="preserve">Tulos</w:t>
      </w:r>
    </w:p>
    <w:p>
      <w:r>
        <w:t xml:space="preserve">Mitä valonsäteille tapahtuu vedessä?</w:t>
      </w:r>
    </w:p>
    <w:p>
      <w:r>
        <w:rPr>
          <w:b/>
        </w:rPr>
        <w:t xml:space="preserve">Esimerkki 0.1493</w:t>
      </w:r>
    </w:p>
    <w:p>
      <w:r>
        <w:t xml:space="preserve">Fakta: energiaa menetetään lämmön vuoksi.</w:t>
      </w:r>
    </w:p>
    <w:p>
      <w:r>
        <w:rPr>
          <w:b/>
        </w:rPr>
        <w:t xml:space="preserve">Tulos</w:t>
      </w:r>
    </w:p>
    <w:p>
      <w:r>
        <w:t xml:space="preserve">Mihin energiaa menetetään?</w:t>
      </w:r>
    </w:p>
    <w:p>
      <w:r>
        <w:rPr>
          <w:b/>
        </w:rPr>
        <w:t xml:space="preserve">Esimerkki 0.1494</w:t>
      </w:r>
    </w:p>
    <w:p>
      <w:r>
        <w:t xml:space="preserve">Tosiasia: Kalium on välttämätön eläimen kasvulle.</w:t>
      </w:r>
    </w:p>
    <w:p>
      <w:r>
        <w:rPr>
          <w:b/>
        </w:rPr>
        <w:t xml:space="preserve">Tulos</w:t>
      </w:r>
    </w:p>
    <w:p>
      <w:r>
        <w:t xml:space="preserve">Mitä kalium auttaa eläintä tekemään?</w:t>
      </w:r>
    </w:p>
    <w:p>
      <w:r>
        <w:rPr>
          <w:b/>
        </w:rPr>
        <w:t xml:space="preserve">Esimerkki 0,1495</w:t>
      </w:r>
    </w:p>
    <w:p>
      <w:r>
        <w:t xml:space="preserve">Tosiasia: imusolmukkeet suodattavat imunesteen.</w:t>
      </w:r>
    </w:p>
    <w:p>
      <w:r>
        <w:rPr>
          <w:b/>
        </w:rPr>
        <w:t xml:space="preserve">Tulos</w:t>
      </w:r>
    </w:p>
    <w:p>
      <w:r>
        <w:t xml:space="preserve">Mikä suodattaa imusolmuketta?</w:t>
      </w:r>
    </w:p>
    <w:p>
      <w:r>
        <w:rPr>
          <w:b/>
        </w:rPr>
        <w:t xml:space="preserve">Esimerkki 0.1496</w:t>
      </w:r>
    </w:p>
    <w:p>
      <w:r>
        <w:t xml:space="preserve">Fakta: Pitkä häntä auttaa eläintä suunnistamaan joessa.</w:t>
      </w:r>
    </w:p>
    <w:p>
      <w:r>
        <w:rPr>
          <w:b/>
        </w:rPr>
        <w:t xml:space="preserve">Tulos</w:t>
      </w:r>
    </w:p>
    <w:p>
      <w:r>
        <w:t xml:space="preserve">Mikä auttaa eläintä liikkumaan joessa paremmin?</w:t>
      </w:r>
    </w:p>
    <w:p>
      <w:r>
        <w:rPr>
          <w:b/>
        </w:rPr>
        <w:t xml:space="preserve">Esimerkki 0,1497</w:t>
      </w:r>
    </w:p>
    <w:p>
      <w:r>
        <w:t xml:space="preserve">Fakta: siittiöiden tunkeutuminen munasoluun tapahtuu naisen elimistön sisällä.</w:t>
      </w:r>
    </w:p>
    <w:p>
      <w:r>
        <w:rPr>
          <w:b/>
        </w:rPr>
        <w:t xml:space="preserve">Tulos</w:t>
      </w:r>
    </w:p>
    <w:p>
      <w:r>
        <w:t xml:space="preserve">Mihin sisälle siittiö tunkeutuu munasoluun?</w:t>
      </w:r>
    </w:p>
    <w:p>
      <w:r>
        <w:rPr>
          <w:b/>
        </w:rPr>
        <w:t xml:space="preserve">Esimerkki 0.1498</w:t>
      </w:r>
    </w:p>
    <w:p>
      <w:r>
        <w:t xml:space="preserve">Fakta: fossiiliset polttoaineet lisäävät ilmakehään aerosoleja.</w:t>
      </w:r>
    </w:p>
    <w:p>
      <w:r>
        <w:rPr>
          <w:b/>
        </w:rPr>
        <w:t xml:space="preserve">Tulos</w:t>
      </w:r>
    </w:p>
    <w:p>
      <w:r>
        <w:t xml:space="preserve">Mitä vapautuu ilmakehään autojen tuotannosta tehtaissa?</w:t>
      </w:r>
    </w:p>
    <w:p>
      <w:r>
        <w:rPr>
          <w:b/>
        </w:rPr>
        <w:t xml:space="preserve">Esimerkki 0.1499</w:t>
      </w:r>
    </w:p>
    <w:p>
      <w:r>
        <w:t xml:space="preserve">Tosiasia: Useimmilla toiseksi suurimmalla selkärangattomien ryhmällä on kuori.</w:t>
      </w:r>
    </w:p>
    <w:p>
      <w:r>
        <w:rPr>
          <w:b/>
        </w:rPr>
        <w:t xml:space="preserve">Tulos</w:t>
      </w:r>
    </w:p>
    <w:p>
      <w:r>
        <w:t xml:space="preserve">mitä toiseksi suurimmalla selkärangattomien ryhmällä on?</w:t>
      </w:r>
    </w:p>
    <w:p>
      <w:r>
        <w:rPr>
          <w:b/>
        </w:rPr>
        <w:t xml:space="preserve">Esimerkki 0.1500</w:t>
      </w:r>
    </w:p>
    <w:p>
      <w:r>
        <w:t xml:space="preserve">Fakta: vihreät pavut käyttävät soluseinässään selluloosaa.</w:t>
      </w:r>
    </w:p>
    <w:p>
      <w:r>
        <w:rPr>
          <w:b/>
        </w:rPr>
        <w:t xml:space="preserve">Tulos</w:t>
      </w:r>
    </w:p>
    <w:p>
      <w:r>
        <w:t xml:space="preserve">Mitä vihreät pavut käyttävät soluseinässään?</w:t>
      </w:r>
    </w:p>
    <w:p>
      <w:r>
        <w:rPr>
          <w:b/>
        </w:rPr>
        <w:t xml:space="preserve">Esimerkki 0.1501</w:t>
      </w:r>
    </w:p>
    <w:p>
      <w:r>
        <w:t xml:space="preserve">Fakta: Puulämmitteiset uunit tuottavat lämpöä.</w:t>
      </w:r>
    </w:p>
    <w:p>
      <w:r>
        <w:rPr>
          <w:b/>
        </w:rPr>
        <w:t xml:space="preserve">Tulos</w:t>
      </w:r>
    </w:p>
    <w:p>
      <w:r>
        <w:t xml:space="preserve">Mitä puulämmitteiset uunit tuottavat lämpöä?</w:t>
      </w:r>
    </w:p>
    <w:p>
      <w:r>
        <w:rPr>
          <w:b/>
        </w:rPr>
        <w:t xml:space="preserve">Esimerkki 0.1502</w:t>
      </w:r>
    </w:p>
    <w:p>
      <w:r>
        <w:t xml:space="preserve">Fakta: Kastetta muodostuu, kun vesihöyry jäähtyy yöllä.</w:t>
      </w:r>
    </w:p>
    <w:p>
      <w:r>
        <w:rPr>
          <w:b/>
        </w:rPr>
        <w:t xml:space="preserve">Tulos</w:t>
      </w:r>
    </w:p>
    <w:p>
      <w:r>
        <w:t xml:space="preserve">Kastetta muodostuu, kun vesihöyry on mitä?</w:t>
      </w:r>
    </w:p>
    <w:p>
      <w:r>
        <w:rPr>
          <w:b/>
        </w:rPr>
        <w:t xml:space="preserve">Esimerkki 0.1503</w:t>
      </w:r>
    </w:p>
    <w:p>
      <w:r>
        <w:t xml:space="preserve">Fakta: puilla on erikoistuneet lisääntymiselimet.</w:t>
      </w:r>
    </w:p>
    <w:p>
      <w:r>
        <w:rPr>
          <w:b/>
        </w:rPr>
        <w:t xml:space="preserve">Tulos</w:t>
      </w:r>
    </w:p>
    <w:p>
      <w:r>
        <w:t xml:space="preserve">Millä on erikoistuneet lisääntymiselimet?</w:t>
      </w:r>
    </w:p>
    <w:p>
      <w:r>
        <w:rPr>
          <w:b/>
        </w:rPr>
        <w:t xml:space="preserve">Esimerkki 0.1504</w:t>
      </w:r>
    </w:p>
    <w:p>
      <w:r>
        <w:t xml:space="preserve">Fakta: Elektronien siirto tapahtuu, kun aineet reagoivat keskenään.</w:t>
      </w:r>
    </w:p>
    <w:p>
      <w:r>
        <w:rPr>
          <w:b/>
        </w:rPr>
        <w:t xml:space="preserve">Tulos</w:t>
      </w:r>
    </w:p>
    <w:p>
      <w:r>
        <w:t xml:space="preserve">Kun aineet reagoivat toistensa kanssa, mitä tapahtuu?</w:t>
      </w:r>
    </w:p>
    <w:p>
      <w:r>
        <w:rPr>
          <w:b/>
        </w:rPr>
        <w:t xml:space="preserve">Esimerkki 0.1505</w:t>
      </w:r>
    </w:p>
    <w:p>
      <w:r>
        <w:t xml:space="preserve">Tosiasia on, että muovin valmistaminen vaatii jalostusta.</w:t>
      </w:r>
    </w:p>
    <w:p>
      <w:r>
        <w:rPr>
          <w:b/>
        </w:rPr>
        <w:t xml:space="preserve">Tulos</w:t>
      </w:r>
    </w:p>
    <w:p>
      <w:r>
        <w:t xml:space="preserve">mitä muovin valmistaminen vaatii?</w:t>
      </w:r>
    </w:p>
    <w:p>
      <w:r>
        <w:rPr>
          <w:b/>
        </w:rPr>
        <w:t xml:space="preserve">Esimerkki 0.1506</w:t>
      </w:r>
    </w:p>
    <w:p>
      <w:r>
        <w:t xml:space="preserve">Fakta: Sanallinen väkivalta on käyttäytymistä, jonka tarkoituksena on aiheuttaa vahinkoa tai kipua.</w:t>
      </w:r>
    </w:p>
    <w:p>
      <w:r>
        <w:rPr>
          <w:b/>
        </w:rPr>
        <w:t xml:space="preserve">Tulos</w:t>
      </w:r>
    </w:p>
    <w:p>
      <w:r>
        <w:t xml:space="preserve">sanallinen väkivalta on käyttäytymistä, jonka tarkoituksena on aiheuttaa mitä?</w:t>
      </w:r>
    </w:p>
    <w:p>
      <w:r>
        <w:rPr>
          <w:b/>
        </w:rPr>
        <w:t xml:space="preserve">Esimerkki 0.1507</w:t>
      </w:r>
    </w:p>
    <w:p>
      <w:r>
        <w:t xml:space="preserve">Tosiasia: saniaiset ovat kasveja.</w:t>
      </w:r>
    </w:p>
    <w:p>
      <w:r>
        <w:rPr>
          <w:b/>
        </w:rPr>
        <w:t xml:space="preserve">Tulos</w:t>
      </w:r>
    </w:p>
    <w:p>
      <w:r>
        <w:t xml:space="preserve">Mitä kasvit ovat?</w:t>
      </w:r>
    </w:p>
    <w:p>
      <w:r>
        <w:rPr>
          <w:b/>
        </w:rPr>
        <w:t xml:space="preserve">Esimerkki 0.1508</w:t>
      </w:r>
    </w:p>
    <w:p>
      <w:r>
        <w:t xml:space="preserve">Fakta: Sää tarkoittaa päivittäin vaihtelevia olosuhteita.</w:t>
      </w:r>
    </w:p>
    <w:p>
      <w:r>
        <w:rPr>
          <w:b/>
        </w:rPr>
        <w:t xml:space="preserve">Tulos</w:t>
      </w:r>
    </w:p>
    <w:p>
      <w:r>
        <w:t xml:space="preserve">Mikä viittaa päivittäin vaihteleviin olosuhteisiin?</w:t>
      </w:r>
    </w:p>
    <w:p>
      <w:r>
        <w:rPr>
          <w:b/>
        </w:rPr>
        <w:t xml:space="preserve">Esimerkki 0.1509</w:t>
      </w:r>
    </w:p>
    <w:p>
      <w:r>
        <w:t xml:space="preserve">Fakta: Aminoasylaatio tuo aminohapot ribosomille oikeassa järjestyksessä.</w:t>
      </w:r>
    </w:p>
    <w:p>
      <w:r>
        <w:rPr>
          <w:b/>
        </w:rPr>
        <w:t xml:space="preserve">Tulos</w:t>
      </w:r>
    </w:p>
    <w:p>
      <w:r>
        <w:t xml:space="preserve">Mikä tuo aminohapot ribosomille oikeassa järjestyksessä?</w:t>
      </w:r>
    </w:p>
    <w:p>
      <w:r>
        <w:rPr>
          <w:b/>
        </w:rPr>
        <w:t xml:space="preserve">Esimerkki 0.1510</w:t>
      </w:r>
    </w:p>
    <w:p>
      <w:r>
        <w:t xml:space="preserve">Fakta: Ihmiset ovat keränneet ja kasvattaneet sienilajeja ruoaksi tuhansien vuosien ajan.</w:t>
      </w:r>
    </w:p>
    <w:p>
      <w:r>
        <w:rPr>
          <w:b/>
        </w:rPr>
        <w:t xml:space="preserve">Tulos</w:t>
      </w:r>
    </w:p>
    <w:p>
      <w:r>
        <w:t xml:space="preserve">Mitä ihmiset ovat keränneet ja kasvattaneet tuhansien vuosien ajan?</w:t>
      </w:r>
    </w:p>
    <w:p>
      <w:r>
        <w:rPr>
          <w:b/>
        </w:rPr>
        <w:t xml:space="preserve">Esimerkki 0.1511</w:t>
      </w:r>
    </w:p>
    <w:p>
      <w:r>
        <w:t xml:space="preserve">Fakta: isorokko aiheuttaa uhan ympäristölle.</w:t>
      </w:r>
    </w:p>
    <w:p>
      <w:r>
        <w:rPr>
          <w:b/>
        </w:rPr>
        <w:t xml:space="preserve">Tulos</w:t>
      </w:r>
    </w:p>
    <w:p>
      <w:r>
        <w:t xml:space="preserve">isorokko aiheuttaa uhkaa mille?</w:t>
      </w:r>
    </w:p>
    <w:p>
      <w:r>
        <w:rPr>
          <w:b/>
        </w:rPr>
        <w:t xml:space="preserve">Esimerkki 0.1512</w:t>
      </w:r>
    </w:p>
    <w:p>
      <w:r>
        <w:t xml:space="preserve">Fakta: Kasvinsyöjät syövät tuottajia tai muita eläviä olentoja.</w:t>
      </w:r>
    </w:p>
    <w:p>
      <w:r>
        <w:rPr>
          <w:b/>
        </w:rPr>
        <w:t xml:space="preserve">Tulos</w:t>
      </w:r>
    </w:p>
    <w:p>
      <w:r>
        <w:t xml:space="preserve">Kasvinsyöjät syövät tuottajia tai muita mitä?</w:t>
      </w:r>
    </w:p>
    <w:p>
      <w:r>
        <w:rPr>
          <w:b/>
        </w:rPr>
        <w:t xml:space="preserve">Esimerkki 0.1513</w:t>
      </w:r>
    </w:p>
    <w:p>
      <w:r>
        <w:t xml:space="preserve">Fakta: Leuat tekevät joistakin lihansyöjistä erinomaisia saalistajia.</w:t>
      </w:r>
    </w:p>
    <w:p>
      <w:r>
        <w:rPr>
          <w:b/>
        </w:rPr>
        <w:t xml:space="preserve">Tulos</w:t>
      </w:r>
    </w:p>
    <w:p>
      <w:r>
        <w:t xml:space="preserve">Leuat tekevät joistakin lihansyöjistä erinomaisia mitä?</w:t>
      </w:r>
    </w:p>
    <w:p>
      <w:r>
        <w:rPr>
          <w:b/>
        </w:rPr>
        <w:t xml:space="preserve">Esimerkki 0.1514</w:t>
      </w:r>
    </w:p>
    <w:p>
      <w:r>
        <w:t xml:space="preserve">Tosiasia: Luonnonkatastrofit voivat aiheuttaa siirtymisen välttääkseen ympäristön ankarat olosuhteet.</w:t>
      </w:r>
    </w:p>
    <w:p>
      <w:r>
        <w:rPr>
          <w:b/>
        </w:rPr>
        <w:t xml:space="preserve">Tulos</w:t>
      </w:r>
    </w:p>
    <w:p>
      <w:r>
        <w:t xml:space="preserve">Luonnonkatastrofit voivat aiheuttaa siirtymisen ympäristössä mitä?</w:t>
      </w:r>
    </w:p>
    <w:p>
      <w:r>
        <w:rPr>
          <w:b/>
        </w:rPr>
        <w:t xml:space="preserve">Esimerkki 0.1515</w:t>
      </w:r>
    </w:p>
    <w:p>
      <w:r>
        <w:t xml:space="preserve">Fakta: Mantelin konvektio aiheuttaa maanjäristyksiä.</w:t>
      </w:r>
    </w:p>
    <w:p>
      <w:r>
        <w:rPr>
          <w:b/>
        </w:rPr>
        <w:t xml:space="preserve">Tulos</w:t>
      </w:r>
    </w:p>
    <w:p>
      <w:r>
        <w:t xml:space="preserve">Mitä manttelin konvektio aiheuttaa?</w:t>
      </w:r>
    </w:p>
    <w:p>
      <w:r>
        <w:rPr>
          <w:b/>
        </w:rPr>
        <w:t xml:space="preserve">Esimerkki 0.1516</w:t>
      </w:r>
    </w:p>
    <w:p>
      <w:r>
        <w:t xml:space="preserve">Fakta: estrogeenia säätelevät palautemekanismit.</w:t>
      </w:r>
    </w:p>
    <w:p>
      <w:r>
        <w:rPr>
          <w:b/>
        </w:rPr>
        <w:t xml:space="preserve">Tulos</w:t>
      </w:r>
    </w:p>
    <w:p>
      <w:r>
        <w:t xml:space="preserve">Mitä säännellään palautemekanismeilla?</w:t>
      </w:r>
    </w:p>
    <w:p>
      <w:r>
        <w:rPr>
          <w:b/>
        </w:rPr>
        <w:t xml:space="preserve">Esimerkki 0.1517</w:t>
      </w:r>
    </w:p>
    <w:p>
      <w:r>
        <w:t xml:space="preserve">Tosiasia: rannan pinta muodostuu vedestä.</w:t>
      </w:r>
    </w:p>
    <w:p>
      <w:r>
        <w:rPr>
          <w:b/>
        </w:rPr>
        <w:t xml:space="preserve">Tulos</w:t>
      </w:r>
    </w:p>
    <w:p>
      <w:r>
        <w:t xml:space="preserve">Mistä muodostuu rannan pinta?</w:t>
      </w:r>
    </w:p>
    <w:p>
      <w:r>
        <w:rPr>
          <w:b/>
        </w:rPr>
        <w:t xml:space="preserve">Tulos</w:t>
      </w:r>
    </w:p>
    <w:p>
      <w:r>
        <w:t xml:space="preserve">Mistä muodostuu rannan pinta?</w:t>
      </w:r>
    </w:p>
    <w:p>
      <w:r>
        <w:rPr>
          <w:b/>
        </w:rPr>
        <w:t xml:space="preserve">Esimerkki 0.1518</w:t>
      </w:r>
    </w:p>
    <w:p>
      <w:r>
        <w:t xml:space="preserve">Fakta: kitkaa käytetään kuorma-autojen ja henkilöautojen jarrujen pysäyttämiseen.</w:t>
      </w:r>
    </w:p>
    <w:p>
      <w:r>
        <w:rPr>
          <w:b/>
        </w:rPr>
        <w:t xml:space="preserve">Tulos</w:t>
      </w:r>
    </w:p>
    <w:p>
      <w:r>
        <w:t xml:space="preserve">mikä käyttää kitkaa jarrujen pysäyttämiseen?</w:t>
      </w:r>
    </w:p>
    <w:p>
      <w:r>
        <w:rPr>
          <w:b/>
        </w:rPr>
        <w:t xml:space="preserve">Esimerkki 0.1519</w:t>
      </w:r>
    </w:p>
    <w:p>
      <w:r>
        <w:t xml:space="preserve">Fakta: pyöräily ei vapauta hiilimonoksidia.</w:t>
      </w:r>
    </w:p>
    <w:p>
      <w:r>
        <w:rPr>
          <w:b/>
        </w:rPr>
        <w:t xml:space="preserve">Tulos</w:t>
      </w:r>
    </w:p>
    <w:p>
      <w:r>
        <w:t xml:space="preserve">Mitä ei vapauteta pyöräilyn jälkeen?</w:t>
      </w:r>
    </w:p>
    <w:p>
      <w:r>
        <w:rPr>
          <w:b/>
        </w:rPr>
        <w:t xml:space="preserve">Esimerkki 0,1520</w:t>
      </w:r>
    </w:p>
    <w:p>
      <w:r>
        <w:t xml:space="preserve">Tosiasia: Jos kupari altistuu lämmönlähteelle, johdin voi kuumentua.</w:t>
      </w:r>
    </w:p>
    <w:p>
      <w:r>
        <w:rPr>
          <w:b/>
        </w:rPr>
        <w:t xml:space="preserve">Tulos</w:t>
      </w:r>
    </w:p>
    <w:p>
      <w:r>
        <w:t xml:space="preserve">Jos mikä on alttiina lämmönlähteelle, kyseinen johdin voi kuumentua?</w:t>
      </w:r>
    </w:p>
    <w:p>
      <w:r>
        <w:rPr>
          <w:b/>
        </w:rPr>
        <w:t xml:space="preserve">Esimerkki 0.1521</w:t>
      </w:r>
    </w:p>
    <w:p>
      <w:r>
        <w:t xml:space="preserve">Fakta: Tasmanian susilaji ei kyennyt tuottamaan jälkeläisiä.</w:t>
      </w:r>
    </w:p>
    <w:p>
      <w:r>
        <w:rPr>
          <w:b/>
        </w:rPr>
        <w:t xml:space="preserve">Tulos</w:t>
      </w:r>
    </w:p>
    <w:p>
      <w:r>
        <w:t xml:space="preserve">Miksi et voi nähdä tasmanialaista sutta eläintarhassa nykyään?</w:t>
      </w:r>
    </w:p>
    <w:p>
      <w:r>
        <w:rPr>
          <w:b/>
        </w:rPr>
        <w:t xml:space="preserve">Esimerkki 0.1522</w:t>
      </w:r>
    </w:p>
    <w:p>
      <w:r>
        <w:t xml:space="preserve">Tosiasia: hiki haihtuu vain ruoan avulla.</w:t>
      </w:r>
    </w:p>
    <w:p>
      <w:r>
        <w:rPr>
          <w:b/>
        </w:rPr>
        <w:t xml:space="preserve">Tulos</w:t>
      </w:r>
    </w:p>
    <w:p>
      <w:r>
        <w:t xml:space="preserve">Mikä vaatii ruokaa?</w:t>
      </w:r>
    </w:p>
    <w:p>
      <w:r>
        <w:rPr>
          <w:b/>
        </w:rPr>
        <w:t xml:space="preserve">Esimerkki 0.1523</w:t>
      </w:r>
    </w:p>
    <w:p>
      <w:r>
        <w:t xml:space="preserve">Fakta: hauislihas voi vain supistua.</w:t>
      </w:r>
    </w:p>
    <w:p>
      <w:r>
        <w:rPr>
          <w:b/>
        </w:rPr>
        <w:t xml:space="preserve">Tulos</w:t>
      </w:r>
    </w:p>
    <w:p>
      <w:r>
        <w:t xml:space="preserve">mikä voi vain supistua?</w:t>
      </w:r>
    </w:p>
    <w:p>
      <w:r>
        <w:rPr>
          <w:b/>
        </w:rPr>
        <w:t xml:space="preserve">Esimerkki 0.1524</w:t>
      </w:r>
    </w:p>
    <w:p>
      <w:r>
        <w:t xml:space="preserve">Fakta: E-Coli aiheuttaa ruokamyrkytyksen.</w:t>
      </w:r>
    </w:p>
    <w:p>
      <w:r>
        <w:rPr>
          <w:b/>
        </w:rPr>
        <w:t xml:space="preserve">Tulos</w:t>
      </w:r>
    </w:p>
    <w:p>
      <w:r>
        <w:t xml:space="preserve">Mistä E.Coli-myrkytys voi johtua?</w:t>
      </w:r>
    </w:p>
    <w:p>
      <w:r>
        <w:rPr>
          <w:b/>
        </w:rPr>
        <w:t xml:space="preserve">Esimerkki 0,1525</w:t>
      </w:r>
    </w:p>
    <w:p>
      <w:r>
        <w:t xml:space="preserve">Fakta: Maastopalot johtuvat salamasta.</w:t>
      </w:r>
    </w:p>
    <w:p>
      <w:r>
        <w:rPr>
          <w:b/>
        </w:rPr>
        <w:t xml:space="preserve">Tulos</w:t>
      </w:r>
    </w:p>
    <w:p>
      <w:r>
        <w:t xml:space="preserve">Mikä aiheuttaa maastopaloja?</w:t>
      </w:r>
    </w:p>
    <w:p>
      <w:r>
        <w:rPr>
          <w:b/>
        </w:rPr>
        <w:t xml:space="preserve">Esimerkki 0,1526</w:t>
      </w:r>
    </w:p>
    <w:p>
      <w:r>
        <w:t xml:space="preserve">Fakta: Pigmentti on toinen polygeeninen ominaisuus.</w:t>
      </w:r>
    </w:p>
    <w:p>
      <w:r>
        <w:rPr>
          <w:b/>
        </w:rPr>
        <w:t xml:space="preserve">Tulos</w:t>
      </w:r>
    </w:p>
    <w:p>
      <w:r>
        <w:t xml:space="preserve">Mikä on toinen esimerkki polygeenisestä ominaisuudesta?</w:t>
      </w:r>
    </w:p>
    <w:p>
      <w:r>
        <w:rPr>
          <w:b/>
        </w:rPr>
        <w:t xml:space="preserve">Esimerkki 0.1527</w:t>
      </w:r>
    </w:p>
    <w:p>
      <w:r>
        <w:t xml:space="preserve">Fakta: Lokeilla on suuret aivot suhteessa niiden ruumiin kokoon.</w:t>
      </w:r>
    </w:p>
    <w:p>
      <w:r>
        <w:rPr>
          <w:b/>
        </w:rPr>
        <w:t xml:space="preserve">Tulos</w:t>
      </w:r>
    </w:p>
    <w:p>
      <w:r>
        <w:t xml:space="preserve">Lokkien aivot ovat suuret suhteessa niiden?</w:t>
      </w:r>
    </w:p>
    <w:p>
      <w:r>
        <w:rPr>
          <w:b/>
        </w:rPr>
        <w:t xml:space="preserve">Esimerkki 0.1528</w:t>
      </w:r>
    </w:p>
    <w:p>
      <w:r>
        <w:t xml:space="preserve">Fakta: Useimmilla nilviäisillä on luinen suojapanssari.</w:t>
      </w:r>
    </w:p>
    <w:p>
      <w:r>
        <w:rPr>
          <w:b/>
        </w:rPr>
        <w:t xml:space="preserve">Tulos</w:t>
      </w:r>
    </w:p>
    <w:p>
      <w:r>
        <w:t xml:space="preserve">Mitä on useimmilla nilviäisillä?</w:t>
      </w:r>
    </w:p>
    <w:p>
      <w:r>
        <w:rPr>
          <w:b/>
        </w:rPr>
        <w:t xml:space="preserve">Esimerkki 0.1529</w:t>
      </w:r>
    </w:p>
    <w:p>
      <w:r>
        <w:t xml:space="preserve">Fakta: puun rungon vuosirenkaiden määrän perusteella voidaan arvioida, kuinka monta vuotta puu on vanha.</w:t>
      </w:r>
    </w:p>
    <w:p>
      <w:r>
        <w:rPr>
          <w:b/>
        </w:rPr>
        <w:t xml:space="preserve">Tulos</w:t>
      </w:r>
    </w:p>
    <w:p>
      <w:r>
        <w:t xml:space="preserve">Mikä aikayksikkö voidaan arvioida puun rungon renkaiden perusteella?</w:t>
      </w:r>
    </w:p>
    <w:p>
      <w:r>
        <w:rPr>
          <w:b/>
        </w:rPr>
        <w:t xml:space="preserve">Esimerkki 0.1530</w:t>
      </w:r>
    </w:p>
    <w:p>
      <w:r>
        <w:t xml:space="preserve">Tosiasia: purjelaivat vaativat suunnan tuntemista.</w:t>
      </w:r>
    </w:p>
    <w:p>
      <w:r>
        <w:rPr>
          <w:b/>
        </w:rPr>
        <w:t xml:space="preserve">Tulos</w:t>
      </w:r>
    </w:p>
    <w:p>
      <w:r>
        <w:t xml:space="preserve">Mikä vaatii suunnan tuntemista?</w:t>
      </w:r>
    </w:p>
    <w:p>
      <w:r>
        <w:rPr>
          <w:b/>
        </w:rPr>
        <w:t xml:space="preserve">Esimerkki 0,1531</w:t>
      </w:r>
    </w:p>
    <w:p>
      <w:r>
        <w:t xml:space="preserve">Fakta: influenssa voi elää lepotilassa elimistössä.</w:t>
      </w:r>
    </w:p>
    <w:p>
      <w:r>
        <w:rPr>
          <w:b/>
        </w:rPr>
        <w:t xml:space="preserve">Tulos</w:t>
      </w:r>
    </w:p>
    <w:p>
      <w:r>
        <w:t xml:space="preserve">Mikä voi elää lepotilassa kehon sisällä?</w:t>
      </w:r>
    </w:p>
    <w:p>
      <w:r>
        <w:rPr>
          <w:b/>
        </w:rPr>
        <w:t xml:space="preserve">Esimerkki 0.1532</w:t>
      </w:r>
    </w:p>
    <w:p>
      <w:r>
        <w:t xml:space="preserve">Fakta: Hormonit ohjaavat monia solujen toimintoja, joten ne ovat erittäin tärkeitä kehon kemiallisen tasapainon kannalta.</w:t>
      </w:r>
    </w:p>
    <w:p>
      <w:r>
        <w:rPr>
          <w:b/>
        </w:rPr>
        <w:t xml:space="preserve">Tulos</w:t>
      </w:r>
    </w:p>
    <w:p>
      <w:r>
        <w:t xml:space="preserve">Mitkä ohjaavat monia solujen toimintoja ja ovat erittäin tärkeitä elimistön kemiallisen tasapainon kannalta?</w:t>
      </w:r>
    </w:p>
    <w:p>
      <w:r>
        <w:rPr>
          <w:b/>
        </w:rPr>
        <w:t xml:space="preserve">Tulos</w:t>
      </w:r>
    </w:p>
    <w:p>
      <w:r>
        <w:t xml:space="preserve">Mikä on tärkeää elimistön kemiallisen tasapainon kannalta?</w:t>
      </w:r>
    </w:p>
    <w:p>
      <w:r>
        <w:rPr>
          <w:b/>
        </w:rPr>
        <w:t xml:space="preserve">Esimerkki 0,1533</w:t>
      </w:r>
    </w:p>
    <w:p>
      <w:r>
        <w:t xml:space="preserve">Fakta: Etanolia käytetään sähkön tuottamiseen polttamalla.</w:t>
      </w:r>
    </w:p>
    <w:p>
      <w:r>
        <w:rPr>
          <w:b/>
        </w:rPr>
        <w:t xml:space="preserve">Tulos</w:t>
      </w:r>
    </w:p>
    <w:p>
      <w:r>
        <w:t xml:space="preserve">Mitä etanolin polttaminen tuottaa?</w:t>
      </w:r>
    </w:p>
    <w:p>
      <w:r>
        <w:rPr>
          <w:b/>
        </w:rPr>
        <w:t xml:space="preserve">Esimerkki 0,1534</w:t>
      </w:r>
    </w:p>
    <w:p>
      <w:r>
        <w:t xml:space="preserve">Fakta: Eläimet ottavat ravintoa syömällä tuottajia tai muita eläviä olentoja.</w:t>
      </w:r>
    </w:p>
    <w:p>
      <w:r>
        <w:rPr>
          <w:b/>
        </w:rPr>
        <w:t xml:space="preserve">Tulos</w:t>
      </w:r>
    </w:p>
    <w:p>
      <w:r>
        <w:t xml:space="preserve">Mikä ottaa ravintoa syömällä tuottajia tai muita eläviä olentoja?</w:t>
      </w:r>
    </w:p>
    <w:p>
      <w:r>
        <w:rPr>
          <w:b/>
        </w:rPr>
        <w:t xml:space="preserve">Esimerkki 0,1535</w:t>
      </w:r>
    </w:p>
    <w:p>
      <w:r>
        <w:t xml:space="preserve">Fakta: eläimet voivat käyttää mekaanisia aaltoja viestintään.</w:t>
      </w:r>
    </w:p>
    <w:p>
      <w:r>
        <w:rPr>
          <w:b/>
        </w:rPr>
        <w:t xml:space="preserve">Tulos</w:t>
      </w:r>
    </w:p>
    <w:p>
      <w:r>
        <w:t xml:space="preserve">Mitä eläimet voivat käyttää viestintään?</w:t>
      </w:r>
    </w:p>
    <w:p>
      <w:r>
        <w:rPr>
          <w:b/>
        </w:rPr>
        <w:t xml:space="preserve">Esimerkki 0.1536</w:t>
      </w:r>
    </w:p>
    <w:p>
      <w:r>
        <w:t xml:space="preserve">Fakta: PDA-laitteet tarvitsevat sähköenergiaa toimiakseen.</w:t>
      </w:r>
    </w:p>
    <w:p>
      <w:r>
        <w:rPr>
          <w:b/>
        </w:rPr>
        <w:t xml:space="preserve">Tulos</w:t>
      </w:r>
    </w:p>
    <w:p>
      <w:r>
        <w:t xml:space="preserve">Mikä vaatii sähköenergiaa toimiakseen?</w:t>
      </w:r>
    </w:p>
    <w:p>
      <w:r>
        <w:rPr>
          <w:b/>
        </w:rPr>
        <w:t xml:space="preserve">Esimerkki 0.1537</w:t>
      </w:r>
    </w:p>
    <w:p>
      <w:r>
        <w:t xml:space="preserve">Tosiasia: Murskatut tai vahingoittuneet vihannekset muodostavat lopulta hiiltä.</w:t>
      </w:r>
    </w:p>
    <w:p>
      <w:r>
        <w:rPr>
          <w:b/>
        </w:rPr>
        <w:t xml:space="preserve">Tulos</w:t>
      </w:r>
    </w:p>
    <w:p>
      <w:r>
        <w:t xml:space="preserve">mitä ruhjoutuneet tai vahingoittuneet vihannekset lopulta muodostavat?</w:t>
      </w:r>
    </w:p>
    <w:p>
      <w:r>
        <w:rPr>
          <w:b/>
        </w:rPr>
        <w:t xml:space="preserve">Esimerkki 0,1538</w:t>
      </w:r>
    </w:p>
    <w:p>
      <w:r>
        <w:t xml:space="preserve">Fakta: kansainvälinen merenkulku edellyttää suunnan tuntemista.</w:t>
      </w:r>
    </w:p>
    <w:p>
      <w:r>
        <w:rPr>
          <w:b/>
        </w:rPr>
        <w:t xml:space="preserve">Tulos</w:t>
      </w:r>
    </w:p>
    <w:p>
      <w:r>
        <w:t xml:space="preserve">Mitä kansainväliset toimitukset edellyttävät?</w:t>
      </w:r>
    </w:p>
    <w:p>
      <w:r>
        <w:rPr>
          <w:b/>
        </w:rPr>
        <w:t xml:space="preserve">Esimerkki 0.1539</w:t>
      </w:r>
    </w:p>
    <w:p>
      <w:r>
        <w:t xml:space="preserve">Fakta: Streptokokki voi tarttua keuhkoihin loukkaantumisen jälkeen.</w:t>
      </w:r>
    </w:p>
    <w:p>
      <w:r>
        <w:rPr>
          <w:b/>
        </w:rPr>
        <w:t xml:space="preserve">Tulos</w:t>
      </w:r>
    </w:p>
    <w:p>
      <w:r>
        <w:t xml:space="preserve">Mikä voi lisätä keuhkojen riskiä saada streptokokki-infektio?</w:t>
      </w:r>
    </w:p>
    <w:p>
      <w:r>
        <w:rPr>
          <w:b/>
        </w:rPr>
        <w:t xml:space="preserve">Esimerkki 0,1540</w:t>
      </w:r>
    </w:p>
    <w:p>
      <w:r>
        <w:t xml:space="preserve">Fakta: Valo jakautuu eri väreihin, kun auringonvalo osuu sadepisaroihin.</w:t>
      </w:r>
    </w:p>
    <w:p>
      <w:r>
        <w:rPr>
          <w:b/>
        </w:rPr>
        <w:t xml:space="preserve">Tulos</w:t>
      </w:r>
    </w:p>
    <w:p>
      <w:r>
        <w:t xml:space="preserve">Mitä tapahtuu valolle, kun se osuu sateeseen?</w:t>
      </w:r>
    </w:p>
    <w:p>
      <w:r>
        <w:rPr>
          <w:b/>
        </w:rPr>
        <w:t xml:space="preserve">Esimerkki 0,1541</w:t>
      </w:r>
    </w:p>
    <w:p>
      <w:r>
        <w:t xml:space="preserve">Fakta: Saniaiset muodostuvat hallitsevasta kasvista.</w:t>
      </w:r>
    </w:p>
    <w:p>
      <w:r>
        <w:rPr>
          <w:b/>
        </w:rPr>
        <w:t xml:space="preserve">Tulos</w:t>
      </w:r>
    </w:p>
    <w:p>
      <w:r>
        <w:t xml:space="preserve">Missä saniaiset muodostuvat?</w:t>
      </w:r>
    </w:p>
    <w:p>
      <w:r>
        <w:rPr>
          <w:b/>
        </w:rPr>
        <w:t xml:space="preserve">Esimerkki 0.1542</w:t>
      </w:r>
    </w:p>
    <w:p>
      <w:r>
        <w:t xml:space="preserve">Fakta: luolat syntyvät pohjaveden kemikaalien vaikutuksesta.</w:t>
      </w:r>
    </w:p>
    <w:p>
      <w:r>
        <w:rPr>
          <w:b/>
        </w:rPr>
        <w:t xml:space="preserve">Tulos</w:t>
      </w:r>
    </w:p>
    <w:p>
      <w:r>
        <w:t xml:space="preserve">miten luolat muodostuvat?</w:t>
      </w:r>
    </w:p>
    <w:p>
      <w:r>
        <w:rPr>
          <w:b/>
        </w:rPr>
        <w:t xml:space="preserve">Esimerkki 0.1543</w:t>
      </w:r>
    </w:p>
    <w:p>
      <w:r>
        <w:t xml:space="preserve">Fakta: Härkäkäärme voi olla pitkään syömättä.</w:t>
      </w:r>
    </w:p>
    <w:p>
      <w:r>
        <w:rPr>
          <w:b/>
        </w:rPr>
        <w:t xml:space="preserve">Tulos</w:t>
      </w:r>
    </w:p>
    <w:p>
      <w:r>
        <w:t xml:space="preserve">Mikä eläin jaksaa pitkään ruokailujen välillä?</w:t>
      </w:r>
    </w:p>
    <w:p>
      <w:r>
        <w:rPr>
          <w:b/>
        </w:rPr>
        <w:t xml:space="preserve">Esimerkki 0.1544</w:t>
      </w:r>
    </w:p>
    <w:p>
      <w:r>
        <w:t xml:space="preserve">Tosiasia: jarrutus voi aiheuttaa liukumista.</w:t>
      </w:r>
    </w:p>
    <w:p>
      <w:r>
        <w:rPr>
          <w:b/>
        </w:rPr>
        <w:t xml:space="preserve">Tulos</w:t>
      </w:r>
    </w:p>
    <w:p>
      <w:r>
        <w:t xml:space="preserve">Mikä voi aiheuttaa liukumista?</w:t>
      </w:r>
    </w:p>
    <w:p>
      <w:r>
        <w:rPr>
          <w:b/>
        </w:rPr>
        <w:t xml:space="preserve">Esimerkki 0,1545</w:t>
      </w:r>
    </w:p>
    <w:p>
      <w:r>
        <w:t xml:space="preserve">Fakta: Jauhojen erottamiseen voidaan käyttää siivilää.</w:t>
      </w:r>
    </w:p>
    <w:p>
      <w:r>
        <w:rPr>
          <w:b/>
        </w:rPr>
        <w:t xml:space="preserve">Tulos</w:t>
      </w:r>
    </w:p>
    <w:p>
      <w:r>
        <w:t xml:space="preserve">Mitä voidaan käyttää jauhojen erottamiseen?</w:t>
      </w:r>
    </w:p>
    <w:p>
      <w:r>
        <w:rPr>
          <w:b/>
        </w:rPr>
        <w:t xml:space="preserve">Esimerkki 0.1546</w:t>
      </w:r>
    </w:p>
    <w:p>
      <w:r>
        <w:t xml:space="preserve">Fakta: kissat käyttävät kuuloa äänen havaitsemiseen.</w:t>
      </w:r>
    </w:p>
    <w:p>
      <w:r>
        <w:rPr>
          <w:b/>
        </w:rPr>
        <w:t xml:space="preserve">Tulos</w:t>
      </w:r>
    </w:p>
    <w:p>
      <w:r>
        <w:t xml:space="preserve">mikä käyttää kuuloa äänen aistimiseen?</w:t>
      </w:r>
    </w:p>
    <w:p>
      <w:r>
        <w:rPr>
          <w:b/>
        </w:rPr>
        <w:t xml:space="preserve">Esimerkki 0.1547</w:t>
      </w:r>
    </w:p>
    <w:p>
      <w:r>
        <w:t xml:space="preserve">Tosiasia: Juuret lahoavat, jos kasvuolosuhteet eivät ole suotuisat.</w:t>
      </w:r>
    </w:p>
    <w:p>
      <w:r>
        <w:rPr>
          <w:b/>
        </w:rPr>
        <w:t xml:space="preserve">Tulos</w:t>
      </w:r>
    </w:p>
    <w:p>
      <w:r>
        <w:t xml:space="preserve">Mikä hajoaa, jos kasvuolosuhteet eivät ole suotuisat?</w:t>
      </w:r>
    </w:p>
    <w:p>
      <w:r>
        <w:rPr>
          <w:b/>
        </w:rPr>
        <w:t xml:space="preserve">Esimerkki 0.1548</w:t>
      </w:r>
    </w:p>
    <w:p>
      <w:r>
        <w:t xml:space="preserve">Tosiasia: tautien leviäminen on toinen mahdollinen uhka ympäristössä.</w:t>
      </w:r>
    </w:p>
    <w:p>
      <w:r>
        <w:rPr>
          <w:b/>
        </w:rPr>
        <w:t xml:space="preserve">Tulos</w:t>
      </w:r>
    </w:p>
    <w:p>
      <w:r>
        <w:t xml:space="preserve">mikä on toinen mahdollinen uhka ympäristössä?</w:t>
      </w:r>
    </w:p>
    <w:p>
      <w:r>
        <w:rPr>
          <w:b/>
        </w:rPr>
        <w:t xml:space="preserve">Esimerkki 0.1549</w:t>
      </w:r>
    </w:p>
    <w:p>
      <w:r>
        <w:t xml:space="preserve">Fakta: Ihmisillä on kielteinen vaikutus ympäristöön.</w:t>
      </w:r>
    </w:p>
    <w:p>
      <w:r>
        <w:rPr>
          <w:b/>
        </w:rPr>
        <w:t xml:space="preserve">Tulos</w:t>
      </w:r>
    </w:p>
    <w:p>
      <w:r>
        <w:t xml:space="preserve">Miten ihmisen olemassaolo on vaikuttanut ympäristöön?</w:t>
      </w:r>
    </w:p>
    <w:p>
      <w:r>
        <w:rPr>
          <w:b/>
        </w:rPr>
        <w:t xml:space="preserve">Esimerkki 0,1550</w:t>
      </w:r>
    </w:p>
    <w:p>
      <w:r>
        <w:t xml:space="preserve">Tosiasia: prokaryooteilla ei ole geenejä.</w:t>
      </w:r>
    </w:p>
    <w:p>
      <w:r>
        <w:rPr>
          <w:b/>
        </w:rPr>
        <w:t xml:space="preserve">Tulos</w:t>
      </w:r>
    </w:p>
    <w:p>
      <w:r>
        <w:t xml:space="preserve">prokaryootit mitä geenejä?</w:t>
      </w:r>
    </w:p>
    <w:p>
      <w:r>
        <w:rPr>
          <w:b/>
        </w:rPr>
        <w:t xml:space="preserve">Esimerkki 0.1551</w:t>
      </w:r>
    </w:p>
    <w:p>
      <w:r>
        <w:t xml:space="preserve">Fakta: Ilmasto tarkastelee alueen pitkän aikavälin keskiarvoja pitkän ajanjakson aikana.</w:t>
      </w:r>
    </w:p>
    <w:p>
      <w:r>
        <w:rPr>
          <w:b/>
        </w:rPr>
        <w:t xml:space="preserve">Tulos</w:t>
      </w:r>
    </w:p>
    <w:p>
      <w:r>
        <w:t xml:space="preserve">mikä tarkastelee pitkän aikavälin keskiarvoja jollakin alueella pitkän ajanjakson aikana?</w:t>
      </w:r>
    </w:p>
    <w:p>
      <w:r>
        <w:rPr>
          <w:b/>
        </w:rPr>
        <w:t xml:space="preserve">Esimerkki 0.1552</w:t>
      </w:r>
    </w:p>
    <w:p>
      <w:r>
        <w:t xml:space="preserve">Tosiasia: sokeria säädellään insuliinista.</w:t>
      </w:r>
    </w:p>
    <w:p>
      <w:r>
        <w:rPr>
          <w:b/>
        </w:rPr>
        <w:t xml:space="preserve">Tulos</w:t>
      </w:r>
    </w:p>
    <w:p>
      <w:r>
        <w:t xml:space="preserve">mitä insuliini säätelee?</w:t>
      </w:r>
    </w:p>
    <w:p>
      <w:r>
        <w:rPr>
          <w:b/>
        </w:rPr>
        <w:t xml:space="preserve">Esimerkki 0.1553</w:t>
      </w:r>
    </w:p>
    <w:p>
      <w:r>
        <w:t xml:space="preserve">Fakta: Pyöräily ei aiheuta roskaantumista.</w:t>
      </w:r>
    </w:p>
    <w:p>
      <w:r>
        <w:rPr>
          <w:b/>
        </w:rPr>
        <w:t xml:space="preserve">Tulos</w:t>
      </w:r>
    </w:p>
    <w:p>
      <w:r>
        <w:t xml:space="preserve">Mitä pyöräily ei aiheuta?</w:t>
      </w:r>
    </w:p>
    <w:p>
      <w:r>
        <w:rPr>
          <w:b/>
        </w:rPr>
        <w:t xml:space="preserve">Esimerkki 0.1554</w:t>
      </w:r>
    </w:p>
    <w:p>
      <w:r>
        <w:t xml:space="preserve">Fakta: Etanat ovat tärkeä ravinnonlähde muille eliöille, myös ihmisille.</w:t>
      </w:r>
    </w:p>
    <w:p>
      <w:r>
        <w:rPr>
          <w:b/>
        </w:rPr>
        <w:t xml:space="preserve">Tulos</w:t>
      </w:r>
    </w:p>
    <w:p>
      <w:r>
        <w:t xml:space="preserve">Mitkä organismit, ihmiset mukaan lukien, ovat tärkeä ravinnonlähde?</w:t>
      </w:r>
    </w:p>
    <w:p>
      <w:r>
        <w:rPr>
          <w:b/>
        </w:rPr>
        <w:t xml:space="preserve">Esimerkki 0,1555</w:t>
      </w:r>
    </w:p>
    <w:p>
      <w:r>
        <w:t xml:space="preserve">Fakta: koralliriutat sijaitsevat valtameren suolaisessa vedessä.</w:t>
      </w:r>
    </w:p>
    <w:p>
      <w:r>
        <w:rPr>
          <w:b/>
        </w:rPr>
        <w:t xml:space="preserve">Tulos</w:t>
      </w:r>
    </w:p>
    <w:p>
      <w:r>
        <w:t xml:space="preserve">Missä koralliriuttoja on?</w:t>
      </w:r>
    </w:p>
    <w:p>
      <w:r>
        <w:rPr>
          <w:b/>
        </w:rPr>
        <w:t xml:space="preserve">Esimerkki 0.1556</w:t>
      </w:r>
    </w:p>
    <w:p>
      <w:r>
        <w:t xml:space="preserve">Tosiasia: kuparin läpi kulkeva sähkövirta aiheuttaa kuparin lämpenemisen.</w:t>
      </w:r>
    </w:p>
    <w:p>
      <w:r>
        <w:rPr>
          <w:b/>
        </w:rPr>
        <w:t xml:space="preserve">Tulos</w:t>
      </w:r>
    </w:p>
    <w:p>
      <w:r>
        <w:t xml:space="preserve">Mikä voi kulkea kuparin läpi ja aiheuttaa sen kuumenemisen?</w:t>
      </w:r>
    </w:p>
    <w:p>
      <w:r>
        <w:rPr>
          <w:b/>
        </w:rPr>
        <w:t xml:space="preserve">Esimerkki 0.1557</w:t>
      </w:r>
    </w:p>
    <w:p>
      <w:r>
        <w:t xml:space="preserve">Tosiasia: kovakuoriaiset voivat levittää tauteja ja tuhota satoja.</w:t>
      </w:r>
    </w:p>
    <w:p>
      <w:r>
        <w:rPr>
          <w:b/>
        </w:rPr>
        <w:t xml:space="preserve">Tulos</w:t>
      </w:r>
    </w:p>
    <w:p>
      <w:r>
        <w:t xml:space="preserve">Mikä voi levittää tauteja ja tuhota satoa?</w:t>
      </w:r>
    </w:p>
    <w:p>
      <w:r>
        <w:rPr>
          <w:b/>
        </w:rPr>
        <w:t xml:space="preserve">Esimerkki 0.1558</w:t>
      </w:r>
    </w:p>
    <w:p>
      <w:r>
        <w:t xml:space="preserve">Fakta: Linnut voivat kilpailla reviiristä, vedestä, ruoasta tai parittelusta.</w:t>
      </w:r>
    </w:p>
    <w:p>
      <w:r>
        <w:rPr>
          <w:b/>
        </w:rPr>
        <w:t xml:space="preserve">Tulos</w:t>
      </w:r>
    </w:p>
    <w:p>
      <w:r>
        <w:t xml:space="preserve">Mikä voi kilpailla reviiristä, vedestä, ruoasta tai kumppaneista?</w:t>
      </w:r>
    </w:p>
    <w:p>
      <w:r>
        <w:rPr>
          <w:b/>
        </w:rPr>
        <w:t xml:space="preserve">Esimerkki 0.1559</w:t>
      </w:r>
    </w:p>
    <w:p>
      <w:r>
        <w:t xml:space="preserve">Fakta: Fossiilien iän määrittämiseen käytetään hajoamiskäyrää.</w:t>
      </w:r>
    </w:p>
    <w:p>
      <w:r>
        <w:rPr>
          <w:b/>
        </w:rPr>
        <w:t xml:space="preserve">Tulos</w:t>
      </w:r>
    </w:p>
    <w:p>
      <w:r>
        <w:t xml:space="preserve">Mitä käytetään fossiilien iän määrittämiseen?</w:t>
      </w:r>
    </w:p>
    <w:p>
      <w:r>
        <w:rPr>
          <w:b/>
        </w:rPr>
        <w:t xml:space="preserve">Esimerkki 0,1560</w:t>
      </w:r>
    </w:p>
    <w:p>
      <w:r>
        <w:t xml:space="preserve">Fakta: Vedensaanti vähenee, kun sademäärät vähenevät.</w:t>
      </w:r>
    </w:p>
    <w:p>
      <w:r>
        <w:rPr>
          <w:b/>
        </w:rPr>
        <w:t xml:space="preserve">Tulos</w:t>
      </w:r>
    </w:p>
    <w:p>
      <w:r>
        <w:t xml:space="preserve">Veden saannin väheneminen tapahtuu, kun mitkä määrät vähenevät?</w:t>
      </w:r>
    </w:p>
    <w:p>
      <w:r>
        <w:rPr>
          <w:b/>
        </w:rPr>
        <w:t xml:space="preserve">Esimerkki 0.1561</w:t>
      </w:r>
    </w:p>
    <w:p>
      <w:r>
        <w:t xml:space="preserve">Fakta: Aivolisäkkeen hormoneja ohjataan ja tuotetaan rauhasissa.</w:t>
      </w:r>
    </w:p>
    <w:p>
      <w:r>
        <w:rPr>
          <w:b/>
        </w:rPr>
        <w:t xml:space="preserve">Tulos</w:t>
      </w:r>
    </w:p>
    <w:p>
      <w:r>
        <w:t xml:space="preserve">Minkälaisia hormoneja rauhaset tuottavat ja ohjaavat?</w:t>
      </w:r>
    </w:p>
    <w:p>
      <w:r>
        <w:rPr>
          <w:b/>
        </w:rPr>
        <w:t xml:space="preserve">Esimerkki 0.1562</w:t>
      </w:r>
    </w:p>
    <w:p>
      <w:r>
        <w:t xml:space="preserve">Fakta: Munanjohtimia käytetään jälkeläisten tuottamiseen.</w:t>
      </w:r>
    </w:p>
    <w:p>
      <w:r>
        <w:rPr>
          <w:b/>
        </w:rPr>
        <w:t xml:space="preserve">Tulos</w:t>
      </w:r>
    </w:p>
    <w:p>
      <w:r>
        <w:t xml:space="preserve">Mikä on välttämätöntä jälkeläisten tuottamiseksi?</w:t>
      </w:r>
    </w:p>
    <w:p>
      <w:r>
        <w:rPr>
          <w:b/>
        </w:rPr>
        <w:t xml:space="preserve">Esimerkki 0.1563</w:t>
      </w:r>
    </w:p>
    <w:p>
      <w:r>
        <w:t xml:space="preserve">Fakta: verkkojalat auttavat vesieläimiä saaliin pyydystämisessä.</w:t>
      </w:r>
    </w:p>
    <w:p>
      <w:r>
        <w:rPr>
          <w:b/>
        </w:rPr>
        <w:t xml:space="preserve">Tulos</w:t>
      </w:r>
    </w:p>
    <w:p>
      <w:r>
        <w:t xml:space="preserve">Mitä verkkojalat auttavat vesieläimiä tekemään?</w:t>
      </w:r>
    </w:p>
    <w:p>
      <w:r>
        <w:rPr>
          <w:b/>
        </w:rPr>
        <w:t xml:space="preserve">Esimerkki 0,1564</w:t>
      </w:r>
    </w:p>
    <w:p>
      <w:r>
        <w:t xml:space="preserve">Fakta: Kahden pisamaisen elävän olennon risteyttäminen aiheuttaa sen, että niiden jälkeläisillä on pisamia.</w:t>
      </w:r>
    </w:p>
    <w:p>
      <w:r>
        <w:rPr>
          <w:b/>
        </w:rPr>
        <w:t xml:space="preserve">Tulos</w:t>
      </w:r>
    </w:p>
    <w:p>
      <w:r>
        <w:t xml:space="preserve">Kahden pisamaisen elävän olennon risteyttäminen aiheuttaa sen, kenellä on pisamia?</w:t>
      </w:r>
    </w:p>
    <w:p>
      <w:r>
        <w:rPr>
          <w:b/>
        </w:rPr>
        <w:t xml:space="preserve">Esimerkki 0,1565</w:t>
      </w:r>
    </w:p>
    <w:p>
      <w:r>
        <w:t xml:space="preserve">Tosiasia: Mitä enemmän ilmaa tuuletin kierrättää, sitä enemmän lämpötila laskee.</w:t>
      </w:r>
    </w:p>
    <w:p>
      <w:r>
        <w:rPr>
          <w:b/>
        </w:rPr>
        <w:t xml:space="preserve">Tulos</w:t>
      </w:r>
    </w:p>
    <w:p>
      <w:r>
        <w:t xml:space="preserve">Mitä tapahtuu, kun tuulettimet kierrättävät enemmän ilmaa?</w:t>
      </w:r>
    </w:p>
    <w:p>
      <w:r>
        <w:rPr>
          <w:b/>
        </w:rPr>
        <w:t xml:space="preserve">Esimerkki 0.1566</w:t>
      </w:r>
    </w:p>
    <w:p>
      <w:r>
        <w:t xml:space="preserve">Fakta: Linnut kerääntyvät yhteen selviytyäkseen.</w:t>
      </w:r>
    </w:p>
    <w:p>
      <w:r>
        <w:rPr>
          <w:b/>
        </w:rPr>
        <w:t xml:space="preserve">Tulos</w:t>
      </w:r>
    </w:p>
    <w:p>
      <w:r>
        <w:t xml:space="preserve">Mitä linnut tekevät selviytyäkseen?</w:t>
      </w:r>
    </w:p>
    <w:p>
      <w:r>
        <w:rPr>
          <w:b/>
        </w:rPr>
        <w:t xml:space="preserve">Esimerkki 0,1567</w:t>
      </w:r>
    </w:p>
    <w:p>
      <w:r>
        <w:t xml:space="preserve">Fakta: Välittäjäaineiden kuljetus on aktiivista kuljetusta.</w:t>
      </w:r>
    </w:p>
    <w:p>
      <w:r>
        <w:rPr>
          <w:b/>
        </w:rPr>
        <w:t xml:space="preserve">Tulos</w:t>
      </w:r>
    </w:p>
    <w:p>
      <w:r>
        <w:t xml:space="preserve">Minkä kuljettaminen vaatii energiaa?</w:t>
      </w:r>
    </w:p>
    <w:p>
      <w:r>
        <w:rPr>
          <w:b/>
        </w:rPr>
        <w:t xml:space="preserve">Esimerkki 0.1568</w:t>
      </w:r>
    </w:p>
    <w:p>
      <w:r>
        <w:t xml:space="preserve">Fakta: Aikuisilla merisiileillä on säteittäinen symmetria.</w:t>
      </w:r>
    </w:p>
    <w:p>
      <w:r>
        <w:rPr>
          <w:b/>
        </w:rPr>
        <w:t xml:space="preserve">Tulos</w:t>
      </w:r>
    </w:p>
    <w:p>
      <w:r>
        <w:t xml:space="preserve">Millä on säteittäinen symmetria?</w:t>
      </w:r>
    </w:p>
    <w:p>
      <w:r>
        <w:rPr>
          <w:b/>
        </w:rPr>
        <w:t xml:space="preserve">Esimerkki 0.1569</w:t>
      </w:r>
    </w:p>
    <w:p>
      <w:r>
        <w:t xml:space="preserve">Fakta: Sähkögeneraattorit voivat tuottaa energiaa leivänpaahtimiin.</w:t>
      </w:r>
    </w:p>
    <w:p>
      <w:r>
        <w:rPr>
          <w:b/>
        </w:rPr>
        <w:t xml:space="preserve">Tulos</w:t>
      </w:r>
    </w:p>
    <w:p>
      <w:r>
        <w:t xml:space="preserve">Mistä leivänpaahtimet saavat energiaa?</w:t>
      </w:r>
    </w:p>
    <w:p>
      <w:r>
        <w:rPr>
          <w:b/>
        </w:rPr>
        <w:t xml:space="preserve">Esimerkki 0,1570</w:t>
      </w:r>
    </w:p>
    <w:p>
      <w:r>
        <w:t xml:space="preserve">Fakta: Sateet satavat tuulen puolella.</w:t>
      </w:r>
    </w:p>
    <w:p>
      <w:r>
        <w:rPr>
          <w:b/>
        </w:rPr>
        <w:t xml:space="preserve">Tulos</w:t>
      </w:r>
    </w:p>
    <w:p>
      <w:r>
        <w:t xml:space="preserve">Mille puolelle sateet kuuluvat?</w:t>
      </w:r>
    </w:p>
    <w:p>
      <w:r>
        <w:rPr>
          <w:b/>
        </w:rPr>
        <w:t xml:space="preserve">Esimerkki 0.1571</w:t>
      </w:r>
    </w:p>
    <w:p>
      <w:r>
        <w:t xml:space="preserve">Fakta: Virukset tarttuvat usein johonkin antibioottien tappamaan aineeseen.</w:t>
      </w:r>
    </w:p>
    <w:p>
      <w:r>
        <w:rPr>
          <w:b/>
        </w:rPr>
        <w:t xml:space="preserve">Tulos</w:t>
      </w:r>
    </w:p>
    <w:p>
      <w:r>
        <w:t xml:space="preserve">Virukset tarttuvat usein johonkin, jonka tappaa mikä?</w:t>
      </w:r>
    </w:p>
    <w:p>
      <w:r>
        <w:rPr>
          <w:b/>
        </w:rPr>
        <w:t xml:space="preserve">Esimerkki 0.1572</w:t>
      </w:r>
    </w:p>
    <w:p>
      <w:r>
        <w:t xml:space="preserve">Fakta: Vaa'an mittayksikkö on gramma.</w:t>
      </w:r>
    </w:p>
    <w:p>
      <w:r>
        <w:rPr>
          <w:b/>
        </w:rPr>
        <w:t xml:space="preserve">Tulos</w:t>
      </w:r>
    </w:p>
    <w:p>
      <w:r>
        <w:t xml:space="preserve">Mikä on vaa'an perusmittayksikkö?</w:t>
      </w:r>
    </w:p>
    <w:p>
      <w:r>
        <w:rPr>
          <w:b/>
        </w:rPr>
        <w:t xml:space="preserve">Esimerkki 0.1573</w:t>
      </w:r>
    </w:p>
    <w:p>
      <w:r>
        <w:t xml:space="preserve">Tosiasia: Kasvit tarvitsevat ravintoa kasvaakseen ja menestyäkseen.</w:t>
      </w:r>
    </w:p>
    <w:p>
      <w:r>
        <w:rPr>
          <w:b/>
        </w:rPr>
        <w:t xml:space="preserve">Tulos</w:t>
      </w:r>
    </w:p>
    <w:p>
      <w:r>
        <w:t xml:space="preserve">Miksi kasvit tarvitsevat ravintoa?</w:t>
      </w:r>
    </w:p>
    <w:p>
      <w:r>
        <w:rPr>
          <w:b/>
        </w:rPr>
        <w:t xml:space="preserve">Esimerkki 0.1574</w:t>
      </w:r>
    </w:p>
    <w:p>
      <w:r>
        <w:t xml:space="preserve">Tosiasia: Sukupolvien vuorottelu mahdollistaa edullisimman lisääntymistavan käytön.</w:t>
      </w:r>
    </w:p>
    <w:p>
      <w:r>
        <w:rPr>
          <w:b/>
        </w:rPr>
        <w:t xml:space="preserve">Tulos</w:t>
      </w:r>
    </w:p>
    <w:p>
      <w:r>
        <w:t xml:space="preserve">Edullisin lisääntymistapa voidaan valita, kun käytetään sukupolvien mitä?</w:t>
      </w:r>
    </w:p>
    <w:p>
      <w:r>
        <w:rPr>
          <w:b/>
        </w:rPr>
        <w:t xml:space="preserve">Esimerkki 0,1575</w:t>
      </w:r>
    </w:p>
    <w:p>
      <w:r>
        <w:t xml:space="preserve">Fakta: Pukeudu kylmään säähän, koska olet myös eläin.</w:t>
      </w:r>
    </w:p>
    <w:p>
      <w:r>
        <w:rPr>
          <w:b/>
        </w:rPr>
        <w:t xml:space="preserve">Tulos</w:t>
      </w:r>
    </w:p>
    <w:p>
      <w:r>
        <w:t xml:space="preserve">Mitä sinun pitäisi tehdä kylmän sään varalle?</w:t>
      </w:r>
    </w:p>
    <w:p>
      <w:r>
        <w:rPr>
          <w:b/>
        </w:rPr>
        <w:t xml:space="preserve">Esimerkki 0.1576</w:t>
      </w:r>
    </w:p>
    <w:p>
      <w:r>
        <w:t xml:space="preserve">Tosiasia: sappirakko vähentää erittäin happamasta vatsasta tulevan ruoan happamuutta.</w:t>
      </w:r>
    </w:p>
    <w:p>
      <w:r>
        <w:rPr>
          <w:b/>
        </w:rPr>
        <w:t xml:space="preserve">Tulos</w:t>
      </w:r>
    </w:p>
    <w:p>
      <w:r>
        <w:t xml:space="preserve">Mikä vähentää erittäin happamasta vatsasta tulevan ruoan happamuutta?</w:t>
      </w:r>
    </w:p>
    <w:p>
      <w:r>
        <w:rPr>
          <w:b/>
        </w:rPr>
        <w:t xml:space="preserve">Esimerkki 0.1577</w:t>
      </w:r>
    </w:p>
    <w:p>
      <w:r>
        <w:t xml:space="preserve">Fakta: Hienot, pölyiset hiukkaset ilmakehässä laskevat lämpötilaa estämällä auringonvalon.</w:t>
      </w:r>
    </w:p>
    <w:p>
      <w:r>
        <w:rPr>
          <w:b/>
        </w:rPr>
        <w:t xml:space="preserve">Tulos</w:t>
      </w:r>
    </w:p>
    <w:p>
      <w:r>
        <w:t xml:space="preserve">Hienot, pölyiset hiukkaset ilmakehässä laskevat lämpötilaa estämällä mitä?</w:t>
      </w:r>
    </w:p>
    <w:p>
      <w:r>
        <w:rPr>
          <w:b/>
        </w:rPr>
        <w:t xml:space="preserve">Esimerkki 0.1578</w:t>
      </w:r>
    </w:p>
    <w:p>
      <w:r>
        <w:t xml:space="preserve">Tosiasia: metsästys edellyttää eläimen näkemistä.</w:t>
      </w:r>
    </w:p>
    <w:p>
      <w:r>
        <w:rPr>
          <w:b/>
        </w:rPr>
        <w:t xml:space="preserve">Tulos</w:t>
      </w:r>
    </w:p>
    <w:p>
      <w:r>
        <w:t xml:space="preserve">metsästys vaatii näkemistä?</w:t>
      </w:r>
    </w:p>
    <w:p>
      <w:r>
        <w:rPr>
          <w:b/>
        </w:rPr>
        <w:t xml:space="preserve">Esimerkki 0.1579</w:t>
      </w:r>
    </w:p>
    <w:p>
      <w:r>
        <w:t xml:space="preserve">Fakta: Kriittiset fossiilit muodostuvat laskeutumalla.</w:t>
      </w:r>
    </w:p>
    <w:p>
      <w:r>
        <w:rPr>
          <w:b/>
        </w:rPr>
        <w:t xml:space="preserve">Tulos</w:t>
      </w:r>
    </w:p>
    <w:p>
      <w:r>
        <w:t xml:space="preserve">Chrissospiliat muodostuvat?</w:t>
      </w:r>
    </w:p>
    <w:p>
      <w:r>
        <w:rPr>
          <w:b/>
        </w:rPr>
        <w:t xml:space="preserve">Esimerkki 0.1580</w:t>
      </w:r>
    </w:p>
    <w:p>
      <w:r>
        <w:t xml:space="preserve">Tosiasia: Eläinten ja ihmisten on syötävä kasveja selviytyäkseen.</w:t>
      </w:r>
    </w:p>
    <w:p>
      <w:r>
        <w:rPr>
          <w:b/>
        </w:rPr>
        <w:t xml:space="preserve">Tulos</w:t>
      </w:r>
    </w:p>
    <w:p>
      <w:r>
        <w:t xml:space="preserve">Mitä varten eläinten ja ihmisten on syötävä kasveja?</w:t>
      </w:r>
    </w:p>
    <w:p>
      <w:r>
        <w:rPr>
          <w:b/>
        </w:rPr>
        <w:t xml:space="preserve">Esimerkki 0.1581</w:t>
      </w:r>
    </w:p>
    <w:p>
      <w:r>
        <w:t xml:space="preserve">Tosiasia: navigointi edellyttää karttoja.</w:t>
      </w:r>
    </w:p>
    <w:p>
      <w:r>
        <w:rPr>
          <w:b/>
        </w:rPr>
        <w:t xml:space="preserve">Tulos</w:t>
      </w:r>
    </w:p>
    <w:p>
      <w:r>
        <w:t xml:space="preserve">Mihin tarvitaan karttoja?</w:t>
      </w:r>
    </w:p>
    <w:p>
      <w:r>
        <w:rPr>
          <w:b/>
        </w:rPr>
        <w:t xml:space="preserve">Esimerkki 0.1582</w:t>
      </w:r>
    </w:p>
    <w:p>
      <w:r>
        <w:t xml:space="preserve">Fakta: pastörointi vähentää bakteerien määrää lehmien tuottamissa tuotteissa.</w:t>
      </w:r>
    </w:p>
    <w:p>
      <w:r>
        <w:rPr>
          <w:b/>
        </w:rPr>
        <w:t xml:space="preserve">Tulos</w:t>
      </w:r>
    </w:p>
    <w:p>
      <w:r>
        <w:t xml:space="preserve">pastörointi vähentää bakteerien määrää missä?</w:t>
      </w:r>
    </w:p>
    <w:p>
      <w:r>
        <w:rPr>
          <w:b/>
        </w:rPr>
        <w:t xml:space="preserve">Esimerkki 0.1583</w:t>
      </w:r>
    </w:p>
    <w:p>
      <w:r>
        <w:t xml:space="preserve">Fakta: millilitrojen mittaamiseen käytetään mittasylinteriä.</w:t>
      </w:r>
    </w:p>
    <w:p>
      <w:r>
        <w:rPr>
          <w:b/>
        </w:rPr>
        <w:t xml:space="preserve">Tulos</w:t>
      </w:r>
    </w:p>
    <w:p>
      <w:r>
        <w:t xml:space="preserve">Millä voidaan mitata, kuinka monta millilitraa jotain on?</w:t>
      </w:r>
    </w:p>
    <w:p>
      <w:r>
        <w:rPr>
          <w:b/>
        </w:rPr>
        <w:t xml:space="preserve">Esimerkki 0.1584</w:t>
      </w:r>
    </w:p>
    <w:p>
      <w:r>
        <w:t xml:space="preserve">Fakta: Samassa kromosomissa sijaitsevat geenit periytyvät yhdessä.</w:t>
      </w:r>
    </w:p>
    <w:p>
      <w:r>
        <w:rPr>
          <w:b/>
        </w:rPr>
        <w:t xml:space="preserve">Tulos</w:t>
      </w:r>
    </w:p>
    <w:p>
      <w:r>
        <w:t xml:space="preserve">Geenit, jotka sijaitsevat samassa mitä periytyvät yhdessä?</w:t>
      </w:r>
    </w:p>
    <w:p>
      <w:r>
        <w:rPr>
          <w:b/>
        </w:rPr>
        <w:t xml:space="preserve">Tulos</w:t>
      </w:r>
    </w:p>
    <w:p>
      <w:r>
        <w:t xml:space="preserve">Mitä tapahtuu samassa kromosomissa sijaitseville geeneille?</w:t>
      </w:r>
    </w:p>
    <w:p>
      <w:r>
        <w:rPr>
          <w:b/>
        </w:rPr>
        <w:t xml:space="preserve">Esimerkki 0,1585</w:t>
      </w:r>
    </w:p>
    <w:p>
      <w:r>
        <w:t xml:space="preserve">Fakta: Aaltojen kulkuaallon nopeus riippuu siitä, minkälaisen materiaalin läpi aallot kulkevat.</w:t>
      </w:r>
    </w:p>
    <w:p>
      <w:r>
        <w:rPr>
          <w:b/>
        </w:rPr>
        <w:t xml:space="preserve">Tulos</w:t>
      </w:r>
    </w:p>
    <w:p>
      <w:r>
        <w:t xml:space="preserve">mikä kulkee materiaalien läpi eri nopeuksilla?</w:t>
      </w:r>
    </w:p>
    <w:p>
      <w:r>
        <w:rPr>
          <w:b/>
        </w:rPr>
        <w:t xml:space="preserve">Esimerkki 0.1586</w:t>
      </w:r>
    </w:p>
    <w:p>
      <w:r>
        <w:t xml:space="preserve">Tosiasia: kuminauhan napsahtelu aiheuttaa taajuusaallon.</w:t>
      </w:r>
    </w:p>
    <w:p>
      <w:r>
        <w:rPr>
          <w:b/>
        </w:rPr>
        <w:t xml:space="preserve">Tulos</w:t>
      </w:r>
    </w:p>
    <w:p>
      <w:r>
        <w:t xml:space="preserve">mitä kuminauhan katkeaminen aiheuttaa?</w:t>
      </w:r>
    </w:p>
    <w:p>
      <w:r>
        <w:rPr>
          <w:b/>
        </w:rPr>
        <w:t xml:space="preserve">Esimerkki 0.1587</w:t>
      </w:r>
    </w:p>
    <w:p>
      <w:r>
        <w:t xml:space="preserve">Fakta: Kehon päärauhanen tuottaa TSH:ta eli kilpirauhasta stimuloivaa hormonia.</w:t>
      </w:r>
    </w:p>
    <w:p>
      <w:r>
        <w:rPr>
          <w:b/>
        </w:rPr>
        <w:t xml:space="preserve">Tulos</w:t>
      </w:r>
    </w:p>
    <w:p>
      <w:r>
        <w:t xml:space="preserve">Kehon päärauhanen tuottaa mitä stimuloivaa hormonia?</w:t>
      </w:r>
    </w:p>
    <w:p>
      <w:r>
        <w:rPr>
          <w:b/>
        </w:rPr>
        <w:t xml:space="preserve">Esimerkki 0.1588</w:t>
      </w:r>
    </w:p>
    <w:p>
      <w:r>
        <w:t xml:space="preserve">Tosiasia: hyönteiset käyttävät ääntä puhuakseen.</w:t>
      </w:r>
    </w:p>
    <w:p>
      <w:r>
        <w:rPr>
          <w:b/>
        </w:rPr>
        <w:t xml:space="preserve">Tulos</w:t>
      </w:r>
    </w:p>
    <w:p>
      <w:r>
        <w:t xml:space="preserve">miten hyönteiset puhuvat?</w:t>
      </w:r>
    </w:p>
    <w:p>
      <w:r>
        <w:rPr>
          <w:b/>
        </w:rPr>
        <w:t xml:space="preserve">Esimerkki 0.1589</w:t>
      </w:r>
    </w:p>
    <w:p>
      <w:r>
        <w:t xml:space="preserve">Fakta: sisäeritysrauhaset erittävät eritteitä suoraan verenkiertoon.</w:t>
      </w:r>
    </w:p>
    <w:p>
      <w:r>
        <w:rPr>
          <w:b/>
        </w:rPr>
        <w:t xml:space="preserve">Tulos</w:t>
      </w:r>
    </w:p>
    <w:p>
      <w:r>
        <w:t xml:space="preserve">Missä hormonitoimintaa harjoittavat rauhaset erittävät?</w:t>
      </w:r>
    </w:p>
    <w:p>
      <w:r>
        <w:rPr>
          <w:b/>
        </w:rPr>
        <w:t xml:space="preserve">Esimerkki 0,1590</w:t>
      </w:r>
    </w:p>
    <w:p>
      <w:r>
        <w:t xml:space="preserve">Tosiasia: vesirokko voi elää inaktiivisessa tilassa.</w:t>
      </w:r>
    </w:p>
    <w:p>
      <w:r>
        <w:rPr>
          <w:b/>
        </w:rPr>
        <w:t xml:space="preserve">Tulos</w:t>
      </w:r>
    </w:p>
    <w:p>
      <w:r>
        <w:t xml:space="preserve">Mikä on esimerkki entiteetistä, joka voi elää täysin inaktiivisessa tilassa?</w:t>
      </w:r>
    </w:p>
    <w:p>
      <w:r>
        <w:rPr>
          <w:b/>
        </w:rPr>
        <w:t xml:space="preserve">Esimerkki 0.1591</w:t>
      </w:r>
    </w:p>
    <w:p>
      <w:r>
        <w:t xml:space="preserve">Fakta: Vaihdevuodet alkavat, kun murrosiässä alkava vaihe lakkaa.</w:t>
      </w:r>
    </w:p>
    <w:p>
      <w:r>
        <w:rPr>
          <w:b/>
        </w:rPr>
        <w:t xml:space="preserve">Tulos</w:t>
      </w:r>
    </w:p>
    <w:p>
      <w:r>
        <w:t xml:space="preserve">Vaihdevuodet tapahtuvat, kun jotain, joka alkaa, kun lakkaa tapahtumasta?</w:t>
      </w:r>
    </w:p>
    <w:p>
      <w:r>
        <w:rPr>
          <w:b/>
        </w:rPr>
        <w:t xml:space="preserve">Esimerkki 0.1592</w:t>
      </w:r>
    </w:p>
    <w:p>
      <w:r>
        <w:t xml:space="preserve">Fakta: Taskulamppu toimii.</w:t>
      </w:r>
    </w:p>
    <w:p>
      <w:r>
        <w:rPr>
          <w:b/>
        </w:rPr>
        <w:t xml:space="preserve">Tulos</w:t>
      </w:r>
    </w:p>
    <w:p>
      <w:r>
        <w:t xml:space="preserve">Taskulamppu tekee tämän.?</w:t>
      </w:r>
    </w:p>
    <w:p>
      <w:r>
        <w:rPr>
          <w:b/>
        </w:rPr>
        <w:t xml:space="preserve">Esimerkki 0.1593</w:t>
      </w:r>
    </w:p>
    <w:p>
      <w:r>
        <w:t xml:space="preserve">Fakta: Homogeeninen seos muodostuu, kun yksi aine liukenee toiseen.</w:t>
      </w:r>
    </w:p>
    <w:p>
      <w:r>
        <w:rPr>
          <w:b/>
        </w:rPr>
        <w:t xml:space="preserve">Tulos</w:t>
      </w:r>
    </w:p>
    <w:p>
      <w:r>
        <w:t xml:space="preserve">Kun yksi aine liukenee toiseen, seos on:?</w:t>
      </w:r>
    </w:p>
    <w:p>
      <w:r>
        <w:rPr>
          <w:b/>
        </w:rPr>
        <w:t xml:space="preserve">Esimerkki 0.1594</w:t>
      </w:r>
    </w:p>
    <w:p>
      <w:r>
        <w:t xml:space="preserve">Fakta: Kasviplanktonilla on nokkela tapa valmistaa ravintoa auringonvalon energiasta.</w:t>
      </w:r>
    </w:p>
    <w:p>
      <w:r>
        <w:rPr>
          <w:b/>
        </w:rPr>
        <w:t xml:space="preserve">Tulos</w:t>
      </w:r>
    </w:p>
    <w:p>
      <w:r>
        <w:t xml:space="preserve">Kasviplanktonilla on nokkela tapa tehdä ruokaa mistä?</w:t>
      </w:r>
    </w:p>
    <w:p>
      <w:r>
        <w:rPr>
          <w:b/>
        </w:rPr>
        <w:t xml:space="preserve">Esimerkki 0,1595</w:t>
      </w:r>
    </w:p>
    <w:p>
      <w:r>
        <w:t xml:space="preserve">Fakta: Kuu kiertää Maata ja saa aikaan erilaisia muotoja.</w:t>
      </w:r>
    </w:p>
    <w:p>
      <w:r>
        <w:rPr>
          <w:b/>
        </w:rPr>
        <w:t xml:space="preserve">Tulos</w:t>
      </w:r>
    </w:p>
    <w:p>
      <w:r>
        <w:t xml:space="preserve">Mikä aiheuttaa kuun eri muodot?</w:t>
      </w:r>
    </w:p>
    <w:p>
      <w:r>
        <w:rPr>
          <w:b/>
        </w:rPr>
        <w:t xml:space="preserve">Esimerkki 0,1596</w:t>
      </w:r>
    </w:p>
    <w:p>
      <w:r>
        <w:t xml:space="preserve">Tosiasia: Nisäkkäät voivat myös tuottaa pieniä lämpöpurkauksia lihassupistuksilla.</w:t>
      </w:r>
    </w:p>
    <w:p>
      <w:r>
        <w:rPr>
          <w:b/>
        </w:rPr>
        <w:t xml:space="preserve">Tulos</w:t>
      </w:r>
    </w:p>
    <w:p>
      <w:r>
        <w:t xml:space="preserve">Nisäkkäät voivat myös tuottaa pieniä lämpöpurkauksia?</w:t>
      </w:r>
    </w:p>
    <w:p>
      <w:r>
        <w:rPr>
          <w:b/>
        </w:rPr>
        <w:t xml:space="preserve">Esimerkki 0,1597</w:t>
      </w:r>
    </w:p>
    <w:p>
      <w:r>
        <w:t xml:space="preserve">Tosiasia: Maan pinnan epätasainen lämpeneminen voi aiheuttaa vahinkoa rakennuksille.</w:t>
      </w:r>
    </w:p>
    <w:p>
      <w:r>
        <w:rPr>
          <w:b/>
        </w:rPr>
        <w:t xml:space="preserve">Tulos</w:t>
      </w:r>
    </w:p>
    <w:p>
      <w:r>
        <w:t xml:space="preserve">Mitä maapallon pinnan epätasainen lämpeneminen voi aiheuttaa?</w:t>
      </w:r>
    </w:p>
    <w:p>
      <w:r>
        <w:rPr>
          <w:b/>
        </w:rPr>
        <w:t xml:space="preserve">Esimerkki 0.1598</w:t>
      </w:r>
    </w:p>
    <w:p>
      <w:r>
        <w:t xml:space="preserve">Fakta: Hajuaisti vaikuttaa eläimen selviytymiseen.</w:t>
      </w:r>
    </w:p>
    <w:p>
      <w:r>
        <w:rPr>
          <w:b/>
        </w:rPr>
        <w:t xml:space="preserve">Tulos</w:t>
      </w:r>
    </w:p>
    <w:p>
      <w:r>
        <w:t xml:space="preserve">Hajuaisti vaikuttaa eläimen mihin?</w:t>
      </w:r>
    </w:p>
    <w:p>
      <w:r>
        <w:rPr>
          <w:b/>
        </w:rPr>
        <w:t xml:space="preserve">Esimerkki 0.1599</w:t>
      </w:r>
    </w:p>
    <w:p>
      <w:r>
        <w:t xml:space="preserve">Fakta: Painonnosto vaatii suurten lihasten kuitujen lyhentämistä.</w:t>
      </w:r>
    </w:p>
    <w:p>
      <w:r>
        <w:rPr>
          <w:b/>
        </w:rPr>
        <w:t xml:space="preserve">Tulos</w:t>
      </w:r>
    </w:p>
    <w:p>
      <w:r>
        <w:t xml:space="preserve">Painon nosto vaatii lihaksia?</w:t>
      </w:r>
    </w:p>
    <w:p>
      <w:r>
        <w:rPr>
          <w:b/>
        </w:rPr>
        <w:t xml:space="preserve">Esimerkki 0.1600</w:t>
      </w:r>
    </w:p>
    <w:p>
      <w:r>
        <w:t xml:space="preserve">Fakta: Jään kiilaaminen tarkoittaa sitä, että jäätyvä vesi laajenee ja rikkoo kiviä.</w:t>
      </w:r>
    </w:p>
    <w:p>
      <w:r>
        <w:rPr>
          <w:b/>
        </w:rPr>
        <w:t xml:space="preserve">Tulos</w:t>
      </w:r>
    </w:p>
    <w:p>
      <w:r>
        <w:t xml:space="preserve">Jään kiilaaminen on sitä, kun jäätyvä vesi laajenee ja mitä?</w:t>
      </w:r>
    </w:p>
    <w:p>
      <w:r>
        <w:rPr>
          <w:b/>
        </w:rPr>
        <w:t xml:space="preserve">Esimerkki 0.1601</w:t>
      </w:r>
    </w:p>
    <w:p>
      <w:r>
        <w:t xml:space="preserve">Fakta: Jotkut kukat ovat syötäviä.</w:t>
      </w:r>
    </w:p>
    <w:p>
      <w:r>
        <w:rPr>
          <w:b/>
        </w:rPr>
        <w:t xml:space="preserve">Tulos</w:t>
      </w:r>
    </w:p>
    <w:p>
      <w:r>
        <w:t xml:space="preserve">Jotkut kukat ovat mitä?</w:t>
      </w:r>
    </w:p>
    <w:p>
      <w:r>
        <w:rPr>
          <w:b/>
        </w:rPr>
        <w:t xml:space="preserve">Esimerkki 0.1602</w:t>
      </w:r>
    </w:p>
    <w:p>
      <w:r>
        <w:t xml:space="preserve">Tosiasia: istukkaiset nisäkkäät synnyttävät haavoittuvia poikasia.</w:t>
      </w:r>
    </w:p>
    <w:p>
      <w:r>
        <w:rPr>
          <w:b/>
        </w:rPr>
        <w:t xml:space="preserve">Tulos</w:t>
      </w:r>
    </w:p>
    <w:p>
      <w:r>
        <w:t xml:space="preserve">Mitä istukkaiset nisäkkäät synnyttävät?</w:t>
      </w:r>
    </w:p>
    <w:p>
      <w:r>
        <w:rPr>
          <w:b/>
        </w:rPr>
        <w:t xml:space="preserve">Esimerkki 0.1603</w:t>
      </w:r>
    </w:p>
    <w:p>
      <w:r>
        <w:t xml:space="preserve">Fakta: Kukan tarkoitus on tuottaa uusia kasveja.</w:t>
      </w:r>
    </w:p>
    <w:p>
      <w:r>
        <w:rPr>
          <w:b/>
        </w:rPr>
        <w:t xml:space="preserve">Tulos</w:t>
      </w:r>
    </w:p>
    <w:p>
      <w:r>
        <w:t xml:space="preserve">Mikä on kukan tehtävä?</w:t>
      </w:r>
    </w:p>
    <w:p>
      <w:r>
        <w:rPr>
          <w:b/>
        </w:rPr>
        <w:t xml:space="preserve">Esimerkki 0.1604</w:t>
      </w:r>
    </w:p>
    <w:p>
      <w:r>
        <w:t xml:space="preserve">Tosiasia: esineen pudottaminen veteen aiheuttaa veteen taajuusaaltoja.</w:t>
      </w:r>
    </w:p>
    <w:p>
      <w:r>
        <w:rPr>
          <w:b/>
        </w:rPr>
        <w:t xml:space="preserve">Tulos</w:t>
      </w:r>
    </w:p>
    <w:p>
      <w:r>
        <w:t xml:space="preserve">Mitä aiheuttaa esineen pudottaminen veteen?</w:t>
      </w:r>
    </w:p>
    <w:p>
      <w:r>
        <w:rPr>
          <w:b/>
        </w:rPr>
        <w:t xml:space="preserve">Esimerkki 0.1605</w:t>
      </w:r>
    </w:p>
    <w:p>
      <w:r>
        <w:t xml:space="preserve">Fakta: kaasusta nesteeksi muuttuminen lämpöenergiaa vähentämällä tarkoittaa molekyylien liittymistä yhteen.</w:t>
      </w:r>
    </w:p>
    <w:p>
      <w:r>
        <w:rPr>
          <w:b/>
        </w:rPr>
        <w:t xml:space="preserve">Tulos</w:t>
      </w:r>
    </w:p>
    <w:p>
      <w:r>
        <w:t xml:space="preserve">Mikä johtaa kaasun muuttumiseen nesteeksi vähentämällä lämpöenergiaa?</w:t>
      </w:r>
    </w:p>
    <w:p>
      <w:r>
        <w:rPr>
          <w:b/>
        </w:rPr>
        <w:t xml:space="preserve">Esimerkki 0.1606</w:t>
      </w:r>
    </w:p>
    <w:p>
      <w:r>
        <w:t xml:space="preserve">Tosiasia: Kun joki tulvii, se vahingoittaa viljely- ja laidunmaita.</w:t>
      </w:r>
    </w:p>
    <w:p>
      <w:r>
        <w:rPr>
          <w:b/>
        </w:rPr>
        <w:t xml:space="preserve">Tulos</w:t>
      </w:r>
    </w:p>
    <w:p>
      <w:r>
        <w:t xml:space="preserve">Kun joki tulvii, mitä se vahingoittaa?</w:t>
      </w:r>
    </w:p>
    <w:p>
      <w:r>
        <w:rPr>
          <w:b/>
        </w:rPr>
        <w:t xml:space="preserve">Esimerkki 0.1607</w:t>
      </w:r>
    </w:p>
    <w:p>
      <w:r>
        <w:t xml:space="preserve">Tosiasia: kamelit selviytyvät kuivassa ympäristössä.</w:t>
      </w:r>
    </w:p>
    <w:p>
      <w:r>
        <w:rPr>
          <w:b/>
        </w:rPr>
        <w:t xml:space="preserve">Tulos</w:t>
      </w:r>
    </w:p>
    <w:p>
      <w:r>
        <w:t xml:space="preserve">Mikä selviää kuivassa ympäristössä?</w:t>
      </w:r>
    </w:p>
    <w:p>
      <w:r>
        <w:rPr>
          <w:b/>
        </w:rPr>
        <w:t xml:space="preserve">Esimerkki 0.1608</w:t>
      </w:r>
    </w:p>
    <w:p>
      <w:r>
        <w:t xml:space="preserve">Fakta: Kasvi tarvitsee kasvaakseen jotakin, jonka matka maahan kestää kahdeksan minuuttia.</w:t>
      </w:r>
    </w:p>
    <w:p>
      <w:r>
        <w:rPr>
          <w:b/>
        </w:rPr>
        <w:t xml:space="preserve">Tulos</w:t>
      </w:r>
    </w:p>
    <w:p>
      <w:r>
        <w:t xml:space="preserve">Mitä kasvi tarvitsee kasvaakseen?</w:t>
      </w:r>
    </w:p>
    <w:p>
      <w:r>
        <w:rPr>
          <w:b/>
        </w:rPr>
        <w:t xml:space="preserve">Esimerkki 0.1609</w:t>
      </w:r>
    </w:p>
    <w:p>
      <w:r>
        <w:t xml:space="preserve">Fakta: Bakteerit ja arkebakteerit ovat yksisoluisia organismeja, joilla ei ole tumia.</w:t>
      </w:r>
    </w:p>
    <w:p>
      <w:r>
        <w:rPr>
          <w:b/>
        </w:rPr>
        <w:t xml:space="preserve">Tulos</w:t>
      </w:r>
    </w:p>
    <w:p>
      <w:r>
        <w:t xml:space="preserve">Bakteerit ja arkebakteerit ovat esimerkkejä mistä?</w:t>
      </w:r>
    </w:p>
    <w:p>
      <w:r>
        <w:rPr>
          <w:b/>
        </w:rPr>
        <w:t xml:space="preserve">Esimerkki 0.1610</w:t>
      </w:r>
    </w:p>
    <w:p>
      <w:r>
        <w:t xml:space="preserve">Fakta: Solut tuottavat mRNA:ta ytimessä.</w:t>
      </w:r>
    </w:p>
    <w:p>
      <w:r>
        <w:rPr>
          <w:b/>
        </w:rPr>
        <w:t xml:space="preserve">Tulos</w:t>
      </w:r>
    </w:p>
    <w:p>
      <w:r>
        <w:t xml:space="preserve">Solut tuottavat mRNA:ta _.?</w:t>
      </w:r>
    </w:p>
    <w:p>
      <w:r>
        <w:rPr>
          <w:b/>
        </w:rPr>
        <w:t xml:space="preserve">Esimerkki 0.1611</w:t>
      </w:r>
    </w:p>
    <w:p>
      <w:r>
        <w:t xml:space="preserve">Fakta: Korkeampi TRH-stimulaatio liittyy kilpirauhasen vajaatoimintaan.</w:t>
      </w:r>
    </w:p>
    <w:p>
      <w:r>
        <w:rPr>
          <w:b/>
        </w:rPr>
        <w:t xml:space="preserve">Tulos</w:t>
      </w:r>
    </w:p>
    <w:p>
      <w:r>
        <w:t xml:space="preserve">Lisääntynyt TRH-stimulaatio liittyy kilpirauhasen vajaatoimintaan?</w:t>
      </w:r>
    </w:p>
    <w:p>
      <w:r>
        <w:rPr>
          <w:b/>
        </w:rPr>
        <w:t xml:space="preserve">Esimerkki 0.1612</w:t>
      </w:r>
    </w:p>
    <w:p>
      <w:r>
        <w:t xml:space="preserve">Fakta: Havupuut ovat puita, joilla on puinen runko.</w:t>
      </w:r>
    </w:p>
    <w:p>
      <w:r>
        <w:rPr>
          <w:b/>
        </w:rPr>
        <w:t xml:space="preserve">Tulos</w:t>
      </w:r>
    </w:p>
    <w:p>
      <w:r>
        <w:t xml:space="preserve">Mikä on puu, jolla on puinen runko?</w:t>
      </w:r>
    </w:p>
    <w:p>
      <w:r>
        <w:rPr>
          <w:b/>
        </w:rPr>
        <w:t xml:space="preserve">Esimerkki 0.1613</w:t>
      </w:r>
    </w:p>
    <w:p>
      <w:r>
        <w:t xml:space="preserve">Fakta: vesi voi tehdä rakoja kiviin.</w:t>
      </w:r>
    </w:p>
    <w:p>
      <w:r>
        <w:rPr>
          <w:b/>
        </w:rPr>
        <w:t xml:space="preserve">Tulos</w:t>
      </w:r>
    </w:p>
    <w:p>
      <w:r>
        <w:t xml:space="preserve">mitä vesi voi tehdä kiville?</w:t>
      </w:r>
    </w:p>
    <w:p>
      <w:r>
        <w:rPr>
          <w:b/>
        </w:rPr>
        <w:t xml:space="preserve">Esimerkki 0.1614</w:t>
      </w:r>
    </w:p>
    <w:p>
      <w:r>
        <w:t xml:space="preserve">Fakta: Painovoima vetää asteroideja alas Jupiteriin.</w:t>
      </w:r>
    </w:p>
    <w:p>
      <w:r>
        <w:rPr>
          <w:b/>
        </w:rPr>
        <w:t xml:space="preserve">Tulos</w:t>
      </w:r>
    </w:p>
    <w:p>
      <w:r>
        <w:t xml:space="preserve">Mikä voima vetää asteriodit usein Jupiter-planeetan sisään?</w:t>
      </w:r>
    </w:p>
    <w:p>
      <w:r>
        <w:rPr>
          <w:b/>
        </w:rPr>
        <w:t xml:space="preserve">Esimerkki 0.1615</w:t>
      </w:r>
    </w:p>
    <w:p>
      <w:r>
        <w:t xml:space="preserve">Fakta: Kun keho on kuuma, rauhas tuottaa jotakin, joka viilentää kehoa.</w:t>
      </w:r>
    </w:p>
    <w:p>
      <w:r>
        <w:rPr>
          <w:b/>
        </w:rPr>
        <w:t xml:space="preserve">Tulos</w:t>
      </w:r>
    </w:p>
    <w:p>
      <w:r>
        <w:t xml:space="preserve">Kun keho on kuuma, mikä viilentää kehoa?</w:t>
      </w:r>
    </w:p>
    <w:p>
      <w:r>
        <w:rPr>
          <w:b/>
        </w:rPr>
        <w:t xml:space="preserve">Esimerkki 0.1616</w:t>
      </w:r>
    </w:p>
    <w:p>
      <w:r>
        <w:t xml:space="preserve">Fakta: mursuilla on ihon alla rasvakerros, joka auttaa eristämään kehoa.</w:t>
      </w:r>
    </w:p>
    <w:p>
      <w:r>
        <w:rPr>
          <w:b/>
        </w:rPr>
        <w:t xml:space="preserve">Tulos</w:t>
      </w:r>
    </w:p>
    <w:p>
      <w:r>
        <w:t xml:space="preserve">Millä on ihon alla rasvakerros, joka auttaa eristämään kehoa?</w:t>
      </w:r>
    </w:p>
    <w:p>
      <w:r>
        <w:rPr>
          <w:b/>
        </w:rPr>
        <w:t xml:space="preserve">Esimerkki 0.1617</w:t>
      </w:r>
    </w:p>
    <w:p>
      <w:r>
        <w:t xml:space="preserve">Fakta: solujen jakautuminen on ihmisen tapa kasvaa ja korjata itseään.</w:t>
      </w:r>
    </w:p>
    <w:p>
      <w:r>
        <w:rPr>
          <w:b/>
        </w:rPr>
        <w:t xml:space="preserve">Tulos</w:t>
      </w:r>
    </w:p>
    <w:p>
      <w:r>
        <w:t xml:space="preserve">mikä käyttää solunjakautumista kasvaakseen ja korjatakseen itseään?</w:t>
      </w:r>
    </w:p>
    <w:p>
      <w:r>
        <w:rPr>
          <w:b/>
        </w:rPr>
        <w:t xml:space="preserve">Esimerkki 0.1618</w:t>
      </w:r>
    </w:p>
    <w:p>
      <w:r>
        <w:t xml:space="preserve">Fakta: Seismometriä käytetään mittaamaan jonkin vian aiheuttaman liikkeen voimakkuutta tai suuruutta.</w:t>
      </w:r>
    </w:p>
    <w:p>
      <w:r>
        <w:rPr>
          <w:b/>
        </w:rPr>
        <w:t xml:space="preserve">Tulos</w:t>
      </w:r>
    </w:p>
    <w:p>
      <w:r>
        <w:t xml:space="preserve">Mitä seismometrit mittaavat?</w:t>
      </w:r>
    </w:p>
    <w:p>
      <w:r>
        <w:rPr>
          <w:b/>
        </w:rPr>
        <w:t xml:space="preserve">Esimerkki 0.1619</w:t>
      </w:r>
    </w:p>
    <w:p>
      <w:r>
        <w:t xml:space="preserve">Fakta: Valo taipuu vesipisaroiden sisällä.</w:t>
      </w:r>
    </w:p>
    <w:p>
      <w:r>
        <w:rPr>
          <w:b/>
        </w:rPr>
        <w:t xml:space="preserve">Tulos</w:t>
      </w:r>
    </w:p>
    <w:p>
      <w:r>
        <w:t xml:space="preserve">Mitä valoa on vesipisaroiden sisällä?</w:t>
      </w:r>
    </w:p>
    <w:p>
      <w:r>
        <w:rPr>
          <w:b/>
        </w:rPr>
        <w:t xml:space="preserve">Esimerkki 0.1620</w:t>
      </w:r>
    </w:p>
    <w:p>
      <w:r>
        <w:t xml:space="preserve">Fakta: Happosateella on kielteinen vaikutus kasveihin.</w:t>
      </w:r>
    </w:p>
    <w:p>
      <w:r>
        <w:rPr>
          <w:b/>
        </w:rPr>
        <w:t xml:space="preserve">Tulos</w:t>
      </w:r>
    </w:p>
    <w:p>
      <w:r>
        <w:t xml:space="preserve">Mihin happosateella on kielteinen vaikutus?</w:t>
      </w:r>
    </w:p>
    <w:p>
      <w:r>
        <w:rPr>
          <w:b/>
        </w:rPr>
        <w:t xml:space="preserve">Esimerkki 0.1621</w:t>
      </w:r>
    </w:p>
    <w:p>
      <w:r>
        <w:t xml:space="preserve">Tosiasia: virtsaaminen edellyttää lihasten rentoutumista.</w:t>
      </w:r>
    </w:p>
    <w:p>
      <w:r>
        <w:rPr>
          <w:b/>
        </w:rPr>
        <w:t xml:space="preserve">Tulos</w:t>
      </w:r>
    </w:p>
    <w:p>
      <w:r>
        <w:t xml:space="preserve">Mitä virtsaaminen vaatii?</w:t>
      </w:r>
    </w:p>
    <w:p>
      <w:r>
        <w:rPr>
          <w:b/>
        </w:rPr>
        <w:t xml:space="preserve">Esimerkki 0.1622</w:t>
      </w:r>
    </w:p>
    <w:p>
      <w:r>
        <w:t xml:space="preserve">Fakta: kupari voidaan magnetoida.</w:t>
      </w:r>
    </w:p>
    <w:p>
      <w:r>
        <w:rPr>
          <w:b/>
        </w:rPr>
        <w:t xml:space="preserve">Tulos</w:t>
      </w:r>
    </w:p>
    <w:p>
      <w:r>
        <w:t xml:space="preserve">mitä käytetään kuparin kanssa virran tuottamiseen?</w:t>
      </w:r>
    </w:p>
    <w:p>
      <w:r>
        <w:rPr>
          <w:b/>
        </w:rPr>
        <w:t xml:space="preserve">Esimerkki 0.1623</w:t>
      </w:r>
    </w:p>
    <w:p>
      <w:r>
        <w:t xml:space="preserve">Tosiasia: Hiilen ja öljyn poltosta peräisin olevat kaasut, jotka liukenevat veteen, voivat vahingoittaa kasveja.</w:t>
      </w:r>
    </w:p>
    <w:p>
      <w:r>
        <w:rPr>
          <w:b/>
        </w:rPr>
        <w:t xml:space="preserve">Tulos</w:t>
      </w:r>
    </w:p>
    <w:p>
      <w:r>
        <w:t xml:space="preserve">Mitä haittaa on siitä, että veteen liukenevat hiilen ja öljyn poltosta peräisin olevat kaasut voivat vahingoittaa?</w:t>
      </w:r>
    </w:p>
    <w:p>
      <w:r>
        <w:rPr>
          <w:b/>
        </w:rPr>
        <w:t xml:space="preserve">Esimerkki 0.1624</w:t>
      </w:r>
    </w:p>
    <w:p>
      <w:r>
        <w:t xml:space="preserve">Fakta: Ilmasto on tietyn paikan keskimääräinen sää pitkän ajanjakson aikana.</w:t>
      </w:r>
    </w:p>
    <w:p>
      <w:r>
        <w:rPr>
          <w:b/>
        </w:rPr>
        <w:t xml:space="preserve">Tulos</w:t>
      </w:r>
    </w:p>
    <w:p>
      <w:r>
        <w:t xml:space="preserve">Mikä on keskimääräinen sää tietyssä paikassa ajan kuluessa?</w:t>
      </w:r>
    </w:p>
    <w:p>
      <w:r>
        <w:rPr>
          <w:b/>
        </w:rPr>
        <w:t xml:space="preserve">Esimerkki 0,1625</w:t>
      </w:r>
    </w:p>
    <w:p>
      <w:r>
        <w:t xml:space="preserve">Tosiasia: Sade aiheuttaa kivien ja maaperän hajoamista ja liikkumista.</w:t>
      </w:r>
    </w:p>
    <w:p>
      <w:r>
        <w:rPr>
          <w:b/>
        </w:rPr>
        <w:t xml:space="preserve">Tulos</w:t>
      </w:r>
    </w:p>
    <w:p>
      <w:r>
        <w:t xml:space="preserve">Sade aiheuttaa kivien hajoamista ja liikkumista ja mitä?</w:t>
      </w:r>
    </w:p>
    <w:p>
      <w:r>
        <w:rPr>
          <w:b/>
        </w:rPr>
        <w:t xml:space="preserve">Esimerkki 0.1626</w:t>
      </w:r>
    </w:p>
    <w:p>
      <w:r>
        <w:t xml:space="preserve">Fakta: kuminauhan napsahtelu saa hiukkaset päästämään ääntä.</w:t>
      </w:r>
    </w:p>
    <w:p>
      <w:r>
        <w:rPr>
          <w:b/>
        </w:rPr>
        <w:t xml:space="preserve">Tulos</w:t>
      </w:r>
    </w:p>
    <w:p>
      <w:r>
        <w:t xml:space="preserve">Kuminauhan katkeaminen voi aiheuttaa hiukkasille mitä?</w:t>
      </w:r>
    </w:p>
    <w:p>
      <w:r>
        <w:rPr>
          <w:b/>
        </w:rPr>
        <w:t xml:space="preserve">Esimerkki 0.1627</w:t>
      </w:r>
    </w:p>
    <w:p>
      <w:r>
        <w:t xml:space="preserve">Fakta: vähemmän otsonia tarkoittaa enemmän ultraviolettivaloa.</w:t>
      </w:r>
    </w:p>
    <w:p>
      <w:r>
        <w:rPr>
          <w:b/>
        </w:rPr>
        <w:t xml:space="preserve">Tulos</w:t>
      </w:r>
    </w:p>
    <w:p>
      <w:r>
        <w:t xml:space="preserve">Mikä lisää ultraviolettivaloa?</w:t>
      </w:r>
    </w:p>
    <w:p>
      <w:r>
        <w:rPr>
          <w:b/>
        </w:rPr>
        <w:t xml:space="preserve">Esimerkki 0.1628</w:t>
      </w:r>
    </w:p>
    <w:p>
      <w:r>
        <w:t xml:space="preserve">Fakta: Lämpötilan mittaamiseen käytetään elohopeaa tai alkoholia sisältävää laitetta.</w:t>
      </w:r>
    </w:p>
    <w:p>
      <w:r>
        <w:rPr>
          <w:b/>
        </w:rPr>
        <w:t xml:space="preserve">Tulos</w:t>
      </w:r>
    </w:p>
    <w:p>
      <w:r>
        <w:t xml:space="preserve">Lämpötilan mittaaminen on tyypillisesti don't alkoholilla täytetyllä laitteella tai:?</w:t>
      </w:r>
    </w:p>
    <w:p>
      <w:r>
        <w:rPr>
          <w:b/>
        </w:rPr>
        <w:t xml:space="preserve">Esimerkki 0.1629</w:t>
      </w:r>
    </w:p>
    <w:p>
      <w:r>
        <w:t xml:space="preserve">Fakta: Keratiini ehkäisee vammoja muodostamalla sormien päihin suojaavia levyjä.</w:t>
      </w:r>
    </w:p>
    <w:p>
      <w:r>
        <w:rPr>
          <w:b/>
        </w:rPr>
        <w:t xml:space="preserve">Tulos</w:t>
      </w:r>
    </w:p>
    <w:p>
      <w:r>
        <w:t xml:space="preserve">Mikä estää vammoja muodostamalla sormien päihin suojalevyjä?</w:t>
      </w:r>
    </w:p>
    <w:p>
      <w:r>
        <w:rPr>
          <w:b/>
        </w:rPr>
        <w:t xml:space="preserve">Esimerkki 0.1630</w:t>
      </w:r>
    </w:p>
    <w:p>
      <w:r>
        <w:t xml:space="preserve">Tosiasia: Hyönteiset levittävät tauteja ja tuhoavat banaaneja, jauhobanaaneja ja sitrushedelmiä.</w:t>
      </w:r>
    </w:p>
    <w:p>
      <w:r>
        <w:rPr>
          <w:b/>
        </w:rPr>
        <w:t xml:space="preserve">Tulos</w:t>
      </w:r>
    </w:p>
    <w:p>
      <w:r>
        <w:t xml:space="preserve">Hyönteiset levittävät tauteja ja tuhoavat mitä?</w:t>
      </w:r>
    </w:p>
    <w:p>
      <w:r>
        <w:rPr>
          <w:b/>
        </w:rPr>
        <w:t xml:space="preserve">Esimerkki 0,1631</w:t>
      </w:r>
    </w:p>
    <w:p>
      <w:r>
        <w:t xml:space="preserve">Tosiasia: lehmät voivat olla kasvissyöjiä.</w:t>
      </w:r>
    </w:p>
    <w:p>
      <w:r>
        <w:rPr>
          <w:b/>
        </w:rPr>
        <w:t xml:space="preserve">Tulos</w:t>
      </w:r>
    </w:p>
    <w:p>
      <w:r>
        <w:t xml:space="preserve">Mitä lehmät voivat olla?</w:t>
      </w:r>
    </w:p>
    <w:p>
      <w:r>
        <w:rPr>
          <w:b/>
        </w:rPr>
        <w:t xml:space="preserve">Esimerkki 0.1632</w:t>
      </w:r>
    </w:p>
    <w:p>
      <w:r>
        <w:t xml:space="preserve">Fakta: Hallittu manipulointi voi usein tapahtua laboratoriossa.</w:t>
      </w:r>
    </w:p>
    <w:p>
      <w:r>
        <w:rPr>
          <w:b/>
        </w:rPr>
        <w:t xml:space="preserve">Tulos</w:t>
      </w:r>
    </w:p>
    <w:p>
      <w:r>
        <w:t xml:space="preserve">Mikä seuraavista voi usein tapahtua laboratoriossa?</w:t>
      </w:r>
    </w:p>
    <w:p>
      <w:r>
        <w:rPr>
          <w:b/>
        </w:rPr>
        <w:t xml:space="preserve">Esimerkki 0,1633</w:t>
      </w:r>
    </w:p>
    <w:p>
      <w:r>
        <w:t xml:space="preserve">Fakta: fossiilit osoittavat evoluution geologisen ajan kuluessa lajitasoa korkeammalla tasolla.</w:t>
      </w:r>
    </w:p>
    <w:p>
      <w:r>
        <w:rPr>
          <w:b/>
        </w:rPr>
        <w:t xml:space="preserve">Tulos</w:t>
      </w:r>
    </w:p>
    <w:p>
      <w:r>
        <w:t xml:space="preserve">Mitä fossiilit osoittavat geologisen ajan kuluessa lajin tason yläpuolella?</w:t>
      </w:r>
    </w:p>
    <w:p>
      <w:r>
        <w:rPr>
          <w:b/>
        </w:rPr>
        <w:t xml:space="preserve">Esimerkki 0,1634</w:t>
      </w:r>
    </w:p>
    <w:p>
      <w:r>
        <w:t xml:space="preserve">Fakta: syvällä maan sisällä muodostuneiden kappaleiden välinen kosketus saa ne tasoittumaan.</w:t>
      </w:r>
    </w:p>
    <w:p>
      <w:r>
        <w:rPr>
          <w:b/>
        </w:rPr>
        <w:t xml:space="preserve">Tulos</w:t>
      </w:r>
    </w:p>
    <w:p>
      <w:r>
        <w:t xml:space="preserve">mikä syvällä maan sisällä muodostuneiden kappaleiden välillä aiheuttaa niiden tasoittumisen?</w:t>
      </w:r>
    </w:p>
    <w:p>
      <w:r>
        <w:rPr>
          <w:b/>
        </w:rPr>
        <w:t xml:space="preserve">Esimerkki 0,1635</w:t>
      </w:r>
    </w:p>
    <w:p>
      <w:r>
        <w:t xml:space="preserve">Fakta: lehmät synnyttävät suhteellisen suuria ja kypsiä poikasia.</w:t>
      </w:r>
    </w:p>
    <w:p>
      <w:r>
        <w:rPr>
          <w:b/>
        </w:rPr>
        <w:t xml:space="preserve">Tulos</w:t>
      </w:r>
    </w:p>
    <w:p>
      <w:r>
        <w:t xml:space="preserve">mikä synnyttää suhteellisen suuria ja kypsiä lapsia?</w:t>
      </w:r>
    </w:p>
    <w:p>
      <w:r>
        <w:rPr>
          <w:b/>
        </w:rPr>
        <w:t xml:space="preserve">Esimerkki 0.1636</w:t>
      </w:r>
    </w:p>
    <w:p>
      <w:r>
        <w:t xml:space="preserve">Tosiasia: Kun vuodenajat vaihtuvat, lämpötila voi olla kylmempi ja yöt pidempiä.</w:t>
      </w:r>
    </w:p>
    <w:p>
      <w:r>
        <w:rPr>
          <w:b/>
        </w:rPr>
        <w:t xml:space="preserve">Tulos</w:t>
      </w:r>
    </w:p>
    <w:p>
      <w:r>
        <w:t xml:space="preserve">Kun vuodenajat vaihtuvat ja yöt pitenevät, mitä yleensä tapahtuu?</w:t>
      </w:r>
    </w:p>
    <w:p>
      <w:r>
        <w:rPr>
          <w:b/>
        </w:rPr>
        <w:t xml:space="preserve">Esimerkki 0.1637</w:t>
      </w:r>
    </w:p>
    <w:p>
      <w:r>
        <w:t xml:space="preserve">Fakta: Vihreät kasvit eivät ole heterotrofisia.</w:t>
      </w:r>
    </w:p>
    <w:p>
      <w:r>
        <w:rPr>
          <w:b/>
        </w:rPr>
        <w:t xml:space="preserve">Tulos</w:t>
      </w:r>
    </w:p>
    <w:p>
      <w:r>
        <w:t xml:space="preserve">Mitkä elävät olennot eivät ole heterotrofeja?</w:t>
      </w:r>
    </w:p>
    <w:p>
      <w:r>
        <w:rPr>
          <w:b/>
        </w:rPr>
        <w:t xml:space="preserve">Esimerkki 0,1638</w:t>
      </w:r>
    </w:p>
    <w:p>
      <w:r>
        <w:t xml:space="preserve">Tosiasia: painetun median luominen edellyttää puiden kaatamista.</w:t>
      </w:r>
    </w:p>
    <w:p>
      <w:r>
        <w:rPr>
          <w:b/>
        </w:rPr>
        <w:t xml:space="preserve">Tulos</w:t>
      </w:r>
    </w:p>
    <w:p>
      <w:r>
        <w:t xml:space="preserve">luomiseksi, mikä edellyttää puiden kaatamista?</w:t>
      </w:r>
    </w:p>
    <w:p>
      <w:r>
        <w:rPr>
          <w:b/>
        </w:rPr>
        <w:t xml:space="preserve">Esimerkki 0.1639</w:t>
      </w:r>
    </w:p>
    <w:p>
      <w:r>
        <w:t xml:space="preserve">Fakta: Metallit laajenevat, kun ne eivät siirrä kaikkea lämpöä itsensä kautta muualle.</w:t>
      </w:r>
    </w:p>
    <w:p>
      <w:r>
        <w:rPr>
          <w:b/>
        </w:rPr>
        <w:t xml:space="preserve">Tulos</w:t>
      </w:r>
    </w:p>
    <w:p>
      <w:r>
        <w:t xml:space="preserve">Mikä on seurausta siitä, että lämpö kulkee epätäydellisesti metallin läpi ja vaikuttaa kyseiseen metalliin?</w:t>
      </w:r>
    </w:p>
    <w:p>
      <w:r>
        <w:rPr>
          <w:b/>
        </w:rPr>
        <w:t xml:space="preserve">Esimerkki 0.1640</w:t>
      </w:r>
    </w:p>
    <w:p>
      <w:r>
        <w:t xml:space="preserve">Fakta: Aavikkoliskot ovat suojassa saalistajilta, koska niitä ei voi nähdä.</w:t>
      </w:r>
    </w:p>
    <w:p>
      <w:r>
        <w:rPr>
          <w:b/>
        </w:rPr>
        <w:t xml:space="preserve">Tulos</w:t>
      </w:r>
    </w:p>
    <w:p>
      <w:r>
        <w:t xml:space="preserve">Mitä suojellaan saalistajilta, koska niitä ei voi nähdä?</w:t>
      </w:r>
    </w:p>
    <w:p>
      <w:r>
        <w:rPr>
          <w:b/>
        </w:rPr>
        <w:t xml:space="preserve">Esimerkki 0.1641</w:t>
      </w:r>
    </w:p>
    <w:p>
      <w:r>
        <w:t xml:space="preserve">Fakta: Purkautuva tulivuori aiheuttaa happosadetta.</w:t>
      </w:r>
    </w:p>
    <w:p>
      <w:r>
        <w:rPr>
          <w:b/>
        </w:rPr>
        <w:t xml:space="preserve">Tulos</w:t>
      </w:r>
    </w:p>
    <w:p>
      <w:r>
        <w:t xml:space="preserve">Mikä aiheuttaa happosadetta?</w:t>
      </w:r>
    </w:p>
    <w:p>
      <w:r>
        <w:rPr>
          <w:b/>
        </w:rPr>
        <w:t xml:space="preserve">Esimerkki 0.1642</w:t>
      </w:r>
    </w:p>
    <w:p>
      <w:r>
        <w:t xml:space="preserve">Fakta: Ilman paino voidaan määrittää ilmapuntarin avulla.</w:t>
      </w:r>
    </w:p>
    <w:p>
      <w:r>
        <w:rPr>
          <w:b/>
        </w:rPr>
        <w:t xml:space="preserve">Tulos</w:t>
      </w:r>
    </w:p>
    <w:p>
      <w:r>
        <w:t xml:space="preserve">Mitä barometri määrittää?</w:t>
      </w:r>
    </w:p>
    <w:p>
      <w:r>
        <w:rPr>
          <w:b/>
        </w:rPr>
        <w:t xml:space="preserve">Esimerkki 0.1643</w:t>
      </w:r>
    </w:p>
    <w:p>
      <w:r>
        <w:t xml:space="preserve">Fakta: Viljasta saatava alkoholi valmistetaan käymällä maissin tai muiden kasvien glukoosista.</w:t>
      </w:r>
    </w:p>
    <w:p>
      <w:r>
        <w:rPr>
          <w:b/>
        </w:rPr>
        <w:t xml:space="preserve">Tulos</w:t>
      </w:r>
    </w:p>
    <w:p>
      <w:r>
        <w:t xml:space="preserve">Mitä syntyy maississa ja muissa kasveissa käymällä?</w:t>
      </w:r>
    </w:p>
    <w:p>
      <w:r>
        <w:rPr>
          <w:b/>
        </w:rPr>
        <w:t xml:space="preserve">Esimerkki 0.1644</w:t>
      </w:r>
    </w:p>
    <w:p>
      <w:r>
        <w:t xml:space="preserve">Fakta: Hiki kostuttaa ihoa, ja kun se haihtuu, se viilentää kehoa.</w:t>
      </w:r>
    </w:p>
    <w:p>
      <w:r>
        <w:rPr>
          <w:b/>
        </w:rPr>
        <w:t xml:space="preserve">Tulos</w:t>
      </w:r>
    </w:p>
    <w:p>
      <w:r>
        <w:t xml:space="preserve">Mikä kostuttaa ihon, ja kun se haihtuu, se jäähdyttää kehoa?</w:t>
      </w:r>
    </w:p>
    <w:p>
      <w:r>
        <w:rPr>
          <w:b/>
        </w:rPr>
        <w:t xml:space="preserve">Esimerkki 0.1645</w:t>
      </w:r>
    </w:p>
    <w:p>
      <w:r>
        <w:t xml:space="preserve">Tosiasia: jos ihminen hikoilee, hänen ruumiinvetensä vähenee.</w:t>
      </w:r>
    </w:p>
    <w:p>
      <w:r>
        <w:rPr>
          <w:b/>
        </w:rPr>
        <w:t xml:space="preserve">Tulos</w:t>
      </w:r>
    </w:p>
    <w:p>
      <w:r>
        <w:t xml:space="preserve">mikä kehon vesi vähenee hikoillessaan?</w:t>
      </w:r>
    </w:p>
    <w:p>
      <w:r>
        <w:rPr>
          <w:b/>
        </w:rPr>
        <w:t xml:space="preserve">Esimerkki 0.1646</w:t>
      </w:r>
    </w:p>
    <w:p>
      <w:r>
        <w:t xml:space="preserve">Fakta: korallit muodostavat suuria kolonioita huomattavissa paikoissa.</w:t>
      </w:r>
    </w:p>
    <w:p>
      <w:r>
        <w:rPr>
          <w:b/>
        </w:rPr>
        <w:t xml:space="preserve">Tulos</w:t>
      </w:r>
    </w:p>
    <w:p>
      <w:r>
        <w:t xml:space="preserve">missä korallit muodostavat suuria kolonioita?</w:t>
      </w:r>
    </w:p>
    <w:p>
      <w:r>
        <w:rPr>
          <w:b/>
        </w:rPr>
        <w:t xml:space="preserve">Esimerkki 0,1647</w:t>
      </w:r>
    </w:p>
    <w:p>
      <w:r>
        <w:t xml:space="preserve">Tosiasia: ruoka hajoaa lopulta.</w:t>
      </w:r>
    </w:p>
    <w:p>
      <w:r>
        <w:rPr>
          <w:b/>
        </w:rPr>
        <w:t xml:space="preserve">Tulos</w:t>
      </w:r>
    </w:p>
    <w:p>
      <w:r>
        <w:t xml:space="preserve">Mikä lopulta hajoaa?</w:t>
      </w:r>
    </w:p>
    <w:p>
      <w:r>
        <w:rPr>
          <w:b/>
        </w:rPr>
        <w:t xml:space="preserve">Esimerkki 0.1648</w:t>
      </w:r>
    </w:p>
    <w:p>
      <w:r>
        <w:t xml:space="preserve">Tosiasia: Erikoistumista tapahtuu, kun keskenään kilpailevien, keskenään risteytyvien yksilöiden ryhmät kehittävät erilaisia sopeutumismalleja.</w:t>
      </w:r>
    </w:p>
    <w:p>
      <w:r>
        <w:rPr>
          <w:b/>
        </w:rPr>
        <w:t xml:space="preserve">Tulos</w:t>
      </w:r>
    </w:p>
    <w:p>
      <w:r>
        <w:t xml:space="preserve">Erikoistumista tapahtuu, kun kilpailevien, keskenään risteytyvien yksilöiden ryhmät kehittävät erilaisia mitä?</w:t>
      </w:r>
    </w:p>
    <w:p>
      <w:r>
        <w:rPr>
          <w:b/>
        </w:rPr>
        <w:t xml:space="preserve">Esimerkki 0.1649</w:t>
      </w:r>
    </w:p>
    <w:p>
      <w:r>
        <w:t xml:space="preserve">Fakta: Elämän edellytyksenä on, että solut voivat muuntaa happea ja hiilihydraatteja hiilidioksidiksi, vedeksi ja energiaksi.</w:t>
      </w:r>
    </w:p>
    <w:p>
      <w:r>
        <w:rPr>
          <w:b/>
        </w:rPr>
        <w:t xml:space="preserve">Tulos</w:t>
      </w:r>
    </w:p>
    <w:p>
      <w:r>
        <w:t xml:space="preserve">Minkä edellytyksenä on, että solut muuttavat hapen ja hiilihydraatit hiilidioksidiksi, vedeksi ja energiaksi?</w:t>
      </w:r>
    </w:p>
    <w:p>
      <w:r>
        <w:rPr>
          <w:b/>
        </w:rPr>
        <w:t xml:space="preserve">Esimerkki 0,1650</w:t>
      </w:r>
    </w:p>
    <w:p>
      <w:r>
        <w:t xml:space="preserve">Fakta: Homeostaasiin kuuluu haiman insuliinin eritys.</w:t>
      </w:r>
    </w:p>
    <w:p>
      <w:r>
        <w:rPr>
          <w:b/>
        </w:rPr>
        <w:t xml:space="preserve">Tulos</w:t>
      </w:r>
    </w:p>
    <w:p>
      <w:r>
        <w:t xml:space="preserve">Mikä liittyy haiman insuliinin eritykseen?</w:t>
      </w:r>
    </w:p>
    <w:p>
      <w:r>
        <w:rPr>
          <w:b/>
        </w:rPr>
        <w:t xml:space="preserve">Esimerkki 0.1651</w:t>
      </w:r>
    </w:p>
    <w:p>
      <w:r>
        <w:t xml:space="preserve">Tosiasia: Heinäsirkat voivat levittää tauteja ja tuhota satoja.</w:t>
      </w:r>
    </w:p>
    <w:p>
      <w:r>
        <w:rPr>
          <w:b/>
        </w:rPr>
        <w:t xml:space="preserve">Tulos</w:t>
      </w:r>
    </w:p>
    <w:p>
      <w:r>
        <w:t xml:space="preserve">Mitä heinäsirkat voivat levittää?</w:t>
      </w:r>
    </w:p>
    <w:p>
      <w:r>
        <w:rPr>
          <w:b/>
        </w:rPr>
        <w:t xml:space="preserve">Tulos</w:t>
      </w:r>
    </w:p>
    <w:p>
      <w:r>
        <w:t xml:space="preserve">Mikä levittää usein tauteja ja tuhoaa satoa?</w:t>
      </w:r>
    </w:p>
    <w:p>
      <w:r>
        <w:rPr>
          <w:b/>
        </w:rPr>
        <w:t xml:space="preserve">Esimerkki 0.1652</w:t>
      </w:r>
    </w:p>
    <w:p>
      <w:r>
        <w:t xml:space="preserve">Fakta: Ukkoset syntyvät, kun kylmä ilma etenee lämpimän ilman päälle.</w:t>
      </w:r>
    </w:p>
    <w:p>
      <w:r>
        <w:rPr>
          <w:b/>
        </w:rPr>
        <w:t xml:space="preserve">Tulos</w:t>
      </w:r>
    </w:p>
    <w:p>
      <w:r>
        <w:t xml:space="preserve">Mistä ukkoset tulevat?</w:t>
      </w:r>
    </w:p>
    <w:p>
      <w:r>
        <w:rPr>
          <w:b/>
        </w:rPr>
        <w:t xml:space="preserve">Esimerkki 0.1653</w:t>
      </w:r>
    </w:p>
    <w:p>
      <w:r>
        <w:t xml:space="preserve">Fakta: Sammakkoeläin käyttää hajuaistiaan parin löytämiseen.</w:t>
      </w:r>
    </w:p>
    <w:p>
      <w:r>
        <w:rPr>
          <w:b/>
        </w:rPr>
        <w:t xml:space="preserve">Tulos</w:t>
      </w:r>
    </w:p>
    <w:p>
      <w:r>
        <w:t xml:space="preserve">Mikä käyttää hajuaistiaan parin löytämiseen?</w:t>
      </w:r>
    </w:p>
    <w:p>
      <w:r>
        <w:rPr>
          <w:b/>
        </w:rPr>
        <w:t xml:space="preserve">Esimerkki 0.1654</w:t>
      </w:r>
    </w:p>
    <w:p>
      <w:r>
        <w:t xml:space="preserve">Fakta: Useimmat syöpää aiheuttavat syöpää tuottamalla mutaatioita deksiribonukleiinihappoon.</w:t>
      </w:r>
    </w:p>
    <w:p>
      <w:r>
        <w:rPr>
          <w:b/>
        </w:rPr>
        <w:t xml:space="preserve">Tulos</w:t>
      </w:r>
    </w:p>
    <w:p>
      <w:r>
        <w:t xml:space="preserve">Useimmat karsinogeenit voivat aiheuttaa syöpää aiheuttamalla mutaatioita mihin?</w:t>
      </w:r>
    </w:p>
    <w:p>
      <w:r>
        <w:rPr>
          <w:b/>
        </w:rPr>
        <w:t xml:space="preserve">Esimerkki 0,1655</w:t>
      </w:r>
    </w:p>
    <w:p>
      <w:r>
        <w:t xml:space="preserve">Fakta: Selkärankaiset ovat eläimiä, joilla on selkäranka.</w:t>
      </w:r>
    </w:p>
    <w:p>
      <w:r>
        <w:rPr>
          <w:b/>
        </w:rPr>
        <w:t xml:space="preserve">Tulos</w:t>
      </w:r>
    </w:p>
    <w:p>
      <w:r>
        <w:t xml:space="preserve">Selkärankaiset ovat eläimiä, joilla on mitä?</w:t>
      </w:r>
    </w:p>
    <w:p>
      <w:r>
        <w:rPr>
          <w:b/>
        </w:rPr>
        <w:t xml:space="preserve">Esimerkki 0.1656</w:t>
      </w:r>
    </w:p>
    <w:p>
      <w:r>
        <w:t xml:space="preserve">Fakta: aikaa pidetään kellon avulla.</w:t>
      </w:r>
    </w:p>
    <w:p>
      <w:r>
        <w:rPr>
          <w:b/>
        </w:rPr>
        <w:t xml:space="preserve">Tulos</w:t>
      </w:r>
    </w:p>
    <w:p>
      <w:r>
        <w:t xml:space="preserve">Mitä käytetään ajan pitämiseen?</w:t>
      </w:r>
    </w:p>
    <w:p>
      <w:r>
        <w:rPr>
          <w:b/>
        </w:rPr>
        <w:t xml:space="preserve">Esimerkki 0.1657</w:t>
      </w:r>
    </w:p>
    <w:p>
      <w:r>
        <w:t xml:space="preserve">Fakta: Kärpäset ovat niveljalkaisia, joilla on kaksi siipeä.</w:t>
      </w:r>
    </w:p>
    <w:p>
      <w:r>
        <w:rPr>
          <w:b/>
        </w:rPr>
        <w:t xml:space="preserve">Tulos</w:t>
      </w:r>
    </w:p>
    <w:p>
      <w:r>
        <w:t xml:space="preserve">Mikä on niveljalkainen, jolla on kaksi siipeä?</w:t>
      </w:r>
    </w:p>
    <w:p>
      <w:r>
        <w:rPr>
          <w:b/>
        </w:rPr>
        <w:t xml:space="preserve">Esimerkki 0.1658</w:t>
      </w:r>
    </w:p>
    <w:p>
      <w:r>
        <w:t xml:space="preserve">Fakta: Lintujen munankuoret ovat luonnollisia.</w:t>
      </w:r>
    </w:p>
    <w:p>
      <w:r>
        <w:rPr>
          <w:b/>
        </w:rPr>
        <w:t xml:space="preserve">Tulos</w:t>
      </w:r>
    </w:p>
    <w:p>
      <w:r>
        <w:t xml:space="preserve">Ovatko lintujen kuoret luonnollisia?</w:t>
      </w:r>
    </w:p>
    <w:p>
      <w:r>
        <w:rPr>
          <w:b/>
        </w:rPr>
        <w:t xml:space="preserve">Esimerkki 0.1659</w:t>
      </w:r>
    </w:p>
    <w:p>
      <w:r>
        <w:t xml:space="preserve">Fakta: Laseria käytetään energian tuottamiseen.</w:t>
      </w:r>
    </w:p>
    <w:p>
      <w:r>
        <w:rPr>
          <w:b/>
        </w:rPr>
        <w:t xml:space="preserve">Tulos</w:t>
      </w:r>
    </w:p>
    <w:p>
      <w:r>
        <w:t xml:space="preserve">Mitä laser tuottaa?</w:t>
      </w:r>
    </w:p>
    <w:p>
      <w:r>
        <w:rPr>
          <w:b/>
        </w:rPr>
        <w:t xml:space="preserve">Esimerkki 0,1660</w:t>
      </w:r>
    </w:p>
    <w:p>
      <w:r>
        <w:t xml:space="preserve">Fakta: Ihmisen normaali veri voi muuttua epätasapainoiseksi, jos hengitysnopeus on liian nopea tai liian hidas.</w:t>
      </w:r>
    </w:p>
    <w:p>
      <w:r>
        <w:rPr>
          <w:b/>
        </w:rPr>
        <w:t xml:space="preserve">Tulos</w:t>
      </w:r>
    </w:p>
    <w:p>
      <w:r>
        <w:t xml:space="preserve">Mikä voi muuttua epätasapainoiseksi, jos hengitysnopeus on liian nopea tai liian hidas?</w:t>
      </w:r>
    </w:p>
    <w:p>
      <w:r>
        <w:rPr>
          <w:b/>
        </w:rPr>
        <w:t xml:space="preserve">Esimerkki 0.1661</w:t>
      </w:r>
    </w:p>
    <w:p>
      <w:r>
        <w:t xml:space="preserve">Fakta: Taajuusviritystä käytetään viestintään.</w:t>
      </w:r>
    </w:p>
    <w:p>
      <w:r>
        <w:rPr>
          <w:b/>
        </w:rPr>
        <w:t xml:space="preserve">Tulos</w:t>
      </w:r>
    </w:p>
    <w:p>
      <w:r>
        <w:t xml:space="preserve">Mitä käytetään viestintään?</w:t>
      </w:r>
    </w:p>
    <w:p>
      <w:r>
        <w:rPr>
          <w:b/>
        </w:rPr>
        <w:t xml:space="preserve">Esimerkki 0.1662</w:t>
      </w:r>
    </w:p>
    <w:p>
      <w:r>
        <w:t xml:space="preserve">Tosiasia: henkilöautoja käytetään kuljetukseen.</w:t>
      </w:r>
    </w:p>
    <w:p>
      <w:r>
        <w:rPr>
          <w:b/>
        </w:rPr>
        <w:t xml:space="preserve">Tulos</w:t>
      </w:r>
    </w:p>
    <w:p>
      <w:r>
        <w:t xml:space="preserve">Mikä on yksinkertainen kuljetusmuoto?</w:t>
      </w:r>
    </w:p>
    <w:p>
      <w:r>
        <w:rPr>
          <w:b/>
        </w:rPr>
        <w:t xml:space="preserve">Esimerkki 0.1663</w:t>
      </w:r>
    </w:p>
    <w:p>
      <w:r>
        <w:t xml:space="preserve">Tosiasia: painovoima kiihdyttää esineitä.</w:t>
      </w:r>
    </w:p>
    <w:p>
      <w:r>
        <w:rPr>
          <w:b/>
        </w:rPr>
        <w:t xml:space="preserve">Tulos</w:t>
      </w:r>
    </w:p>
    <w:p>
      <w:r>
        <w:t xml:space="preserve">Mikä kiihdyttää esinettä?</w:t>
      </w:r>
    </w:p>
    <w:p>
      <w:r>
        <w:rPr>
          <w:b/>
        </w:rPr>
        <w:t xml:space="preserve">Esimerkki 0.1664</w:t>
      </w:r>
    </w:p>
    <w:p>
      <w:r>
        <w:t xml:space="preserve">Fakta: transpiraatio on sitä, kun H2O-höyry siirtyy kasveista ilmakehään.</w:t>
      </w:r>
    </w:p>
    <w:p>
      <w:r>
        <w:rPr>
          <w:b/>
        </w:rPr>
        <w:t xml:space="preserve">Tulos</w:t>
      </w:r>
    </w:p>
    <w:p>
      <w:r>
        <w:t xml:space="preserve">mitä höyryä siirtyy kasveista ilmakehään transpiraation aikana?</w:t>
      </w:r>
    </w:p>
    <w:p>
      <w:r>
        <w:rPr>
          <w:b/>
        </w:rPr>
        <w:t xml:space="preserve">Esimerkki 0,1665</w:t>
      </w:r>
    </w:p>
    <w:p>
      <w:r>
        <w:t xml:space="preserve">Fakta: lumen puute aiheuttaa kuivuutta.</w:t>
      </w:r>
    </w:p>
    <w:p>
      <w:r>
        <w:rPr>
          <w:b/>
        </w:rPr>
        <w:t xml:space="preserve">Tulos</w:t>
      </w:r>
    </w:p>
    <w:p>
      <w:r>
        <w:t xml:space="preserve">Mitä lumen puute aiheuttaa?</w:t>
      </w:r>
    </w:p>
    <w:p>
      <w:r>
        <w:rPr>
          <w:b/>
        </w:rPr>
        <w:t xml:space="preserve">Esimerkki 0.1666</w:t>
      </w:r>
    </w:p>
    <w:p>
      <w:r>
        <w:t xml:space="preserve">Fakta: Hengitystä säädellään veren happamuuden pitämiseksi tasapainossa.</w:t>
      </w:r>
    </w:p>
    <w:p>
      <w:r>
        <w:rPr>
          <w:b/>
        </w:rPr>
        <w:t xml:space="preserve">Tulos</w:t>
      </w:r>
    </w:p>
    <w:p>
      <w:r>
        <w:t xml:space="preserve">Mitä hengitys auttaa tasapainottamaan happamuutta?</w:t>
      </w:r>
    </w:p>
    <w:p>
      <w:r>
        <w:rPr>
          <w:b/>
        </w:rPr>
        <w:t xml:space="preserve">Esimerkki 0,1667</w:t>
      </w:r>
    </w:p>
    <w:p>
      <w:r>
        <w:t xml:space="preserve">Fakta: tulipalo ei ole mahdollinen avaruudessa.</w:t>
      </w:r>
    </w:p>
    <w:p>
      <w:r>
        <w:rPr>
          <w:b/>
        </w:rPr>
        <w:t xml:space="preserve">Tulos</w:t>
      </w:r>
    </w:p>
    <w:p>
      <w:r>
        <w:t xml:space="preserve">Missä tuli on mahdotonta?</w:t>
      </w:r>
    </w:p>
    <w:p>
      <w:r>
        <w:rPr>
          <w:b/>
        </w:rPr>
        <w:t xml:space="preserve">Esimerkki 0.1668</w:t>
      </w:r>
    </w:p>
    <w:p>
      <w:r>
        <w:t xml:space="preserve">Fakta: Puhelinta käytetään kuuntelemiseen ja puhumiseen pitkien etäisyyksien päästä.</w:t>
      </w:r>
    </w:p>
    <w:p>
      <w:r>
        <w:rPr>
          <w:b/>
        </w:rPr>
        <w:t xml:space="preserve">Tulos</w:t>
      </w:r>
    </w:p>
    <w:p>
      <w:r>
        <w:t xml:space="preserve">Millä ihmiset voivat kuunnella ja puhua toisilleen pitkien etäisyyksien päästä?</w:t>
      </w:r>
    </w:p>
    <w:p>
      <w:r>
        <w:rPr>
          <w:b/>
        </w:rPr>
        <w:t xml:space="preserve">Esimerkki 0.1669</w:t>
      </w:r>
    </w:p>
    <w:p>
      <w:r>
        <w:t xml:space="preserve">Fakta: elimistön prosessit tarvitsevat mineraaleja.</w:t>
      </w:r>
    </w:p>
    <w:p>
      <w:r>
        <w:rPr>
          <w:b/>
        </w:rPr>
        <w:t xml:space="preserve">Tulos</w:t>
      </w:r>
    </w:p>
    <w:p>
      <w:r>
        <w:t xml:space="preserve">Mitkä ovat elintärkeitä kehon prosesseille?</w:t>
      </w:r>
    </w:p>
    <w:p>
      <w:r>
        <w:rPr>
          <w:b/>
        </w:rPr>
        <w:t xml:space="preserve">Esimerkki 0,1670</w:t>
      </w:r>
    </w:p>
    <w:p>
      <w:r>
        <w:t xml:space="preserve">Fakta: Puilla on puumaiset varret, joita peittää suojakerros.</w:t>
      </w:r>
    </w:p>
    <w:p>
      <w:r>
        <w:rPr>
          <w:b/>
        </w:rPr>
        <w:t xml:space="preserve">Tulos</w:t>
      </w:r>
    </w:p>
    <w:p>
      <w:r>
        <w:t xml:space="preserve">Mitä puiden puumaiset varret peittävät?</w:t>
      </w:r>
    </w:p>
    <w:p>
      <w:r>
        <w:rPr>
          <w:b/>
        </w:rPr>
        <w:t xml:space="preserve">Esimerkki 0.1671</w:t>
      </w:r>
    </w:p>
    <w:p>
      <w:r>
        <w:t xml:space="preserve">Fakta: solujen jakautuminen on kasvien tapa kasvaa ja korjata itseään.</w:t>
      </w:r>
    </w:p>
    <w:p>
      <w:r>
        <w:rPr>
          <w:b/>
        </w:rPr>
        <w:t xml:space="preserve">Tulos</w:t>
      </w:r>
    </w:p>
    <w:p>
      <w:r>
        <w:t xml:space="preserve">mikä käyttää solunjakautumista kasvaakseen ja korjatakseen itseään?</w:t>
      </w:r>
    </w:p>
    <w:p>
      <w:r>
        <w:rPr>
          <w:b/>
        </w:rPr>
        <w:t xml:space="preserve">Esimerkki 0.1672</w:t>
      </w:r>
    </w:p>
    <w:p>
      <w:r>
        <w:t xml:space="preserve">Tosiasia: Kompassi mahdollistaa oikean tuulen valvonnan.</w:t>
      </w:r>
    </w:p>
    <w:p>
      <w:r>
        <w:rPr>
          <w:b/>
        </w:rPr>
        <w:t xml:space="preserve">Tulos</w:t>
      </w:r>
    </w:p>
    <w:p>
      <w:r>
        <w:t xml:space="preserve">Mikä mahdollistaa todellisen tuulivalvonnan?</w:t>
      </w:r>
    </w:p>
    <w:p>
      <w:r>
        <w:rPr>
          <w:b/>
        </w:rPr>
        <w:t xml:space="preserve">Esimerkki 0.1673</w:t>
      </w:r>
    </w:p>
    <w:p>
      <w:r>
        <w:t xml:space="preserve">Fakta: Kun lanceletin munat on hedelmöitetty, ne kehittyvät niin, että ne voivat itse liikkua vedessä.</w:t>
      </w:r>
    </w:p>
    <w:p>
      <w:r>
        <w:rPr>
          <w:b/>
        </w:rPr>
        <w:t xml:space="preserve">Tulos</w:t>
      </w:r>
    </w:p>
    <w:p>
      <w:r>
        <w:t xml:space="preserve">Mitä on tapahduttava, jotta lancelet-munat voivat itse liikkua vedessä?</w:t>
      </w:r>
    </w:p>
    <w:p>
      <w:r>
        <w:rPr>
          <w:b/>
        </w:rPr>
        <w:t xml:space="preserve">Esimerkki 0.1674</w:t>
      </w:r>
    </w:p>
    <w:p>
      <w:r>
        <w:t xml:space="preserve">Fakta: Kosteikot ovat erittäin tärkeitä ekosysteemejä.</w:t>
      </w:r>
    </w:p>
    <w:p>
      <w:r>
        <w:rPr>
          <w:b/>
        </w:rPr>
        <w:t xml:space="preserve">Tulos</w:t>
      </w:r>
    </w:p>
    <w:p>
      <w:r>
        <w:t xml:space="preserve">Kosteikot ovat erittäin tärkeä minkälainen?</w:t>
      </w:r>
    </w:p>
    <w:p>
      <w:r>
        <w:rPr>
          <w:b/>
        </w:rPr>
        <w:t xml:space="preserve">Esimerkki 0,1675</w:t>
      </w:r>
    </w:p>
    <w:p>
      <w:r>
        <w:t xml:space="preserve">Fakta: naamiointia käytetään suojautumiseen ja se auttaa naamioimaan eläimen.</w:t>
      </w:r>
    </w:p>
    <w:p>
      <w:r>
        <w:rPr>
          <w:b/>
        </w:rPr>
        <w:t xml:space="preserve">Tulos</w:t>
      </w:r>
    </w:p>
    <w:p>
      <w:r>
        <w:t xml:space="preserve">Mihin naamiointia käytetään ja mikä auttaa naamioimaan eläimen?</w:t>
      </w:r>
    </w:p>
    <w:p>
      <w:r>
        <w:rPr>
          <w:b/>
        </w:rPr>
        <w:t xml:space="preserve">Esimerkki 0.1676</w:t>
      </w:r>
    </w:p>
    <w:p>
      <w:r>
        <w:t xml:space="preserve">Tosiasia: paine aiheuttaa esineen energian menetyksen.</w:t>
      </w:r>
    </w:p>
    <w:p>
      <w:r>
        <w:rPr>
          <w:b/>
        </w:rPr>
        <w:t xml:space="preserve">Tulos</w:t>
      </w:r>
    </w:p>
    <w:p>
      <w:r>
        <w:t xml:space="preserve">Mikä saa esineen menettämään energiaa?</w:t>
      </w:r>
    </w:p>
    <w:p>
      <w:r>
        <w:rPr>
          <w:b/>
        </w:rPr>
        <w:t xml:space="preserve">Esimerkki 0.1677</w:t>
      </w:r>
    </w:p>
    <w:p>
      <w:r>
        <w:t xml:space="preserve">Tosiasia: kaloilla on luuranko.</w:t>
      </w:r>
    </w:p>
    <w:p>
      <w:r>
        <w:rPr>
          <w:b/>
        </w:rPr>
        <w:t xml:space="preserve">Tulos</w:t>
      </w:r>
    </w:p>
    <w:p>
      <w:r>
        <w:t xml:space="preserve">mitä kaloilla on?</w:t>
      </w:r>
    </w:p>
    <w:p>
      <w:r>
        <w:rPr>
          <w:b/>
        </w:rPr>
        <w:t xml:space="preserve">Esimerkki 0.1678</w:t>
      </w:r>
    </w:p>
    <w:p>
      <w:r>
        <w:t xml:space="preserve">Tosiasia: kaikkien eläinten kasvu on hidasta ja tehotonta.</w:t>
      </w:r>
    </w:p>
    <w:p>
      <w:r>
        <w:rPr>
          <w:b/>
        </w:rPr>
        <w:t xml:space="preserve">Tulos</w:t>
      </w:r>
    </w:p>
    <w:p>
      <w:r>
        <w:t xml:space="preserve">kaikilla eläimillä on kasvua, joka on mitä?</w:t>
      </w:r>
    </w:p>
    <w:p>
      <w:r>
        <w:rPr>
          <w:b/>
        </w:rPr>
        <w:t xml:space="preserve">Esimerkki 0.1679</w:t>
      </w:r>
    </w:p>
    <w:p>
      <w:r>
        <w:t xml:space="preserve">Fakta: Jotkut eläimet käyttävät hikoilua sopeutuakseen kuumaan lämpötilaan.</w:t>
      </w:r>
    </w:p>
    <w:p>
      <w:r>
        <w:rPr>
          <w:b/>
        </w:rPr>
        <w:t xml:space="preserve">Tulos</w:t>
      </w:r>
    </w:p>
    <w:p>
      <w:r>
        <w:t xml:space="preserve">Mitä jotkut eläimet käyttävät kuumiin lämpötiloihin sopeutumiseen?</w:t>
      </w:r>
    </w:p>
    <w:p>
      <w:r>
        <w:rPr>
          <w:b/>
        </w:rPr>
        <w:t xml:space="preserve">Esimerkki 0.1680</w:t>
      </w:r>
    </w:p>
    <w:p>
      <w:r>
        <w:t xml:space="preserve">Fakta: Useimmat kopepodit syövät bakteereja ja leviä, jotka käyttävät auringonvaloa ravinnokseen.</w:t>
      </w:r>
    </w:p>
    <w:p>
      <w:r>
        <w:rPr>
          <w:b/>
        </w:rPr>
        <w:t xml:space="preserve">Tulos</w:t>
      </w:r>
    </w:p>
    <w:p>
      <w:r>
        <w:t xml:space="preserve">Useimmat _ syövät bakteereja ja leviä, jotka käyttävät auringonvaloa ravinnon tuottamiseen.?</w:t>
      </w:r>
    </w:p>
    <w:p>
      <w:r>
        <w:rPr>
          <w:b/>
        </w:rPr>
        <w:t xml:space="preserve">Esimerkki 0.1681</w:t>
      </w:r>
    </w:p>
    <w:p>
      <w:r>
        <w:t xml:space="preserve">Tosiasia: vastustuskykyiset pöpöt voivat aiheuttaa sairauksia.</w:t>
      </w:r>
    </w:p>
    <w:p>
      <w:r>
        <w:rPr>
          <w:b/>
        </w:rPr>
        <w:t xml:space="preserve">Tulos</w:t>
      </w:r>
    </w:p>
    <w:p>
      <w:r>
        <w:t xml:space="preserve">Mitä ominaisuuksia bakteereilla on, jotka voivat sairastuttaa ihmisiä?</w:t>
      </w:r>
    </w:p>
    <w:p>
      <w:r>
        <w:rPr>
          <w:b/>
        </w:rPr>
        <w:t xml:space="preserve">Esimerkki 0.1682</w:t>
      </w:r>
    </w:p>
    <w:p>
      <w:r>
        <w:t xml:space="preserve">Tosiasia: Kemikaalien roiskuminen voi aiheuttaa haittaa ihmiselle.</w:t>
      </w:r>
    </w:p>
    <w:p>
      <w:r>
        <w:rPr>
          <w:b/>
        </w:rPr>
        <w:t xml:space="preserve">Tulos</w:t>
      </w:r>
    </w:p>
    <w:p>
      <w:r>
        <w:t xml:space="preserve">Mille kemikaaliroiskeet voivat aiheuttaa haittaa?</w:t>
      </w:r>
    </w:p>
    <w:p>
      <w:r>
        <w:rPr>
          <w:b/>
        </w:rPr>
        <w:t xml:space="preserve">Esimerkki 0.1683</w:t>
      </w:r>
    </w:p>
    <w:p>
      <w:r>
        <w:t xml:space="preserve">Fakta: Auton käyttö lisää sairauksia.</w:t>
      </w:r>
    </w:p>
    <w:p>
      <w:r>
        <w:rPr>
          <w:b/>
        </w:rPr>
        <w:t xml:space="preserve">Tulos</w:t>
      </w:r>
    </w:p>
    <w:p>
      <w:r>
        <w:t xml:space="preserve">Mihin auton käyttö johtaa?</w:t>
      </w:r>
    </w:p>
    <w:p>
      <w:r>
        <w:rPr>
          <w:b/>
        </w:rPr>
        <w:t xml:space="preserve">Esimerkki 0.1684</w:t>
      </w:r>
    </w:p>
    <w:p>
      <w:r>
        <w:t xml:space="preserve">Fakta: Linnut ja tulvavedet vaikuttavat positiivisesti kasviin.</w:t>
      </w:r>
    </w:p>
    <w:p>
      <w:r>
        <w:rPr>
          <w:b/>
        </w:rPr>
        <w:t xml:space="preserve">Tulos</w:t>
      </w:r>
    </w:p>
    <w:p>
      <w:r>
        <w:t xml:space="preserve">Linnut ja mitkä vaikuttavat myönteisesti kasviin?</w:t>
      </w:r>
    </w:p>
    <w:p>
      <w:r>
        <w:rPr>
          <w:b/>
        </w:rPr>
        <w:t xml:space="preserve">Esimerkki 0,1685</w:t>
      </w:r>
    </w:p>
    <w:p>
      <w:r>
        <w:t xml:space="preserve">Fakta: Suunnan löytäminen onnistuu käyttämällä pohjoiseen osoittavaa kompassia.</w:t>
      </w:r>
    </w:p>
    <w:p>
      <w:r>
        <w:rPr>
          <w:b/>
        </w:rPr>
        <w:t xml:space="preserve">Tulos</w:t>
      </w:r>
    </w:p>
    <w:p>
      <w:r>
        <w:t xml:space="preserve">Suunnan löytäminen voidaan tehdä käyttämällä kompassia, joka mitä?</w:t>
      </w:r>
    </w:p>
    <w:p>
      <w:r>
        <w:rPr>
          <w:b/>
        </w:rPr>
        <w:t xml:space="preserve">Esimerkki 0.1686</w:t>
      </w:r>
    </w:p>
    <w:p>
      <w:r>
        <w:t xml:space="preserve">Fakta: prolaktiini ohjaa muita sisäeritysrauhasia.</w:t>
      </w:r>
    </w:p>
    <w:p>
      <w:r>
        <w:rPr>
          <w:b/>
        </w:rPr>
        <w:t xml:space="preserve">Tulos</w:t>
      </w:r>
    </w:p>
    <w:p>
      <w:r>
        <w:t xml:space="preserve">Mikä kontrolloi muita hormonitoimintaa ohjaavia rauhasia?</w:t>
      </w:r>
    </w:p>
    <w:p>
      <w:r>
        <w:rPr>
          <w:b/>
        </w:rPr>
        <w:t xml:space="preserve">Esimerkki 0.1687</w:t>
      </w:r>
    </w:p>
    <w:p>
      <w:r>
        <w:t xml:space="preserve">Fakta: Epifyytit voivat lopulta johtaa paperin tuotantoon.</w:t>
      </w:r>
    </w:p>
    <w:p>
      <w:r>
        <w:rPr>
          <w:b/>
        </w:rPr>
        <w:t xml:space="preserve">Tulos</w:t>
      </w:r>
    </w:p>
    <w:p>
      <w:r>
        <w:t xml:space="preserve">Epifyytit voivat lopulta johtaa minkä tuotantoon?</w:t>
      </w:r>
    </w:p>
    <w:p>
      <w:r>
        <w:rPr>
          <w:b/>
        </w:rPr>
        <w:t xml:space="preserve">Esimerkki 0.1688</w:t>
      </w:r>
    </w:p>
    <w:p>
      <w:r>
        <w:t xml:space="preserve">Fakta: Sukupuolinen lisääntyminen luo evoluutiota.</w:t>
      </w:r>
    </w:p>
    <w:p>
      <w:r>
        <w:rPr>
          <w:b/>
        </w:rPr>
        <w:t xml:space="preserve">Tulos</w:t>
      </w:r>
    </w:p>
    <w:p>
      <w:r>
        <w:t xml:space="preserve">Mikä luo evoluution?</w:t>
      </w:r>
    </w:p>
    <w:p>
      <w:r>
        <w:rPr>
          <w:b/>
        </w:rPr>
        <w:t xml:space="preserve">Esimerkki 0.1689</w:t>
      </w:r>
    </w:p>
    <w:p>
      <w:r>
        <w:t xml:space="preserve">Fakta: Vuoristorata toimii samalla tavalla kuin mikä tahansa esine, jolla on massaa ja jota vedetään alaspäin planeetalla.</w:t>
      </w:r>
    </w:p>
    <w:p>
      <w:r>
        <w:rPr>
          <w:b/>
        </w:rPr>
        <w:t xml:space="preserve">Tulos</w:t>
      </w:r>
    </w:p>
    <w:p>
      <w:r>
        <w:t xml:space="preserve">Vuoristorata toimii samalla tavalla kuin mikä tahansa esine, jolla on massaa, jota vedetään miten planeetalla?</w:t>
      </w:r>
    </w:p>
    <w:p>
      <w:r>
        <w:rPr>
          <w:b/>
        </w:rPr>
        <w:t xml:space="preserve">Esimerkki 0,1690</w:t>
      </w:r>
    </w:p>
    <w:p>
      <w:r>
        <w:t xml:space="preserve">Fakta: C02:ta syytetään lämpötilan noususta.</w:t>
      </w:r>
    </w:p>
    <w:p>
      <w:r>
        <w:rPr>
          <w:b/>
        </w:rPr>
        <w:t xml:space="preserve">Tulos</w:t>
      </w:r>
    </w:p>
    <w:p>
      <w:r>
        <w:t xml:space="preserve">mitä syytetään lämpötilan noususta?</w:t>
      </w:r>
    </w:p>
    <w:p>
      <w:r>
        <w:rPr>
          <w:b/>
        </w:rPr>
        <w:t xml:space="preserve">Esimerkki 0.1691</w:t>
      </w:r>
    </w:p>
    <w:p>
      <w:r>
        <w:t xml:space="preserve">Tosiasia: ilmakehässä olevalla vulkaanisella tuhkalla voi olla merkittäviä vaikutuksia luonnon ekosysteemeihin.</w:t>
      </w:r>
    </w:p>
    <w:p>
      <w:r>
        <w:rPr>
          <w:b/>
        </w:rPr>
        <w:t xml:space="preserve">Tulos</w:t>
      </w:r>
    </w:p>
    <w:p>
      <w:r>
        <w:t xml:space="preserve">Mitä ilmakehässä oleva vulkaaninen tuhka voi aiheuttaa luonnon ekosysteemeille?</w:t>
      </w:r>
    </w:p>
    <w:p>
      <w:r>
        <w:rPr>
          <w:b/>
        </w:rPr>
        <w:t xml:space="preserve">Esimerkki 0.1692</w:t>
      </w:r>
    </w:p>
    <w:p>
      <w:r>
        <w:t xml:space="preserve">Fakta: hirvet parittelevat yleensä syksyn jälkeen.</w:t>
      </w:r>
    </w:p>
    <w:p>
      <w:r>
        <w:rPr>
          <w:b/>
        </w:rPr>
        <w:t xml:space="preserve">Tulos</w:t>
      </w:r>
    </w:p>
    <w:p>
      <w:r>
        <w:t xml:space="preserve">Mitä hirvillä yleensä tapahtuu syksyn jälkeen?</w:t>
      </w:r>
    </w:p>
    <w:p>
      <w:r>
        <w:rPr>
          <w:b/>
        </w:rPr>
        <w:t xml:space="preserve">Esimerkki 0.1693</w:t>
      </w:r>
    </w:p>
    <w:p>
      <w:r>
        <w:t xml:space="preserve">Fakta: Kastetta muodostuu, kun höyry muuttuu nesteeksi.</w:t>
      </w:r>
    </w:p>
    <w:p>
      <w:r>
        <w:rPr>
          <w:b/>
        </w:rPr>
        <w:t xml:space="preserve">Tulos</w:t>
      </w:r>
    </w:p>
    <w:p>
      <w:r>
        <w:t xml:space="preserve">Miten kaste muodostuu?</w:t>
      </w:r>
    </w:p>
    <w:p>
      <w:r>
        <w:rPr>
          <w:b/>
        </w:rPr>
        <w:t xml:space="preserve">Esimerkki 0.1694</w:t>
      </w:r>
    </w:p>
    <w:p>
      <w:r>
        <w:t xml:space="preserve">Fakta: Ioni muodostuu, kun neutraali atomi menettää elektronin.</w:t>
      </w:r>
    </w:p>
    <w:p>
      <w:r>
        <w:rPr>
          <w:b/>
        </w:rPr>
        <w:t xml:space="preserve">Tulos</w:t>
      </w:r>
    </w:p>
    <w:p>
      <w:r>
        <w:t xml:space="preserve">Mikä on neutraali atomi, joka menettää elektronin?</w:t>
      </w:r>
    </w:p>
    <w:p>
      <w:r>
        <w:rPr>
          <w:b/>
        </w:rPr>
        <w:t xml:space="preserve">Esimerkki 0,1695</w:t>
      </w:r>
    </w:p>
    <w:p>
      <w:r>
        <w:t xml:space="preserve">Fakta: sekunteja voidaan käyttää nopeuden mittaamiseen.</w:t>
      </w:r>
    </w:p>
    <w:p>
      <w:r>
        <w:rPr>
          <w:b/>
        </w:rPr>
        <w:t xml:space="preserve">Tulos</w:t>
      </w:r>
    </w:p>
    <w:p>
      <w:r>
        <w:t xml:space="preserve">sekuntia voidaan käyttää mittaamiseen?</w:t>
      </w:r>
    </w:p>
    <w:p>
      <w:r>
        <w:rPr>
          <w:b/>
        </w:rPr>
        <w:t xml:space="preserve">Esimerkki 0.1696</w:t>
      </w:r>
    </w:p>
    <w:p>
      <w:r>
        <w:t xml:space="preserve">Fakta: Tulen päälle puhaltaminen lisää happea tulen lähellä.</w:t>
      </w:r>
    </w:p>
    <w:p>
      <w:r>
        <w:rPr>
          <w:b/>
        </w:rPr>
        <w:t xml:space="preserve">Tulos</w:t>
      </w:r>
    </w:p>
    <w:p>
      <w:r>
        <w:t xml:space="preserve">Tulipalon puhaltaminen lisää mitä tulipalon lähellä?</w:t>
      </w:r>
    </w:p>
    <w:p>
      <w:r>
        <w:rPr>
          <w:b/>
        </w:rPr>
        <w:t xml:space="preserve">Esimerkki 0,1697</w:t>
      </w:r>
    </w:p>
    <w:p>
      <w:r>
        <w:t xml:space="preserve">Tosiasia: Rokottaminen johtaa immuniteettiin, ja erittäin harvoin sillä on vakavia sivuvaikutuksia.</w:t>
      </w:r>
    </w:p>
    <w:p>
      <w:r>
        <w:rPr>
          <w:b/>
        </w:rPr>
        <w:t xml:space="preserve">Tulos</w:t>
      </w:r>
    </w:p>
    <w:p>
      <w:r>
        <w:t xml:space="preserve">Mikä johtaa koskemattomuuteen ja äärimmäisen harvoin vakaviin sivuvaikutuksiin?</w:t>
      </w:r>
    </w:p>
    <w:p>
      <w:r>
        <w:rPr>
          <w:b/>
        </w:rPr>
        <w:t xml:space="preserve">Esimerkki 0.1698</w:t>
      </w:r>
    </w:p>
    <w:p>
      <w:r>
        <w:t xml:space="preserve">Fakta: Monet linnut tanssivat ennen parittelua.</w:t>
      </w:r>
    </w:p>
    <w:p>
      <w:r>
        <w:rPr>
          <w:b/>
        </w:rPr>
        <w:t xml:space="preserve">Tulos</w:t>
      </w:r>
    </w:p>
    <w:p>
      <w:r>
        <w:t xml:space="preserve">Mitä monet linnut tekevät ennen parittelua?</w:t>
      </w:r>
    </w:p>
    <w:p>
      <w:r>
        <w:rPr>
          <w:b/>
        </w:rPr>
        <w:t xml:space="preserve">Esimerkki 0.1699</w:t>
      </w:r>
    </w:p>
    <w:p>
      <w:r>
        <w:t xml:space="preserve">Tosiasia: nisäkkäät käyttävät turkkia pysyäkseen lämpimänä.</w:t>
      </w:r>
    </w:p>
    <w:p>
      <w:r>
        <w:rPr>
          <w:b/>
        </w:rPr>
        <w:t xml:space="preserve">Tulos</w:t>
      </w:r>
    </w:p>
    <w:p>
      <w:r>
        <w:t xml:space="preserve">mihin nisäkkäät käyttävät turkkia?</w:t>
      </w:r>
    </w:p>
    <w:p>
      <w:r>
        <w:rPr>
          <w:b/>
        </w:rPr>
        <w:t xml:space="preserve">Esimerkki 0.1700</w:t>
      </w:r>
    </w:p>
    <w:p>
      <w:r>
        <w:t xml:space="preserve">Fakta: Eliöt tarvitsevat ravintoa kasvaakseen.</w:t>
      </w:r>
    </w:p>
    <w:p>
      <w:r>
        <w:rPr>
          <w:b/>
        </w:rPr>
        <w:t xml:space="preserve">Tulos</w:t>
      </w:r>
    </w:p>
    <w:p>
      <w:r>
        <w:t xml:space="preserve">Mitä eliöt tarvitsevat kasvuunsa?</w:t>
      </w:r>
    </w:p>
    <w:p>
      <w:r>
        <w:rPr>
          <w:b/>
        </w:rPr>
        <w:t xml:space="preserve">Esimerkki 0.1701</w:t>
      </w:r>
    </w:p>
    <w:p>
      <w:r>
        <w:t xml:space="preserve">Fakta: sillikalojen esi-isillä oli todennäköisesti selkäranka.</w:t>
      </w:r>
    </w:p>
    <w:p>
      <w:r>
        <w:rPr>
          <w:b/>
        </w:rPr>
        <w:t xml:space="preserve">Tulos</w:t>
      </w:r>
    </w:p>
    <w:p>
      <w:r>
        <w:t xml:space="preserve">Mitä hagfishin esi-isillä on todennäköisesti ollut?</w:t>
      </w:r>
    </w:p>
    <w:p>
      <w:r>
        <w:rPr>
          <w:b/>
        </w:rPr>
        <w:t xml:space="preserve">Esimerkki 0.1702</w:t>
      </w:r>
    </w:p>
    <w:p>
      <w:r>
        <w:t xml:space="preserve">Fakta: Hengitys alkaa ilman tai hapen hengittämisellä.</w:t>
      </w:r>
    </w:p>
    <w:p>
      <w:r>
        <w:rPr>
          <w:b/>
        </w:rPr>
        <w:t xml:space="preserve">Tulos</w:t>
      </w:r>
    </w:p>
    <w:p>
      <w:r>
        <w:t xml:space="preserve">_ alkaa ilman tai hapen hengittämisestä.?</w:t>
      </w:r>
    </w:p>
    <w:p>
      <w:r>
        <w:rPr>
          <w:b/>
        </w:rPr>
        <w:t xml:space="preserve">Esimerkki 0.1703</w:t>
      </w:r>
    </w:p>
    <w:p>
      <w:r>
        <w:t xml:space="preserve">Tosiasia: kalsiittikuoret muodostavat suuria pesäkkeitä matalassa trooppisessa vedessä.</w:t>
      </w:r>
    </w:p>
    <w:p>
      <w:r>
        <w:rPr>
          <w:b/>
        </w:rPr>
        <w:t xml:space="preserve">Tulos</w:t>
      </w:r>
    </w:p>
    <w:p>
      <w:r>
        <w:t xml:space="preserve">mikä muodostaa suuria pesäkkeitä matalassa trooppisessa vedessä?</w:t>
      </w:r>
    </w:p>
    <w:p>
      <w:r>
        <w:rPr>
          <w:b/>
        </w:rPr>
        <w:t xml:space="preserve">Esimerkki 0.1704</w:t>
      </w:r>
    </w:p>
    <w:p>
      <w:r>
        <w:t xml:space="preserve">Tosiasia: kastematot voivat kasvattaa irronneet osat uudelleen.</w:t>
      </w:r>
    </w:p>
    <w:p>
      <w:r>
        <w:rPr>
          <w:b/>
        </w:rPr>
        <w:t xml:space="preserve">Tulos</w:t>
      </w:r>
    </w:p>
    <w:p>
      <w:r>
        <w:t xml:space="preserve">mikä voi kasvattaa irronneet segmentit uudelleen?</w:t>
      </w:r>
    </w:p>
    <w:p>
      <w:r>
        <w:rPr>
          <w:b/>
        </w:rPr>
        <w:t xml:space="preserve">Esimerkki 0.1705</w:t>
      </w:r>
    </w:p>
    <w:p>
      <w:r>
        <w:t xml:space="preserve">Fakta: Kasvi tarvitsee kaliumia kasvaakseen.</w:t>
      </w:r>
    </w:p>
    <w:p>
      <w:r>
        <w:rPr>
          <w:b/>
        </w:rPr>
        <w:t xml:space="preserve">Tulos</w:t>
      </w:r>
    </w:p>
    <w:p>
      <w:r>
        <w:t xml:space="preserve">Mitä kalium tekee kasveille?</w:t>
      </w:r>
    </w:p>
    <w:p>
      <w:r>
        <w:rPr>
          <w:b/>
        </w:rPr>
        <w:t xml:space="preserve">Esimerkki 0.1706</w:t>
      </w:r>
    </w:p>
    <w:p>
      <w:r>
        <w:t xml:space="preserve">Fakta: Eristemateriaalia voidaan käyttää lämmön säilyttämiseen.</w:t>
      </w:r>
    </w:p>
    <w:p>
      <w:r>
        <w:rPr>
          <w:b/>
        </w:rPr>
        <w:t xml:space="preserve">Tulos</w:t>
      </w:r>
    </w:p>
    <w:p>
      <w:r>
        <w:t xml:space="preserve">Miten lämpöä voidaan pitää yllä?</w:t>
      </w:r>
    </w:p>
    <w:p>
      <w:r>
        <w:rPr>
          <w:b/>
        </w:rPr>
        <w:t xml:space="preserve">Esimerkki 0.1707</w:t>
      </w:r>
    </w:p>
    <w:p>
      <w:r>
        <w:t xml:space="preserve">Fakta: elävä olento, jolla on neljä jakoa, voi olla puu, jolla on puinen runko.</w:t>
      </w:r>
    </w:p>
    <w:p>
      <w:r>
        <w:rPr>
          <w:b/>
        </w:rPr>
        <w:t xml:space="preserve">Tulos</w:t>
      </w:r>
    </w:p>
    <w:p>
      <w:r>
        <w:t xml:space="preserve">elävä olento, jolla on neljä osastoa, voi olla mitä puunrungoilla?</w:t>
      </w:r>
    </w:p>
    <w:p>
      <w:r>
        <w:rPr>
          <w:b/>
        </w:rPr>
        <w:t xml:space="preserve">Esimerkki 0.1708</w:t>
      </w:r>
    </w:p>
    <w:p>
      <w:r>
        <w:t xml:space="preserve">Fakta: Taskulamput tarvitsevat paristoja tuottaakseen valoa.</w:t>
      </w:r>
    </w:p>
    <w:p>
      <w:r>
        <w:rPr>
          <w:b/>
        </w:rPr>
        <w:t xml:space="preserve">Tulos</w:t>
      </w:r>
    </w:p>
    <w:p>
      <w:r>
        <w:t xml:space="preserve">Mitä taskulamput vaativat tuottaakseen valoa?</w:t>
      </w:r>
    </w:p>
    <w:p>
      <w:r>
        <w:rPr>
          <w:b/>
        </w:rPr>
        <w:t xml:space="preserve">Esimerkki 0.1709</w:t>
      </w:r>
    </w:p>
    <w:p>
      <w:r>
        <w:t xml:space="preserve">Tosiasia: kukan tarkoitus on lisääntyminen.</w:t>
      </w:r>
    </w:p>
    <w:p>
      <w:r>
        <w:rPr>
          <w:b/>
        </w:rPr>
        <w:t xml:space="preserve">Tulos</w:t>
      </w:r>
    </w:p>
    <w:p>
      <w:r>
        <w:t xml:space="preserve">Kukan tarkoitus?</w:t>
      </w:r>
    </w:p>
    <w:p>
      <w:r>
        <w:rPr>
          <w:b/>
        </w:rPr>
        <w:t xml:space="preserve">Esimerkki 0.1710</w:t>
      </w:r>
    </w:p>
    <w:p>
      <w:r>
        <w:t xml:space="preserve">Fakta: bambu havaitsee valon ja pimeyden vuorokausisyklin ja reagoi siihen.</w:t>
      </w:r>
    </w:p>
    <w:p>
      <w:r>
        <w:rPr>
          <w:b/>
        </w:rPr>
        <w:t xml:space="preserve">Tulos</w:t>
      </w:r>
    </w:p>
    <w:p>
      <w:r>
        <w:t xml:space="preserve">Mikä havaitsee valon ja pimeyden päivittäisen syklin ja reagoi siihen?</w:t>
      </w:r>
    </w:p>
    <w:p>
      <w:r>
        <w:rPr>
          <w:b/>
        </w:rPr>
        <w:t xml:space="preserve">Esimerkki 0.1711</w:t>
      </w:r>
    </w:p>
    <w:p>
      <w:r>
        <w:t xml:space="preserve">Tosiasia: jos jostain paikasta löytyy eläimen tai kasvin jäänteitä, kyseinen eläin tai kasvi on ennen elänyt kyseisessä paikassa.</w:t>
      </w:r>
    </w:p>
    <w:p>
      <w:r>
        <w:rPr>
          <w:b/>
        </w:rPr>
        <w:t xml:space="preserve">Tulos</w:t>
      </w:r>
    </w:p>
    <w:p>
      <w:r>
        <w:t xml:space="preserve">Mikä paikasta löydetty osoittaa, että eläin tai kasvi on asunut kyseisessä paikassa?</w:t>
      </w:r>
    </w:p>
    <w:p>
      <w:r>
        <w:rPr>
          <w:b/>
        </w:rPr>
        <w:t xml:space="preserve">Esimerkki 0.1712</w:t>
      </w:r>
    </w:p>
    <w:p>
      <w:r>
        <w:t xml:space="preserve">Fakta: Laajentunut kumeenimainen nauha käy läpi suuren muutoksen matojen sisällä.</w:t>
      </w:r>
    </w:p>
    <w:p>
      <w:r>
        <w:rPr>
          <w:b/>
        </w:rPr>
        <w:t xml:space="preserve">Tulos</w:t>
      </w:r>
    </w:p>
    <w:p>
      <w:r>
        <w:t xml:space="preserve">Millä on suurennettu kummerbundin kaltainen nauha, joka käy läpi suuren muutoksen?</w:t>
      </w:r>
    </w:p>
    <w:p>
      <w:r>
        <w:rPr>
          <w:b/>
        </w:rPr>
        <w:t xml:space="preserve">Esimerkki 0.1713</w:t>
      </w:r>
    </w:p>
    <w:p>
      <w:r>
        <w:t xml:space="preserve">Fakta: sipulit lisääntyvät sukupuolisesti.</w:t>
      </w:r>
    </w:p>
    <w:p>
      <w:r>
        <w:rPr>
          <w:b/>
        </w:rPr>
        <w:t xml:space="preserve">Tulos</w:t>
      </w:r>
    </w:p>
    <w:p>
      <w:r>
        <w:t xml:space="preserve">Mitkä lisääntyvät seksuaalisesti?</w:t>
      </w:r>
    </w:p>
    <w:p>
      <w:r>
        <w:rPr>
          <w:b/>
        </w:rPr>
        <w:t xml:space="preserve">Esimerkki 0.1714</w:t>
      </w:r>
    </w:p>
    <w:p>
      <w:r>
        <w:t xml:space="preserve">Fakta: Runsaasti proteiinia sisältävä neste vuotaa ulos kapillaareista solujen välisiin tiloihin.</w:t>
      </w:r>
    </w:p>
    <w:p>
      <w:r>
        <w:rPr>
          <w:b/>
        </w:rPr>
        <w:t xml:space="preserve">Tulos</w:t>
      </w:r>
    </w:p>
    <w:p>
      <w:r>
        <w:t xml:space="preserve">Runsaasti proteiinia sisältävä neste vuotaa ulos kapillaareista väleihin minkä välissä?</w:t>
      </w:r>
    </w:p>
    <w:p>
      <w:r>
        <w:rPr>
          <w:b/>
        </w:rPr>
        <w:t xml:space="preserve">Esimerkki 0.1715</w:t>
      </w:r>
    </w:p>
    <w:p>
      <w:r>
        <w:t xml:space="preserve">Fakta: Kokeet tehdään usein tieteellisessä laitoksessa.</w:t>
      </w:r>
    </w:p>
    <w:p>
      <w:r>
        <w:rPr>
          <w:b/>
        </w:rPr>
        <w:t xml:space="preserve">Tulos</w:t>
      </w:r>
    </w:p>
    <w:p>
      <w:r>
        <w:t xml:space="preserve">Kokeet tehdään usein missä?</w:t>
      </w:r>
    </w:p>
    <w:p>
      <w:r>
        <w:rPr>
          <w:b/>
        </w:rPr>
        <w:t xml:space="preserve">Esimerkki 0.1716</w:t>
      </w:r>
    </w:p>
    <w:p>
      <w:r>
        <w:t xml:space="preserve">Fakta: Joillakin viruksilla on entsyymejä ja proteiineja sisältävä kuori.</w:t>
      </w:r>
    </w:p>
    <w:p>
      <w:r>
        <w:rPr>
          <w:b/>
        </w:rPr>
        <w:t xml:space="preserve">Tulos</w:t>
      </w:r>
    </w:p>
    <w:p>
      <w:r>
        <w:t xml:space="preserve">Millä voisi olla proteiineja ja entsyymejä sisältävä kirjekuori?</w:t>
      </w:r>
    </w:p>
    <w:p>
      <w:r>
        <w:rPr>
          <w:b/>
        </w:rPr>
        <w:t xml:space="preserve">Esimerkki 0.1717</w:t>
      </w:r>
    </w:p>
    <w:p>
      <w:r>
        <w:t xml:space="preserve">Fakta: Aktiivinen immuniteetti syntyy, kun immuunivaste bakteerille tuottaa muistisoluja.</w:t>
      </w:r>
    </w:p>
    <w:p>
      <w:r>
        <w:rPr>
          <w:b/>
        </w:rPr>
        <w:t xml:space="preserve">Tulos</w:t>
      </w:r>
    </w:p>
    <w:p>
      <w:r>
        <w:t xml:space="preserve">Aktiivinen immuniteetti on sitä, että immuunivaste syntyy sen jälkeen, kun bakteeri tuottaa mitä?</w:t>
      </w:r>
    </w:p>
    <w:p>
      <w:r>
        <w:rPr>
          <w:b/>
        </w:rPr>
        <w:t xml:space="preserve">Esimerkki 0.1718</w:t>
      </w:r>
    </w:p>
    <w:p>
      <w:r>
        <w:t xml:space="preserve">Fakta: Viivainta käytetään esineen koon ilmoittamiseen.</w:t>
      </w:r>
    </w:p>
    <w:p>
      <w:r>
        <w:rPr>
          <w:b/>
        </w:rPr>
        <w:t xml:space="preserve">Tulos</w:t>
      </w:r>
    </w:p>
    <w:p>
      <w:r>
        <w:t xml:space="preserve">Mitä käytetään osoittamaan esineen kokoa?</w:t>
      </w:r>
    </w:p>
    <w:p>
      <w:r>
        <w:rPr>
          <w:b/>
        </w:rPr>
        <w:t xml:space="preserve">Esimerkki 0.1719</w:t>
      </w:r>
    </w:p>
    <w:p>
      <w:r>
        <w:t xml:space="preserve">Tosiasia: elimistölle vieraita proteiineja esiintyy syöpäsoluissa ja siirrettyjen elinten soluissa.</w:t>
      </w:r>
    </w:p>
    <w:p>
      <w:r>
        <w:rPr>
          <w:b/>
        </w:rPr>
        <w:t xml:space="preserve">Tulos</w:t>
      </w:r>
    </w:p>
    <w:p>
      <w:r>
        <w:t xml:space="preserve">Mistä löytyy elimistölle vieraita proteiineja?</w:t>
      </w:r>
    </w:p>
    <w:p>
      <w:r>
        <w:rPr>
          <w:b/>
        </w:rPr>
        <w:t xml:space="preserve">Esimerkki 0.1720</w:t>
      </w:r>
    </w:p>
    <w:p>
      <w:r>
        <w:t xml:space="preserve">Fakta: veden haihtuminen jäähdyttää kehoa.</w:t>
      </w:r>
    </w:p>
    <w:p>
      <w:r>
        <w:rPr>
          <w:b/>
        </w:rPr>
        <w:t xml:space="preserve">Tulos</w:t>
      </w:r>
    </w:p>
    <w:p>
      <w:r>
        <w:t xml:space="preserve">Mikä jäähdyttää kehoa?</w:t>
      </w:r>
    </w:p>
    <w:p>
      <w:r>
        <w:rPr>
          <w:b/>
        </w:rPr>
        <w:t xml:space="preserve">Esimerkki 0.1721</w:t>
      </w:r>
    </w:p>
    <w:p>
      <w:r>
        <w:t xml:space="preserve">Fakta: voima aiheuttaa kappaleen nopeuden kasvamisen.</w:t>
      </w:r>
    </w:p>
    <w:p>
      <w:r>
        <w:rPr>
          <w:b/>
        </w:rPr>
        <w:t xml:space="preserve">Tulos</w:t>
      </w:r>
    </w:p>
    <w:p>
      <w:r>
        <w:t xml:space="preserve">Mikä aiheuttaa kohteen nopeuden kasvun?</w:t>
      </w:r>
    </w:p>
    <w:p>
      <w:r>
        <w:rPr>
          <w:b/>
        </w:rPr>
        <w:t xml:space="preserve">Esimerkki 0.1722</w:t>
      </w:r>
    </w:p>
    <w:p>
      <w:r>
        <w:t xml:space="preserve">Fakta: vastustuskyky tauteja vastaan syntyy rokotusten saamisesta.</w:t>
      </w:r>
    </w:p>
    <w:p>
      <w:r>
        <w:rPr>
          <w:b/>
        </w:rPr>
        <w:t xml:space="preserve">Tulos</w:t>
      </w:r>
    </w:p>
    <w:p>
      <w:r>
        <w:t xml:space="preserve">Mitä ruiskujen ottamisesta yleensä seuraa?</w:t>
      </w:r>
    </w:p>
    <w:p>
      <w:r>
        <w:rPr>
          <w:b/>
        </w:rPr>
        <w:t xml:space="preserve">Esimerkki 0.1723</w:t>
      </w:r>
    </w:p>
    <w:p>
      <w:r>
        <w:t xml:space="preserve">Fakta: Erittyvät elimet poistavat verestä jätteitä ja myrkyllisiä aineita.</w:t>
      </w:r>
    </w:p>
    <w:p>
      <w:r>
        <w:rPr>
          <w:b/>
        </w:rPr>
        <w:t xml:space="preserve">Tulos</w:t>
      </w:r>
    </w:p>
    <w:p>
      <w:r>
        <w:t xml:space="preserve">Mikä on erittävien elinten tarkoitus?</w:t>
      </w:r>
    </w:p>
    <w:p>
      <w:r>
        <w:rPr>
          <w:b/>
        </w:rPr>
        <w:t xml:space="preserve">Esimerkki 0.1724</w:t>
      </w:r>
    </w:p>
    <w:p>
      <w:r>
        <w:t xml:space="preserve">Tosiasia: Lepakoiden hampaat ovat tärkeitä ruoansulatukselle.</w:t>
      </w:r>
    </w:p>
    <w:p>
      <w:r>
        <w:rPr>
          <w:b/>
        </w:rPr>
        <w:t xml:space="preserve">Tulos</w:t>
      </w:r>
    </w:p>
    <w:p>
      <w:r>
        <w:t xml:space="preserve">Millä on ruoansulatuksen kannalta tärkeitä hampaita?</w:t>
      </w:r>
    </w:p>
    <w:p>
      <w:r>
        <w:rPr>
          <w:b/>
        </w:rPr>
        <w:t xml:space="preserve">Esimerkki 0,1725</w:t>
      </w:r>
    </w:p>
    <w:p>
      <w:r>
        <w:t xml:space="preserve">Fakta: Auringonvalon taittuminen saa auringonvalon jakautumaan väreihin ja muodostamaan sateenkaaren.</w:t>
      </w:r>
    </w:p>
    <w:p>
      <w:r>
        <w:rPr>
          <w:b/>
        </w:rPr>
        <w:t xml:space="preserve">Tulos</w:t>
      </w:r>
    </w:p>
    <w:p>
      <w:r>
        <w:t xml:space="preserve">Auringonvalon taittuminen saa auringonvalon jakautumaan mihin ja muodostamaan sateenkaaren?</w:t>
      </w:r>
    </w:p>
    <w:p>
      <w:r>
        <w:rPr>
          <w:b/>
        </w:rPr>
        <w:t xml:space="preserve">Esimerkki 0.1726</w:t>
      </w:r>
    </w:p>
    <w:p>
      <w:r>
        <w:t xml:space="preserve">Tosiasia: polttokennot voivat käyttää tietokoneita.</w:t>
      </w:r>
    </w:p>
    <w:p>
      <w:r>
        <w:rPr>
          <w:b/>
        </w:rPr>
        <w:t xml:space="preserve">Tulos</w:t>
      </w:r>
    </w:p>
    <w:p>
      <w:r>
        <w:t xml:space="preserve">Mikä voi antaa virtaa tietokoneille?</w:t>
      </w:r>
    </w:p>
    <w:p>
      <w:r>
        <w:rPr>
          <w:b/>
        </w:rPr>
        <w:t xml:space="preserve">Esimerkki 0.1727</w:t>
      </w:r>
    </w:p>
    <w:p>
      <w:r>
        <w:t xml:space="preserve">Fakta: pakastinta käytetään tavaroiden säilyttämiseen.</w:t>
      </w:r>
    </w:p>
    <w:p>
      <w:r>
        <w:rPr>
          <w:b/>
        </w:rPr>
        <w:t xml:space="preserve">Tulos</w:t>
      </w:r>
    </w:p>
    <w:p>
      <w:r>
        <w:t xml:space="preserve">mihin pakastinta käytetään?</w:t>
      </w:r>
    </w:p>
    <w:p>
      <w:r>
        <w:rPr>
          <w:b/>
        </w:rPr>
        <w:t xml:space="preserve">Esimerkki 0.1728</w:t>
      </w:r>
    </w:p>
    <w:p>
      <w:r>
        <w:t xml:space="preserve">Tosiasia: Syöpägeenit voivat periytyä.</w:t>
      </w:r>
    </w:p>
    <w:p>
      <w:r>
        <w:rPr>
          <w:b/>
        </w:rPr>
        <w:t xml:space="preserve">Tulos</w:t>
      </w:r>
    </w:p>
    <w:p>
      <w:r>
        <w:t xml:space="preserve">Mitä voidaan periä?</w:t>
      </w:r>
    </w:p>
    <w:p>
      <w:r>
        <w:rPr>
          <w:b/>
        </w:rPr>
        <w:t xml:space="preserve">Esimerkki 0.1729</w:t>
      </w:r>
    </w:p>
    <w:p>
      <w:r>
        <w:t xml:space="preserve">Tosiasia: pintojen hankautuminen toisiinsa aiheuttaa esineen energian häviämisen.</w:t>
      </w:r>
    </w:p>
    <w:p>
      <w:r>
        <w:rPr>
          <w:b/>
        </w:rPr>
        <w:t xml:space="preserve">Tulos</w:t>
      </w:r>
    </w:p>
    <w:p>
      <w:r>
        <w:t xml:space="preserve">Mikä saa esineen menettämään energiaa?</w:t>
      </w:r>
    </w:p>
    <w:p>
      <w:r>
        <w:rPr>
          <w:b/>
        </w:rPr>
        <w:t xml:space="preserve">Esimerkki 0.1730</w:t>
      </w:r>
    </w:p>
    <w:p>
      <w:r>
        <w:t xml:space="preserve">Tosiasia: Polyypit eivät käytä sukusolujen yhdistymistä.</w:t>
      </w:r>
    </w:p>
    <w:p>
      <w:r>
        <w:rPr>
          <w:b/>
        </w:rPr>
        <w:t xml:space="preserve">Tulos</w:t>
      </w:r>
    </w:p>
    <w:p>
      <w:r>
        <w:t xml:space="preserve">Polyypit eivät käytä:?</w:t>
      </w:r>
    </w:p>
    <w:p>
      <w:r>
        <w:rPr>
          <w:b/>
        </w:rPr>
        <w:t xml:space="preserve">Esimerkki 0.1731</w:t>
      </w:r>
    </w:p>
    <w:p>
      <w:r>
        <w:t xml:space="preserve">Fakta: Jotkin lintulajit lentävät ja toiset uivat, mutta kaikki ovat endotermisiä nelivarvas-selkärankaisia.</w:t>
      </w:r>
    </w:p>
    <w:p>
      <w:r>
        <w:rPr>
          <w:b/>
        </w:rPr>
        <w:t xml:space="preserve">Tulos</w:t>
      </w:r>
    </w:p>
    <w:p>
      <w:r>
        <w:t xml:space="preserve">Jotkin lintulajit lentävät ja toiset uivat, mutta mikä piirre on yhteinen kaikille endotermisille nelisjalkaisille selkärankaisille?</w:t>
      </w:r>
    </w:p>
    <w:p>
      <w:r>
        <w:rPr>
          <w:b/>
        </w:rPr>
        <w:t xml:space="preserve">Esimerkki 0.1732</w:t>
      </w:r>
    </w:p>
    <w:p>
      <w:r>
        <w:t xml:space="preserve">Fakta: Maaperä muodostuu, kun kallio hajotetaan pienemmiksi kappaleiksi.</w:t>
      </w:r>
    </w:p>
    <w:p>
      <w:r>
        <w:rPr>
          <w:b/>
        </w:rPr>
        <w:t xml:space="preserve">Tulos</w:t>
      </w:r>
    </w:p>
    <w:p>
      <w:r>
        <w:t xml:space="preserve">Mitä muodostuu, kun kivi hajotetaan pienemmiksi paloiksi?</w:t>
      </w:r>
    </w:p>
    <w:p>
      <w:r>
        <w:rPr>
          <w:b/>
        </w:rPr>
        <w:t xml:space="preserve">Esimerkki 0,1733</w:t>
      </w:r>
    </w:p>
    <w:p>
      <w:r>
        <w:t xml:space="preserve">Fakta: Haavan paraneminen vaatii proteiinia.</w:t>
      </w:r>
    </w:p>
    <w:p>
      <w:r>
        <w:rPr>
          <w:b/>
        </w:rPr>
        <w:t xml:space="preserve">Tulos</w:t>
      </w:r>
    </w:p>
    <w:p>
      <w:r>
        <w:t xml:space="preserve">mitä haavan paraneminen vaatii?</w:t>
      </w:r>
    </w:p>
    <w:p>
      <w:r>
        <w:rPr>
          <w:b/>
        </w:rPr>
        <w:t xml:space="preserve">Esimerkki 0.1734</w:t>
      </w:r>
    </w:p>
    <w:p>
      <w:r>
        <w:t xml:space="preserve">Fakta: Lämmin ja kostea ilma voi heikentää hurrikaania.</w:t>
      </w:r>
    </w:p>
    <w:p>
      <w:r>
        <w:rPr>
          <w:b/>
        </w:rPr>
        <w:t xml:space="preserve">Tulos</w:t>
      </w:r>
    </w:p>
    <w:p>
      <w:r>
        <w:t xml:space="preserve">Mikä aiheuttaa hurrikaanin heikkenemisen?</w:t>
      </w:r>
    </w:p>
    <w:p>
      <w:r>
        <w:rPr>
          <w:b/>
        </w:rPr>
        <w:t xml:space="preserve">Esimerkki 0,1735</w:t>
      </w:r>
    </w:p>
    <w:p>
      <w:r>
        <w:t xml:space="preserve">Fakta: P- ja S-aallot voidaan jäljittää maankuoren kallion rikkoutumiseen.</w:t>
      </w:r>
    </w:p>
    <w:p>
      <w:r>
        <w:rPr>
          <w:b/>
        </w:rPr>
        <w:t xml:space="preserve">Tulos</w:t>
      </w:r>
    </w:p>
    <w:p>
      <w:r>
        <w:t xml:space="preserve">Mistä P- ja S-aallot ovat peräisin?</w:t>
      </w:r>
    </w:p>
    <w:p>
      <w:r>
        <w:rPr>
          <w:b/>
        </w:rPr>
        <w:t xml:space="preserve">Esimerkki 0.1736</w:t>
      </w:r>
    </w:p>
    <w:p>
      <w:r>
        <w:t xml:space="preserve">Tosiasia: Kondensaatio aiheuttaa auringon sulkemista ja lämpötilan laskua.</w:t>
      </w:r>
    </w:p>
    <w:p>
      <w:r>
        <w:rPr>
          <w:b/>
        </w:rPr>
        <w:t xml:space="preserve">Tulos</w:t>
      </w:r>
    </w:p>
    <w:p>
      <w:r>
        <w:t xml:space="preserve">Mikä aiheuttaa auringon sulkemista ja lämpötilan laskua?</w:t>
      </w:r>
    </w:p>
    <w:p>
      <w:r>
        <w:rPr>
          <w:b/>
        </w:rPr>
        <w:t xml:space="preserve">Esimerkki 0.1737</w:t>
      </w:r>
    </w:p>
    <w:p>
      <w:r>
        <w:t xml:space="preserve">Tosiasia: kehitys on nopeaa lapsuudessa.</w:t>
      </w:r>
    </w:p>
    <w:p>
      <w:r>
        <w:rPr>
          <w:b/>
        </w:rPr>
        <w:t xml:space="preserve">Tulos</w:t>
      </w:r>
    </w:p>
    <w:p>
      <w:r>
        <w:t xml:space="preserve">mikä on nopeaa lapsuudessa?</w:t>
      </w:r>
    </w:p>
    <w:p>
      <w:r>
        <w:rPr>
          <w:b/>
        </w:rPr>
        <w:t xml:space="preserve">Esimerkki 0,1738</w:t>
      </w:r>
    </w:p>
    <w:p>
      <w:r>
        <w:t xml:space="preserve">Fakta: Haikarat saavat ravintoa syömällä muita eläviä olentoja.</w:t>
      </w:r>
    </w:p>
    <w:p>
      <w:r>
        <w:rPr>
          <w:b/>
        </w:rPr>
        <w:t xml:space="preserve">Tulos</w:t>
      </w:r>
    </w:p>
    <w:p>
      <w:r>
        <w:t xml:space="preserve">Millä tavoin haikarat saavat ruokaa?</w:t>
      </w:r>
    </w:p>
    <w:p>
      <w:r>
        <w:rPr>
          <w:b/>
        </w:rPr>
        <w:t xml:space="preserve">Esimerkki 0.1739</w:t>
      </w:r>
    </w:p>
    <w:p>
      <w:r>
        <w:t xml:space="preserve">Fakta: puiden iän arviointia voidaan käyttää maanjäristysten historian tarkastelussa.</w:t>
      </w:r>
    </w:p>
    <w:p>
      <w:r>
        <w:rPr>
          <w:b/>
        </w:rPr>
        <w:t xml:space="preserve">Tulos</w:t>
      </w:r>
    </w:p>
    <w:p>
      <w:r>
        <w:t xml:space="preserve">Mihin puiden iän arviointia voidaan käyttää?</w:t>
      </w:r>
    </w:p>
    <w:p>
      <w:r>
        <w:rPr>
          <w:b/>
        </w:rPr>
        <w:t xml:space="preserve">Esimerkki 0,1740</w:t>
      </w:r>
    </w:p>
    <w:p>
      <w:r>
        <w:t xml:space="preserve">Tosiasia: Sedimenttikivet muodostuvat sään vaikutuksesta.</w:t>
      </w:r>
    </w:p>
    <w:p>
      <w:r>
        <w:rPr>
          <w:b/>
        </w:rPr>
        <w:t xml:space="preserve">Tulos</w:t>
      </w:r>
    </w:p>
    <w:p>
      <w:r>
        <w:t xml:space="preserve">Sedimenttikivet muodostuvat?</w:t>
      </w:r>
    </w:p>
    <w:p>
      <w:r>
        <w:rPr>
          <w:b/>
        </w:rPr>
        <w:t xml:space="preserve">Esimerkki 0,1741</w:t>
      </w:r>
    </w:p>
    <w:p>
      <w:r>
        <w:t xml:space="preserve">Fakta: Uroskoirat käyttävät virtsassa olevia haihtuvia aineita merkitäkseen reviirinsä.</w:t>
      </w:r>
    </w:p>
    <w:p>
      <w:r>
        <w:rPr>
          <w:b/>
        </w:rPr>
        <w:t xml:space="preserve">Tulos</w:t>
      </w:r>
    </w:p>
    <w:p>
      <w:r>
        <w:t xml:space="preserve">Mitä uroskoirat käyttävät virtsassaan merkitäkseen reviirinsä?</w:t>
      </w:r>
    </w:p>
    <w:p>
      <w:r>
        <w:rPr>
          <w:b/>
        </w:rPr>
        <w:t xml:space="preserve">Esimerkki 0.1742</w:t>
      </w:r>
    </w:p>
    <w:p>
      <w:r>
        <w:t xml:space="preserve">Fakta: Matkapuhelimen käyttö ajon aikana voi aiheuttaa kolarin.</w:t>
      </w:r>
    </w:p>
    <w:p>
      <w:r>
        <w:rPr>
          <w:b/>
        </w:rPr>
        <w:t xml:space="preserve">Tulos</w:t>
      </w:r>
    </w:p>
    <w:p>
      <w:r>
        <w:t xml:space="preserve">Mikä voi aiheuttaa auton kolarin?</w:t>
      </w:r>
    </w:p>
    <w:p>
      <w:r>
        <w:rPr>
          <w:b/>
        </w:rPr>
        <w:t xml:space="preserve">Esimerkki 0.1743</w:t>
      </w:r>
    </w:p>
    <w:p>
      <w:r>
        <w:t xml:space="preserve">Fakta: Hengitysnaamaria käytetään pitämään savu poissa hengitysteistä.</w:t>
      </w:r>
    </w:p>
    <w:p>
      <w:r>
        <w:rPr>
          <w:b/>
        </w:rPr>
        <w:t xml:space="preserve">Tulos</w:t>
      </w:r>
    </w:p>
    <w:p>
      <w:r>
        <w:t xml:space="preserve">Mikä pitää savun poissa hengitysteistä?</w:t>
      </w:r>
    </w:p>
    <w:p>
      <w:r>
        <w:rPr>
          <w:b/>
        </w:rPr>
        <w:t xml:space="preserve">Esimerkki 0.1744</w:t>
      </w:r>
    </w:p>
    <w:p>
      <w:r>
        <w:t xml:space="preserve">Tosiasia: timantit vaativat hajoavaa kasvillisuutta.</w:t>
      </w:r>
    </w:p>
    <w:p>
      <w:r>
        <w:rPr>
          <w:b/>
        </w:rPr>
        <w:t xml:space="preserve">Tulos</w:t>
      </w:r>
    </w:p>
    <w:p>
      <w:r>
        <w:t xml:space="preserve">mikä edellyttää hajoavaa kasvillisuutta?</w:t>
      </w:r>
    </w:p>
    <w:p>
      <w:r>
        <w:rPr>
          <w:b/>
        </w:rPr>
        <w:t xml:space="preserve">Esimerkki 0.1745</w:t>
      </w:r>
    </w:p>
    <w:p>
      <w:r>
        <w:t xml:space="preserve">Fakta: Satelliittiteknologiaa käytetään sateen tai paisteen ennustamiseen.</w:t>
      </w:r>
    </w:p>
    <w:p>
      <w:r>
        <w:rPr>
          <w:b/>
        </w:rPr>
        <w:t xml:space="preserve">Tulos</w:t>
      </w:r>
    </w:p>
    <w:p>
      <w:r>
        <w:t xml:space="preserve">mitä satelliittiteknologiaa käytetään ennustamiseen?</w:t>
      </w:r>
    </w:p>
    <w:p>
      <w:r>
        <w:rPr>
          <w:b/>
        </w:rPr>
        <w:t xml:space="preserve">Esimerkki 0.1746</w:t>
      </w:r>
    </w:p>
    <w:p>
      <w:r>
        <w:t xml:space="preserve">Fakta: jotkut linnut käyttävät nokkaansa metsästykseen.</w:t>
      </w:r>
    </w:p>
    <w:p>
      <w:r>
        <w:rPr>
          <w:b/>
        </w:rPr>
        <w:t xml:space="preserve">Tulos</w:t>
      </w:r>
    </w:p>
    <w:p>
      <w:r>
        <w:t xml:space="preserve">Mihin jotkut linnut käyttävät nokkaansa?</w:t>
      </w:r>
    </w:p>
    <w:p>
      <w:r>
        <w:rPr>
          <w:b/>
        </w:rPr>
        <w:t xml:space="preserve">Esimerkki 0.1747</w:t>
      </w:r>
    </w:p>
    <w:p>
      <w:r>
        <w:t xml:space="preserve">Fakta: ajoitus on kriittinen tekijä siinä, mitä tapahtuu, kun siittiö ja munasolu yhdistyvät.</w:t>
      </w:r>
    </w:p>
    <w:p>
      <w:r>
        <w:rPr>
          <w:b/>
        </w:rPr>
        <w:t xml:space="preserve">Tulos</w:t>
      </w:r>
    </w:p>
    <w:p>
      <w:r>
        <w:t xml:space="preserve">ajoitus on kriittinen, kun mikä ja muna sulautuvat?</w:t>
      </w:r>
    </w:p>
    <w:p>
      <w:r>
        <w:rPr>
          <w:b/>
        </w:rPr>
        <w:t xml:space="preserve">Esimerkki 0.1748</w:t>
      </w:r>
    </w:p>
    <w:p>
      <w:r>
        <w:t xml:space="preserve">Tosiasia: Syöpä aiheuttaa usein kasvua.</w:t>
      </w:r>
    </w:p>
    <w:p>
      <w:r>
        <w:rPr>
          <w:b/>
        </w:rPr>
        <w:t xml:space="preserve">Tulos</w:t>
      </w:r>
    </w:p>
    <w:p>
      <w:r>
        <w:t xml:space="preserve">Mikä aiheuttaa kasvua?</w:t>
      </w:r>
    </w:p>
    <w:p>
      <w:r>
        <w:rPr>
          <w:b/>
        </w:rPr>
        <w:t xml:space="preserve">Esimerkki 0.1749</w:t>
      </w:r>
    </w:p>
    <w:p>
      <w:r>
        <w:t xml:space="preserve">Fakta: sumu muodostuu, kun ilma jäähtyy.</w:t>
      </w:r>
    </w:p>
    <w:p>
      <w:r>
        <w:rPr>
          <w:b/>
        </w:rPr>
        <w:t xml:space="preserve">Tulos</w:t>
      </w:r>
    </w:p>
    <w:p>
      <w:r>
        <w:t xml:space="preserve">Milloin muodostuu sumua?</w:t>
      </w:r>
    </w:p>
    <w:p>
      <w:r>
        <w:rPr>
          <w:b/>
        </w:rPr>
        <w:t xml:space="preserve">Esimerkki 0,1750</w:t>
      </w:r>
    </w:p>
    <w:p>
      <w:r>
        <w:t xml:space="preserve">Fakta: Keväisin voi sataa.</w:t>
      </w:r>
    </w:p>
    <w:p>
      <w:r>
        <w:rPr>
          <w:b/>
        </w:rPr>
        <w:t xml:space="preserve">Tulos</w:t>
      </w:r>
    </w:p>
    <w:p>
      <w:r>
        <w:t xml:space="preserve">Kevätpäivinä voi nähdä mitä?</w:t>
      </w:r>
    </w:p>
    <w:p>
      <w:r>
        <w:rPr>
          <w:b/>
        </w:rPr>
        <w:t xml:space="preserve">Esimerkki 0.1751</w:t>
      </w:r>
    </w:p>
    <w:p>
      <w:r>
        <w:t xml:space="preserve">Fakta: Kemoterapia ja sädehoito kohdistuvat hallitsemattomasti jakautuviin soluihin.</w:t>
      </w:r>
    </w:p>
    <w:p>
      <w:r>
        <w:rPr>
          <w:b/>
        </w:rPr>
        <w:t xml:space="preserve">Tulos</w:t>
      </w:r>
    </w:p>
    <w:p>
      <w:r>
        <w:t xml:space="preserve">Kemoterapia ja sädehoito kohdistuvat soluihin, jotka jakautuvat miten?</w:t>
      </w:r>
    </w:p>
    <w:p>
      <w:r>
        <w:rPr>
          <w:b/>
        </w:rPr>
        <w:t xml:space="preserve">Esimerkki 0.1752</w:t>
      </w:r>
    </w:p>
    <w:p>
      <w:r>
        <w:t xml:space="preserve">Fakta: arseeni poistetaan vedestä ennen juomista.</w:t>
      </w:r>
    </w:p>
    <w:p>
      <w:r>
        <w:rPr>
          <w:b/>
        </w:rPr>
        <w:t xml:space="preserve">Tulos</w:t>
      </w:r>
    </w:p>
    <w:p>
      <w:r>
        <w:t xml:space="preserve">Mitä vedestä poistetaan ennen juomista?</w:t>
      </w:r>
    </w:p>
    <w:p>
      <w:r>
        <w:rPr>
          <w:b/>
        </w:rPr>
        <w:t xml:space="preserve">Esimerkki 0.1753</w:t>
      </w:r>
    </w:p>
    <w:p>
      <w:r>
        <w:t xml:space="preserve">Fakta: Kun kasvi kasvaa, myös tärkeimmät fotosynteettiset elimet kasvavat.</w:t>
      </w:r>
    </w:p>
    <w:p>
      <w:r>
        <w:rPr>
          <w:b/>
        </w:rPr>
        <w:t xml:space="preserve">Tulos</w:t>
      </w:r>
    </w:p>
    <w:p>
      <w:r>
        <w:t xml:space="preserve">Millä on fotosynteettiset elimet, jotka kasvavat, kun se kasvaa?</w:t>
      </w:r>
    </w:p>
    <w:p>
      <w:r>
        <w:rPr>
          <w:b/>
        </w:rPr>
        <w:t xml:space="preserve">Esimerkki 0.1754</w:t>
      </w:r>
    </w:p>
    <w:p>
      <w:r>
        <w:t xml:space="preserve">Fakta: Hiili voi varastoitua marmoriin vuosiksi.</w:t>
      </w:r>
    </w:p>
    <w:p>
      <w:r>
        <w:rPr>
          <w:b/>
        </w:rPr>
        <w:t xml:space="preserve">Tulos</w:t>
      </w:r>
    </w:p>
    <w:p>
      <w:r>
        <w:t xml:space="preserve">Mihin hiili voi varastoitua vuosiksi?</w:t>
      </w:r>
    </w:p>
    <w:p>
      <w:r>
        <w:rPr>
          <w:b/>
        </w:rPr>
        <w:t xml:space="preserve">Esimerkki 0,1755</w:t>
      </w:r>
    </w:p>
    <w:p>
      <w:r>
        <w:t xml:space="preserve">Tosiasia: Koukkumadon toukat pääsevät isäntäkudokseen epiteelikudoksen kautta.</w:t>
      </w:r>
    </w:p>
    <w:p>
      <w:r>
        <w:rPr>
          <w:b/>
        </w:rPr>
        <w:t xml:space="preserve">Tulos</w:t>
      </w:r>
    </w:p>
    <w:p>
      <w:r>
        <w:t xml:space="preserve">Koukkumadon toukat pääsevät isäntään?</w:t>
      </w:r>
    </w:p>
    <w:p>
      <w:r>
        <w:rPr>
          <w:b/>
        </w:rPr>
        <w:t xml:space="preserve">Esimerkki 0.1756</w:t>
      </w:r>
    </w:p>
    <w:p>
      <w:r>
        <w:t xml:space="preserve">Fakta: kaste muodostuu, kun sumu tiivistyy yön aikana.</w:t>
      </w:r>
    </w:p>
    <w:p>
      <w:r>
        <w:rPr>
          <w:b/>
        </w:rPr>
        <w:t xml:space="preserve">Tulos</w:t>
      </w:r>
    </w:p>
    <w:p>
      <w:r>
        <w:t xml:space="preserve">Mitä muodostuu, kun sumu tiivistyy yön aikana?</w:t>
      </w:r>
    </w:p>
    <w:p>
      <w:r>
        <w:rPr>
          <w:b/>
        </w:rPr>
        <w:t xml:space="preserve">Esimerkki 0.1757</w:t>
      </w:r>
    </w:p>
    <w:p>
      <w:r>
        <w:t xml:space="preserve">Fakta: Voima, joka vaatii vastakkaista liikettä, aiheuttaa kappaleen nopeuden pienenemisen.</w:t>
      </w:r>
    </w:p>
    <w:p>
      <w:r>
        <w:rPr>
          <w:b/>
        </w:rPr>
        <w:t xml:space="preserve">Tulos</w:t>
      </w:r>
    </w:p>
    <w:p>
      <w:r>
        <w:t xml:space="preserve">Mikä aiheuttaa kappaleen nopeuden pienenemisen?</w:t>
      </w:r>
    </w:p>
    <w:p>
      <w:r>
        <w:rPr>
          <w:b/>
        </w:rPr>
        <w:t xml:space="preserve">Esimerkki 0.1758</w:t>
      </w:r>
    </w:p>
    <w:p>
      <w:r>
        <w:t xml:space="preserve">Fakta: Kurjet lepäilevät muodostumassa, jossa vesi siirtää sedimenttiä alavirtaan.</w:t>
      </w:r>
    </w:p>
    <w:p>
      <w:r>
        <w:rPr>
          <w:b/>
        </w:rPr>
        <w:t xml:space="preserve">Tulos</w:t>
      </w:r>
    </w:p>
    <w:p>
      <w:r>
        <w:t xml:space="preserve">Mitä tapahtuu muodostumassa, jossa vesi siirtää sedimenttiä alavirtaan?</w:t>
      </w:r>
    </w:p>
    <w:p>
      <w:r>
        <w:rPr>
          <w:b/>
        </w:rPr>
        <w:t xml:space="preserve">Esimerkki 0.1759</w:t>
      </w:r>
    </w:p>
    <w:p>
      <w:r>
        <w:t xml:space="preserve">Tosiasia: hyönteisiä syödään.</w:t>
      </w:r>
    </w:p>
    <w:p>
      <w:r>
        <w:rPr>
          <w:b/>
        </w:rPr>
        <w:t xml:space="preserve">Tulos</w:t>
      </w:r>
    </w:p>
    <w:p>
      <w:r>
        <w:t xml:space="preserve">Mitä hyönteisille tapahtuu?</w:t>
      </w:r>
    </w:p>
    <w:p>
      <w:r>
        <w:rPr>
          <w:b/>
        </w:rPr>
        <w:t xml:space="preserve">Esimerkki 0,1760</w:t>
      </w:r>
    </w:p>
    <w:p>
      <w:r>
        <w:t xml:space="preserve">Fakta: Piiloutumista voidaan käyttää selviytymiseen.</w:t>
      </w:r>
    </w:p>
    <w:p>
      <w:r>
        <w:rPr>
          <w:b/>
        </w:rPr>
        <w:t xml:space="preserve">Tulos</w:t>
      </w:r>
    </w:p>
    <w:p>
      <w:r>
        <w:t xml:space="preserve">Mihin piiloutumista voidaan käyttää?</w:t>
      </w:r>
    </w:p>
    <w:p>
      <w:r>
        <w:rPr>
          <w:b/>
        </w:rPr>
        <w:t xml:space="preserve">Esimerkki 0.1761</w:t>
      </w:r>
    </w:p>
    <w:p>
      <w:r>
        <w:t xml:space="preserve">Fakta: vesi laajenee ja sen tilavuus kasvaa jäätyessään.</w:t>
      </w:r>
    </w:p>
    <w:p>
      <w:r>
        <w:rPr>
          <w:b/>
        </w:rPr>
        <w:t xml:space="preserve">Tulos</w:t>
      </w:r>
    </w:p>
    <w:p>
      <w:r>
        <w:t xml:space="preserve">Mitä vedelle tapahtuu, kun se jäätyy?</w:t>
      </w:r>
    </w:p>
    <w:p>
      <w:r>
        <w:rPr>
          <w:b/>
        </w:rPr>
        <w:t xml:space="preserve">Esimerkki 0.1762</w:t>
      </w:r>
    </w:p>
    <w:p>
      <w:r>
        <w:t xml:space="preserve">Fakta: Virtsa poistuu elimistöstä yksittäisen lihaksen kautta virtsatessa.</w:t>
      </w:r>
    </w:p>
    <w:p>
      <w:r>
        <w:rPr>
          <w:b/>
        </w:rPr>
        <w:t xml:space="preserve">Tulos</w:t>
      </w:r>
    </w:p>
    <w:p>
      <w:r>
        <w:t xml:space="preserve">Virtsa poistuu elimistöstä virtsaamisen yhteydessä minkä lihastyypin kautta?</w:t>
      </w:r>
    </w:p>
    <w:p>
      <w:r>
        <w:rPr>
          <w:b/>
        </w:rPr>
        <w:t xml:space="preserve">Esimerkki 0.1763</w:t>
      </w:r>
    </w:p>
    <w:p>
      <w:r>
        <w:t xml:space="preserve">Fakta: Siementen leviämisellä on myönteinen vaikutus kukintaan ja satoon.</w:t>
      </w:r>
    </w:p>
    <w:p>
      <w:r>
        <w:rPr>
          <w:b/>
        </w:rPr>
        <w:t xml:space="preserve">Tulos</w:t>
      </w:r>
    </w:p>
    <w:p>
      <w:r>
        <w:t xml:space="preserve">Miten siementen leviäminen vaikuttaa kukintaan ja satoon?</w:t>
      </w:r>
    </w:p>
    <w:p>
      <w:r>
        <w:rPr>
          <w:b/>
        </w:rPr>
        <w:t xml:space="preserve">Esimerkki 0.1764</w:t>
      </w:r>
    </w:p>
    <w:p>
      <w:r>
        <w:t xml:space="preserve">Fakta: erittyminen poistaa jätteet verestä.</w:t>
      </w:r>
    </w:p>
    <w:p>
      <w:r>
        <w:rPr>
          <w:b/>
        </w:rPr>
        <w:t xml:space="preserve">Tulos</w:t>
      </w:r>
    </w:p>
    <w:p>
      <w:r>
        <w:t xml:space="preserve">Mikä poistaa jätteet verestä?</w:t>
      </w:r>
    </w:p>
    <w:p>
      <w:r>
        <w:rPr>
          <w:b/>
        </w:rPr>
        <w:t xml:space="preserve">Esimerkki 0,1765</w:t>
      </w:r>
    </w:p>
    <w:p>
      <w:r>
        <w:t xml:space="preserve">Tosiasia: esineet vajoavat painovoiman vaikutuksesta eri tiheyden omaavien rajojen väliin.</w:t>
      </w:r>
    </w:p>
    <w:p>
      <w:r>
        <w:rPr>
          <w:b/>
        </w:rPr>
        <w:t xml:space="preserve">Tulos</w:t>
      </w:r>
    </w:p>
    <w:p>
      <w:r>
        <w:t xml:space="preserve">esineet uppoavat rajojen väliin, joilla on eri mitä painovoiman vuoksi?</w:t>
      </w:r>
    </w:p>
    <w:p>
      <w:r>
        <w:rPr>
          <w:b/>
        </w:rPr>
        <w:t xml:space="preserve">Esimerkki 0.1766</w:t>
      </w:r>
    </w:p>
    <w:p>
      <w:r>
        <w:t xml:space="preserve">Fakta: Bakteerit voivat aiheuttaa botulismia.</w:t>
      </w:r>
    </w:p>
    <w:p>
      <w:r>
        <w:rPr>
          <w:b/>
        </w:rPr>
        <w:t xml:space="preserve">Tulos</w:t>
      </w:r>
    </w:p>
    <w:p>
      <w:r>
        <w:t xml:space="preserve">Mikä aiheuttaa botulismia?</w:t>
      </w:r>
    </w:p>
    <w:p>
      <w:r>
        <w:rPr>
          <w:b/>
        </w:rPr>
        <w:t xml:space="preserve">Esimerkki 0,1767</w:t>
      </w:r>
    </w:p>
    <w:p>
      <w:r>
        <w:t xml:space="preserve">Fakta: canis lupus ulvoo.</w:t>
      </w:r>
    </w:p>
    <w:p>
      <w:r>
        <w:rPr>
          <w:b/>
        </w:rPr>
        <w:t xml:space="preserve">Tulos</w:t>
      </w:r>
    </w:p>
    <w:p>
      <w:r>
        <w:t xml:space="preserve">Mikä ulvoo?</w:t>
      </w:r>
    </w:p>
    <w:p>
      <w:r>
        <w:rPr>
          <w:b/>
        </w:rPr>
        <w:t xml:space="preserve">Esimerkki 0.1768</w:t>
      </w:r>
    </w:p>
    <w:p>
      <w:r>
        <w:t xml:space="preserve">Fakta: Mineraalin raaputtaminen on tarpeen sen paikan määrittämiseksi Mohin asteikolla.</w:t>
      </w:r>
    </w:p>
    <w:p>
      <w:r>
        <w:rPr>
          <w:b/>
        </w:rPr>
        <w:t xml:space="preserve">Tulos</w:t>
      </w:r>
    </w:p>
    <w:p>
      <w:r>
        <w:t xml:space="preserve">Mitä mineraalille tehdään, jotta sen paikka Mohin asteikolla voidaan määrittää?</w:t>
      </w:r>
    </w:p>
    <w:p>
      <w:r>
        <w:rPr>
          <w:b/>
        </w:rPr>
        <w:t xml:space="preserve">Esimerkki 0.1769</w:t>
      </w:r>
    </w:p>
    <w:p>
      <w:r>
        <w:t xml:space="preserve">Fakta: Muna tarvitsee lämpöä elääkseen.</w:t>
      </w:r>
    </w:p>
    <w:p>
      <w:r>
        <w:rPr>
          <w:b/>
        </w:rPr>
        <w:t xml:space="preserve">Tulos</w:t>
      </w:r>
    </w:p>
    <w:p>
      <w:r>
        <w:t xml:space="preserve">Mitä muna vaatii lämpöä tehdäkseen?</w:t>
      </w:r>
    </w:p>
    <w:p>
      <w:r>
        <w:rPr>
          <w:b/>
        </w:rPr>
        <w:t xml:space="preserve">Esimerkki 0.1770</w:t>
      </w:r>
    </w:p>
    <w:p>
      <w:r>
        <w:t xml:space="preserve">Fakta: pienet yksisoluiset kasvit lisääntyvät suvuttomasti nuppujen avulla.</w:t>
      </w:r>
    </w:p>
    <w:p>
      <w:r>
        <w:rPr>
          <w:b/>
        </w:rPr>
        <w:t xml:space="preserve">Tulos</w:t>
      </w:r>
    </w:p>
    <w:p>
      <w:r>
        <w:t xml:space="preserve">mikä lisääntyy suvuttomasti nuppujen avulla?</w:t>
      </w:r>
    </w:p>
    <w:p>
      <w:r>
        <w:rPr>
          <w:b/>
        </w:rPr>
        <w:t xml:space="preserve">Esimerkki 0.1771</w:t>
      </w:r>
    </w:p>
    <w:p>
      <w:r>
        <w:t xml:space="preserve">Fakta: Veri tukee ja sitoo muita kudoksia yhteen.</w:t>
      </w:r>
    </w:p>
    <w:p>
      <w:r>
        <w:rPr>
          <w:b/>
        </w:rPr>
        <w:t xml:space="preserve">Tulos</w:t>
      </w:r>
    </w:p>
    <w:p>
      <w:r>
        <w:t xml:space="preserve">Mikä tukee ja sitoo muita kudoksia yhteen?</w:t>
      </w:r>
    </w:p>
    <w:p>
      <w:r>
        <w:rPr>
          <w:b/>
        </w:rPr>
        <w:t xml:space="preserve">Esimerkki 0.1772</w:t>
      </w:r>
    </w:p>
    <w:p>
      <w:r>
        <w:t xml:space="preserve">Tosiasia: Useimmat nykyaikaiset kookos- ja sienilajit ovat kuoren peittämiä puita.</w:t>
      </w:r>
    </w:p>
    <w:p>
      <w:r>
        <w:rPr>
          <w:b/>
        </w:rPr>
        <w:t xml:space="preserve">Tulos</w:t>
      </w:r>
    </w:p>
    <w:p>
      <w:r>
        <w:t xml:space="preserve">Useimmat nykyaikaiset sienilajit ovat puita, joita peittää mikä?</w:t>
      </w:r>
    </w:p>
    <w:p>
      <w:r>
        <w:rPr>
          <w:b/>
        </w:rPr>
        <w:t xml:space="preserve">Esimerkki 0.1773</w:t>
      </w:r>
    </w:p>
    <w:p>
      <w:r>
        <w:t xml:space="preserve">Fakta: Kukat tuottavat itiöitä, joista kehittyy jotain sydämenmuotoista.</w:t>
      </w:r>
    </w:p>
    <w:p>
      <w:r>
        <w:rPr>
          <w:b/>
        </w:rPr>
        <w:t xml:space="preserve">Tulos</w:t>
      </w:r>
    </w:p>
    <w:p>
      <w:r>
        <w:t xml:space="preserve">Minkä muotoisia ovat itiöistä kehittyvät esineet?</w:t>
      </w:r>
    </w:p>
    <w:p>
      <w:r>
        <w:rPr>
          <w:b/>
        </w:rPr>
        <w:t xml:space="preserve">Esimerkki 0.1774</w:t>
      </w:r>
    </w:p>
    <w:p>
      <w:r>
        <w:t xml:space="preserve">Tosiasia: elinympäristöjen tuhoutuminen saa lehmät siirtymään etsimään suojaa toisesta elinympäristöstä.</w:t>
      </w:r>
    </w:p>
    <w:p>
      <w:r>
        <w:rPr>
          <w:b/>
        </w:rPr>
        <w:t xml:space="preserve">Tulos</w:t>
      </w:r>
    </w:p>
    <w:p>
      <w:r>
        <w:t xml:space="preserve">mikä siirtyy etsimään suojaa toisesta elinympäristöstä elinympäristön tuhoutumisen vuoksi?</w:t>
      </w:r>
    </w:p>
    <w:p>
      <w:r>
        <w:rPr>
          <w:b/>
        </w:rPr>
        <w:t xml:space="preserve">Esimerkki 0,1775</w:t>
      </w:r>
    </w:p>
    <w:p>
      <w:r>
        <w:t xml:space="preserve">Tosiasia: useimmat levät ovat haploideja.</w:t>
      </w:r>
    </w:p>
    <w:p>
      <w:r>
        <w:rPr>
          <w:b/>
        </w:rPr>
        <w:t xml:space="preserve">Tulos</w:t>
      </w:r>
    </w:p>
    <w:p>
      <w:r>
        <w:t xml:space="preserve">Mitä ovat useimmat levät?</w:t>
      </w:r>
    </w:p>
    <w:p>
      <w:r>
        <w:rPr>
          <w:b/>
        </w:rPr>
        <w:t xml:space="preserve">Esimerkki 0.1776</w:t>
      </w:r>
    </w:p>
    <w:p>
      <w:r>
        <w:t xml:space="preserve">Fakta: Paaluvalaat ja sienet syövät samalla tavalla.</w:t>
      </w:r>
    </w:p>
    <w:p>
      <w:r>
        <w:rPr>
          <w:b/>
        </w:rPr>
        <w:t xml:space="preserve">Tulos</w:t>
      </w:r>
    </w:p>
    <w:p>
      <w:r>
        <w:t xml:space="preserve">Mikä syö samalla tavalla kuin paaluvalaat?</w:t>
      </w:r>
    </w:p>
    <w:p>
      <w:r>
        <w:rPr>
          <w:b/>
        </w:rPr>
        <w:t xml:space="preserve">Esimerkki 0.1777</w:t>
      </w:r>
    </w:p>
    <w:p>
      <w:r>
        <w:t xml:space="preserve">Tosiasia: ilmakehässä oleva vulkaaninen tuhka vähentää lämpöä estämällä auringonvaloa.</w:t>
      </w:r>
    </w:p>
    <w:p>
      <w:r>
        <w:rPr>
          <w:b/>
        </w:rPr>
        <w:t xml:space="preserve">Tulos</w:t>
      </w:r>
    </w:p>
    <w:p>
      <w:r>
        <w:t xml:space="preserve">Mitä vulkaaninen tuhka lisää estämällä auringon?</w:t>
      </w:r>
    </w:p>
    <w:p>
      <w:r>
        <w:rPr>
          <w:b/>
        </w:rPr>
        <w:t xml:space="preserve">Esimerkki 0.1778</w:t>
      </w:r>
    </w:p>
    <w:p>
      <w:r>
        <w:t xml:space="preserve">Fakta: kastetta muodostuu, kun se jäähtyy yön aikana.</w:t>
      </w:r>
    </w:p>
    <w:p>
      <w:r>
        <w:rPr>
          <w:b/>
        </w:rPr>
        <w:t xml:space="preserve">Tulos</w:t>
      </w:r>
    </w:p>
    <w:p>
      <w:r>
        <w:t xml:space="preserve">Kastetta muodostuu, kun _ tapahtuu yön aikana?</w:t>
      </w:r>
    </w:p>
    <w:p>
      <w:r>
        <w:rPr>
          <w:b/>
        </w:rPr>
        <w:t xml:space="preserve">Esimerkki 0.1779</w:t>
      </w:r>
    </w:p>
    <w:p>
      <w:r>
        <w:t xml:space="preserve">Tosiasia: elävät olennot eivät voi selviytyä ilman happea.</w:t>
      </w:r>
    </w:p>
    <w:p>
      <w:r>
        <w:rPr>
          <w:b/>
        </w:rPr>
        <w:t xml:space="preserve">Tulos</w:t>
      </w:r>
    </w:p>
    <w:p>
      <w:r>
        <w:t xml:space="preserve">Mikä ei voi selviytyä ilman happea?</w:t>
      </w:r>
    </w:p>
    <w:p>
      <w:r>
        <w:rPr>
          <w:b/>
        </w:rPr>
        <w:t xml:space="preserve">Esimerkki 0.1780</w:t>
      </w:r>
    </w:p>
    <w:p>
      <w:r>
        <w:t xml:space="preserve">Fakta: Koralliriutat tarjoavat ravintoa ja suojaa monille kaloille.</w:t>
      </w:r>
    </w:p>
    <w:p>
      <w:r>
        <w:rPr>
          <w:b/>
        </w:rPr>
        <w:t xml:space="preserve">Tulos</w:t>
      </w:r>
    </w:p>
    <w:p>
      <w:r>
        <w:t xml:space="preserve">Mikä tarjoaa ruokaa ja suojaa monille kaloille?</w:t>
      </w:r>
    </w:p>
    <w:p>
      <w:r>
        <w:rPr>
          <w:b/>
        </w:rPr>
        <w:t xml:space="preserve">Esimerkki 0.1781</w:t>
      </w:r>
    </w:p>
    <w:p>
      <w:r>
        <w:t xml:space="preserve">Fakta: Sienet lisäävät orgaanisen aineksen määrää maaperässä.</w:t>
      </w:r>
    </w:p>
    <w:p>
      <w:r>
        <w:rPr>
          <w:b/>
        </w:rPr>
        <w:t xml:space="preserve">Tulos</w:t>
      </w:r>
    </w:p>
    <w:p>
      <w:r>
        <w:t xml:space="preserve">Mitä sienet lisäävät maaperässä?</w:t>
      </w:r>
    </w:p>
    <w:p>
      <w:r>
        <w:rPr>
          <w:b/>
        </w:rPr>
        <w:t xml:space="preserve">Esimerkki 0.1782</w:t>
      </w:r>
    </w:p>
    <w:p>
      <w:r>
        <w:t xml:space="preserve">Tosiasia: bakteerit voivat aiheuttaa sairauksia.</w:t>
      </w:r>
    </w:p>
    <w:p>
      <w:r>
        <w:rPr>
          <w:b/>
        </w:rPr>
        <w:t xml:space="preserve">Tulos</w:t>
      </w:r>
    </w:p>
    <w:p>
      <w:r>
        <w:t xml:space="preserve">mikä voi aiheuttaa sairauksia?</w:t>
      </w:r>
    </w:p>
    <w:p>
      <w:r>
        <w:rPr>
          <w:b/>
        </w:rPr>
        <w:t xml:space="preserve">Esimerkki 0.1783</w:t>
      </w:r>
    </w:p>
    <w:p>
      <w:r>
        <w:t xml:space="preserve">Fakta: Endosporeita on liassa ja vedessä.</w:t>
      </w:r>
    </w:p>
    <w:p>
      <w:r>
        <w:rPr>
          <w:b/>
        </w:rPr>
        <w:t xml:space="preserve">Tulos</w:t>
      </w:r>
    </w:p>
    <w:p>
      <w:r>
        <w:t xml:space="preserve">Endosporeita esiintyy yleisesti missä?</w:t>
      </w:r>
    </w:p>
    <w:p>
      <w:r>
        <w:rPr>
          <w:b/>
        </w:rPr>
        <w:t xml:space="preserve">Esimerkki 0.1784</w:t>
      </w:r>
    </w:p>
    <w:p>
      <w:r>
        <w:t xml:space="preserve">Fakta: pallonpuolisko saa vähemmän auringonvaloa, kun se osoittaa poispäin.</w:t>
      </w:r>
    </w:p>
    <w:p>
      <w:r>
        <w:rPr>
          <w:b/>
        </w:rPr>
        <w:t xml:space="preserve">Tulos</w:t>
      </w:r>
    </w:p>
    <w:p>
      <w:r>
        <w:t xml:space="preserve">Mitä planeetta saa enemmän, kun se on kallellaan?</w:t>
      </w:r>
    </w:p>
    <w:p>
      <w:r>
        <w:rPr>
          <w:b/>
        </w:rPr>
        <w:t xml:space="preserve">Esimerkki 0,1785</w:t>
      </w:r>
    </w:p>
    <w:p>
      <w:r>
        <w:t xml:space="preserve">Fakta: Ihmiset kärsivät hypotermiasta, kun on liian kylmä.</w:t>
      </w:r>
    </w:p>
    <w:p>
      <w:r>
        <w:rPr>
          <w:b/>
        </w:rPr>
        <w:t xml:space="preserve">Tulos</w:t>
      </w:r>
    </w:p>
    <w:p>
      <w:r>
        <w:t xml:space="preserve">Mitä koemme, kun meille tulee liian kylmä?</w:t>
      </w:r>
    </w:p>
    <w:p>
      <w:r>
        <w:rPr>
          <w:b/>
        </w:rPr>
        <w:t xml:space="preserve">Esimerkki 0.1786</w:t>
      </w:r>
    </w:p>
    <w:p>
      <w:r>
        <w:t xml:space="preserve">Fakta: esineen viemä tilamäärä on sen koko.</w:t>
      </w:r>
    </w:p>
    <w:p>
      <w:r>
        <w:rPr>
          <w:b/>
        </w:rPr>
        <w:t xml:space="preserve">Tulos</w:t>
      </w:r>
    </w:p>
    <w:p>
      <w:r>
        <w:t xml:space="preserve">Mikä on esineen viemän tilan määrä?</w:t>
      </w:r>
    </w:p>
    <w:p>
      <w:r>
        <w:rPr>
          <w:b/>
        </w:rPr>
        <w:t xml:space="preserve">Esimerkki 0.1787</w:t>
      </w:r>
    </w:p>
    <w:p>
      <w:r>
        <w:t xml:space="preserve">Fakta: kamera tallentaa valoa.</w:t>
      </w:r>
    </w:p>
    <w:p>
      <w:r>
        <w:rPr>
          <w:b/>
        </w:rPr>
        <w:t xml:space="preserve">Tulos</w:t>
      </w:r>
    </w:p>
    <w:p>
      <w:r>
        <w:t xml:space="preserve">Mikä tallentaa valoa?</w:t>
      </w:r>
    </w:p>
    <w:p>
      <w:r>
        <w:rPr>
          <w:b/>
        </w:rPr>
        <w:t xml:space="preserve">Esimerkki 0.1788</w:t>
      </w:r>
    </w:p>
    <w:p>
      <w:r>
        <w:t xml:space="preserve">Tosiasia: ravintoaineiden saanti vaikuttaa myönteisesti elimistön terveyteen.</w:t>
      </w:r>
    </w:p>
    <w:p>
      <w:r>
        <w:rPr>
          <w:b/>
        </w:rPr>
        <w:t xml:space="preserve">Tulos</w:t>
      </w:r>
    </w:p>
    <w:p>
      <w:r>
        <w:t xml:space="preserve">Onko _ myönteinen vaikutus elimistön terveyteen?</w:t>
      </w:r>
    </w:p>
    <w:p>
      <w:r>
        <w:rPr>
          <w:b/>
        </w:rPr>
        <w:t xml:space="preserve">Esimerkki 0.1789</w:t>
      </w:r>
    </w:p>
    <w:p>
      <w:r>
        <w:t xml:space="preserve">Tosiasia: oppiminen edellyttää monimutkaista kemiaa.</w:t>
      </w:r>
    </w:p>
    <w:p>
      <w:r>
        <w:rPr>
          <w:b/>
        </w:rPr>
        <w:t xml:space="preserve">Tulos</w:t>
      </w:r>
    </w:p>
    <w:p>
      <w:r>
        <w:t xml:space="preserve">mikä edellyttää monimutkaista kemiaa?</w:t>
      </w:r>
    </w:p>
    <w:p>
      <w:r>
        <w:rPr>
          <w:b/>
        </w:rPr>
        <w:t xml:space="preserve">Esimerkki 0,1790</w:t>
      </w:r>
    </w:p>
    <w:p>
      <w:r>
        <w:t xml:space="preserve">Fakta: mittasylinteriä voidaan käyttää veden tilavuuden mittaamiseen.</w:t>
      </w:r>
    </w:p>
    <w:p>
      <w:r>
        <w:rPr>
          <w:b/>
        </w:rPr>
        <w:t xml:space="preserve">Tulos</w:t>
      </w:r>
    </w:p>
    <w:p>
      <w:r>
        <w:t xml:space="preserve">Millä voidaan mitata veden tilavuus?</w:t>
      </w:r>
    </w:p>
    <w:p>
      <w:r>
        <w:rPr>
          <w:b/>
        </w:rPr>
        <w:t xml:space="preserve">Esimerkki 0.1791</w:t>
      </w:r>
    </w:p>
    <w:p>
      <w:r>
        <w:t xml:space="preserve">Tosiasia: ihminen tarvitsee energiaa kasvuunsa.</w:t>
      </w:r>
    </w:p>
    <w:p>
      <w:r>
        <w:rPr>
          <w:b/>
        </w:rPr>
        <w:t xml:space="preserve">Tulos</w:t>
      </w:r>
    </w:p>
    <w:p>
      <w:r>
        <w:t xml:space="preserve">mikä vaatii energiaa kasvuun?</w:t>
      </w:r>
    </w:p>
    <w:p>
      <w:r>
        <w:rPr>
          <w:b/>
        </w:rPr>
        <w:t xml:space="preserve">Esimerkki 0.1792</w:t>
      </w:r>
    </w:p>
    <w:p>
      <w:r>
        <w:t xml:space="preserve">Fakta: Imuneste on nestettä, joka vuotaa läpäisevistä seinämistä solujen välisiin tiloihin.</w:t>
      </w:r>
    </w:p>
    <w:p>
      <w:r>
        <w:rPr>
          <w:b/>
        </w:rPr>
        <w:t xml:space="preserve">Tulos</w:t>
      </w:r>
    </w:p>
    <w:p>
      <w:r>
        <w:t xml:space="preserve">Miten imuneste pääsee solujen välisiin tiloihin?</w:t>
      </w:r>
    </w:p>
    <w:p>
      <w:r>
        <w:rPr>
          <w:b/>
        </w:rPr>
        <w:t xml:space="preserve">Esimerkki 0.1793</w:t>
      </w:r>
    </w:p>
    <w:p>
      <w:r>
        <w:t xml:space="preserve">Tosiasia: havupuilla on puumainen runko, ja ne tunnetaan ikivihreinä.</w:t>
      </w:r>
    </w:p>
    <w:p>
      <w:r>
        <w:rPr>
          <w:b/>
        </w:rPr>
        <w:t xml:space="preserve">Tulos</w:t>
      </w:r>
    </w:p>
    <w:p>
      <w:r>
        <w:t xml:space="preserve">Mitä havupuita kutsutaan?</w:t>
      </w:r>
    </w:p>
    <w:p>
      <w:r>
        <w:rPr>
          <w:b/>
        </w:rPr>
        <w:t xml:space="preserve">Esimerkki 0.1794</w:t>
      </w:r>
    </w:p>
    <w:p>
      <w:r>
        <w:t xml:space="preserve">Tosiasia: itsensä raapiminen saastuneeseen esineeseen voi aiheuttaa kuoleman.</w:t>
      </w:r>
    </w:p>
    <w:p>
      <w:r>
        <w:rPr>
          <w:b/>
        </w:rPr>
        <w:t xml:space="preserve">Tulos</w:t>
      </w:r>
    </w:p>
    <w:p>
      <w:r>
        <w:t xml:space="preserve">Itsensä raapiminen saastuneeseen esineeseen voi aiheuttaa?</w:t>
      </w:r>
    </w:p>
    <w:p>
      <w:r>
        <w:rPr>
          <w:b/>
        </w:rPr>
        <w:t xml:space="preserve">Tulos</w:t>
      </w:r>
    </w:p>
    <w:p>
      <w:r>
        <w:t xml:space="preserve">saastuneeseen esineeseen raapiminen voi aiheuttaa?</w:t>
      </w:r>
    </w:p>
    <w:p>
      <w:r>
        <w:rPr>
          <w:b/>
        </w:rPr>
        <w:t xml:space="preserve">Tulos</w:t>
      </w:r>
    </w:p>
    <w:p>
      <w:r>
        <w:t xml:space="preserve">mitä voi aiheuttaa itsensä raapiminen saastuneeseen esineeseen?</w:t>
      </w:r>
    </w:p>
    <w:p>
      <w:r>
        <w:rPr>
          <w:b/>
        </w:rPr>
        <w:t xml:space="preserve">Esimerkki 0,1795</w:t>
      </w:r>
    </w:p>
    <w:p>
      <w:r>
        <w:t xml:space="preserve">Tosiasia: Veren pH-arvo voi muuttua epävakaaksi, jos hengitysnopeus on liian nopea tai liian hidas.</w:t>
      </w:r>
    </w:p>
    <w:p>
      <w:r>
        <w:rPr>
          <w:b/>
        </w:rPr>
        <w:t xml:space="preserve">Tulos</w:t>
      </w:r>
    </w:p>
    <w:p>
      <w:r>
        <w:t xml:space="preserve">Jos hengitysnopeus on liian nopea tai liian hidas, mikä minun tulee epävakaa?</w:t>
      </w:r>
    </w:p>
    <w:p>
      <w:r>
        <w:rPr>
          <w:b/>
        </w:rPr>
        <w:t xml:space="preserve">Esimerkki 0.1796</w:t>
      </w:r>
    </w:p>
    <w:p>
      <w:r>
        <w:t xml:space="preserve">Fakta: Hyttyset voivat levittää tauteja ja tuhota satoja.</w:t>
      </w:r>
    </w:p>
    <w:p>
      <w:r>
        <w:rPr>
          <w:b/>
        </w:rPr>
        <w:t xml:space="preserve">Tulos</w:t>
      </w:r>
    </w:p>
    <w:p>
      <w:r>
        <w:t xml:space="preserve">Mikä voi levittää tauteja ja tuhota satoa?</w:t>
      </w:r>
    </w:p>
    <w:p>
      <w:r>
        <w:rPr>
          <w:b/>
        </w:rPr>
        <w:t xml:space="preserve">Esimerkki 0.1797</w:t>
      </w:r>
    </w:p>
    <w:p>
      <w:r>
        <w:t xml:space="preserve">Fakta: Infektio voi aiheuttaa turvotusta.</w:t>
      </w:r>
    </w:p>
    <w:p>
      <w:r>
        <w:rPr>
          <w:b/>
        </w:rPr>
        <w:t xml:space="preserve">Tulos</w:t>
      </w:r>
    </w:p>
    <w:p>
      <w:r>
        <w:t xml:space="preserve">Mikä aiheuttaa turvotusta?</w:t>
      </w:r>
    </w:p>
    <w:p>
      <w:r>
        <w:rPr>
          <w:b/>
        </w:rPr>
        <w:t xml:space="preserve">Esimerkki 0.1798</w:t>
      </w:r>
    </w:p>
    <w:p>
      <w:r>
        <w:t xml:space="preserve">Fakta: Lintujen vartalot ovat peitteisiä, jotta ne voivat lentää ja eristää itseään.</w:t>
      </w:r>
    </w:p>
    <w:p>
      <w:r>
        <w:rPr>
          <w:b/>
        </w:rPr>
        <w:t xml:space="preserve">Tulos</w:t>
      </w:r>
    </w:p>
    <w:p>
      <w:r>
        <w:t xml:space="preserve">Mikä on yksi syy siihen, että linnuilla on peitetty ruumis?</w:t>
      </w:r>
    </w:p>
    <w:p>
      <w:r>
        <w:rPr>
          <w:b/>
        </w:rPr>
        <w:t xml:space="preserve">Esimerkki 0.1799</w:t>
      </w:r>
    </w:p>
    <w:p>
      <w:r>
        <w:t xml:space="preserve">Tosiasia: Tasapainoinen syöminen on ruokailutapa, joka edistää hyvää elämää.</w:t>
      </w:r>
    </w:p>
    <w:p>
      <w:r>
        <w:rPr>
          <w:b/>
        </w:rPr>
        <w:t xml:space="preserve">Tulos</w:t>
      </w:r>
    </w:p>
    <w:p>
      <w:r>
        <w:t xml:space="preserve">Tasapainoinen syöminen on ruokailutapa, joka edistää mitä?</w:t>
      </w:r>
    </w:p>
    <w:p>
      <w:r>
        <w:rPr>
          <w:b/>
        </w:rPr>
        <w:t xml:space="preserve">Esimerkki 0.1800</w:t>
      </w:r>
    </w:p>
    <w:p>
      <w:r>
        <w:t xml:space="preserve">Tosiasia: Elämän perusrakenteet ovat osittain samoja ja niiden perustoiminnot ovat samoja.</w:t>
      </w:r>
    </w:p>
    <w:p>
      <w:r>
        <w:rPr>
          <w:b/>
        </w:rPr>
        <w:t xml:space="preserve">Tulos</w:t>
      </w:r>
    </w:p>
    <w:p>
      <w:r>
        <w:t xml:space="preserve">Mitä yhteistä on elämän perusrakenteilla?</w:t>
      </w:r>
    </w:p>
    <w:p>
      <w:r>
        <w:rPr>
          <w:b/>
        </w:rPr>
        <w:t xml:space="preserve">Esimerkki 0.1801</w:t>
      </w:r>
    </w:p>
    <w:p>
      <w:r>
        <w:t xml:space="preserve">Fakta: hauislihas supistuu, kun kuidut lyhenevät.</w:t>
      </w:r>
    </w:p>
    <w:p>
      <w:r>
        <w:rPr>
          <w:b/>
        </w:rPr>
        <w:t xml:space="preserve">Tulos</w:t>
      </w:r>
    </w:p>
    <w:p>
      <w:r>
        <w:t xml:space="preserve">mikä supistuu, kun kuidut lyhenevät?</w:t>
      </w:r>
    </w:p>
    <w:p>
      <w:r>
        <w:rPr>
          <w:b/>
        </w:rPr>
        <w:t xml:space="preserve">Tulos</w:t>
      </w:r>
    </w:p>
    <w:p>
      <w:r>
        <w:t xml:space="preserve">mikä supistuu, kun kuidut lyhenevät?</w:t>
      </w:r>
    </w:p>
    <w:p>
      <w:r>
        <w:rPr>
          <w:b/>
        </w:rPr>
        <w:t xml:space="preserve">Esimerkki 0.1802</w:t>
      </w:r>
    </w:p>
    <w:p>
      <w:r>
        <w:t xml:space="preserve">Tosiasia: jos jokin on ulkona päivällä, se saa säteilyä.</w:t>
      </w:r>
    </w:p>
    <w:p>
      <w:r>
        <w:rPr>
          <w:b/>
        </w:rPr>
        <w:t xml:space="preserve">Tulos</w:t>
      </w:r>
    </w:p>
    <w:p>
      <w:r>
        <w:t xml:space="preserve">Jos jokin on ulkona päivällä, se saa mitä?</w:t>
      </w:r>
    </w:p>
    <w:p>
      <w:r>
        <w:rPr>
          <w:b/>
        </w:rPr>
        <w:t xml:space="preserve">Esimerkki 0.1803</w:t>
      </w:r>
    </w:p>
    <w:p>
      <w:r>
        <w:t xml:space="preserve">Fakta: Vasta-aineet reagoivat molekyyleihin, jotka immuunijärjestelmä tunnistaa elimistölle vieraiksi, tarttumalla niihin.</w:t>
      </w:r>
    </w:p>
    <w:p>
      <w:r>
        <w:rPr>
          <w:b/>
        </w:rPr>
        <w:t xml:space="preserve">Tulos</w:t>
      </w:r>
    </w:p>
    <w:p>
      <w:r>
        <w:t xml:space="preserve">Vasta-aineet reagoivat molekyyleihin, jotka immuunijärjestelmä tunnistaa mitä keholle?</w:t>
      </w:r>
    </w:p>
    <w:p>
      <w:r>
        <w:rPr>
          <w:b/>
        </w:rPr>
        <w:t xml:space="preserve">Esimerkki 0.1804</w:t>
      </w:r>
    </w:p>
    <w:p>
      <w:r>
        <w:t xml:space="preserve">Fakta: Kun ihminen kävelee, keho kuumenee.</w:t>
      </w:r>
    </w:p>
    <w:p>
      <w:r>
        <w:rPr>
          <w:b/>
        </w:rPr>
        <w:t xml:space="preserve">Tulos</w:t>
      </w:r>
    </w:p>
    <w:p>
      <w:r>
        <w:t xml:space="preserve">Mitä tapahtuu, kun ihmiset kävelevät?</w:t>
      </w:r>
    </w:p>
    <w:p>
      <w:r>
        <w:rPr>
          <w:b/>
        </w:rPr>
        <w:t xml:space="preserve">Esimerkki 0.1805</w:t>
      </w:r>
    </w:p>
    <w:p>
      <w:r>
        <w:t xml:space="preserve">Fakta: Kuumuus ja paine luovat fossiilisia polttoaineita kuolleista esihistoriallisista olennoista.</w:t>
      </w:r>
    </w:p>
    <w:p>
      <w:r>
        <w:rPr>
          <w:b/>
        </w:rPr>
        <w:t xml:space="preserve">Tulos</w:t>
      </w:r>
    </w:p>
    <w:p>
      <w:r>
        <w:t xml:space="preserve">Mistä fossiiliset polttoaineet tulevat?</w:t>
      </w:r>
    </w:p>
    <w:p>
      <w:r>
        <w:rPr>
          <w:b/>
        </w:rPr>
        <w:t xml:space="preserve">Esimerkki 0.1806</w:t>
      </w:r>
    </w:p>
    <w:p>
      <w:r>
        <w:t xml:space="preserve">Tosiasia: Kallion raudan kemiallinen kuluminen aiheuttaa ruostetta.</w:t>
      </w:r>
    </w:p>
    <w:p>
      <w:r>
        <w:rPr>
          <w:b/>
        </w:rPr>
        <w:t xml:space="preserve">Tulos</w:t>
      </w:r>
    </w:p>
    <w:p>
      <w:r>
        <w:t xml:space="preserve">Raudan ruostuminen kivissä on suoraa seurausta?</w:t>
      </w:r>
    </w:p>
    <w:p>
      <w:r>
        <w:rPr>
          <w:b/>
        </w:rPr>
        <w:t xml:space="preserve">Esimerkki 0.1807</w:t>
      </w:r>
    </w:p>
    <w:p>
      <w:r>
        <w:t xml:space="preserve">Fakta: Tuli voi muuttaa kiinteän jään nestemäiseksi vedeksi.</w:t>
      </w:r>
    </w:p>
    <w:p>
      <w:r>
        <w:rPr>
          <w:b/>
        </w:rPr>
        <w:t xml:space="preserve">Tulos</w:t>
      </w:r>
    </w:p>
    <w:p>
      <w:r>
        <w:t xml:space="preserve">Mikä kiinteä aine muuttuu tulella nestemäiseksi vedeksi?</w:t>
      </w:r>
    </w:p>
    <w:p>
      <w:r>
        <w:rPr>
          <w:b/>
        </w:rPr>
        <w:t xml:space="preserve">Esimerkki 0.1808</w:t>
      </w:r>
    </w:p>
    <w:p>
      <w:r>
        <w:t xml:space="preserve">Fakta: magneetti, joka liikkuu solenoidissa, voi aiheuttaa sähkövirran.</w:t>
      </w:r>
    </w:p>
    <w:p>
      <w:r>
        <w:rPr>
          <w:b/>
        </w:rPr>
        <w:t xml:space="preserve">Tulos</w:t>
      </w:r>
    </w:p>
    <w:p>
      <w:r>
        <w:t xml:space="preserve">Mikä voi liikkua solenoidissa ja aiheuttaa sähkövirran?</w:t>
      </w:r>
    </w:p>
    <w:p>
      <w:r>
        <w:rPr>
          <w:b/>
        </w:rPr>
        <w:t xml:space="preserve">Esimerkki 0.1809</w:t>
      </w:r>
    </w:p>
    <w:p>
      <w:r>
        <w:t xml:space="preserve">Tosiasia: Kasveja voidaan siirtää syksyllä.</w:t>
      </w:r>
    </w:p>
    <w:p>
      <w:r>
        <w:rPr>
          <w:b/>
        </w:rPr>
        <w:t xml:space="preserve">Tulos</w:t>
      </w:r>
    </w:p>
    <w:p>
      <w:r>
        <w:t xml:space="preserve">Milloin kasveja voidaan siirtää?</w:t>
      </w:r>
    </w:p>
    <w:p>
      <w:r>
        <w:rPr>
          <w:b/>
        </w:rPr>
        <w:t xml:space="preserve">Esimerkki 0.1810</w:t>
      </w:r>
    </w:p>
    <w:p>
      <w:r>
        <w:t xml:space="preserve">Fakta: Sulamaton talvilumi ja jää hautasivat planeetan.</w:t>
      </w:r>
    </w:p>
    <w:p>
      <w:r>
        <w:rPr>
          <w:b/>
        </w:rPr>
        <w:t xml:space="preserve">Tulos</w:t>
      </w:r>
    </w:p>
    <w:p>
      <w:r>
        <w:t xml:space="preserve">Mitä sulamaton talvilumi ja jää voivat tehdä?</w:t>
      </w:r>
    </w:p>
    <w:p>
      <w:r>
        <w:rPr>
          <w:b/>
        </w:rPr>
        <w:t xml:space="preserve">Esimerkki 0.1811</w:t>
      </w:r>
    </w:p>
    <w:p>
      <w:r>
        <w:t xml:space="preserve">Fakta: Lisääntymiseen liittyy geenien siirtyminen.</w:t>
      </w:r>
    </w:p>
    <w:p>
      <w:r>
        <w:rPr>
          <w:b/>
        </w:rPr>
        <w:t xml:space="preserve">Tulos</w:t>
      </w:r>
    </w:p>
    <w:p>
      <w:r>
        <w:t xml:space="preserve">Mikä on geenien siirtyminen?</w:t>
      </w:r>
    </w:p>
    <w:p>
      <w:r>
        <w:rPr>
          <w:b/>
        </w:rPr>
        <w:t xml:space="preserve">Esimerkki 0.1812</w:t>
      </w:r>
    </w:p>
    <w:p>
      <w:r>
        <w:t xml:space="preserve">Tosiasia: maankuoren kallion rikkoutuminen aiheuttaa valtavia vahinkoja.</w:t>
      </w:r>
    </w:p>
    <w:p>
      <w:r>
        <w:rPr>
          <w:b/>
        </w:rPr>
        <w:t xml:space="preserve">Tulos</w:t>
      </w:r>
    </w:p>
    <w:p>
      <w:r>
        <w:t xml:space="preserve">Mitä aiheuttaa maankuoren kallion rikkoutuminen?</w:t>
      </w:r>
    </w:p>
    <w:p>
      <w:r>
        <w:rPr>
          <w:b/>
        </w:rPr>
        <w:t xml:space="preserve">Esimerkki 0.1813</w:t>
      </w:r>
    </w:p>
    <w:p>
      <w:r>
        <w:t xml:space="preserve">Tosiasia: jos nesteessä oleva esine on tiheämpi kuin neste, esine uppoaa nesteeseen heikoimman luonnonvoiman vuoksi.</w:t>
      </w:r>
    </w:p>
    <w:p>
      <w:r>
        <w:rPr>
          <w:b/>
        </w:rPr>
        <w:t xml:space="preserve">Tulos</w:t>
      </w:r>
    </w:p>
    <w:p>
      <w:r>
        <w:t xml:space="preserve">Mikä saa tiheämmän nesteen uppoamaan toiseen nesteeseen?</w:t>
      </w:r>
    </w:p>
    <w:p>
      <w:r>
        <w:rPr>
          <w:b/>
        </w:rPr>
        <w:t xml:space="preserve">Esimerkki 0.1814</w:t>
      </w:r>
    </w:p>
    <w:p>
      <w:r>
        <w:t xml:space="preserve">Fakta: Vasta-aineet ovat suuria, Y-muotoisia proteiineja, jotka tunnistavat immunogeenit ja sitoutuvat niihin.</w:t>
      </w:r>
    </w:p>
    <w:p>
      <w:r>
        <w:rPr>
          <w:b/>
        </w:rPr>
        <w:t xml:space="preserve">Tulos</w:t>
      </w:r>
    </w:p>
    <w:p>
      <w:r>
        <w:t xml:space="preserve">Mitä vasta-aineet (suuret Y-muotoiset proteiinit) tunnistavat ja mihin ne voivat sitoutua?</w:t>
      </w:r>
    </w:p>
    <w:p>
      <w:r>
        <w:rPr>
          <w:b/>
        </w:rPr>
        <w:t xml:space="preserve">Esimerkki 0.1815</w:t>
      </w:r>
    </w:p>
    <w:p>
      <w:r>
        <w:t xml:space="preserve">Fakta: Höyhenet auttavat lintuja lentämään ja pysymään lämpimänä.</w:t>
      </w:r>
    </w:p>
    <w:p>
      <w:r>
        <w:rPr>
          <w:b/>
        </w:rPr>
        <w:t xml:space="preserve">Tulos</w:t>
      </w:r>
    </w:p>
    <w:p>
      <w:r>
        <w:t xml:space="preserve">Höyhenet auttavat lintuja lentämään ja mitä?</w:t>
      </w:r>
    </w:p>
    <w:p>
      <w:r>
        <w:rPr>
          <w:b/>
        </w:rPr>
        <w:t xml:space="preserve">Tulos</w:t>
      </w:r>
    </w:p>
    <w:p>
      <w:r>
        <w:t xml:space="preserve">Höyhenet auttavat lintuja lentämään ja?</w:t>
      </w:r>
    </w:p>
    <w:p>
      <w:r>
        <w:rPr>
          <w:b/>
        </w:rPr>
        <w:t xml:space="preserve">Esimerkki 0.1816</w:t>
      </w:r>
    </w:p>
    <w:p>
      <w:r>
        <w:t xml:space="preserve">Fakta: Sukusolujen hedelmöittyminen aiheuttaa solujen jakautumisen.</w:t>
      </w:r>
    </w:p>
    <w:p>
      <w:r>
        <w:rPr>
          <w:b/>
        </w:rPr>
        <w:t xml:space="preserve">Tulos</w:t>
      </w:r>
    </w:p>
    <w:p>
      <w:r>
        <w:t xml:space="preserve">Sukusolujen hedelmöittyminen tuottaa?</w:t>
      </w:r>
    </w:p>
    <w:p>
      <w:r>
        <w:rPr>
          <w:b/>
        </w:rPr>
        <w:t xml:space="preserve">Esimerkki 0.1817</w:t>
      </w:r>
    </w:p>
    <w:p>
      <w:r>
        <w:t xml:space="preserve">Tosiasia: alueet, joilla on lahtia ja sivujoukkoja, ovat suurempia ja syvempiä kuin lammet.</w:t>
      </w:r>
    </w:p>
    <w:p>
      <w:r>
        <w:rPr>
          <w:b/>
        </w:rPr>
        <w:t xml:space="preserve">Tulos</w:t>
      </w:r>
    </w:p>
    <w:p>
      <w:r>
        <w:t xml:space="preserve">alueet, joilla on lahtia ja sivujoet, ovat suurempia ja syvempiä kuin mitkä?</w:t>
      </w:r>
    </w:p>
    <w:p>
      <w:r>
        <w:rPr>
          <w:b/>
        </w:rPr>
        <w:t xml:space="preserve">Esimerkki 0.1818</w:t>
      </w:r>
    </w:p>
    <w:p>
      <w:r>
        <w:t xml:space="preserve">Fakta: aurinko tuottaa höyryä nopeammin lisäämällä lämpöä.</w:t>
      </w:r>
    </w:p>
    <w:p>
      <w:r>
        <w:rPr>
          <w:b/>
        </w:rPr>
        <w:t xml:space="preserve">Tulos</w:t>
      </w:r>
    </w:p>
    <w:p>
      <w:r>
        <w:t xml:space="preserve">Mitä aurinko voi luoda nopeammin lisäämällä lämpöä?</w:t>
      </w:r>
    </w:p>
    <w:p>
      <w:r>
        <w:rPr>
          <w:b/>
        </w:rPr>
        <w:t xml:space="preserve">Esimerkki 0.1819</w:t>
      </w:r>
    </w:p>
    <w:p>
      <w:r>
        <w:t xml:space="preserve">Fakta: bakteerit voivat tehdä maidosta juomakelvotonta.</w:t>
      </w:r>
    </w:p>
    <w:p>
      <w:r>
        <w:rPr>
          <w:b/>
        </w:rPr>
        <w:t xml:space="preserve">Tulos</w:t>
      </w:r>
    </w:p>
    <w:p>
      <w:r>
        <w:t xml:space="preserve">Mikä voi tehdä maidosta juomakelvotonta?</w:t>
      </w:r>
    </w:p>
    <w:p>
      <w:r>
        <w:rPr>
          <w:b/>
        </w:rPr>
        <w:t xml:space="preserve">Esimerkki 0,1820</w:t>
      </w:r>
    </w:p>
    <w:p>
      <w:r>
        <w:t xml:space="preserve">Tosiasia: karvapeite säästää nisäkkäiden lämpöä.</w:t>
      </w:r>
    </w:p>
    <w:p>
      <w:r>
        <w:rPr>
          <w:b/>
        </w:rPr>
        <w:t xml:space="preserve">Tulos</w:t>
      </w:r>
    </w:p>
    <w:p>
      <w:r>
        <w:t xml:space="preserve">Millä nisäkkäät säästävät lämpöä?</w:t>
      </w:r>
    </w:p>
    <w:p>
      <w:r>
        <w:rPr>
          <w:b/>
        </w:rPr>
        <w:t xml:space="preserve">Esimerkki 0.1821</w:t>
      </w:r>
    </w:p>
    <w:p>
      <w:r>
        <w:t xml:space="preserve">Fakta: Ruoka on helpompi pureskella, koska suussa on entsyymejä.</w:t>
      </w:r>
    </w:p>
    <w:p>
      <w:r>
        <w:rPr>
          <w:b/>
        </w:rPr>
        <w:t xml:space="preserve">Tulos</w:t>
      </w:r>
    </w:p>
    <w:p>
      <w:r>
        <w:t xml:space="preserve">Mikä helpottaa ruoan pureskelua?</w:t>
      </w:r>
    </w:p>
    <w:p>
      <w:r>
        <w:rPr>
          <w:b/>
        </w:rPr>
        <w:t xml:space="preserve">Esimerkki 0.1822</w:t>
      </w:r>
    </w:p>
    <w:p>
      <w:r>
        <w:t xml:space="preserve">Fakta: Elektronimikroskooppia käytetään asioiden suurennettuun tarkasteluun.</w:t>
      </w:r>
    </w:p>
    <w:p>
      <w:r>
        <w:rPr>
          <w:b/>
        </w:rPr>
        <w:t xml:space="preserve">Tulos</w:t>
      </w:r>
    </w:p>
    <w:p>
      <w:r>
        <w:t xml:space="preserve">Elektronimikroskoopilla nähdään mitä?</w:t>
      </w:r>
    </w:p>
    <w:p>
      <w:r>
        <w:rPr>
          <w:b/>
        </w:rPr>
        <w:t xml:space="preserve">Esimerkki 0.1823</w:t>
      </w:r>
    </w:p>
    <w:p>
      <w:r>
        <w:t xml:space="preserve">Fakta: Kofeiini kiihdyttää keskushermostoa.</w:t>
      </w:r>
    </w:p>
    <w:p>
      <w:r>
        <w:rPr>
          <w:b/>
        </w:rPr>
        <w:t xml:space="preserve">Tulos</w:t>
      </w:r>
    </w:p>
    <w:p>
      <w:r>
        <w:t xml:space="preserve">Mikä kiihottaa keskushermostoa?</w:t>
      </w:r>
    </w:p>
    <w:p>
      <w:r>
        <w:rPr>
          <w:b/>
        </w:rPr>
        <w:t xml:space="preserve">Esimerkki 0.1824</w:t>
      </w:r>
    </w:p>
    <w:p>
      <w:r>
        <w:t xml:space="preserve">Fakta: pienet kapillaarit keräävät nestettä.</w:t>
      </w:r>
    </w:p>
    <w:p>
      <w:r>
        <w:rPr>
          <w:b/>
        </w:rPr>
        <w:t xml:space="preserve">Tulos</w:t>
      </w:r>
    </w:p>
    <w:p>
      <w:r>
        <w:t xml:space="preserve">Mikä kerää nestettä?</w:t>
      </w:r>
    </w:p>
    <w:p>
      <w:r>
        <w:rPr>
          <w:b/>
        </w:rPr>
        <w:t xml:space="preserve">Esimerkki 0,1825</w:t>
      </w:r>
    </w:p>
    <w:p>
      <w:r>
        <w:t xml:space="preserve">Fakta: Maan kallistus pyörivän akselinsa ympäri aiheuttaa sen, että kevät ja syksy ovat siirtymävaiheita.</w:t>
      </w:r>
    </w:p>
    <w:p>
      <w:r>
        <w:rPr>
          <w:b/>
        </w:rPr>
        <w:t xml:space="preserve">Tulos</w:t>
      </w:r>
    </w:p>
    <w:p>
      <w:r>
        <w:t xml:space="preserve">Mitä maapallon kallistuminen pyörivän akselinsa ympäri aiheuttaa?</w:t>
      </w:r>
    </w:p>
    <w:p>
      <w:r>
        <w:rPr>
          <w:b/>
        </w:rPr>
        <w:t xml:space="preserve">Esimerkki 0,1826</w:t>
      </w:r>
    </w:p>
    <w:p>
      <w:r>
        <w:t xml:space="preserve">Fakta: Putkessa paisuvaa ja nousevaa elohopeaa käytetään lämpötilan mittaamiseen.</w:t>
      </w:r>
    </w:p>
    <w:p>
      <w:r>
        <w:rPr>
          <w:b/>
        </w:rPr>
        <w:t xml:space="preserve">Tulos</w:t>
      </w:r>
    </w:p>
    <w:p>
      <w:r>
        <w:t xml:space="preserve">Mitä putkessa laajenevaa ja nousevaa ainetta käytetään lämpötilan mittaamiseen?</w:t>
      </w:r>
    </w:p>
    <w:p>
      <w:r>
        <w:rPr>
          <w:b/>
        </w:rPr>
        <w:t xml:space="preserve">Esimerkki 0.1827</w:t>
      </w:r>
    </w:p>
    <w:p>
      <w:r>
        <w:t xml:space="preserve">Tosiasia: ruoka säteilytetään avaruusmatkailua varten.</w:t>
      </w:r>
    </w:p>
    <w:p>
      <w:r>
        <w:rPr>
          <w:b/>
        </w:rPr>
        <w:t xml:space="preserve">Tulos</w:t>
      </w:r>
    </w:p>
    <w:p>
      <w:r>
        <w:t xml:space="preserve">mitä ruokaa avaruusmatkailussa tarvitaan?</w:t>
      </w:r>
    </w:p>
    <w:p>
      <w:r>
        <w:rPr>
          <w:b/>
        </w:rPr>
        <w:t xml:space="preserve">Esimerkki 0.1828</w:t>
      </w:r>
    </w:p>
    <w:p>
      <w:r>
        <w:t xml:space="preserve">Tosiasia: sammalet elävät kosteissa elinympäristöissä.</w:t>
      </w:r>
    </w:p>
    <w:p>
      <w:r>
        <w:rPr>
          <w:b/>
        </w:rPr>
        <w:t xml:space="preserve">Tulos</w:t>
      </w:r>
    </w:p>
    <w:p>
      <w:r>
        <w:t xml:space="preserve">Millaisissa elinympäristöissä sammalet elävät?</w:t>
      </w:r>
    </w:p>
    <w:p>
      <w:r>
        <w:rPr>
          <w:b/>
        </w:rPr>
        <w:t xml:space="preserve">Esimerkki 0.1829</w:t>
      </w:r>
    </w:p>
    <w:p>
      <w:r>
        <w:t xml:space="preserve">Fakta: hehkulamppua käytetään näkemiseen ilman valoa.</w:t>
      </w:r>
    </w:p>
    <w:p>
      <w:r>
        <w:rPr>
          <w:b/>
        </w:rPr>
        <w:t xml:space="preserve">Tulos</w:t>
      </w:r>
    </w:p>
    <w:p>
      <w:r>
        <w:t xml:space="preserve">Mitä käytetään näkemiseen valon puuttuessa?</w:t>
      </w:r>
    </w:p>
    <w:p>
      <w:r>
        <w:rPr>
          <w:b/>
        </w:rPr>
        <w:t xml:space="preserve">Esimerkki 0.1830</w:t>
      </w:r>
    </w:p>
    <w:p>
      <w:r>
        <w:t xml:space="preserve">Fakta: Eliöt kerääntyvät hydrotermisiin aukkoihin, joissa esiintyy hummereita.</w:t>
      </w:r>
    </w:p>
    <w:p>
      <w:r>
        <w:rPr>
          <w:b/>
        </w:rPr>
        <w:t xml:space="preserve">Tulos</w:t>
      </w:r>
    </w:p>
    <w:p>
      <w:r>
        <w:t xml:space="preserve">Eliöt kerääntyvät aukkojen ympärille, jotka sijaitsevat samassa paikassa kuin mikä?</w:t>
      </w:r>
    </w:p>
    <w:p>
      <w:r>
        <w:rPr>
          <w:b/>
        </w:rPr>
        <w:t xml:space="preserve">Esimerkki 0,1831</w:t>
      </w:r>
    </w:p>
    <w:p>
      <w:r>
        <w:t xml:space="preserve">Tosiasia: riisiä kuluttaa eniten ihmisiä maailmassa.</w:t>
      </w:r>
    </w:p>
    <w:p>
      <w:r>
        <w:rPr>
          <w:b/>
        </w:rPr>
        <w:t xml:space="preserve">Tulos</w:t>
      </w:r>
    </w:p>
    <w:p>
      <w:r>
        <w:t xml:space="preserve">Mitä kuluttaa eniten ihmisiä maailmassa?</w:t>
      </w:r>
    </w:p>
    <w:p>
      <w:r>
        <w:rPr>
          <w:b/>
        </w:rPr>
        <w:t xml:space="preserve">Esimerkki 0,1832</w:t>
      </w:r>
    </w:p>
    <w:p>
      <w:r>
        <w:t xml:space="preserve">Tosiasia: Laattatektoniikka voi muodostaa korkeita vuoria, joiden huiput ovat hyvin pyöreitä.</w:t>
      </w:r>
    </w:p>
    <w:p>
      <w:r>
        <w:rPr>
          <w:b/>
        </w:rPr>
        <w:t xml:space="preserve">Tulos</w:t>
      </w:r>
    </w:p>
    <w:p>
      <w:r>
        <w:t xml:space="preserve">Millä laattatektoniikka voi muodostaa korkeita vuoria?</w:t>
      </w:r>
    </w:p>
    <w:p>
      <w:r>
        <w:rPr>
          <w:b/>
        </w:rPr>
        <w:t xml:space="preserve">Esimerkki 0,1833</w:t>
      </w:r>
    </w:p>
    <w:p>
      <w:r>
        <w:t xml:space="preserve">Fakta: Ääni liikkuu eri materiaaleissa eri nopeudella.</w:t>
      </w:r>
    </w:p>
    <w:p>
      <w:r>
        <w:rPr>
          <w:b/>
        </w:rPr>
        <w:t xml:space="preserve">Tulos</w:t>
      </w:r>
    </w:p>
    <w:p>
      <w:r>
        <w:t xml:space="preserve">mikä liikkuu eri materiaaleissa eri nopeudella?</w:t>
      </w:r>
    </w:p>
    <w:p>
      <w:r>
        <w:rPr>
          <w:b/>
        </w:rPr>
        <w:t xml:space="preserve">Esimerkki 0,1834</w:t>
      </w:r>
    </w:p>
    <w:p>
      <w:r>
        <w:t xml:space="preserve">Tosiasia: sähköenergia voi aiheuttaa syöpää aiheuttavia aineita.</w:t>
      </w:r>
    </w:p>
    <w:p>
      <w:r>
        <w:rPr>
          <w:b/>
        </w:rPr>
        <w:t xml:space="preserve">Tulos</w:t>
      </w:r>
    </w:p>
    <w:p>
      <w:r>
        <w:t xml:space="preserve">Mikä voi aiheuttaa syöpää aiheuttavia aineita?</w:t>
      </w:r>
    </w:p>
    <w:p>
      <w:r>
        <w:rPr>
          <w:b/>
        </w:rPr>
        <w:t xml:space="preserve">Esimerkki 0,1835</w:t>
      </w:r>
    </w:p>
    <w:p>
      <w:r>
        <w:t xml:space="preserve">Tosiasia: munanjohtimia käytetään elävien poikasten synnyttämiseen.</w:t>
      </w:r>
    </w:p>
    <w:p>
      <w:r>
        <w:rPr>
          <w:b/>
        </w:rPr>
        <w:t xml:space="preserve">Tulos</w:t>
      </w:r>
    </w:p>
    <w:p>
      <w:r>
        <w:t xml:space="preserve">Mihin munanjohtimia käytetään?</w:t>
      </w:r>
    </w:p>
    <w:p>
      <w:r>
        <w:rPr>
          <w:b/>
        </w:rPr>
        <w:t xml:space="preserve">Esimerkki 0,1836</w:t>
      </w:r>
    </w:p>
    <w:p>
      <w:r>
        <w:t xml:space="preserve">Fakta: Jotkin pieniä rapuja syövät eläimet käyttävät mustetta piiloutuakseen saalistajilta.</w:t>
      </w:r>
    </w:p>
    <w:p>
      <w:r>
        <w:rPr>
          <w:b/>
        </w:rPr>
        <w:t xml:space="preserve">Tulos</w:t>
      </w:r>
    </w:p>
    <w:p>
      <w:r>
        <w:t xml:space="preserve">Jotkut eläimet, jotka syövät pieniä rapuja, käyttävät tätä myös piiloutuakseen saalistajilta:?</w:t>
      </w:r>
    </w:p>
    <w:p>
      <w:r>
        <w:rPr>
          <w:b/>
        </w:rPr>
        <w:t xml:space="preserve">Esimerkki 0.1837</w:t>
      </w:r>
    </w:p>
    <w:p>
      <w:r>
        <w:t xml:space="preserve">Fakta: Jalka suoristuu, kun lihassäikeet lyhenevät.</w:t>
      </w:r>
    </w:p>
    <w:p>
      <w:r>
        <w:rPr>
          <w:b/>
        </w:rPr>
        <w:t xml:space="preserve">Tulos</w:t>
      </w:r>
    </w:p>
    <w:p>
      <w:r>
        <w:t xml:space="preserve">Mitä jalalle tapahtuu, kun lihassyyt lyhenevät?</w:t>
      </w:r>
    </w:p>
    <w:p>
      <w:r>
        <w:rPr>
          <w:b/>
        </w:rPr>
        <w:t xml:space="preserve">Esimerkki 0,1838</w:t>
      </w:r>
    </w:p>
    <w:p>
      <w:r>
        <w:t xml:space="preserve">Fakta: Maapallon kallioperän rikkonaisuus aiheuttaa maankuoren siirtymisen.</w:t>
      </w:r>
    </w:p>
    <w:p>
      <w:r>
        <w:rPr>
          <w:b/>
        </w:rPr>
        <w:t xml:space="preserve">Tulos</w:t>
      </w:r>
    </w:p>
    <w:p>
      <w:r>
        <w:t xml:space="preserve">Mikä aiheuttaa maankuoren siirtymiä?</w:t>
      </w:r>
    </w:p>
    <w:p>
      <w:r>
        <w:rPr>
          <w:b/>
        </w:rPr>
        <w:t xml:space="preserve">Esimerkki 0.1839</w:t>
      </w:r>
    </w:p>
    <w:p>
      <w:r>
        <w:t xml:space="preserve">Fakta: kallistuminen aiheuttaa maapallon vuodenajat.</w:t>
      </w:r>
    </w:p>
    <w:p>
      <w:r>
        <w:rPr>
          <w:b/>
        </w:rPr>
        <w:t xml:space="preserve">Tulos</w:t>
      </w:r>
    </w:p>
    <w:p>
      <w:r>
        <w:t xml:space="preserve">Mikä aiheuttaa maapallon vuodenajat?</w:t>
      </w:r>
    </w:p>
    <w:p>
      <w:r>
        <w:rPr>
          <w:b/>
        </w:rPr>
        <w:t xml:space="preserve">Esimerkki 0,1840</w:t>
      </w:r>
    </w:p>
    <w:p>
      <w:r>
        <w:t xml:space="preserve">Fakta: linnut liikkuvat yleisesti jonkinlaista liikettä, joka muuttaa populaation kokoa.</w:t>
      </w:r>
    </w:p>
    <w:p>
      <w:r>
        <w:rPr>
          <w:b/>
        </w:rPr>
        <w:t xml:space="preserve">Tulos</w:t>
      </w:r>
    </w:p>
    <w:p>
      <w:r>
        <w:t xml:space="preserve">Mihin lajiin kohdistuu yleisesti sellaista liikettä, joka muuttaa populaation kokoa?</w:t>
      </w:r>
    </w:p>
    <w:p>
      <w:r>
        <w:rPr>
          <w:b/>
        </w:rPr>
        <w:t xml:space="preserve">Esimerkki 0,1841</w:t>
      </w:r>
    </w:p>
    <w:p>
      <w:r>
        <w:t xml:space="preserve">Fakta: Onkogeenit edistävät sellaisten solujen jakautumista, joiden deoksiribonukleiinihappo on vaurioitunut.</w:t>
      </w:r>
    </w:p>
    <w:p>
      <w:r>
        <w:rPr>
          <w:b/>
        </w:rPr>
        <w:t xml:space="preserve">Tulos</w:t>
      </w:r>
    </w:p>
    <w:p>
      <w:r>
        <w:t xml:space="preserve">Onkogeenit edistävät solujen jakautumista käyttäen vaurioitunutta muotoa mistä?</w:t>
      </w:r>
    </w:p>
    <w:p>
      <w:r>
        <w:rPr>
          <w:b/>
        </w:rPr>
        <w:t xml:space="preserve">Esimerkki 0.1842</w:t>
      </w:r>
    </w:p>
    <w:p>
      <w:r>
        <w:t xml:space="preserve">Fakta: Joidenkin kasvien elinkaari vaihtelee.</w:t>
      </w:r>
    </w:p>
    <w:p>
      <w:r>
        <w:rPr>
          <w:b/>
        </w:rPr>
        <w:t xml:space="preserve">Tulos</w:t>
      </w:r>
    </w:p>
    <w:p>
      <w:r>
        <w:t xml:space="preserve">Minkä elinkaaret vaihtelevat?</w:t>
      </w:r>
    </w:p>
    <w:p>
      <w:r>
        <w:rPr>
          <w:b/>
        </w:rPr>
        <w:t xml:space="preserve">Esimerkki 0.1843</w:t>
      </w:r>
    </w:p>
    <w:p>
      <w:r>
        <w:t xml:space="preserve">Fakta: isorokko on niin pieni, että sen voi nähdä vain elektronimikroskoopilla.</w:t>
      </w:r>
    </w:p>
    <w:p>
      <w:r>
        <w:rPr>
          <w:b/>
        </w:rPr>
        <w:t xml:space="preserve">Tulos</w:t>
      </w:r>
    </w:p>
    <w:p>
      <w:r>
        <w:t xml:space="preserve">Mikä on niin pieni, että sen voi nähdä vain elektronimikroskoopilla?</w:t>
      </w:r>
    </w:p>
    <w:p>
      <w:r>
        <w:rPr>
          <w:b/>
        </w:rPr>
        <w:t xml:space="preserve">Esimerkki 0.1844</w:t>
      </w:r>
    </w:p>
    <w:p>
      <w:r>
        <w:t xml:space="preserve">Fakta: Urokset voivat paritteluaikana aiheuttaa vahinkoa tai kipua.</w:t>
      </w:r>
    </w:p>
    <w:p>
      <w:r>
        <w:rPr>
          <w:b/>
        </w:rPr>
        <w:t xml:space="preserve">Tulos</w:t>
      </w:r>
    </w:p>
    <w:p>
      <w:r>
        <w:t xml:space="preserve">Kumpi sukupuoli aiheuttaa todennäköisemmin haittaa tai kipua parittelukauden aikana?</w:t>
      </w:r>
    </w:p>
    <w:p>
      <w:r>
        <w:rPr>
          <w:b/>
        </w:rPr>
        <w:t xml:space="preserve">Esimerkki 0,1845</w:t>
      </w:r>
    </w:p>
    <w:p>
      <w:r>
        <w:t xml:space="preserve">Tosiasia: epäorgaaniset aineet ovat välttämättömiä kehon prosesseille.</w:t>
      </w:r>
    </w:p>
    <w:p>
      <w:r>
        <w:rPr>
          <w:b/>
        </w:rPr>
        <w:t xml:space="preserve">Tulos</w:t>
      </w:r>
    </w:p>
    <w:p>
      <w:r>
        <w:t xml:space="preserve">Mitkä ovat välttämättömiä kehon prosesseille?</w:t>
      </w:r>
    </w:p>
    <w:p>
      <w:r>
        <w:rPr>
          <w:b/>
        </w:rPr>
        <w:t xml:space="preserve">Esimerkki 0.1846</w:t>
      </w:r>
    </w:p>
    <w:p>
      <w:r>
        <w:t xml:space="preserve">Fakta: plasmasolut erittävät antigeenin torjunta-aineita.</w:t>
      </w:r>
    </w:p>
    <w:p>
      <w:r>
        <w:rPr>
          <w:b/>
        </w:rPr>
        <w:t xml:space="preserve">Tulos</w:t>
      </w:r>
    </w:p>
    <w:p>
      <w:r>
        <w:t xml:space="preserve">mitä plasmasolut erittävät?</w:t>
      </w:r>
    </w:p>
    <w:p>
      <w:r>
        <w:rPr>
          <w:b/>
        </w:rPr>
        <w:t xml:space="preserve">Esimerkki 0.1847</w:t>
      </w:r>
    </w:p>
    <w:p>
      <w:r>
        <w:t xml:space="preserve">Fakta: mutaantuneet solut jakautuvat useammin kuin normaalit solut ja kasvavat hallitsemattomasti.</w:t>
      </w:r>
    </w:p>
    <w:p>
      <w:r>
        <w:rPr>
          <w:b/>
        </w:rPr>
        <w:t xml:space="preserve">Tulos</w:t>
      </w:r>
    </w:p>
    <w:p>
      <w:r>
        <w:t xml:space="preserve">Mitkä jakautuvat useammin kuin normaalit solut ja kasvavat hallitsemattomasti?</w:t>
      </w:r>
    </w:p>
    <w:p>
      <w:r>
        <w:rPr>
          <w:b/>
        </w:rPr>
        <w:t xml:space="preserve">Esimerkki 0.1848</w:t>
      </w:r>
    </w:p>
    <w:p>
      <w:r>
        <w:t xml:space="preserve">Tosiasia: Tasapainoinen syöminen saa sinut menestymään fyysisesti.</w:t>
      </w:r>
    </w:p>
    <w:p>
      <w:r>
        <w:rPr>
          <w:b/>
        </w:rPr>
        <w:t xml:space="preserve">Tulos</w:t>
      </w:r>
    </w:p>
    <w:p>
      <w:r>
        <w:t xml:space="preserve">Mikä on yksi hyvä tapa menestyä fyysisesti?</w:t>
      </w:r>
    </w:p>
    <w:p>
      <w:r>
        <w:rPr>
          <w:b/>
        </w:rPr>
        <w:t xml:space="preserve">Esimerkki 0.1849</w:t>
      </w:r>
    </w:p>
    <w:p>
      <w:r>
        <w:t xml:space="preserve">Fakta: ihminen kehittyy istukassa raskauden aikana.</w:t>
      </w:r>
    </w:p>
    <w:p>
      <w:r>
        <w:rPr>
          <w:b/>
        </w:rPr>
        <w:t xml:space="preserve">Tulos</w:t>
      </w:r>
    </w:p>
    <w:p>
      <w:r>
        <w:t xml:space="preserve">Mikä organismi kehittyy istukassa raskauden aikana?</w:t>
      </w:r>
    </w:p>
    <w:p>
      <w:r>
        <w:rPr>
          <w:b/>
        </w:rPr>
        <w:t xml:space="preserve">Esimerkki 0,1850</w:t>
      </w:r>
    </w:p>
    <w:p>
      <w:r>
        <w:t xml:space="preserve">Tosiasia: karhut horrostavat säästääkseen energiaa.</w:t>
      </w:r>
    </w:p>
    <w:p>
      <w:r>
        <w:rPr>
          <w:b/>
        </w:rPr>
        <w:t xml:space="preserve">Tulos</w:t>
      </w:r>
    </w:p>
    <w:p>
      <w:r>
        <w:t xml:space="preserve">Miksi karhut vaipuvat talviunille?</w:t>
      </w:r>
    </w:p>
    <w:p>
      <w:r>
        <w:rPr>
          <w:b/>
        </w:rPr>
        <w:t xml:space="preserve">Esimerkki 0.1851</w:t>
      </w:r>
    </w:p>
    <w:p>
      <w:r>
        <w:t xml:space="preserve">Tosiasia: muurahaiset kommunikoivat hienovaraisilla tuoksuilla.</w:t>
      </w:r>
    </w:p>
    <w:p>
      <w:r>
        <w:rPr>
          <w:b/>
        </w:rPr>
        <w:t xml:space="preserve">Tulos</w:t>
      </w:r>
    </w:p>
    <w:p>
      <w:r>
        <w:t xml:space="preserve">Mikä viestii hienovaraisilla tuoksuilla?</w:t>
      </w:r>
    </w:p>
    <w:p>
      <w:r>
        <w:rPr>
          <w:b/>
        </w:rPr>
        <w:t xml:space="preserve">Esimerkki 0.1852</w:t>
      </w:r>
    </w:p>
    <w:p>
      <w:r>
        <w:t xml:space="preserve">Fakta: Kaikki lajit muuttavat löytääkseen suojaa toisesta elinympäristöstä.</w:t>
      </w:r>
    </w:p>
    <w:p>
      <w:r>
        <w:rPr>
          <w:b/>
        </w:rPr>
        <w:t xml:space="preserve">Tulos</w:t>
      </w:r>
    </w:p>
    <w:p>
      <w:r>
        <w:t xml:space="preserve">Kaikki lajit siirtyvät etsimään suojaa toisesta mistä?</w:t>
      </w:r>
    </w:p>
    <w:p>
      <w:r>
        <w:rPr>
          <w:b/>
        </w:rPr>
        <w:t xml:space="preserve">Esimerkki 0.1853</w:t>
      </w:r>
    </w:p>
    <w:p>
      <w:r>
        <w:t xml:space="preserve">Fakta: Vaiheenvaihdot eivät muuta painoa.</w:t>
      </w:r>
    </w:p>
    <w:p>
      <w:r>
        <w:rPr>
          <w:b/>
        </w:rPr>
        <w:t xml:space="preserve">Tulos</w:t>
      </w:r>
    </w:p>
    <w:p>
      <w:r>
        <w:t xml:space="preserve">Faasimuutokset eivät muutu?</w:t>
      </w:r>
    </w:p>
    <w:p>
      <w:r>
        <w:rPr>
          <w:b/>
        </w:rPr>
        <w:t xml:space="preserve">Tulos</w:t>
      </w:r>
    </w:p>
    <w:p>
      <w:r>
        <w:t xml:space="preserve">Mitä vaiheenmuutos ei muuta?</w:t>
      </w:r>
    </w:p>
    <w:p>
      <w:r>
        <w:rPr>
          <w:b/>
        </w:rPr>
        <w:t xml:space="preserve">Esimerkki 0,1854</w:t>
      </w:r>
    </w:p>
    <w:p>
      <w:r>
        <w:t xml:space="preserve">Fakta: Ukkosmyrskyihin voi liittyä masennuksia.</w:t>
      </w:r>
    </w:p>
    <w:p>
      <w:r>
        <w:rPr>
          <w:b/>
        </w:rPr>
        <w:t xml:space="preserve">Tulos</w:t>
      </w:r>
    </w:p>
    <w:p>
      <w:r>
        <w:t xml:space="preserve">Mihin masennus voi liittyä?</w:t>
      </w:r>
    </w:p>
    <w:p>
      <w:r>
        <w:rPr>
          <w:b/>
        </w:rPr>
        <w:t xml:space="preserve">Esimerkki 0,1855</w:t>
      </w:r>
    </w:p>
    <w:p>
      <w:r>
        <w:t xml:space="preserve">Fakta: puiden istuttamisella on myönteinen vaikutus metsiin.</w:t>
      </w:r>
    </w:p>
    <w:p>
      <w:r>
        <w:rPr>
          <w:b/>
        </w:rPr>
        <w:t xml:space="preserve">Tulos</w:t>
      </w:r>
    </w:p>
    <w:p>
      <w:r>
        <w:t xml:space="preserve">Mikä vaikuttaa myönteisesti metsiin?</w:t>
      </w:r>
    </w:p>
    <w:p>
      <w:r>
        <w:rPr>
          <w:b/>
        </w:rPr>
        <w:t xml:space="preserve">Esimerkki 0,1856</w:t>
      </w:r>
    </w:p>
    <w:p>
      <w:r>
        <w:t xml:space="preserve">Fakta: jotkut runsaat fossiilit ovat lähes mikroskooppisen pieniä.</w:t>
      </w:r>
    </w:p>
    <w:p>
      <w:r>
        <w:rPr>
          <w:b/>
        </w:rPr>
        <w:t xml:space="preserve">Tulos</w:t>
      </w:r>
    </w:p>
    <w:p>
      <w:r>
        <w:t xml:space="preserve">mitkä ovat joskus lähes mikroskooppisen pieniä?</w:t>
      </w:r>
    </w:p>
    <w:p>
      <w:r>
        <w:rPr>
          <w:b/>
        </w:rPr>
        <w:t xml:space="preserve">Esimerkki 0.1857</w:t>
      </w:r>
    </w:p>
    <w:p>
      <w:r>
        <w:t xml:space="preserve">Fakta: Autot vaativat yleensä rajallisia resursseja.</w:t>
      </w:r>
    </w:p>
    <w:p>
      <w:r>
        <w:rPr>
          <w:b/>
        </w:rPr>
        <w:t xml:space="preserve">Tulos</w:t>
      </w:r>
    </w:p>
    <w:p>
      <w:r>
        <w:t xml:space="preserve">Mikä antaa voiman useimmille autoille?</w:t>
      </w:r>
    </w:p>
    <w:p>
      <w:r>
        <w:rPr>
          <w:b/>
        </w:rPr>
        <w:t xml:space="preserve">Esimerkki 0,1858</w:t>
      </w:r>
    </w:p>
    <w:p>
      <w:r>
        <w:t xml:space="preserve">Fakta: Kondomit tekevät seksistä turvallista, jos niitä ei käytetä väärin.</w:t>
      </w:r>
    </w:p>
    <w:p>
      <w:r>
        <w:rPr>
          <w:b/>
        </w:rPr>
        <w:t xml:space="preserve">Tulos</w:t>
      </w:r>
    </w:p>
    <w:p>
      <w:r>
        <w:t xml:space="preserve">Milloin kondomit eivät ole turvallisia?</w:t>
      </w:r>
    </w:p>
    <w:p>
      <w:r>
        <w:rPr>
          <w:b/>
        </w:rPr>
        <w:t xml:space="preserve">Esimerkki 0.1859</w:t>
      </w:r>
    </w:p>
    <w:p>
      <w:r>
        <w:t xml:space="preserve">Fakta: Kun jokin pallonpuolisko saa enemmän suoraa auringonvaloa, on kesä.</w:t>
      </w:r>
    </w:p>
    <w:p>
      <w:r>
        <w:rPr>
          <w:b/>
        </w:rPr>
        <w:t xml:space="preserve">Tulos</w:t>
      </w:r>
    </w:p>
    <w:p>
      <w:r>
        <w:t xml:space="preserve">Mikä vuodenaika on se, jolloin pallonpuolisko saa enemmän suoraa auringonvaloa?</w:t>
      </w:r>
    </w:p>
    <w:p>
      <w:r>
        <w:rPr>
          <w:b/>
        </w:rPr>
        <w:t xml:space="preserve">Esimerkki 0,1860</w:t>
      </w:r>
    </w:p>
    <w:p>
      <w:r>
        <w:t xml:space="preserve">Tosiasia: Maahan kaivautuneet lierot auttavat ilmastoinnissa, mikä on tärkeää kasvien kasvulle.</w:t>
      </w:r>
    </w:p>
    <w:p>
      <w:r>
        <w:rPr>
          <w:b/>
        </w:rPr>
        <w:t xml:space="preserve">Tulos</w:t>
      </w:r>
    </w:p>
    <w:p>
      <w:r>
        <w:t xml:space="preserve">Mato auttaa ilmastoinnissa, mikä on välttämätöntä minkä kannalta?</w:t>
      </w:r>
    </w:p>
    <w:p>
      <w:r>
        <w:rPr>
          <w:b/>
        </w:rPr>
        <w:t xml:space="preserve">Esimerkki 0.1861</w:t>
      </w:r>
    </w:p>
    <w:p>
      <w:r>
        <w:t xml:space="preserve">Fakta: Fyysistä kosketusta voidaan käyttää tekstuurin havaitsemiseen.</w:t>
      </w:r>
    </w:p>
    <w:p>
      <w:r>
        <w:rPr>
          <w:b/>
        </w:rPr>
        <w:t xml:space="preserve">Tulos</w:t>
      </w:r>
    </w:p>
    <w:p>
      <w:r>
        <w:t xml:space="preserve">Fyysisen kosketuksen avulla voidaan havaita mitä?</w:t>
      </w:r>
    </w:p>
    <w:p>
      <w:r>
        <w:rPr>
          <w:b/>
        </w:rPr>
        <w:t xml:space="preserve">Esimerkki 0.1862</w:t>
      </w:r>
    </w:p>
    <w:p>
      <w:r>
        <w:t xml:space="preserve">Fakta: Lähes yhtä pitkät evät kuin muu vartalo voi liikkua vedessä.</w:t>
      </w:r>
    </w:p>
    <w:p>
      <w:r>
        <w:rPr>
          <w:b/>
        </w:rPr>
        <w:t xml:space="preserve">Tulos</w:t>
      </w:r>
    </w:p>
    <w:p>
      <w:r>
        <w:t xml:space="preserve">Lähes yhtä pitkät evät kuin mitä voidaan käyttää vedessä liikkumiseen?</w:t>
      </w:r>
    </w:p>
    <w:p>
      <w:r>
        <w:rPr>
          <w:b/>
        </w:rPr>
        <w:t xml:space="preserve">Esimerkki 0.1863</w:t>
      </w:r>
    </w:p>
    <w:p>
      <w:r>
        <w:t xml:space="preserve">Fakta: linnut kehittyivät dromaeosauruksista.</w:t>
      </w:r>
    </w:p>
    <w:p>
      <w:r>
        <w:rPr>
          <w:b/>
        </w:rPr>
        <w:t xml:space="preserve">Tulos</w:t>
      </w:r>
    </w:p>
    <w:p>
      <w:r>
        <w:t xml:space="preserve">mistä linnut ovat kehittyneet?</w:t>
      </w:r>
    </w:p>
    <w:p>
      <w:r>
        <w:rPr>
          <w:b/>
        </w:rPr>
        <w:t xml:space="preserve">Esimerkki 0.1864</w:t>
      </w:r>
    </w:p>
    <w:p>
      <w:r>
        <w:t xml:space="preserve">Fakta: Öljy muodostuu levän päälle painautuvista hienoista hiukkasista.</w:t>
      </w:r>
    </w:p>
    <w:p>
      <w:r>
        <w:rPr>
          <w:b/>
        </w:rPr>
        <w:t xml:space="preserve">Tulos</w:t>
      </w:r>
    </w:p>
    <w:p>
      <w:r>
        <w:t xml:space="preserve">Mitä syntyy, kun hienot hiukkaset painavat levää alaspäin?</w:t>
      </w:r>
    </w:p>
    <w:p>
      <w:r>
        <w:rPr>
          <w:b/>
        </w:rPr>
        <w:t xml:space="preserve">Esimerkki 0.1865</w:t>
      </w:r>
    </w:p>
    <w:p>
      <w:r>
        <w:t xml:space="preserve">Tosiasia: ilotulitus muuttaa kemiallisen energian ääneksi.</w:t>
      </w:r>
    </w:p>
    <w:p>
      <w:r>
        <w:rPr>
          <w:b/>
        </w:rPr>
        <w:t xml:space="preserve">Tulos</w:t>
      </w:r>
    </w:p>
    <w:p>
      <w:r>
        <w:t xml:space="preserve">Mikä muuttaa kemiallisen energian ääneksi?</w:t>
      </w:r>
    </w:p>
    <w:p>
      <w:r>
        <w:rPr>
          <w:b/>
        </w:rPr>
        <w:t xml:space="preserve">Esimerkki 0.1866</w:t>
      </w:r>
    </w:p>
    <w:p>
      <w:r>
        <w:t xml:space="preserve">Fakta: Supistuminen nostaa systolista verenpainetta.</w:t>
      </w:r>
    </w:p>
    <w:p>
      <w:r>
        <w:rPr>
          <w:b/>
        </w:rPr>
        <w:t xml:space="preserve">Tulos</w:t>
      </w:r>
    </w:p>
    <w:p>
      <w:r>
        <w:t xml:space="preserve">Rajoittava nostaa mitä?</w:t>
      </w:r>
    </w:p>
    <w:p>
      <w:r>
        <w:rPr>
          <w:b/>
        </w:rPr>
        <w:t xml:space="preserve">Esimerkki 0,1867</w:t>
      </w:r>
    </w:p>
    <w:p>
      <w:r>
        <w:t xml:space="preserve">Fakta: Hyönteiset muuttavat joskus populaationsa kokoa siirtymällä paikasta toiseen.</w:t>
      </w:r>
    </w:p>
    <w:p>
      <w:r>
        <w:rPr>
          <w:b/>
        </w:rPr>
        <w:t xml:space="preserve">Tulos</w:t>
      </w:r>
    </w:p>
    <w:p>
      <w:r>
        <w:t xml:space="preserve">Kun hyönteiset siirtyvät paikasta toiseen, tämä yleensä aiheuttaa?</w:t>
      </w:r>
    </w:p>
    <w:p>
      <w:r>
        <w:rPr>
          <w:b/>
        </w:rPr>
        <w:t xml:space="preserve">Esimerkki 0.1868</w:t>
      </w:r>
    </w:p>
    <w:p>
      <w:r>
        <w:t xml:space="preserve">Fakta: raekuurot heikentävät näkyvyyttä ajon aikana.</w:t>
      </w:r>
    </w:p>
    <w:p>
      <w:r>
        <w:rPr>
          <w:b/>
        </w:rPr>
        <w:t xml:space="preserve">Tulos</w:t>
      </w:r>
    </w:p>
    <w:p>
      <w:r>
        <w:t xml:space="preserve">Mikä heikentää näkyvyyttä ajon aikana?</w:t>
      </w:r>
    </w:p>
    <w:p>
      <w:r>
        <w:rPr>
          <w:b/>
        </w:rPr>
        <w:t xml:space="preserve">Esimerkki 0.1869</w:t>
      </w:r>
    </w:p>
    <w:p>
      <w:r>
        <w:t xml:space="preserve">Fakta: trisomia on poikkeama DNA:sta ja proteiineista koostuvissa kierteisissä rakenteissa.</w:t>
      </w:r>
    </w:p>
    <w:p>
      <w:r>
        <w:rPr>
          <w:b/>
        </w:rPr>
        <w:t xml:space="preserve">Tulos</w:t>
      </w:r>
    </w:p>
    <w:p>
      <w:r>
        <w:t xml:space="preserve">Mikä on poikkeavuus DNA:sta ja proteiineista koostuvissa kierteisissä rakenteissa?</w:t>
      </w:r>
    </w:p>
    <w:p>
      <w:r>
        <w:rPr>
          <w:b/>
        </w:rPr>
        <w:t xml:space="preserve">Esimerkki 0,1870</w:t>
      </w:r>
    </w:p>
    <w:p>
      <w:r>
        <w:t xml:space="preserve">Tosiasia: vaaka voi mitata kiloja.</w:t>
      </w:r>
    </w:p>
    <w:p>
      <w:r>
        <w:rPr>
          <w:b/>
        </w:rPr>
        <w:t xml:space="preserve">Tulos</w:t>
      </w:r>
    </w:p>
    <w:p>
      <w:r>
        <w:t xml:space="preserve">Mikä voi mitata kilogrammaa?</w:t>
      </w:r>
    </w:p>
    <w:p>
      <w:r>
        <w:rPr>
          <w:b/>
        </w:rPr>
        <w:t xml:space="preserve">Esimerkki 0.1871</w:t>
      </w:r>
    </w:p>
    <w:p>
      <w:r>
        <w:t xml:space="preserve">Tosiasia: itsensä raapiminen saastuneeseen esineeseen voi johtaa sairauteen.</w:t>
      </w:r>
    </w:p>
    <w:p>
      <w:r>
        <w:rPr>
          <w:b/>
        </w:rPr>
        <w:t xml:space="preserve">Tulos</w:t>
      </w:r>
    </w:p>
    <w:p>
      <w:r>
        <w:t xml:space="preserve">Mihin voi johtaa itsensä raapiminen saastuneeseen esineeseen?</w:t>
      </w:r>
    </w:p>
    <w:p>
      <w:r>
        <w:rPr>
          <w:b/>
        </w:rPr>
        <w:t xml:space="preserve">Esimerkki 0.1872</w:t>
      </w:r>
    </w:p>
    <w:p>
      <w:r>
        <w:t xml:space="preserve">Fakta: mulperipuut pudottavat lehtiä kausittain.</w:t>
      </w:r>
    </w:p>
    <w:p>
      <w:r>
        <w:rPr>
          <w:b/>
        </w:rPr>
        <w:t xml:space="preserve">Tulos</w:t>
      </w:r>
    </w:p>
    <w:p>
      <w:r>
        <w:t xml:space="preserve">mitä mulperipuut vuodattavat kausittain?</w:t>
      </w:r>
    </w:p>
    <w:p>
      <w:r>
        <w:rPr>
          <w:b/>
        </w:rPr>
        <w:t xml:space="preserve">Esimerkki 0.1873</w:t>
      </w:r>
    </w:p>
    <w:p>
      <w:r>
        <w:t xml:space="preserve">Tosiasia: Suurin osa geenipoolin geneettisistä variaatioista on hyödyllisiä eliöille.</w:t>
      </w:r>
    </w:p>
    <w:p>
      <w:r>
        <w:rPr>
          <w:b/>
        </w:rPr>
        <w:t xml:space="preserve">Tulos</w:t>
      </w:r>
    </w:p>
    <w:p>
      <w:r>
        <w:t xml:space="preserve">Useimmat mitä geeniperimässä ovat hyödyllisiä eliöille?</w:t>
      </w:r>
    </w:p>
    <w:p>
      <w:r>
        <w:rPr>
          <w:b/>
        </w:rPr>
        <w:t xml:space="preserve">Esimerkki 0.1874</w:t>
      </w:r>
    </w:p>
    <w:p>
      <w:r>
        <w:t xml:space="preserve">Fakta: Maan kallistus aiheuttaa talven.</w:t>
      </w:r>
    </w:p>
    <w:p>
      <w:r>
        <w:rPr>
          <w:b/>
        </w:rPr>
        <w:t xml:space="preserve">Tulos</w:t>
      </w:r>
    </w:p>
    <w:p>
      <w:r>
        <w:t xml:space="preserve">Mitä kallistus aiheuttaa maapallolla?</w:t>
      </w:r>
    </w:p>
    <w:p>
      <w:r>
        <w:rPr>
          <w:b/>
        </w:rPr>
        <w:t xml:space="preserve">Esimerkki 0,1875</w:t>
      </w:r>
    </w:p>
    <w:p>
      <w:r>
        <w:t xml:space="preserve">Fakta: Talot ovat kadonneet sateiden vuoksi.</w:t>
      </w:r>
    </w:p>
    <w:p>
      <w:r>
        <w:rPr>
          <w:b/>
        </w:rPr>
        <w:t xml:space="preserve">Tulos</w:t>
      </w:r>
    </w:p>
    <w:p>
      <w:r>
        <w:t xml:space="preserve">Talot ovat kadonneet minkä vuoksi?</w:t>
      </w:r>
    </w:p>
    <w:p>
      <w:r>
        <w:rPr>
          <w:b/>
        </w:rPr>
        <w:t xml:space="preserve">Esimerkki 0.1876</w:t>
      </w:r>
    </w:p>
    <w:p>
      <w:r>
        <w:t xml:space="preserve">Tosiasia: verenpaine on alhaisin, kun veri kulkee sydämeen.</w:t>
      </w:r>
    </w:p>
    <w:p>
      <w:r>
        <w:rPr>
          <w:b/>
        </w:rPr>
        <w:t xml:space="preserve">Tulos</w:t>
      </w:r>
    </w:p>
    <w:p>
      <w:r>
        <w:t xml:space="preserve">Missä verenpaine on alhaisin?</w:t>
      </w:r>
    </w:p>
    <w:p>
      <w:r>
        <w:rPr>
          <w:b/>
        </w:rPr>
        <w:t xml:space="preserve">Esimerkki 0.1877</w:t>
      </w:r>
    </w:p>
    <w:p>
      <w:r>
        <w:t xml:space="preserve">Fakta: Kokkolithophoridien elinkaari vaihtelee.</w:t>
      </w:r>
    </w:p>
    <w:p>
      <w:r>
        <w:rPr>
          <w:b/>
        </w:rPr>
        <w:t xml:space="preserve">Tulos</w:t>
      </w:r>
    </w:p>
    <w:p>
      <w:r>
        <w:t xml:space="preserve">Mitä kokkolithophorideilla on?</w:t>
      </w:r>
    </w:p>
    <w:p>
      <w:r>
        <w:rPr>
          <w:b/>
        </w:rPr>
        <w:t xml:space="preserve">Esimerkki 0.1878</w:t>
      </w:r>
    </w:p>
    <w:p>
      <w:r>
        <w:t xml:space="preserve">Fakta: orgaaniset molekyylit kiertävät nopeasti eliöiden ja ilmakehän välillä.</w:t>
      </w:r>
    </w:p>
    <w:p>
      <w:r>
        <w:rPr>
          <w:b/>
        </w:rPr>
        <w:t xml:space="preserve">Tulos</w:t>
      </w:r>
    </w:p>
    <w:p>
      <w:r>
        <w:t xml:space="preserve">Mikä kierto tapahtuu nopeasti eliöiden ja ilmakehän välillä?</w:t>
      </w:r>
    </w:p>
    <w:p>
      <w:r>
        <w:rPr>
          <w:b/>
        </w:rPr>
        <w:t xml:space="preserve">Esimerkki 0.1879</w:t>
      </w:r>
    </w:p>
    <w:p>
      <w:r>
        <w:t xml:space="preserve">Tosiasia: home saa orgaanisia yhdisteitä kuolleista organismeista.</w:t>
      </w:r>
    </w:p>
    <w:p>
      <w:r>
        <w:rPr>
          <w:b/>
        </w:rPr>
        <w:t xml:space="preserve">Tulos</w:t>
      </w:r>
    </w:p>
    <w:p>
      <w:r>
        <w:t xml:space="preserve">mikä saa orgaanisia yhdisteitä kuolleista organismeista?</w:t>
      </w:r>
    </w:p>
    <w:p>
      <w:r>
        <w:rPr>
          <w:b/>
        </w:rPr>
        <w:t xml:space="preserve">Esimerkki 0.1880</w:t>
      </w:r>
    </w:p>
    <w:p>
      <w:r>
        <w:t xml:space="preserve">Fakta: viruksilla on samanlaiset kalvot.</w:t>
      </w:r>
    </w:p>
    <w:p>
      <w:r>
        <w:rPr>
          <w:b/>
        </w:rPr>
        <w:t xml:space="preserve">Tulos</w:t>
      </w:r>
    </w:p>
    <w:p>
      <w:r>
        <w:t xml:space="preserve">Millä on samanlaiset kalvot?</w:t>
      </w:r>
    </w:p>
    <w:p>
      <w:r>
        <w:rPr>
          <w:b/>
        </w:rPr>
        <w:t xml:space="preserve">Esimerkki 0.1881</w:t>
      </w:r>
    </w:p>
    <w:p>
      <w:r>
        <w:t xml:space="preserve">Fakta: Useimmat lajit käyvät läpi ruokinta- ja kasvuvaiheita kuoriutumisen jälkeen.</w:t>
      </w:r>
    </w:p>
    <w:p>
      <w:r>
        <w:rPr>
          <w:b/>
        </w:rPr>
        <w:t xml:space="preserve">Tulos</w:t>
      </w:r>
    </w:p>
    <w:p>
      <w:r>
        <w:t xml:space="preserve">Minkä jälkeen useimmat lajit käyvät läpi tietyn ruokinta- ja kasvujakson?</w:t>
      </w:r>
    </w:p>
    <w:p>
      <w:r>
        <w:rPr>
          <w:b/>
        </w:rPr>
        <w:t xml:space="preserve">Esimerkki 0.1882</w:t>
      </w:r>
    </w:p>
    <w:p>
      <w:r>
        <w:t xml:space="preserve">Tosiasia: virtaava vesi voi hitaasti liuottaa hiiltä kalkkikivestä.</w:t>
      </w:r>
    </w:p>
    <w:p>
      <w:r>
        <w:rPr>
          <w:b/>
        </w:rPr>
        <w:t xml:space="preserve">Tulos</w:t>
      </w:r>
    </w:p>
    <w:p>
      <w:r>
        <w:t xml:space="preserve">mihin virtaava vesi voi hitaasti liuottaa hiiltä?</w:t>
      </w:r>
    </w:p>
    <w:p>
      <w:r>
        <w:rPr>
          <w:b/>
        </w:rPr>
        <w:t xml:space="preserve">Esimerkki 0.1883</w:t>
      </w:r>
    </w:p>
    <w:p>
      <w:r>
        <w:t xml:space="preserve">Fakta: Eliön karvapeite auttaa pitämään sen lämpimänä.</w:t>
      </w:r>
    </w:p>
    <w:p>
      <w:r>
        <w:rPr>
          <w:b/>
        </w:rPr>
        <w:t xml:space="preserve">Tulos</w:t>
      </w:r>
    </w:p>
    <w:p>
      <w:r>
        <w:t xml:space="preserve">Koiran karvapeite on hyödyllinen?</w:t>
      </w:r>
    </w:p>
    <w:p>
      <w:r>
        <w:rPr>
          <w:b/>
        </w:rPr>
        <w:t xml:space="preserve">Esimerkki 0.1884</w:t>
      </w:r>
    </w:p>
    <w:p>
      <w:r>
        <w:t xml:space="preserve">Tosiasia: sade voi aiheuttaa vajoamia.</w:t>
      </w:r>
    </w:p>
    <w:p>
      <w:r>
        <w:rPr>
          <w:b/>
        </w:rPr>
        <w:t xml:space="preserve">Tulos</w:t>
      </w:r>
    </w:p>
    <w:p>
      <w:r>
        <w:t xml:space="preserve">Mitä sade voi aiheuttaa?</w:t>
      </w:r>
    </w:p>
    <w:p>
      <w:r>
        <w:rPr>
          <w:b/>
        </w:rPr>
        <w:t xml:space="preserve">Esimerkki 0,1885</w:t>
      </w:r>
    </w:p>
    <w:p>
      <w:r>
        <w:t xml:space="preserve">Tosiasia: nilviäisillä ei ole selkärankaa.</w:t>
      </w:r>
    </w:p>
    <w:p>
      <w:r>
        <w:rPr>
          <w:b/>
        </w:rPr>
        <w:t xml:space="preserve">Tulos</w:t>
      </w:r>
    </w:p>
    <w:p>
      <w:r>
        <w:t xml:space="preserve">Mitä nilviäisillä ei ole?</w:t>
      </w:r>
    </w:p>
    <w:p>
      <w:r>
        <w:rPr>
          <w:b/>
        </w:rPr>
        <w:t xml:space="preserve">Esimerkki 0.1886</w:t>
      </w:r>
    </w:p>
    <w:p>
      <w:r>
        <w:t xml:space="preserve">Fakta: ulosteet poistavat kehosta jätteitä ja ylimääräistä vettä.</w:t>
      </w:r>
    </w:p>
    <w:p>
      <w:r>
        <w:rPr>
          <w:b/>
        </w:rPr>
        <w:t xml:space="preserve">Tulos</w:t>
      </w:r>
    </w:p>
    <w:p>
      <w:r>
        <w:t xml:space="preserve">Mikä poistaa jätteet ja ylimääräisen veden kehosta?</w:t>
      </w:r>
    </w:p>
    <w:p>
      <w:r>
        <w:rPr>
          <w:b/>
        </w:rPr>
        <w:t xml:space="preserve">Esimerkki 0.1887</w:t>
      </w:r>
    </w:p>
    <w:p>
      <w:r>
        <w:t xml:space="preserve">Fakta: vuosien mittaan vallitseva sää vaikuttaa kasvien kasvuun, biologiseen monimuotoisuuteen ja maaeliöiden sopeutumiseen.</w:t>
      </w:r>
    </w:p>
    <w:p>
      <w:r>
        <w:rPr>
          <w:b/>
        </w:rPr>
        <w:t xml:space="preserve">Tulos</w:t>
      </w:r>
    </w:p>
    <w:p>
      <w:r>
        <w:t xml:space="preserve">Mikä vaikuttaa kasvien kasvuun, biologiseen monimuotoisuuteen ja maaeliöiden sopeutumiseen?</w:t>
      </w:r>
    </w:p>
    <w:p>
      <w:r>
        <w:rPr>
          <w:b/>
        </w:rPr>
        <w:t xml:space="preserve">Esimerkki 0.1888</w:t>
      </w:r>
    </w:p>
    <w:p>
      <w:r>
        <w:t xml:space="preserve">Fakta: Uroskoirat käyttävät virtsassa olevia feromoneja reviirinsä säilyttämiseen.</w:t>
      </w:r>
    </w:p>
    <w:p>
      <w:r>
        <w:rPr>
          <w:b/>
        </w:rPr>
        <w:t xml:space="preserve">Tulos</w:t>
      </w:r>
    </w:p>
    <w:p>
      <w:r>
        <w:t xml:space="preserve">mitkä käyttävät virtsassa olevia feromoneja säilyttääkseen reviirinsä?</w:t>
      </w:r>
    </w:p>
    <w:p>
      <w:r>
        <w:rPr>
          <w:b/>
        </w:rPr>
        <w:t xml:space="preserve">Esimerkki 0.1889</w:t>
      </w:r>
    </w:p>
    <w:p>
      <w:r>
        <w:t xml:space="preserve">Fakta: jää sulaa vedeksi.</w:t>
      </w:r>
    </w:p>
    <w:p>
      <w:r>
        <w:rPr>
          <w:b/>
        </w:rPr>
        <w:t xml:space="preserve">Tulos</w:t>
      </w:r>
    </w:p>
    <w:p>
      <w:r>
        <w:t xml:space="preserve">Mihin jää sulaa?</w:t>
      </w:r>
    </w:p>
    <w:p>
      <w:r>
        <w:rPr>
          <w:b/>
        </w:rPr>
        <w:t xml:space="preserve">Esimerkki 0.1890</w:t>
      </w:r>
    </w:p>
    <w:p>
      <w:r>
        <w:t xml:space="preserve">Tosiasia: hiekkakiven eroosio muodostaa maaperää.</w:t>
      </w:r>
    </w:p>
    <w:p>
      <w:r>
        <w:rPr>
          <w:b/>
        </w:rPr>
        <w:t xml:space="preserve">Tulos</w:t>
      </w:r>
    </w:p>
    <w:p>
      <w:r>
        <w:t xml:space="preserve">Mikä muodostaa maaperän?</w:t>
      </w:r>
    </w:p>
    <w:p>
      <w:r>
        <w:rPr>
          <w:b/>
        </w:rPr>
        <w:t xml:space="preserve">Esimerkki 0.1891</w:t>
      </w:r>
    </w:p>
    <w:p>
      <w:r>
        <w:t xml:space="preserve">Tosiasia: verisuonet kuljettavat hapetonta verta.</w:t>
      </w:r>
    </w:p>
    <w:p>
      <w:r>
        <w:rPr>
          <w:b/>
        </w:rPr>
        <w:t xml:space="preserve">Tulos</w:t>
      </w:r>
    </w:p>
    <w:p>
      <w:r>
        <w:t xml:space="preserve">mikä kuljettaa hapetonta verta?</w:t>
      </w:r>
    </w:p>
    <w:p>
      <w:r>
        <w:rPr>
          <w:b/>
        </w:rPr>
        <w:t xml:space="preserve">Esimerkki 0.1892</w:t>
      </w:r>
    </w:p>
    <w:p>
      <w:r>
        <w:t xml:space="preserve">Fakta: mekaaninen energia voi aiheuttaa vakavia vaurioita.</w:t>
      </w:r>
    </w:p>
    <w:p>
      <w:r>
        <w:rPr>
          <w:b/>
        </w:rPr>
        <w:t xml:space="preserve">Tulos</w:t>
      </w:r>
    </w:p>
    <w:p>
      <w:r>
        <w:t xml:space="preserve">Mikä voi aiheuttaa vakavia vaurioita?</w:t>
      </w:r>
    </w:p>
    <w:p>
      <w:r>
        <w:rPr>
          <w:b/>
        </w:rPr>
        <w:t xml:space="preserve">Esimerkki 0.1893</w:t>
      </w:r>
    </w:p>
    <w:p>
      <w:r>
        <w:t xml:space="preserve">Fakta: Jättiläiset sopeutuvat kylmiin lämpötiloihin.</w:t>
      </w:r>
    </w:p>
    <w:p>
      <w:r>
        <w:rPr>
          <w:b/>
        </w:rPr>
        <w:t xml:space="preserve">Tulos</w:t>
      </w:r>
    </w:p>
    <w:p>
      <w:r>
        <w:t xml:space="preserve">Mikä organismi voi sopeutua kylmiin lämpötiloihin?</w:t>
      </w:r>
    </w:p>
    <w:p>
      <w:r>
        <w:rPr>
          <w:b/>
        </w:rPr>
        <w:t xml:space="preserve">Esimerkki 0.1894</w:t>
      </w:r>
    </w:p>
    <w:p>
      <w:r>
        <w:t xml:space="preserve">Fakta: Leikkiminen on monimutkainen vuorovaikutussuhde, jonka nisäkkäät ja muut eläimet jakavat keskenään.</w:t>
      </w:r>
    </w:p>
    <w:p>
      <w:r>
        <w:rPr>
          <w:b/>
        </w:rPr>
        <w:t xml:space="preserve">Tulos</w:t>
      </w:r>
    </w:p>
    <w:p>
      <w:r>
        <w:t xml:space="preserve">Mikä on nisäkkäiden ja muiden eläinten yhteinen monimutkainen vuorovaikutus?</w:t>
      </w:r>
    </w:p>
    <w:p>
      <w:r>
        <w:rPr>
          <w:b/>
        </w:rPr>
        <w:t xml:space="preserve">Esimerkki 0,1895</w:t>
      </w:r>
    </w:p>
    <w:p>
      <w:r>
        <w:t xml:space="preserve">Tosiasia: mikrobit hajottavat helposti kasvien soluseinät.</w:t>
      </w:r>
    </w:p>
    <w:p>
      <w:r>
        <w:rPr>
          <w:b/>
        </w:rPr>
        <w:t xml:space="preserve">Tulos</w:t>
      </w:r>
    </w:p>
    <w:p>
      <w:r>
        <w:t xml:space="preserve">Mikä hajottaa kasvien soluseinät helposti?</w:t>
      </w:r>
    </w:p>
    <w:p>
      <w:r>
        <w:rPr>
          <w:b/>
        </w:rPr>
        <w:t xml:space="preserve">Esimerkki 0.1896</w:t>
      </w:r>
    </w:p>
    <w:p>
      <w:r>
        <w:t xml:space="preserve">Fakta: Silttiä muodostuu kivien hajotessa.</w:t>
      </w:r>
    </w:p>
    <w:p>
      <w:r>
        <w:rPr>
          <w:b/>
        </w:rPr>
        <w:t xml:space="preserve">Tulos</w:t>
      </w:r>
    </w:p>
    <w:p>
      <w:r>
        <w:t xml:space="preserve">Mistä liete tulee?</w:t>
      </w:r>
    </w:p>
    <w:p>
      <w:r>
        <w:rPr>
          <w:b/>
        </w:rPr>
        <w:t xml:space="preserve">Esimerkki 0,1897</w:t>
      </w:r>
    </w:p>
    <w:p>
      <w:r>
        <w:t xml:space="preserve">Fakta: Voit määrittää veden tilavuuden käyttämällä mittalieriötä.</w:t>
      </w:r>
    </w:p>
    <w:p>
      <w:r>
        <w:rPr>
          <w:b/>
        </w:rPr>
        <w:t xml:space="preserve">Tulos</w:t>
      </w:r>
    </w:p>
    <w:p>
      <w:r>
        <w:t xml:space="preserve">Miten vesi lasketaan?</w:t>
      </w:r>
    </w:p>
    <w:p>
      <w:r>
        <w:rPr>
          <w:b/>
        </w:rPr>
        <w:t xml:space="preserve">Esimerkki 0.1898</w:t>
      </w:r>
    </w:p>
    <w:p>
      <w:r>
        <w:t xml:space="preserve">Fakta: Tulivuoren tuhka ilmakehässä lisää pilviä, jotka peittävät auringon.</w:t>
      </w:r>
    </w:p>
    <w:p>
      <w:r>
        <w:rPr>
          <w:b/>
        </w:rPr>
        <w:t xml:space="preserve">Tulos</w:t>
      </w:r>
    </w:p>
    <w:p>
      <w:r>
        <w:t xml:space="preserve">Mikä ilmakehässä lisää pilviä, jotka peittävät auringon?</w:t>
      </w:r>
    </w:p>
    <w:p>
      <w:r>
        <w:rPr>
          <w:b/>
        </w:rPr>
        <w:t xml:space="preserve">Esimerkki 0.1899</w:t>
      </w:r>
    </w:p>
    <w:p>
      <w:r>
        <w:t xml:space="preserve">Fakta: vesihöyry haihtuu ja tiivistyy pilviksi.</w:t>
      </w:r>
    </w:p>
    <w:p>
      <w:r>
        <w:rPr>
          <w:b/>
        </w:rPr>
        <w:t xml:space="preserve">Tulos</w:t>
      </w:r>
    </w:p>
    <w:p>
      <w:r>
        <w:t xml:space="preserve">Mitä vesi tekee muuttuessaan pilviksi?</w:t>
      </w:r>
    </w:p>
    <w:p>
      <w:r>
        <w:rPr>
          <w:b/>
        </w:rPr>
        <w:t xml:space="preserve">Esimerkki 0.1900</w:t>
      </w:r>
    </w:p>
    <w:p>
      <w:r>
        <w:t xml:space="preserve">Tosiasia: sairaudet eivät johdu soluista.</w:t>
      </w:r>
    </w:p>
    <w:p>
      <w:r>
        <w:rPr>
          <w:b/>
        </w:rPr>
        <w:t xml:space="preserve">Tulos</w:t>
      </w:r>
    </w:p>
    <w:p>
      <w:r>
        <w:t xml:space="preserve">Mistä sairaudet eivät johdu?</w:t>
      </w:r>
    </w:p>
    <w:p>
      <w:r>
        <w:rPr>
          <w:b/>
        </w:rPr>
        <w:t xml:space="preserve">Esimerkki 0.1901</w:t>
      </w:r>
    </w:p>
    <w:p>
      <w:r>
        <w:t xml:space="preserve">Fakta: Selkärangattomat eläimet ovat tärkeä ravinnonlähde muille eliöille, myös ihmisille.</w:t>
      </w:r>
    </w:p>
    <w:p>
      <w:r>
        <w:rPr>
          <w:b/>
        </w:rPr>
        <w:t xml:space="preserve">Tulos</w:t>
      </w:r>
    </w:p>
    <w:p>
      <w:r>
        <w:t xml:space="preserve">Mikä on ihmisen tärkein ravinnonlähde?</w:t>
      </w:r>
    </w:p>
    <w:p>
      <w:r>
        <w:rPr>
          <w:b/>
        </w:rPr>
        <w:t xml:space="preserve">Esimerkki 0.1902</w:t>
      </w:r>
    </w:p>
    <w:p>
      <w:r>
        <w:t xml:space="preserve">Fakta: Mustat kohteet eivät absorboi infrapunaspektriä.</w:t>
      </w:r>
    </w:p>
    <w:p>
      <w:r>
        <w:rPr>
          <w:b/>
        </w:rPr>
        <w:t xml:space="preserve">Tulos</w:t>
      </w:r>
    </w:p>
    <w:p>
      <w:r>
        <w:t xml:space="preserve">Mitkä kohteet eivät absorboi infrapunaspektriä?</w:t>
      </w:r>
    </w:p>
    <w:p>
      <w:r>
        <w:rPr>
          <w:b/>
        </w:rPr>
        <w:t xml:space="preserve">Esimerkki 0.1903</w:t>
      </w:r>
    </w:p>
    <w:p>
      <w:r>
        <w:t xml:space="preserve">Fakta: Virukset ovat yksinkertaisia yksiköitä, jotka eivät ole prokaryootteja eivätkä eukaryootteja.</w:t>
      </w:r>
    </w:p>
    <w:p>
      <w:r>
        <w:rPr>
          <w:b/>
        </w:rPr>
        <w:t xml:space="preserve">Tulos</w:t>
      </w:r>
    </w:p>
    <w:p>
      <w:r>
        <w:t xml:space="preserve">Mitkä ovat yksinkertaisia yksiköitä, jotka eivät ole prokaryootteja eivätkä eukaryootteja?</w:t>
      </w:r>
    </w:p>
    <w:p>
      <w:r>
        <w:rPr>
          <w:b/>
        </w:rPr>
        <w:t xml:space="preserve">Esimerkki 0.1904</w:t>
      </w:r>
    </w:p>
    <w:p>
      <w:r>
        <w:t xml:space="preserve">Tosiasia: kaasu lämmittää vettä ja muuttaa sen kaasuksi.</w:t>
      </w:r>
    </w:p>
    <w:p>
      <w:r>
        <w:rPr>
          <w:b/>
        </w:rPr>
        <w:t xml:space="preserve">Tulos</w:t>
      </w:r>
    </w:p>
    <w:p>
      <w:r>
        <w:t xml:space="preserve">Mikä lämmittää vettä kiehuvaksi?</w:t>
      </w:r>
    </w:p>
    <w:p>
      <w:r>
        <w:rPr>
          <w:b/>
        </w:rPr>
        <w:t xml:space="preserve">Esimerkki 0.1905</w:t>
      </w:r>
    </w:p>
    <w:p>
      <w:r>
        <w:t xml:space="preserve">Fakta: Lämpimänä pysyminen vaikuttaa myönteisesti eläimen lisääntymismahdollisuuksiin.</w:t>
      </w:r>
    </w:p>
    <w:p>
      <w:r>
        <w:rPr>
          <w:b/>
        </w:rPr>
        <w:t xml:space="preserve">Tulos</w:t>
      </w:r>
    </w:p>
    <w:p>
      <w:r>
        <w:t xml:space="preserve">Lämpimänä pysyminen vaikuttaa myönteisesti eläimen mahdollisuuksiin:?</w:t>
      </w:r>
    </w:p>
    <w:p>
      <w:r>
        <w:rPr>
          <w:b/>
        </w:rPr>
        <w:t xml:space="preserve">Esimerkki 0.1906</w:t>
      </w:r>
    </w:p>
    <w:p>
      <w:r>
        <w:t xml:space="preserve">Tosiasia: alhaisemmat lämpötilat vastaavat alhaisempia nostoja.</w:t>
      </w:r>
    </w:p>
    <w:p>
      <w:r>
        <w:rPr>
          <w:b/>
        </w:rPr>
        <w:t xml:space="preserve">Tulos</w:t>
      </w:r>
    </w:p>
    <w:p>
      <w:r>
        <w:t xml:space="preserve">Mikä korreloi lämpötilan muutoksen kanssa?</w:t>
      </w:r>
    </w:p>
    <w:p>
      <w:r>
        <w:rPr>
          <w:b/>
        </w:rPr>
        <w:t xml:space="preserve">Esimerkki 0.1907</w:t>
      </w:r>
    </w:p>
    <w:p>
      <w:r>
        <w:t xml:space="preserve">Tosiasia: Tuuli voi heikentää maaperän laatua.</w:t>
      </w:r>
    </w:p>
    <w:p>
      <w:r>
        <w:rPr>
          <w:b/>
        </w:rPr>
        <w:t xml:space="preserve">Tulos</w:t>
      </w:r>
    </w:p>
    <w:p>
      <w:r>
        <w:t xml:space="preserve">Mikä voi johtaa maaperän laadun heikkenemiseen?</w:t>
      </w:r>
    </w:p>
    <w:p>
      <w:r>
        <w:rPr>
          <w:b/>
        </w:rPr>
        <w:t xml:space="preserve">Esimerkki 0.1908</w:t>
      </w:r>
    </w:p>
    <w:p>
      <w:r>
        <w:t xml:space="preserve">Fakta: Iso valliriutta on muodostunut luurangoista.</w:t>
      </w:r>
    </w:p>
    <w:p>
      <w:r>
        <w:rPr>
          <w:b/>
        </w:rPr>
        <w:t xml:space="preserve">Tulos</w:t>
      </w:r>
    </w:p>
    <w:p>
      <w:r>
        <w:t xml:space="preserve">Mitä muodostui exoskeletoneista?</w:t>
      </w:r>
    </w:p>
    <w:p>
      <w:r>
        <w:rPr>
          <w:b/>
        </w:rPr>
        <w:t xml:space="preserve">Esimerkki 0.1909</w:t>
      </w:r>
    </w:p>
    <w:p>
      <w:r>
        <w:t xml:space="preserve">Fakta: Kalmarit tuottavat sukupuolisesti.</w:t>
      </w:r>
    </w:p>
    <w:p>
      <w:r>
        <w:rPr>
          <w:b/>
        </w:rPr>
        <w:t xml:space="preserve">Tulos</w:t>
      </w:r>
    </w:p>
    <w:p>
      <w:r>
        <w:t xml:space="preserve">Miten kalmari tuottaa?</w:t>
      </w:r>
    </w:p>
    <w:p>
      <w:r>
        <w:rPr>
          <w:b/>
        </w:rPr>
        <w:t xml:space="preserve">Esimerkki 0.1910</w:t>
      </w:r>
    </w:p>
    <w:p>
      <w:r>
        <w:t xml:space="preserve">Fakta: Abakusta käytetään yhteenlaskuun.</w:t>
      </w:r>
    </w:p>
    <w:p>
      <w:r>
        <w:rPr>
          <w:b/>
        </w:rPr>
        <w:t xml:space="preserve">Tulos</w:t>
      </w:r>
    </w:p>
    <w:p>
      <w:r>
        <w:t xml:space="preserve">Mihin abakusta käytetään?</w:t>
      </w:r>
    </w:p>
    <w:p>
      <w:r>
        <w:rPr>
          <w:b/>
        </w:rPr>
        <w:t xml:space="preserve">Esimerkki 0.1911</w:t>
      </w:r>
    </w:p>
    <w:p>
      <w:r>
        <w:t xml:space="preserve">Fakta: ihmiset ovat kasvattaneet sieniä ravinnoksi satojen vuosien ajan.</w:t>
      </w:r>
    </w:p>
    <w:p>
      <w:r>
        <w:rPr>
          <w:b/>
        </w:rPr>
        <w:t xml:space="preserve">Tulos</w:t>
      </w:r>
    </w:p>
    <w:p>
      <w:r>
        <w:t xml:space="preserve">Mitä ihmiset ovat kasvattaneet ruoaksi satojen vuosien ajan?</w:t>
      </w:r>
    </w:p>
    <w:p>
      <w:r>
        <w:rPr>
          <w:b/>
        </w:rPr>
        <w:t xml:space="preserve">Esimerkki 0.1912</w:t>
      </w:r>
    </w:p>
    <w:p>
      <w:r>
        <w:t xml:space="preserve">Tosiasia: Näkö on seurausta siitä, että valo stimuloi verkkokalvoa.</w:t>
      </w:r>
    </w:p>
    <w:p>
      <w:r>
        <w:rPr>
          <w:b/>
        </w:rPr>
        <w:t xml:space="preserve">Tulos</w:t>
      </w:r>
    </w:p>
    <w:p>
      <w:r>
        <w:t xml:space="preserve">Mikä johtaa siihen, että valo stimuloi verkkokalvoa?</w:t>
      </w:r>
    </w:p>
    <w:p>
      <w:r>
        <w:rPr>
          <w:b/>
        </w:rPr>
        <w:t xml:space="preserve">Esimerkki 0.1913</w:t>
      </w:r>
    </w:p>
    <w:p>
      <w:r>
        <w:t xml:space="preserve">Tosiasia: lasi pitää kasvit lämpiminä.</w:t>
      </w:r>
    </w:p>
    <w:p>
      <w:r>
        <w:rPr>
          <w:b/>
        </w:rPr>
        <w:t xml:space="preserve">Tulos</w:t>
      </w:r>
    </w:p>
    <w:p>
      <w:r>
        <w:t xml:space="preserve">mikä pitää kasvit lämpiminä?</w:t>
      </w:r>
    </w:p>
    <w:p>
      <w:r>
        <w:rPr>
          <w:b/>
        </w:rPr>
        <w:t xml:space="preserve">Esimerkki 0.1914</w:t>
      </w:r>
    </w:p>
    <w:p>
      <w:r>
        <w:t xml:space="preserve">Fakta: metrin mittaamiseen käytetään mittatikkua.</w:t>
      </w:r>
    </w:p>
    <w:p>
      <w:r>
        <w:rPr>
          <w:b/>
        </w:rPr>
        <w:t xml:space="preserve">Tulos</w:t>
      </w:r>
    </w:p>
    <w:p>
      <w:r>
        <w:t xml:space="preserve">Mikä mittaa mittarin?</w:t>
      </w:r>
    </w:p>
    <w:p>
      <w:r>
        <w:rPr>
          <w:b/>
        </w:rPr>
        <w:t xml:space="preserve">Esimerkki 0.1915</w:t>
      </w:r>
    </w:p>
    <w:p>
      <w:r>
        <w:t xml:space="preserve">Fakta: Vanhemman sukupuolisoluissa tapahtuva mutaatio voi aiheuttaa uuden ominaisuuden ilmenemisen vanhemman lapsessa.</w:t>
      </w:r>
    </w:p>
    <w:p>
      <w:r>
        <w:rPr>
          <w:b/>
        </w:rPr>
        <w:t xml:space="preserve">Tulos</w:t>
      </w:r>
    </w:p>
    <w:p>
      <w:r>
        <w:t xml:space="preserve">Mutaatio vanhemman sukupuolisoluissa voi aiheuttaa uuden ominaisuuden syntymisen vanhemman mihin?</w:t>
      </w:r>
    </w:p>
    <w:p>
      <w:r>
        <w:rPr>
          <w:b/>
        </w:rPr>
        <w:t xml:space="preserve">Esimerkki 0.1916</w:t>
      </w:r>
    </w:p>
    <w:p>
      <w:r>
        <w:t xml:space="preserve">Tosiasia: Lämpimän ilman päälle etenevä kylmä ilma voi aiheuttaa ukkosen.</w:t>
      </w:r>
    </w:p>
    <w:p>
      <w:r>
        <w:rPr>
          <w:b/>
        </w:rPr>
        <w:t xml:space="preserve">Tulos</w:t>
      </w:r>
    </w:p>
    <w:p>
      <w:r>
        <w:t xml:space="preserve">Mikä tilanne voi aiheuttaa ukkosen?</w:t>
      </w:r>
    </w:p>
    <w:p>
      <w:r>
        <w:rPr>
          <w:b/>
        </w:rPr>
        <w:t xml:space="preserve">Esimerkki 0.1917</w:t>
      </w:r>
    </w:p>
    <w:p>
      <w:r>
        <w:t xml:space="preserve">Fakta: Tuottajat käyttävät energiaa ja epäorgaanisia molekyylejä ravinteiden säilyttämiseen.</w:t>
      </w:r>
    </w:p>
    <w:p>
      <w:r>
        <w:rPr>
          <w:b/>
        </w:rPr>
        <w:t xml:space="preserve">Tulos</w:t>
      </w:r>
    </w:p>
    <w:p>
      <w:r>
        <w:t xml:space="preserve">Mihin tuottajat käyttävät energiaa ja epäorgaanisia molekyylejä?</w:t>
      </w:r>
    </w:p>
    <w:p>
      <w:r>
        <w:rPr>
          <w:b/>
        </w:rPr>
        <w:t xml:space="preserve">Esimerkki 0.1918</w:t>
      </w:r>
    </w:p>
    <w:p>
      <w:r>
        <w:t xml:space="preserve">Tosiasia: taudinaiheuttajien tahallinen levittäminen tai levittäminen on aina rikollinen teko.</w:t>
      </w:r>
    </w:p>
    <w:p>
      <w:r>
        <w:rPr>
          <w:b/>
        </w:rPr>
        <w:t xml:space="preserve">Tulos</w:t>
      </w:r>
    </w:p>
    <w:p>
      <w:r>
        <w:t xml:space="preserve">Mikä on taudinaiheuttajien tarkoituksellisen levittämisen tai levittämisen laillisuus?</w:t>
      </w:r>
    </w:p>
    <w:p>
      <w:r>
        <w:rPr>
          <w:b/>
        </w:rPr>
        <w:t xml:space="preserve">Esimerkki 0.1919</w:t>
      </w:r>
    </w:p>
    <w:p>
      <w:r>
        <w:t xml:space="preserve">Fakta: Eläin, jolla on viisi sydäntä, on kehäeläin.</w:t>
      </w:r>
    </w:p>
    <w:p>
      <w:r>
        <w:rPr>
          <w:b/>
        </w:rPr>
        <w:t xml:space="preserve">Tulos</w:t>
      </w:r>
    </w:p>
    <w:p>
      <w:r>
        <w:t xml:space="preserve">Kuinka monta sydäntä yhdellä esimerkillä on?</w:t>
      </w:r>
    </w:p>
    <w:p>
      <w:r>
        <w:rPr>
          <w:b/>
        </w:rPr>
        <w:t xml:space="preserve">Esimerkki 0.1920</w:t>
      </w:r>
    </w:p>
    <w:p>
      <w:r>
        <w:t xml:space="preserve">Fakta: ruumiinlämmön vähentäminen vähentää eläimen kehon vettä.</w:t>
      </w:r>
    </w:p>
    <w:p>
      <w:r>
        <w:rPr>
          <w:b/>
        </w:rPr>
        <w:t xml:space="preserve">Tulos</w:t>
      </w:r>
    </w:p>
    <w:p>
      <w:r>
        <w:t xml:space="preserve">Ruumiinlämmön vähentäminen voi myös vähentää eläimen mitä?</w:t>
      </w:r>
    </w:p>
    <w:p>
      <w:r>
        <w:rPr>
          <w:b/>
        </w:rPr>
        <w:t xml:space="preserve">Esimerkki 0.1921</w:t>
      </w:r>
    </w:p>
    <w:p>
      <w:r>
        <w:t xml:space="preserve">Fakta: Nematoda lisääntyy sukupuolisesti.</w:t>
      </w:r>
    </w:p>
    <w:p>
      <w:r>
        <w:rPr>
          <w:b/>
        </w:rPr>
        <w:t xml:space="preserve">Tulos</w:t>
      </w:r>
    </w:p>
    <w:p>
      <w:r>
        <w:t xml:space="preserve">Mikä lisääntyy seksuaalisesti?</w:t>
      </w:r>
    </w:p>
    <w:p>
      <w:r>
        <w:rPr>
          <w:b/>
        </w:rPr>
        <w:t xml:space="preserve">Esimerkki 0.1922</w:t>
      </w:r>
    </w:p>
    <w:p>
      <w:r>
        <w:t xml:space="preserve">Tosiasia: lapsen syntymää voi seurata jälkeläisen vanhempien hoitojakso.</w:t>
      </w:r>
    </w:p>
    <w:p>
      <w:r>
        <w:rPr>
          <w:b/>
        </w:rPr>
        <w:t xml:space="preserve">Tulos</w:t>
      </w:r>
    </w:p>
    <w:p>
      <w:r>
        <w:t xml:space="preserve">mitä voisi seurata jälkeläisten vanhempien hoitojakso?</w:t>
      </w:r>
    </w:p>
    <w:p>
      <w:r>
        <w:rPr>
          <w:b/>
        </w:rPr>
        <w:t xml:space="preserve">Esimerkki 0.1923</w:t>
      </w:r>
    </w:p>
    <w:p>
      <w:r>
        <w:t xml:space="preserve">Tosiasia: kasvihuonetta käytetään kasvien suojaamiseen nostamalla niiden lämpötilaa.</w:t>
      </w:r>
    </w:p>
    <w:p>
      <w:r>
        <w:rPr>
          <w:b/>
        </w:rPr>
        <w:t xml:space="preserve">Tulos</w:t>
      </w:r>
    </w:p>
    <w:p>
      <w:r>
        <w:t xml:space="preserve">miten kasvihuonetta käytetään kasvien suojaamiseen?</w:t>
      </w:r>
    </w:p>
    <w:p>
      <w:r>
        <w:rPr>
          <w:b/>
        </w:rPr>
        <w:t xml:space="preserve">Esimerkki 0.1924</w:t>
      </w:r>
    </w:p>
    <w:p>
      <w:r>
        <w:t xml:space="preserve">Fakta: pastörointi vähentää prokaryoottisten solujen määrää maidossa.</w:t>
      </w:r>
    </w:p>
    <w:p>
      <w:r>
        <w:rPr>
          <w:b/>
        </w:rPr>
        <w:t xml:space="preserve">Tulos</w:t>
      </w:r>
    </w:p>
    <w:p>
      <w:r>
        <w:t xml:space="preserve">Maidon pastörointi vähenee?</w:t>
      </w:r>
    </w:p>
    <w:p>
      <w:r>
        <w:rPr>
          <w:b/>
        </w:rPr>
        <w:t xml:space="preserve">Esimerkki 0,1925</w:t>
      </w:r>
    </w:p>
    <w:p>
      <w:r>
        <w:t xml:space="preserve">Fakta: Ruoka koostuu orgaanisista molekyyleistä, jotka varastoivat auringonvalon energiaa.</w:t>
      </w:r>
    </w:p>
    <w:p>
      <w:r>
        <w:rPr>
          <w:b/>
        </w:rPr>
        <w:t xml:space="preserve">Tulos</w:t>
      </w:r>
    </w:p>
    <w:p>
      <w:r>
        <w:t xml:space="preserve">mikä koostuu orgaanisista molekyyleistä, jotka varastoivat auringonvalon energiaa?</w:t>
      </w:r>
    </w:p>
    <w:p>
      <w:r>
        <w:rPr>
          <w:b/>
        </w:rPr>
        <w:t xml:space="preserve">Esimerkki 0,1926</w:t>
      </w:r>
    </w:p>
    <w:p>
      <w:r>
        <w:t xml:space="preserve">Fakta: Kuollut kasvillisuus palaa lämmön tuottamiseksi.</w:t>
      </w:r>
    </w:p>
    <w:p>
      <w:r>
        <w:rPr>
          <w:b/>
        </w:rPr>
        <w:t xml:space="preserve">Tulos</w:t>
      </w:r>
    </w:p>
    <w:p>
      <w:r>
        <w:t xml:space="preserve">Mikä muuttuu joksikin, jota poltetaan lämmön tuottamiseksi?</w:t>
      </w:r>
    </w:p>
    <w:p>
      <w:r>
        <w:rPr>
          <w:b/>
        </w:rPr>
        <w:t xml:space="preserve">Esimerkki 0.1927</w:t>
      </w:r>
    </w:p>
    <w:p>
      <w:r>
        <w:t xml:space="preserve">Fakta: maan alla eläminen voi auttaa eläimiä välttämään kuoleman.</w:t>
      </w:r>
    </w:p>
    <w:p>
      <w:r>
        <w:rPr>
          <w:b/>
        </w:rPr>
        <w:t xml:space="preserve">Tulos</w:t>
      </w:r>
    </w:p>
    <w:p>
      <w:r>
        <w:t xml:space="preserve">Mitä maan alla asuminen voi auttaa eläimiä tekemään?</w:t>
      </w:r>
    </w:p>
    <w:p>
      <w:r>
        <w:rPr>
          <w:b/>
        </w:rPr>
        <w:t xml:space="preserve">Esimerkki 0.1928</w:t>
      </w:r>
    </w:p>
    <w:p>
      <w:r>
        <w:t xml:space="preserve">Fakta: Kun maailmanlaajuinen lämpötila nousee, tapahtuu joukkokuolemia.</w:t>
      </w:r>
    </w:p>
    <w:p>
      <w:r>
        <w:rPr>
          <w:b/>
        </w:rPr>
        <w:t xml:space="preserve">Tulos</w:t>
      </w:r>
    </w:p>
    <w:p>
      <w:r>
        <w:t xml:space="preserve">Kun maailmanlaajuinen lämpötila nousee, massa mitä tapahtuu?</w:t>
      </w:r>
    </w:p>
    <w:p>
      <w:r>
        <w:rPr>
          <w:b/>
        </w:rPr>
        <w:t xml:space="preserve">Esimerkki 0.1929</w:t>
      </w:r>
    </w:p>
    <w:p>
      <w:r>
        <w:t xml:space="preserve">Fakta: sekundaarinen meristemi sijaitsee verisuonten sisällä ja niiden ympärillä.</w:t>
      </w:r>
    </w:p>
    <w:p>
      <w:r>
        <w:rPr>
          <w:b/>
        </w:rPr>
        <w:t xml:space="preserve">Tulos</w:t>
      </w:r>
    </w:p>
    <w:p>
      <w:r>
        <w:t xml:space="preserve">missä päin sekundaarinen meristemi sijaitsee?</w:t>
      </w:r>
    </w:p>
    <w:p>
      <w:r>
        <w:rPr>
          <w:b/>
        </w:rPr>
        <w:t xml:space="preserve">Esimerkki 0.1930</w:t>
      </w:r>
    </w:p>
    <w:p>
      <w:r>
        <w:t xml:space="preserve">Fakta: neste muuttuu kiinteäksi.</w:t>
      </w:r>
    </w:p>
    <w:p>
      <w:r>
        <w:rPr>
          <w:b/>
        </w:rPr>
        <w:t xml:space="preserve">Tulos</w:t>
      </w:r>
    </w:p>
    <w:p>
      <w:r>
        <w:t xml:space="preserve">Mihin neste voi muuttua?</w:t>
      </w:r>
    </w:p>
    <w:p>
      <w:r>
        <w:rPr>
          <w:b/>
        </w:rPr>
        <w:t xml:space="preserve">Esimerkki 0.1931</w:t>
      </w:r>
    </w:p>
    <w:p>
      <w:r>
        <w:t xml:space="preserve">Fakta: Supistuminen aiheuttaa veren paksuuntumista.</w:t>
      </w:r>
    </w:p>
    <w:p>
      <w:r>
        <w:rPr>
          <w:b/>
        </w:rPr>
        <w:t xml:space="preserve">Tulos</w:t>
      </w:r>
    </w:p>
    <w:p>
      <w:r>
        <w:t xml:space="preserve">Mikä aiheuttaa veren paksuuntumista?</w:t>
      </w:r>
    </w:p>
    <w:p>
      <w:r>
        <w:rPr>
          <w:b/>
        </w:rPr>
        <w:t xml:space="preserve">Esimerkki 0.1932</w:t>
      </w:r>
    </w:p>
    <w:p>
      <w:r>
        <w:t xml:space="preserve">Tosiasia: pienimpiä taudinaiheuttajia pidetään yleensä elottomina.</w:t>
      </w:r>
    </w:p>
    <w:p>
      <w:r>
        <w:rPr>
          <w:b/>
        </w:rPr>
        <w:t xml:space="preserve">Tulos</w:t>
      </w:r>
    </w:p>
    <w:p>
      <w:r>
        <w:t xml:space="preserve">Mitä pidetään yleensä elottomina?</w:t>
      </w:r>
    </w:p>
    <w:p>
      <w:r>
        <w:rPr>
          <w:b/>
        </w:rPr>
        <w:t xml:space="preserve">Esimerkki 0.1933</w:t>
      </w:r>
    </w:p>
    <w:p>
      <w:r>
        <w:t xml:space="preserve">Fakta: DNA:n transkriptio tapahtuu ytimessä.</w:t>
      </w:r>
    </w:p>
    <w:p>
      <w:r>
        <w:rPr>
          <w:b/>
        </w:rPr>
        <w:t xml:space="preserve">Tulos</w:t>
      </w:r>
    </w:p>
    <w:p>
      <w:r>
        <w:t xml:space="preserve">Missä DNA:n transkriptio tapahtuu?</w:t>
      </w:r>
    </w:p>
    <w:p>
      <w:r>
        <w:rPr>
          <w:b/>
        </w:rPr>
        <w:t xml:space="preserve">Esimerkki 0.1934</w:t>
      </w:r>
    </w:p>
    <w:p>
      <w:r>
        <w:t xml:space="preserve">Tosiasia: sade aiheuttaa ravinteiden saatavuuden.</w:t>
      </w:r>
    </w:p>
    <w:p>
      <w:r>
        <w:rPr>
          <w:b/>
        </w:rPr>
        <w:t xml:space="preserve">Tulos</w:t>
      </w:r>
    </w:p>
    <w:p>
      <w:r>
        <w:t xml:space="preserve">Mikä aiheuttaa ravinteiden saatavuuden?</w:t>
      </w:r>
    </w:p>
    <w:p>
      <w:r>
        <w:rPr>
          <w:b/>
        </w:rPr>
        <w:t xml:space="preserve">Esimerkki 0.1935</w:t>
      </w:r>
    </w:p>
    <w:p>
      <w:r>
        <w:t xml:space="preserve">Fakta: Aikuiset madot käyvät läpi suuren muutoksen kehittääkseen sukurauhaset.</w:t>
      </w:r>
    </w:p>
    <w:p>
      <w:r>
        <w:rPr>
          <w:b/>
        </w:rPr>
        <w:t xml:space="preserve">Tulos</w:t>
      </w:r>
    </w:p>
    <w:p>
      <w:r>
        <w:t xml:space="preserve">Aikuiset madot käyvät läpi suuren muutoksen kehittyäkseen?</w:t>
      </w:r>
    </w:p>
    <w:p>
      <w:r>
        <w:rPr>
          <w:b/>
        </w:rPr>
        <w:t xml:space="preserve">Esimerkki 0.1936</w:t>
      </w:r>
    </w:p>
    <w:p>
      <w:r>
        <w:t xml:space="preserve">Tosiasia: alhainen ilmankosteus voi aiheuttaa kasvien kuolemisen.</w:t>
      </w:r>
    </w:p>
    <w:p>
      <w:r>
        <w:rPr>
          <w:b/>
        </w:rPr>
        <w:t xml:space="preserve">Tulos</w:t>
      </w:r>
    </w:p>
    <w:p>
      <w:r>
        <w:t xml:space="preserve">Mitä alhainen ilmankosteus voi aiheuttaa?</w:t>
      </w:r>
    </w:p>
    <w:p>
      <w:r>
        <w:rPr>
          <w:b/>
        </w:rPr>
        <w:t xml:space="preserve">Esimerkki 0.1937</w:t>
      </w:r>
    </w:p>
    <w:p>
      <w:r>
        <w:t xml:space="preserve">Fakta: Lihakset voivat vain liikkua.</w:t>
      </w:r>
    </w:p>
    <w:p>
      <w:r>
        <w:rPr>
          <w:b/>
        </w:rPr>
        <w:t xml:space="preserve">Tulos</w:t>
      </w:r>
    </w:p>
    <w:p>
      <w:r>
        <w:t xml:space="preserve">Mitä lihakset tekevät?</w:t>
      </w:r>
    </w:p>
    <w:p>
      <w:r>
        <w:rPr>
          <w:b/>
        </w:rPr>
        <w:t xml:space="preserve">Esimerkki 0.1938</w:t>
      </w:r>
    </w:p>
    <w:p>
      <w:r>
        <w:t xml:space="preserve">Fakta: Viivoittimella voidaan mitata jotakin asiaa metreinä.</w:t>
      </w:r>
    </w:p>
    <w:p>
      <w:r>
        <w:rPr>
          <w:b/>
        </w:rPr>
        <w:t xml:space="preserve">Tulos</w:t>
      </w:r>
    </w:p>
    <w:p>
      <w:r>
        <w:t xml:space="preserve">Millä työkalulla voidaan mitata jotain metreinä?</w:t>
      </w:r>
    </w:p>
    <w:p>
      <w:r>
        <w:rPr>
          <w:b/>
        </w:rPr>
        <w:t xml:space="preserve">Esimerkki 0.1939</w:t>
      </w:r>
    </w:p>
    <w:p>
      <w:r>
        <w:t xml:space="preserve">Fakta: Lämpötilan muutokset voivat saada kiinteän aineen sulamaan nesteeksi.</w:t>
      </w:r>
    </w:p>
    <w:p>
      <w:r>
        <w:rPr>
          <w:b/>
        </w:rPr>
        <w:t xml:space="preserve">Tulos</w:t>
      </w:r>
    </w:p>
    <w:p>
      <w:r>
        <w:t xml:space="preserve">Mihin kiinteä aine muuttuu lämpötilan muuttuessa?</w:t>
      </w:r>
    </w:p>
    <w:p>
      <w:r>
        <w:rPr>
          <w:b/>
        </w:rPr>
        <w:t xml:space="preserve">Esimerkki 0.1940</w:t>
      </w:r>
    </w:p>
    <w:p>
      <w:r>
        <w:t xml:space="preserve">Tosiasia: Torjunta-aineet vahingoittavat eläimiä.</w:t>
      </w:r>
    </w:p>
    <w:p>
      <w:r>
        <w:rPr>
          <w:b/>
        </w:rPr>
        <w:t xml:space="preserve">Tulos</w:t>
      </w:r>
    </w:p>
    <w:p>
      <w:r>
        <w:t xml:space="preserve">Mikä voi vahingoittaa eläimiä?</w:t>
      </w:r>
    </w:p>
    <w:p>
      <w:r>
        <w:rPr>
          <w:b/>
        </w:rPr>
        <w:t xml:space="preserve">Esimerkki 0.1941</w:t>
      </w:r>
    </w:p>
    <w:p>
      <w:r>
        <w:t xml:space="preserve">Tosiasia: tulella on kielteinen vaikutus useimpiin eliöihin.</w:t>
      </w:r>
    </w:p>
    <w:p>
      <w:r>
        <w:rPr>
          <w:b/>
        </w:rPr>
        <w:t xml:space="preserve">Tulos</w:t>
      </w:r>
    </w:p>
    <w:p>
      <w:r>
        <w:t xml:space="preserve">Mikä vaikuttaa kielteisesti useimpiin eliöihin?</w:t>
      </w:r>
    </w:p>
    <w:p>
      <w:r>
        <w:rPr>
          <w:b/>
        </w:rPr>
        <w:t xml:space="preserve">Esimerkki 0.1942</w:t>
      </w:r>
    </w:p>
    <w:p>
      <w:r>
        <w:t xml:space="preserve">Fakta: prosenttilukuja voidaan käyttää tietojen esittämiseen.</w:t>
      </w:r>
    </w:p>
    <w:p>
      <w:r>
        <w:rPr>
          <w:b/>
        </w:rPr>
        <w:t xml:space="preserve">Tulos</w:t>
      </w:r>
    </w:p>
    <w:p>
      <w:r>
        <w:t xml:space="preserve">mitä voidaan käyttää tietojen esittämiseen?</w:t>
      </w:r>
    </w:p>
    <w:p>
      <w:r>
        <w:rPr>
          <w:b/>
        </w:rPr>
        <w:t xml:space="preserve">Esimerkki 0.1943</w:t>
      </w:r>
    </w:p>
    <w:p>
      <w:r>
        <w:t xml:space="preserve">Fakta: hunaja sisältää sokeria.</w:t>
      </w:r>
    </w:p>
    <w:p>
      <w:r>
        <w:rPr>
          <w:b/>
        </w:rPr>
        <w:t xml:space="preserve">Tulos</w:t>
      </w:r>
    </w:p>
    <w:p>
      <w:r>
        <w:t xml:space="preserve">Mitä hunajassa on?</w:t>
      </w:r>
    </w:p>
    <w:p>
      <w:r>
        <w:rPr>
          <w:b/>
        </w:rPr>
        <w:t xml:space="preserve">Esimerkki 0.1944</w:t>
      </w:r>
    </w:p>
    <w:p>
      <w:r>
        <w:t xml:space="preserve">Tosiasia: torjunta-aineet voivat vahingoittaa ekosysteemiä.</w:t>
      </w:r>
    </w:p>
    <w:p>
      <w:r>
        <w:rPr>
          <w:b/>
        </w:rPr>
        <w:t xml:space="preserve">Tulos</w:t>
      </w:r>
    </w:p>
    <w:p>
      <w:r>
        <w:t xml:space="preserve">Ekosysteemille voi aiheutua haittaa?</w:t>
      </w:r>
    </w:p>
    <w:p>
      <w:r>
        <w:rPr>
          <w:b/>
        </w:rPr>
        <w:t xml:space="preserve">Esimerkki 0.1945</w:t>
      </w:r>
    </w:p>
    <w:p>
      <w:r>
        <w:t xml:space="preserve">Fakta: savusumu sisältää pieniä noki- ja pölyhiukkasia.</w:t>
      </w:r>
    </w:p>
    <w:p>
      <w:r>
        <w:rPr>
          <w:b/>
        </w:rPr>
        <w:t xml:space="preserve">Tulos</w:t>
      </w:r>
    </w:p>
    <w:p>
      <w:r>
        <w:t xml:space="preserve">Mikä sisältää pieniä noki- ja pölypalasia?</w:t>
      </w:r>
    </w:p>
    <w:p>
      <w:r>
        <w:rPr>
          <w:b/>
        </w:rPr>
        <w:t xml:space="preserve">Esimerkki 0.1946</w:t>
      </w:r>
    </w:p>
    <w:p>
      <w:r>
        <w:t xml:space="preserve">Fakta: aivojen oksennuskeskusta käytetään myrkyllisten aineiden poistamiseen vatsasta ennen niiden imeytymistä.</w:t>
      </w:r>
    </w:p>
    <w:p>
      <w:r>
        <w:rPr>
          <w:b/>
        </w:rPr>
        <w:t xml:space="preserve">Tulos</w:t>
      </w:r>
    </w:p>
    <w:p>
      <w:r>
        <w:t xml:space="preserve">Mihin aivojen oksentelukeskusta käytetään?</w:t>
      </w:r>
    </w:p>
    <w:p>
      <w:r>
        <w:rPr>
          <w:b/>
        </w:rPr>
        <w:t xml:space="preserve">Esimerkki 0.1947</w:t>
      </w:r>
    </w:p>
    <w:p>
      <w:r>
        <w:t xml:space="preserve">Fakta: Suistoalueet mahdollistavat lajin sopivan populaatiokoon.</w:t>
      </w:r>
    </w:p>
    <w:p>
      <w:r>
        <w:rPr>
          <w:b/>
        </w:rPr>
        <w:t xml:space="preserve">Tulos</w:t>
      </w:r>
    </w:p>
    <w:p>
      <w:r>
        <w:t xml:space="preserve">Suistoalueet mahdollistavat lajille sopivan mitä?</w:t>
      </w:r>
    </w:p>
    <w:p>
      <w:r>
        <w:rPr>
          <w:b/>
        </w:rPr>
        <w:t xml:space="preserve">Esimerkki 0.1948</w:t>
      </w:r>
    </w:p>
    <w:p>
      <w:r>
        <w:t xml:space="preserve">Fakta: LEDit muuttavat sähkön valoksi ja lämpöenergiaksi.</w:t>
      </w:r>
    </w:p>
    <w:p>
      <w:r>
        <w:rPr>
          <w:b/>
        </w:rPr>
        <w:t xml:space="preserve">Tulos</w:t>
      </w:r>
    </w:p>
    <w:p>
      <w:r>
        <w:t xml:space="preserve">Mikä muuttaa sähkön valoksi ja lämpöenergiaksi?</w:t>
      </w:r>
    </w:p>
    <w:p>
      <w:r>
        <w:rPr>
          <w:b/>
        </w:rPr>
        <w:t xml:space="preserve">Esimerkki 0.1949</w:t>
      </w:r>
    </w:p>
    <w:p>
      <w:r>
        <w:t xml:space="preserve">Fakta: Nopeusmittaria käytetään antamaan palautetta ajoneuvon nopeudesta.</w:t>
      </w:r>
    </w:p>
    <w:p>
      <w:r>
        <w:rPr>
          <w:b/>
        </w:rPr>
        <w:t xml:space="preserve">Tulos</w:t>
      </w:r>
    </w:p>
    <w:p>
      <w:r>
        <w:t xml:space="preserve">Mitä nopeusmittari mittaa ajoneuvon kulkiessa?</w:t>
      </w:r>
    </w:p>
    <w:p>
      <w:r>
        <w:rPr>
          <w:b/>
        </w:rPr>
        <w:t xml:space="preserve">Esimerkki 0.1950</w:t>
      </w:r>
    </w:p>
    <w:p>
      <w:r>
        <w:t xml:space="preserve">Fakta: Karva on kuitu, jota ei esiinny matelijoissa tai linnuissa.</w:t>
      </w:r>
    </w:p>
    <w:p>
      <w:r>
        <w:rPr>
          <w:b/>
        </w:rPr>
        <w:t xml:space="preserve">Tulos</w:t>
      </w:r>
    </w:p>
    <w:p>
      <w:r>
        <w:t xml:space="preserve">Mikä on kuitu, jota ei löydy matelijoista tai linnuista?</w:t>
      </w:r>
    </w:p>
    <w:p>
      <w:r>
        <w:rPr>
          <w:b/>
        </w:rPr>
        <w:t xml:space="preserve">Esimerkki 0.1951</w:t>
      </w:r>
    </w:p>
    <w:p>
      <w:r>
        <w:t xml:space="preserve">Fakta: Eläimet voivat välttää petoja menemällä kivien alle.</w:t>
      </w:r>
    </w:p>
    <w:p>
      <w:r>
        <w:rPr>
          <w:b/>
        </w:rPr>
        <w:t xml:space="preserve">Tulos</w:t>
      </w:r>
    </w:p>
    <w:p>
      <w:r>
        <w:t xml:space="preserve">menossa missä eläimet voivat käyttää välttää saalistajia?</w:t>
      </w:r>
    </w:p>
    <w:p>
      <w:r>
        <w:rPr>
          <w:b/>
        </w:rPr>
        <w:t xml:space="preserve">Esimerkki 0.1952</w:t>
      </w:r>
    </w:p>
    <w:p>
      <w:r>
        <w:t xml:space="preserve">Fakta: Auringon tuottamilla aineilla on kielteinen vaikutus organismiin.</w:t>
      </w:r>
    </w:p>
    <w:p>
      <w:r>
        <w:rPr>
          <w:b/>
        </w:rPr>
        <w:t xml:space="preserve">Tulos</w:t>
      </w:r>
    </w:p>
    <w:p>
      <w:r>
        <w:t xml:space="preserve">Millä on kielteinen vaikutus organismiin?</w:t>
      </w:r>
    </w:p>
    <w:p>
      <w:r>
        <w:rPr>
          <w:b/>
        </w:rPr>
        <w:t xml:space="preserve">Esimerkki 0.1953</w:t>
      </w:r>
    </w:p>
    <w:p>
      <w:r>
        <w:t xml:space="preserve">Tosiasia: Useimmat eläimet, joilla on ulkoinen luuranko ja niveljalat, ovat hyönteisiä.</w:t>
      </w:r>
    </w:p>
    <w:p>
      <w:r>
        <w:rPr>
          <w:b/>
        </w:rPr>
        <w:t xml:space="preserve">Tulos</w:t>
      </w:r>
    </w:p>
    <w:p>
      <w:r>
        <w:t xml:space="preserve">Mitä ovat useimmat eläimet, joilla on ulkoinen luuranko ja niveljalat?</w:t>
      </w:r>
    </w:p>
    <w:p>
      <w:r>
        <w:rPr>
          <w:b/>
        </w:rPr>
        <w:t xml:space="preserve">Esimerkki 0.1954</w:t>
      </w:r>
    </w:p>
    <w:p>
      <w:r>
        <w:t xml:space="preserve">Fakta: Autot ja tehtaat edistävät ilmaston lämpenemistä.</w:t>
      </w:r>
    </w:p>
    <w:p>
      <w:r>
        <w:rPr>
          <w:b/>
        </w:rPr>
        <w:t xml:space="preserve">Tulos</w:t>
      </w:r>
    </w:p>
    <w:p>
      <w:r>
        <w:t xml:space="preserve">Autolla ajaminen edistää?</w:t>
      </w:r>
    </w:p>
    <w:p>
      <w:r>
        <w:rPr>
          <w:b/>
        </w:rPr>
        <w:t xml:space="preserve">Esimerkki 0.1955</w:t>
      </w:r>
    </w:p>
    <w:p>
      <w:r>
        <w:t xml:space="preserve">Fakta: Parantavalla mineraalilla on myönteinen vaikutus haavoihin.</w:t>
      </w:r>
    </w:p>
    <w:p>
      <w:r>
        <w:rPr>
          <w:b/>
        </w:rPr>
        <w:t xml:space="preserve">Tulos</w:t>
      </w:r>
    </w:p>
    <w:p>
      <w:r>
        <w:t xml:space="preserve">Mikä on parantavan mineraalin vaikutus haavoihin?</w:t>
      </w:r>
    </w:p>
    <w:p>
      <w:r>
        <w:rPr>
          <w:b/>
        </w:rPr>
        <w:t xml:space="preserve">Esimerkki 0.1956</w:t>
      </w:r>
    </w:p>
    <w:p>
      <w:r>
        <w:t xml:space="preserve">Fakta: Useimmat protistit ovat täyteläisiä ja sileitä.</w:t>
      </w:r>
    </w:p>
    <w:p>
      <w:r>
        <w:rPr>
          <w:b/>
        </w:rPr>
        <w:t xml:space="preserve">Tulos</w:t>
      </w:r>
    </w:p>
    <w:p>
      <w:r>
        <w:t xml:space="preserve">mitä ovat täysi ja sileä?</w:t>
      </w:r>
    </w:p>
    <w:p>
      <w:r>
        <w:rPr>
          <w:b/>
        </w:rPr>
        <w:t xml:space="preserve">Esimerkki 0.1957</w:t>
      </w:r>
    </w:p>
    <w:p>
      <w:r>
        <w:t xml:space="preserve">Tosiasia: sää voi muuttaa planeetan pintaa.</w:t>
      </w:r>
    </w:p>
    <w:p>
      <w:r>
        <w:rPr>
          <w:b/>
        </w:rPr>
        <w:t xml:space="preserve">Tulos</w:t>
      </w:r>
    </w:p>
    <w:p>
      <w:r>
        <w:t xml:space="preserve">mikä voi muuttaa planeetan pintaa?</w:t>
      </w:r>
    </w:p>
    <w:p>
      <w:r>
        <w:rPr>
          <w:b/>
        </w:rPr>
        <w:t xml:space="preserve">Esimerkki 0.1958</w:t>
      </w:r>
    </w:p>
    <w:p>
      <w:r>
        <w:t xml:space="preserve">Tosiasia: purot voivat saada alkunsa valumasta tai lähteestä tihkuvasta vedestä.</w:t>
      </w:r>
    </w:p>
    <w:p>
      <w:r>
        <w:rPr>
          <w:b/>
        </w:rPr>
        <w:t xml:space="preserve">Tulos</w:t>
      </w:r>
    </w:p>
    <w:p>
      <w:r>
        <w:t xml:space="preserve">purot alkavat valumasta vai mistä lähteestä?</w:t>
      </w:r>
    </w:p>
    <w:p>
      <w:r>
        <w:rPr>
          <w:b/>
        </w:rPr>
        <w:t xml:space="preserve">Esimerkki 0.1959</w:t>
      </w:r>
    </w:p>
    <w:p>
      <w:r>
        <w:t xml:space="preserve">Fakta: autot voivat aiheuttaa happosadetta.</w:t>
      </w:r>
    </w:p>
    <w:p>
      <w:r>
        <w:rPr>
          <w:b/>
        </w:rPr>
        <w:t xml:space="preserve">Tulos</w:t>
      </w:r>
    </w:p>
    <w:p>
      <w:r>
        <w:t xml:space="preserve">Minkä sääilmiön syntymiseen autojen päästöt vaikuttavat?</w:t>
      </w:r>
    </w:p>
    <w:p>
      <w:r>
        <w:rPr>
          <w:b/>
        </w:rPr>
        <w:t xml:space="preserve">Esimerkki 0.1960</w:t>
      </w:r>
    </w:p>
    <w:p>
      <w:r>
        <w:t xml:space="preserve">Fakta: Kun erillisistä transistoreista valmistettu komparaattori toimii oikein, sen läpi kulkee sähkövirta.</w:t>
      </w:r>
    </w:p>
    <w:p>
      <w:r>
        <w:rPr>
          <w:b/>
        </w:rPr>
        <w:t xml:space="preserve">Tulos</w:t>
      </w:r>
    </w:p>
    <w:p>
      <w:r>
        <w:t xml:space="preserve">Minkä läpi kulkee sähkövirta, kun se toimii oikein?</w:t>
      </w:r>
    </w:p>
    <w:p>
      <w:r>
        <w:rPr>
          <w:b/>
        </w:rPr>
        <w:t xml:space="preserve">Esimerkki 0.1961</w:t>
      </w:r>
    </w:p>
    <w:p>
      <w:r>
        <w:t xml:space="preserve">Tosiasia: syanobakteereja esiintyy yleisesti maaperässä ja vedessä.</w:t>
      </w:r>
    </w:p>
    <w:p>
      <w:r>
        <w:rPr>
          <w:b/>
        </w:rPr>
        <w:t xml:space="preserve">Tulos</w:t>
      </w:r>
    </w:p>
    <w:p>
      <w:r>
        <w:t xml:space="preserve">Mitä maaperässä ja vedessä esiintyy yleisesti?</w:t>
      </w:r>
    </w:p>
    <w:p>
      <w:r>
        <w:rPr>
          <w:b/>
        </w:rPr>
        <w:t xml:space="preserve">Esimerkki 0.1962</w:t>
      </w:r>
    </w:p>
    <w:p>
      <w:r>
        <w:t xml:space="preserve">Fakta: Ekosysteemin perustarve tulee sisään auringonvalon muodossa.</w:t>
      </w:r>
    </w:p>
    <w:p>
      <w:r>
        <w:rPr>
          <w:b/>
        </w:rPr>
        <w:t xml:space="preserve">Tulos</w:t>
      </w:r>
    </w:p>
    <w:p>
      <w:r>
        <w:t xml:space="preserve">ekosysteemin perustarpeet ilmenevät minkä muodossa?</w:t>
      </w:r>
    </w:p>
    <w:p>
      <w:r>
        <w:rPr>
          <w:b/>
        </w:rPr>
        <w:t xml:space="preserve">Esimerkki 0.1963</w:t>
      </w:r>
    </w:p>
    <w:p>
      <w:r>
        <w:t xml:space="preserve">Tosiasia: sammal muuttuu äärimmäisen kuumuuden ja paineen vaikutuksesta ajan myötä.</w:t>
      </w:r>
    </w:p>
    <w:p>
      <w:r>
        <w:rPr>
          <w:b/>
        </w:rPr>
        <w:t xml:space="preserve">Tulos</w:t>
      </w:r>
    </w:p>
    <w:p>
      <w:r>
        <w:t xml:space="preserve">Mikä muuttuu äärimmäisessä kuumuudessa ja paineessa ajan kuluessa?</w:t>
      </w:r>
    </w:p>
    <w:p>
      <w:r>
        <w:rPr>
          <w:b/>
        </w:rPr>
        <w:t xml:space="preserve">Esimerkki 0.1964</w:t>
      </w:r>
    </w:p>
    <w:p>
      <w:r>
        <w:t xml:space="preserve">Tosiasia: ilmassa oleva kaasu, joka tiivistyy pilviin, aiheuttaa sadetta.</w:t>
      </w:r>
    </w:p>
    <w:p>
      <w:r>
        <w:rPr>
          <w:b/>
        </w:rPr>
        <w:t xml:space="preserve">Tulos</w:t>
      </w:r>
    </w:p>
    <w:p>
      <w:r>
        <w:t xml:space="preserve">Mikä tiivistyy pilviin ja aiheuttaa sadetta?</w:t>
      </w:r>
    </w:p>
    <w:p>
      <w:r>
        <w:rPr>
          <w:b/>
        </w:rPr>
        <w:t xml:space="preserve">Esimerkki 0.1965</w:t>
      </w:r>
    </w:p>
    <w:p>
      <w:r>
        <w:t xml:space="preserve">Fakta: Anemometrit auttavat ehkäisemään metsäpaloja.</w:t>
      </w:r>
    </w:p>
    <w:p>
      <w:r>
        <w:rPr>
          <w:b/>
        </w:rPr>
        <w:t xml:space="preserve">Tulos</w:t>
      </w:r>
    </w:p>
    <w:p>
      <w:r>
        <w:t xml:space="preserve">Mikä auttaa ehkäisemään metsäpaloja?</w:t>
      </w:r>
    </w:p>
    <w:p>
      <w:r>
        <w:rPr>
          <w:b/>
        </w:rPr>
        <w:t xml:space="preserve">Esimerkki 0.1966</w:t>
      </w:r>
    </w:p>
    <w:p>
      <w:r>
        <w:t xml:space="preserve">Fakta: Vuodenajat johtuvat siitä, että maapallon toinen puoli saa auringosta vähemmän energiaa kuin toinen puoli.</w:t>
      </w:r>
    </w:p>
    <w:p>
      <w:r>
        <w:rPr>
          <w:b/>
        </w:rPr>
        <w:t xml:space="preserve">Tulos</w:t>
      </w:r>
    </w:p>
    <w:p>
      <w:r>
        <w:t xml:space="preserve">Kausien tulosta?</w:t>
      </w:r>
    </w:p>
    <w:p>
      <w:r>
        <w:rPr>
          <w:b/>
        </w:rPr>
        <w:t xml:space="preserve">Esimerkki 0.1967</w:t>
      </w:r>
    </w:p>
    <w:p>
      <w:r>
        <w:t xml:space="preserve">Fakta: jaksollisessa järjestelmässä on 17 epämetallia.</w:t>
      </w:r>
    </w:p>
    <w:p>
      <w:r>
        <w:rPr>
          <w:b/>
        </w:rPr>
        <w:t xml:space="preserve">Tulos</w:t>
      </w:r>
    </w:p>
    <w:p>
      <w:r>
        <w:t xml:space="preserve">Kuinka monta ei-metallia on jaksollisessa järjestelmässä?</w:t>
      </w:r>
    </w:p>
    <w:p>
      <w:r>
        <w:rPr>
          <w:b/>
        </w:rPr>
        <w:t xml:space="preserve">Esimerkki 0.1968</w:t>
      </w:r>
    </w:p>
    <w:p>
      <w:r>
        <w:t xml:space="preserve">Fakta: Vesivoiman käyttö vähentää kasvihuonekaasuja.</w:t>
      </w:r>
    </w:p>
    <w:p>
      <w:r>
        <w:rPr>
          <w:b/>
        </w:rPr>
        <w:t xml:space="preserve">Tulos</w:t>
      </w:r>
    </w:p>
    <w:p>
      <w:r>
        <w:t xml:space="preserve">Mitä vesivoima auttaa vähentämään?</w:t>
      </w:r>
    </w:p>
    <w:p>
      <w:r>
        <w:rPr>
          <w:b/>
        </w:rPr>
        <w:t xml:space="preserve">Esimerkki 0.1969</w:t>
      </w:r>
    </w:p>
    <w:p>
      <w:r>
        <w:t xml:space="preserve">Fakta: Aggressio on käyttäytymistä, jonka tarkoituksena on vahingoittaa muita.</w:t>
      </w:r>
    </w:p>
    <w:p>
      <w:r>
        <w:rPr>
          <w:b/>
        </w:rPr>
        <w:t xml:space="preserve">Tulos</w:t>
      </w:r>
    </w:p>
    <w:p>
      <w:r>
        <w:t xml:space="preserve">Mikä käyttäytyminen saa ihmiset satuttamaan muita?</w:t>
      </w:r>
    </w:p>
    <w:p>
      <w:r>
        <w:rPr>
          <w:b/>
        </w:rPr>
        <w:t xml:space="preserve">Esimerkki 0.1970</w:t>
      </w:r>
    </w:p>
    <w:p>
      <w:r>
        <w:t xml:space="preserve">Fakta: Dilataatio tapahtuu, kun solun osa, jota eläimellä ei ole, rentoutuu.</w:t>
      </w:r>
    </w:p>
    <w:p>
      <w:r>
        <w:rPr>
          <w:b/>
        </w:rPr>
        <w:t xml:space="preserve">Tulos</w:t>
      </w:r>
    </w:p>
    <w:p>
      <w:r>
        <w:t xml:space="preserve">Dilataatio tapahtuu, kun solun osa, jota mikä ei ole, rentoutuu.?</w:t>
      </w:r>
    </w:p>
    <w:p>
      <w:r>
        <w:rPr>
          <w:b/>
        </w:rPr>
        <w:t xml:space="preserve">Esimerkki 0.1971</w:t>
      </w:r>
    </w:p>
    <w:p>
      <w:r>
        <w:t xml:space="preserve">Tosiasia: nestemäinen sade aiheuttaa eroosiota.</w:t>
      </w:r>
    </w:p>
    <w:p>
      <w:r>
        <w:rPr>
          <w:b/>
        </w:rPr>
        <w:t xml:space="preserve">Tulos</w:t>
      </w:r>
    </w:p>
    <w:p>
      <w:r>
        <w:t xml:space="preserve">nestemäinen sade aiheuttaa mitä?</w:t>
      </w:r>
    </w:p>
    <w:p>
      <w:r>
        <w:rPr>
          <w:b/>
        </w:rPr>
        <w:t xml:space="preserve">Tulos</w:t>
      </w:r>
    </w:p>
    <w:p>
      <w:r>
        <w:t xml:space="preserve">mikä aiheuttaa eroosiota?</w:t>
      </w:r>
    </w:p>
    <w:p>
      <w:r>
        <w:rPr>
          <w:b/>
        </w:rPr>
        <w:t xml:space="preserve">Esimerkki 0.1972</w:t>
      </w:r>
    </w:p>
    <w:p>
      <w:r>
        <w:t xml:space="preserve">Fakta: Saastuminen on yleensä haitallista lajin populaation koon kannalta.</w:t>
      </w:r>
    </w:p>
    <w:p>
      <w:r>
        <w:rPr>
          <w:b/>
        </w:rPr>
        <w:t xml:space="preserve">Tulos</w:t>
      </w:r>
    </w:p>
    <w:p>
      <w:r>
        <w:t xml:space="preserve">Mikä on yleensä haitallista lajin populaatiokoolle?</w:t>
      </w:r>
    </w:p>
    <w:p>
      <w:r>
        <w:rPr>
          <w:b/>
        </w:rPr>
        <w:t xml:space="preserve">Esimerkki 0.1973</w:t>
      </w:r>
    </w:p>
    <w:p>
      <w:r>
        <w:t xml:space="preserve">Fakta: lämpö voi muuttaa aineen nesteeksi.</w:t>
      </w:r>
    </w:p>
    <w:p>
      <w:r>
        <w:rPr>
          <w:b/>
        </w:rPr>
        <w:t xml:space="preserve">Tulos</w:t>
      </w:r>
    </w:p>
    <w:p>
      <w:r>
        <w:t xml:space="preserve">Mikä voi muuttaa aineen nesteeksi?</w:t>
      </w:r>
    </w:p>
    <w:p>
      <w:r>
        <w:rPr>
          <w:b/>
        </w:rPr>
        <w:t xml:space="preserve">Esimerkki 0.1974</w:t>
      </w:r>
    </w:p>
    <w:p>
      <w:r>
        <w:t xml:space="preserve">Fakta: Kiehumista voidaan käyttää liuenneen aineen erottamiseen liuottimesta liuoksessa.</w:t>
      </w:r>
    </w:p>
    <w:p>
      <w:r>
        <w:rPr>
          <w:b/>
        </w:rPr>
        <w:t xml:space="preserve">Tulos</w:t>
      </w:r>
    </w:p>
    <w:p>
      <w:r>
        <w:t xml:space="preserve">Mitä voidaan käyttää liuenneen aineen erottamiseen liuottimesta liuoksessa?</w:t>
      </w:r>
    </w:p>
    <w:p>
      <w:r>
        <w:rPr>
          <w:b/>
        </w:rPr>
        <w:t xml:space="preserve">Tulos</w:t>
      </w:r>
    </w:p>
    <w:p>
      <w:r>
        <w:t xml:space="preserve">Mitä voidaan käyttää liuenneen aineen erottamiseen liuottimesta liuoksessa?</w:t>
      </w:r>
    </w:p>
    <w:p>
      <w:r>
        <w:rPr>
          <w:b/>
        </w:rPr>
        <w:t xml:space="preserve">Esimerkki 0.1975</w:t>
      </w:r>
    </w:p>
    <w:p>
      <w:r>
        <w:t xml:space="preserve">Tosiasia: passiivinen immuniteetti kestää vain niin kauan kuin gammaglobuliinit säilyvät elimistön nesteissä.</w:t>
      </w:r>
    </w:p>
    <w:p>
      <w:r>
        <w:rPr>
          <w:b/>
        </w:rPr>
        <w:t xml:space="preserve">Tulos</w:t>
      </w:r>
    </w:p>
    <w:p>
      <w:r>
        <w:t xml:space="preserve">passiivinen immuniteetti kestää vain niin kauan kuin mikä säilyy elimistön nesteissä?</w:t>
      </w:r>
    </w:p>
    <w:p>
      <w:r>
        <w:rPr>
          <w:b/>
        </w:rPr>
        <w:t xml:space="preserve">Esimerkki 0.1976</w:t>
      </w:r>
    </w:p>
    <w:p>
      <w:r>
        <w:t xml:space="preserve">Fakta: Hikoilulla ja vapinalla on eri vaikutus sisälämpötilaamme.</w:t>
      </w:r>
    </w:p>
    <w:p>
      <w:r>
        <w:rPr>
          <w:b/>
        </w:rPr>
        <w:t xml:space="preserve">Tulos</w:t>
      </w:r>
    </w:p>
    <w:p>
      <w:r>
        <w:t xml:space="preserve">Mikä saa ihmisen lämpötilan menemään eri suuntaan kuin mitä hikoilu tekisi?</w:t>
      </w:r>
    </w:p>
    <w:p>
      <w:r>
        <w:rPr>
          <w:b/>
        </w:rPr>
        <w:t xml:space="preserve">Esimerkki 0.1977</w:t>
      </w:r>
    </w:p>
    <w:p>
      <w:r>
        <w:t xml:space="preserve">Tosiasia: ruohonleikkuri muuntaa kemikaaleja liikkeeksi.</w:t>
      </w:r>
    </w:p>
    <w:p>
      <w:r>
        <w:rPr>
          <w:b/>
        </w:rPr>
        <w:t xml:space="preserve">Tulos</w:t>
      </w:r>
    </w:p>
    <w:p>
      <w:r>
        <w:t xml:space="preserve">mitä ruohonleikkuri muuttaa liikkeeksi?</w:t>
      </w:r>
    </w:p>
    <w:p>
      <w:r>
        <w:rPr>
          <w:b/>
        </w:rPr>
        <w:t xml:space="preserve">Esimerkki 0.1978</w:t>
      </w:r>
    </w:p>
    <w:p>
      <w:r>
        <w:t xml:space="preserve">Fakta: Useimmat kanjonit ovat syntyneet jokien virtauksen ja geologisen eroosion seurauksena.</w:t>
      </w:r>
    </w:p>
    <w:p>
      <w:r>
        <w:rPr>
          <w:b/>
        </w:rPr>
        <w:t xml:space="preserve">Tulos</w:t>
      </w:r>
    </w:p>
    <w:p>
      <w:r>
        <w:t xml:space="preserve">Useimmat kanjonit muodostuvat jokien virratessa ja minkälaisen eroosion seurauksena?</w:t>
      </w:r>
    </w:p>
    <w:p>
      <w:r>
        <w:rPr>
          <w:b/>
        </w:rPr>
        <w:t xml:space="preserve">Esimerkki 0.1979</w:t>
      </w:r>
    </w:p>
    <w:p>
      <w:r>
        <w:t xml:space="preserve">Fakta: Neuronit lähettävät signaaleja aksoneista soluihin.</w:t>
      </w:r>
    </w:p>
    <w:p>
      <w:r>
        <w:rPr>
          <w:b/>
        </w:rPr>
        <w:t xml:space="preserve">Tulos</w:t>
      </w:r>
    </w:p>
    <w:p>
      <w:r>
        <w:t xml:space="preserve">Mikä lähettää signaaleja aksoneista soluihin?</w:t>
      </w:r>
    </w:p>
    <w:p>
      <w:r>
        <w:rPr>
          <w:b/>
        </w:rPr>
        <w:t xml:space="preserve">Esimerkki 0.1980</w:t>
      </w:r>
    </w:p>
    <w:p>
      <w:r>
        <w:t xml:space="preserve">Tosiasia: Lähes kaikki kilpikonnat tarvitsevat suuria määriä vettä selviytyäkseen.</w:t>
      </w:r>
    </w:p>
    <w:p>
      <w:r>
        <w:rPr>
          <w:b/>
        </w:rPr>
        <w:t xml:space="preserve">Tulos</w:t>
      </w:r>
    </w:p>
    <w:p>
      <w:r>
        <w:t xml:space="preserve">Lähes kaikki kilpikonnat tarvitsevat suuria määriä mitä selviytyäkseen?</w:t>
      </w:r>
    </w:p>
    <w:p>
      <w:r>
        <w:rPr>
          <w:b/>
        </w:rPr>
        <w:t xml:space="preserve">Esimerkki 0.1981</w:t>
      </w:r>
    </w:p>
    <w:p>
      <w:r>
        <w:t xml:space="preserve">Tosiasia: Nesteen kertyminen keuhkokudokseen voi johtua keuhkoinfektiosta tai -vammasta.</w:t>
      </w:r>
    </w:p>
    <w:p>
      <w:r>
        <w:rPr>
          <w:b/>
        </w:rPr>
        <w:t xml:space="preserve">Tulos</w:t>
      </w:r>
    </w:p>
    <w:p>
      <w:r>
        <w:t xml:space="preserve">mitä keuhkojen infektio tai vamma voi aiheuttaa?</w:t>
      </w:r>
    </w:p>
    <w:p>
      <w:r>
        <w:rPr>
          <w:b/>
        </w:rPr>
        <w:t xml:space="preserve">Esimerkki 0.1982</w:t>
      </w:r>
    </w:p>
    <w:p>
      <w:r>
        <w:t xml:space="preserve">Tosiasia: valo on välttämätön näkökyvyn kannalta.</w:t>
      </w:r>
    </w:p>
    <w:p>
      <w:r>
        <w:rPr>
          <w:b/>
        </w:rPr>
        <w:t xml:space="preserve">Tulos</w:t>
      </w:r>
    </w:p>
    <w:p>
      <w:r>
        <w:t xml:space="preserve">Mitä näkö edellyttää?</w:t>
      </w:r>
    </w:p>
    <w:p>
      <w:r>
        <w:rPr>
          <w:b/>
        </w:rPr>
        <w:t xml:space="preserve">Esimerkki 0.1983</w:t>
      </w:r>
    </w:p>
    <w:p>
      <w:r>
        <w:t xml:space="preserve">Fakta: Lentokoneella voi matkustaa korkealla maanpinnan yläpuolella.</w:t>
      </w:r>
    </w:p>
    <w:p>
      <w:r>
        <w:rPr>
          <w:b/>
        </w:rPr>
        <w:t xml:space="preserve">Tulos</w:t>
      </w:r>
    </w:p>
    <w:p>
      <w:r>
        <w:t xml:space="preserve">Mikä on sellainen tapa matkustaa, jonka avulla voit nähdä laajoja maa-alueita alapuolellasi?</w:t>
      </w:r>
    </w:p>
    <w:p>
      <w:r>
        <w:rPr>
          <w:b/>
        </w:rPr>
        <w:t xml:space="preserve">Esimerkki 0.1984</w:t>
      </w:r>
    </w:p>
    <w:p>
      <w:r>
        <w:t xml:space="preserve">Fakta: Maito on ravitsevaa, koska siinä on D-vitamiinia ja kalsiumia.</w:t>
      </w:r>
    </w:p>
    <w:p>
      <w:r>
        <w:rPr>
          <w:b/>
        </w:rPr>
        <w:t xml:space="preserve">Tulos</w:t>
      </w:r>
    </w:p>
    <w:p>
      <w:r>
        <w:t xml:space="preserve">Mikä tekee lehmänmaidosta ravitsevaa?</w:t>
      </w:r>
    </w:p>
    <w:p>
      <w:r>
        <w:rPr>
          <w:b/>
        </w:rPr>
        <w:t xml:space="preserve">Esimerkki 0.1985</w:t>
      </w:r>
    </w:p>
    <w:p>
      <w:r>
        <w:t xml:space="preserve">Fakta: Ympyrän kuvaajaa voidaan käyttää murtolukujen esittämiseen.</w:t>
      </w:r>
    </w:p>
    <w:p>
      <w:r>
        <w:rPr>
          <w:b/>
        </w:rPr>
        <w:t xml:space="preserve">Tulos</w:t>
      </w:r>
    </w:p>
    <w:p>
      <w:r>
        <w:t xml:space="preserve">Ympyrädiagrammia voidaan käyttää näyttämään?</w:t>
      </w:r>
    </w:p>
    <w:p>
      <w:r>
        <w:rPr>
          <w:b/>
        </w:rPr>
        <w:t xml:space="preserve">Esimerkki 0.1986</w:t>
      </w:r>
    </w:p>
    <w:p>
      <w:r>
        <w:t xml:space="preserve">Tosiasia: kompassit käyttävät magnetismia.</w:t>
      </w:r>
    </w:p>
    <w:p>
      <w:r>
        <w:rPr>
          <w:b/>
        </w:rPr>
        <w:t xml:space="preserve">Tulos</w:t>
      </w:r>
    </w:p>
    <w:p>
      <w:r>
        <w:t xml:space="preserve">Mitä kompassit käyttävät osoittamiseen?</w:t>
      </w:r>
    </w:p>
    <w:p>
      <w:r>
        <w:rPr>
          <w:b/>
        </w:rPr>
        <w:t xml:space="preserve">Esimerkki 0.1987</w:t>
      </w:r>
    </w:p>
    <w:p>
      <w:r>
        <w:t xml:space="preserve">Fakta: suojalaseja käytetään verkkokalvon suojaamiseen kokeiden aikana.</w:t>
      </w:r>
    </w:p>
    <w:p>
      <w:r>
        <w:rPr>
          <w:b/>
        </w:rPr>
        <w:t xml:space="preserve">Tulos</w:t>
      </w:r>
    </w:p>
    <w:p>
      <w:r>
        <w:t xml:space="preserve">mitä suojalaseilla suojataan kokeiden aikana?</w:t>
      </w:r>
    </w:p>
    <w:p>
      <w:r>
        <w:rPr>
          <w:b/>
        </w:rPr>
        <w:t xml:space="preserve">Esimerkki 0.1988</w:t>
      </w:r>
    </w:p>
    <w:p>
      <w:r>
        <w:t xml:space="preserve">Tosiasia: Lämpötilan vaihtelu voi aiheuttaa sulamista.</w:t>
      </w:r>
    </w:p>
    <w:p>
      <w:r>
        <w:rPr>
          <w:b/>
        </w:rPr>
        <w:t xml:space="preserve">Tulos</w:t>
      </w:r>
    </w:p>
    <w:p>
      <w:r>
        <w:t xml:space="preserve">Mikä voi aiheuttaa sulamista?</w:t>
      </w:r>
    </w:p>
    <w:p>
      <w:r>
        <w:rPr>
          <w:b/>
        </w:rPr>
        <w:t xml:space="preserve">Esimerkki 0.1989</w:t>
      </w:r>
    </w:p>
    <w:p>
      <w:r>
        <w:t xml:space="preserve">Fakta: Pyöriäiset voivat elää isännässä tai vapaasti.</w:t>
      </w:r>
    </w:p>
    <w:p>
      <w:r>
        <w:rPr>
          <w:b/>
        </w:rPr>
        <w:t xml:space="preserve">Tulos</w:t>
      </w:r>
    </w:p>
    <w:p>
      <w:r>
        <w:t xml:space="preserve">Pyöreämadot voivat olla vapaasti eläviä tai elää millä?</w:t>
      </w:r>
    </w:p>
    <w:p>
      <w:r>
        <w:rPr>
          <w:b/>
        </w:rPr>
        <w:t xml:space="preserve">Esimerkki 0.1990</w:t>
      </w:r>
    </w:p>
    <w:p>
      <w:r>
        <w:t xml:space="preserve">Fakta: Iilimadoilla on hämmästyttävä kyky kasvattaa irronneet osat uudelleen.</w:t>
      </w:r>
    </w:p>
    <w:p>
      <w:r>
        <w:rPr>
          <w:b/>
        </w:rPr>
        <w:t xml:space="preserve">Tulos</w:t>
      </w:r>
    </w:p>
    <w:p>
      <w:r>
        <w:t xml:space="preserve">Mikä voi kasvattaa uudelleen menettämiään osia?</w:t>
      </w:r>
    </w:p>
    <w:p>
      <w:r>
        <w:rPr>
          <w:b/>
        </w:rPr>
        <w:t xml:space="preserve">Esimerkki 0.1991</w:t>
      </w:r>
    </w:p>
    <w:p>
      <w:r>
        <w:t xml:space="preserve">Tosiasia: mitoosi aiheuttaa usein kasvua.</w:t>
      </w:r>
    </w:p>
    <w:p>
      <w:r>
        <w:rPr>
          <w:b/>
        </w:rPr>
        <w:t xml:space="preserve">Tulos</w:t>
      </w:r>
    </w:p>
    <w:p>
      <w:r>
        <w:t xml:space="preserve">Mitä mitoosi usein aiheuttaa?</w:t>
      </w:r>
    </w:p>
    <w:p>
      <w:r>
        <w:rPr>
          <w:b/>
        </w:rPr>
        <w:t xml:space="preserve">Tulos</w:t>
      </w:r>
    </w:p>
    <w:p>
      <w:r>
        <w:t xml:space="preserve">Mikä aiheuttaa joskus kasvua?</w:t>
      </w:r>
    </w:p>
    <w:p>
      <w:r>
        <w:rPr>
          <w:b/>
        </w:rPr>
        <w:t xml:space="preserve">Tulos</w:t>
      </w:r>
    </w:p>
    <w:p>
      <w:r>
        <w:t xml:space="preserve">Mitä mitoosi usein aiheuttaa?</w:t>
      </w:r>
    </w:p>
    <w:p>
      <w:r>
        <w:rPr>
          <w:b/>
        </w:rPr>
        <w:t xml:space="preserve">Tulos</w:t>
      </w:r>
    </w:p>
    <w:p>
      <w:r>
        <w:t xml:space="preserve">Mikä usein aiheuttaa kasvua?</w:t>
      </w:r>
    </w:p>
    <w:p>
      <w:r>
        <w:rPr>
          <w:b/>
        </w:rPr>
        <w:t xml:space="preserve">Esimerkki 0.1992</w:t>
      </w:r>
    </w:p>
    <w:p>
      <w:r>
        <w:t xml:space="preserve">Fakta: Öljy muodostuu, kun sedimenttikerrokset työntyvät kuolleiden levien päälle.</w:t>
      </w:r>
    </w:p>
    <w:p>
      <w:r>
        <w:rPr>
          <w:b/>
        </w:rPr>
        <w:t xml:space="preserve">Tulos</w:t>
      </w:r>
    </w:p>
    <w:p>
      <w:r>
        <w:t xml:space="preserve">Öljyä muodostuu, kun sedimenttikerrokset työntyvät minkälaisen levän päälle?</w:t>
      </w:r>
    </w:p>
    <w:p>
      <w:r>
        <w:rPr>
          <w:b/>
        </w:rPr>
        <w:t xml:space="preserve">Esimerkki 0.1993</w:t>
      </w:r>
    </w:p>
    <w:p>
      <w:r>
        <w:t xml:space="preserve">Fakta: ilman puhaltaminen pilliin aiheuttaa ääntä.</w:t>
      </w:r>
    </w:p>
    <w:p>
      <w:r>
        <w:rPr>
          <w:b/>
        </w:rPr>
        <w:t xml:space="preserve">Tulos</w:t>
      </w:r>
    </w:p>
    <w:p>
      <w:r>
        <w:t xml:space="preserve">Minkä puhaltaminen pilliin aiheuttaa ääntä?</w:t>
      </w:r>
    </w:p>
    <w:p>
      <w:r>
        <w:rPr>
          <w:b/>
        </w:rPr>
        <w:t xml:space="preserve">Tulos</w:t>
      </w:r>
    </w:p>
    <w:p>
      <w:r>
        <w:t xml:space="preserve">Mitä pilliin puhaltaminen aiheuttaa?</w:t>
      </w:r>
    </w:p>
    <w:p>
      <w:r>
        <w:rPr>
          <w:b/>
        </w:rPr>
        <w:t xml:space="preserve">Esimerkki 0.1994</w:t>
      </w:r>
    </w:p>
    <w:p>
      <w:r>
        <w:t xml:space="preserve">Tosiasia: Vuodenajat aiheuttavat muutoksia läsnä olevissa elämänmuodoissa.</w:t>
      </w:r>
    </w:p>
    <w:p>
      <w:r>
        <w:rPr>
          <w:b/>
        </w:rPr>
        <w:t xml:space="preserve">Tulos</w:t>
      </w:r>
    </w:p>
    <w:p>
      <w:r>
        <w:t xml:space="preserve">Mikä voi aiheuttaa muutoksia läsnä olevissa elämänmuodoissa?</w:t>
      </w:r>
    </w:p>
    <w:p>
      <w:r>
        <w:rPr>
          <w:b/>
        </w:rPr>
        <w:t xml:space="preserve">Esimerkki 0.1995</w:t>
      </w:r>
    </w:p>
    <w:p>
      <w:r>
        <w:t xml:space="preserve">Tosiasia: uusiutuvien luonnonvarojen käyttö sähköntuotannossa vähentää hiilidioksidipäästöjä.</w:t>
      </w:r>
    </w:p>
    <w:p>
      <w:r>
        <w:rPr>
          <w:b/>
        </w:rPr>
        <w:t xml:space="preserve">Tulos</w:t>
      </w:r>
    </w:p>
    <w:p>
      <w:r>
        <w:t xml:space="preserve">Mitä uusiutuvien energialähteiden käyttö sähköntuotannossa vähentää?</w:t>
      </w:r>
    </w:p>
    <w:p>
      <w:r>
        <w:rPr>
          <w:b/>
        </w:rPr>
        <w:t xml:space="preserve">Tulos</w:t>
      </w:r>
    </w:p>
    <w:p>
      <w:r>
        <w:t xml:space="preserve">mitä uusiutuvien energialähteiden käyttö sähköntuotannossa vähentää?</w:t>
      </w:r>
    </w:p>
    <w:p>
      <w:r>
        <w:rPr>
          <w:b/>
        </w:rPr>
        <w:t xml:space="preserve">Esimerkki 0.1996</w:t>
      </w:r>
    </w:p>
    <w:p>
      <w:r>
        <w:t xml:space="preserve">Tosiasia: rikkidioksidilla on kielteinen vaikutus veden laatuun.</w:t>
      </w:r>
    </w:p>
    <w:p>
      <w:r>
        <w:rPr>
          <w:b/>
        </w:rPr>
        <w:t xml:space="preserve">Tulos</w:t>
      </w:r>
    </w:p>
    <w:p>
      <w:r>
        <w:t xml:space="preserve">Mikä vaikuttaa kielteisesti veden laatuun?</w:t>
      </w:r>
    </w:p>
    <w:p>
      <w:r>
        <w:rPr>
          <w:b/>
        </w:rPr>
        <w:t xml:space="preserve">Esimerkki 0.1997</w:t>
      </w:r>
    </w:p>
    <w:p>
      <w:r>
        <w:t xml:space="preserve">Fakta: Jäätikkö tuottaa detritusta.</w:t>
      </w:r>
    </w:p>
    <w:p>
      <w:r>
        <w:rPr>
          <w:b/>
        </w:rPr>
        <w:t xml:space="preserve">Tulos</w:t>
      </w:r>
    </w:p>
    <w:p>
      <w:r>
        <w:t xml:space="preserve">Mitä jäätikkö tuottaa?</w:t>
      </w:r>
    </w:p>
    <w:p>
      <w:r>
        <w:rPr>
          <w:b/>
        </w:rPr>
        <w:t xml:space="preserve">Tulos</w:t>
      </w:r>
    </w:p>
    <w:p>
      <w:r>
        <w:t xml:space="preserve">Mitä jäätikkö tuottaa?</w:t>
      </w:r>
    </w:p>
    <w:p>
      <w:r>
        <w:rPr>
          <w:b/>
        </w:rPr>
        <w:t xml:space="preserve">Esimerkki 0.1998</w:t>
      </w:r>
    </w:p>
    <w:p>
      <w:r>
        <w:t xml:space="preserve">Fakta: seismiset aallot saavat maan järisyttämään.</w:t>
      </w:r>
    </w:p>
    <w:p>
      <w:r>
        <w:rPr>
          <w:b/>
        </w:rPr>
        <w:t xml:space="preserve">Tulos</w:t>
      </w:r>
    </w:p>
    <w:p>
      <w:r>
        <w:t xml:space="preserve">Mitä seismiset aallot saavat aikaan?</w:t>
      </w:r>
    </w:p>
    <w:p>
      <w:r>
        <w:rPr>
          <w:b/>
        </w:rPr>
        <w:t xml:space="preserve">Esimerkki 0.1999</w:t>
      </w:r>
    </w:p>
    <w:p>
      <w:r>
        <w:t xml:space="preserve">Fakta: Päivänvalon määrä muuttuu maapallon akselin kallistuksen mukaan.</w:t>
      </w:r>
    </w:p>
    <w:p>
      <w:r>
        <w:rPr>
          <w:b/>
        </w:rPr>
        <w:t xml:space="preserve">Tulos</w:t>
      </w:r>
    </w:p>
    <w:p>
      <w:r>
        <w:t xml:space="preserve">Mikä aiheuttaa päivänvalon määrän muuttumisen?</w:t>
      </w:r>
    </w:p>
    <w:p>
      <w:r>
        <w:rPr>
          <w:b/>
        </w:rPr>
        <w:t xml:space="preserve">Esimerkki 0.2000</w:t>
      </w:r>
    </w:p>
    <w:p>
      <w:r>
        <w:t xml:space="preserve">Tosiasia: auringonvalo ja sade voivat aiheuttaa kromaattista dispersiota.</w:t>
      </w:r>
    </w:p>
    <w:p>
      <w:r>
        <w:rPr>
          <w:b/>
        </w:rPr>
        <w:t xml:space="preserve">Tulos</w:t>
      </w:r>
    </w:p>
    <w:p>
      <w:r>
        <w:t xml:space="preserve">mitä auringonvalo ja sade voivat aiheuttaa?</w:t>
      </w:r>
    </w:p>
    <w:p>
      <w:r>
        <w:rPr>
          <w:b/>
        </w:rPr>
        <w:t xml:space="preserve">Esimerkki 0.2001</w:t>
      </w:r>
    </w:p>
    <w:p>
      <w:r>
        <w:t xml:space="preserve">Fakta: Eliöt käyttävät rasvaa energian varastointiin.</w:t>
      </w:r>
    </w:p>
    <w:p>
      <w:r>
        <w:rPr>
          <w:b/>
        </w:rPr>
        <w:t xml:space="preserve">Tulos</w:t>
      </w:r>
    </w:p>
    <w:p>
      <w:r>
        <w:t xml:space="preserve">Mihin eliöt käyttävät rasvaa?</w:t>
      </w:r>
    </w:p>
    <w:p>
      <w:r>
        <w:rPr>
          <w:b/>
        </w:rPr>
        <w:t xml:space="preserve">Tulos</w:t>
      </w:r>
    </w:p>
    <w:p>
      <w:r>
        <w:t xml:space="preserve">Mitä organismit käyttävät energian varastointiin?</w:t>
      </w:r>
    </w:p>
    <w:p>
      <w:r>
        <w:rPr>
          <w:b/>
        </w:rPr>
        <w:t xml:space="preserve">Tulos</w:t>
      </w:r>
    </w:p>
    <w:p>
      <w:r>
        <w:t xml:space="preserve">Mihin eliöt varastoivat energiaa?</w:t>
      </w:r>
    </w:p>
    <w:p>
      <w:r>
        <w:rPr>
          <w:b/>
        </w:rPr>
        <w:t xml:space="preserve">Esimerkki 0.2002</w:t>
      </w:r>
    </w:p>
    <w:p>
      <w:r>
        <w:t xml:space="preserve">Tosiasia: Platyhelminthes-kanta on kaksoissymmetrinen.</w:t>
      </w:r>
    </w:p>
    <w:p>
      <w:r>
        <w:rPr>
          <w:b/>
        </w:rPr>
        <w:t xml:space="preserve">Tulos</w:t>
      </w:r>
    </w:p>
    <w:p>
      <w:r>
        <w:t xml:space="preserve">Mikä on totta Platyhelminthes-suvusta?</w:t>
      </w:r>
    </w:p>
    <w:p>
      <w:r>
        <w:rPr>
          <w:b/>
        </w:rPr>
        <w:t xml:space="preserve">Esimerkki 0.2003</w:t>
      </w:r>
    </w:p>
    <w:p>
      <w:r>
        <w:t xml:space="preserve">Fakta: voitelu estää esinettä menettämästä energiaa.</w:t>
      </w:r>
    </w:p>
    <w:p>
      <w:r>
        <w:rPr>
          <w:b/>
        </w:rPr>
        <w:t xml:space="preserve">Tulos</w:t>
      </w:r>
    </w:p>
    <w:p>
      <w:r>
        <w:t xml:space="preserve">Mitä voitelu estää?</w:t>
      </w:r>
    </w:p>
    <w:p>
      <w:r>
        <w:rPr>
          <w:b/>
        </w:rPr>
        <w:t xml:space="preserve">Esimerkki 0.2004</w:t>
      </w:r>
    </w:p>
    <w:p>
      <w:r>
        <w:t xml:space="preserve">Fakta: Savusumu sisältää rikkiä.</w:t>
      </w:r>
    </w:p>
    <w:p>
      <w:r>
        <w:rPr>
          <w:b/>
        </w:rPr>
        <w:t xml:space="preserve">Tulos</w:t>
      </w:r>
    </w:p>
    <w:p>
      <w:r>
        <w:t xml:space="preserve">Mistä rikkiä löytyy?</w:t>
      </w:r>
    </w:p>
    <w:p>
      <w:r>
        <w:rPr>
          <w:b/>
        </w:rPr>
        <w:t xml:space="preserve">Esimerkki 0.2005</w:t>
      </w:r>
    </w:p>
    <w:p>
      <w:r>
        <w:t xml:space="preserve">Tosiasia: merianemoni käyttää myrkyllisiä tikkiä suojautuakseen.</w:t>
      </w:r>
    </w:p>
    <w:p>
      <w:r>
        <w:rPr>
          <w:b/>
        </w:rPr>
        <w:t xml:space="preserve">Tulos</w:t>
      </w:r>
    </w:p>
    <w:p>
      <w:r>
        <w:t xml:space="preserve">Mihin meren anenomit turvautuvat suojautuessaan?</w:t>
      </w:r>
    </w:p>
    <w:p>
      <w:r>
        <w:rPr>
          <w:b/>
        </w:rPr>
        <w:t xml:space="preserve">Esimerkki 0.2006</w:t>
      </w:r>
    </w:p>
    <w:p>
      <w:r>
        <w:t xml:space="preserve">Fakta: Selluloosamateriaalia voidaan käyttää pitämään koti lämpimänä.</w:t>
      </w:r>
    </w:p>
    <w:p>
      <w:r>
        <w:rPr>
          <w:b/>
        </w:rPr>
        <w:t xml:space="preserve">Tulos</w:t>
      </w:r>
    </w:p>
    <w:p>
      <w:r>
        <w:t xml:space="preserve">Mikä voi pitää kodin lämpimänä?</w:t>
      </w:r>
    </w:p>
    <w:p>
      <w:r>
        <w:rPr>
          <w:b/>
        </w:rPr>
        <w:t xml:space="preserve">Esimerkki 0.2007</w:t>
      </w:r>
    </w:p>
    <w:p>
      <w:r>
        <w:t xml:space="preserve">Fakta: Auton moottori polttaa polttoainetta ja ilmaa luodakseen liikettä.</w:t>
      </w:r>
    </w:p>
    <w:p>
      <w:r>
        <w:rPr>
          <w:b/>
        </w:rPr>
        <w:t xml:space="preserve">Tulos</w:t>
      </w:r>
    </w:p>
    <w:p>
      <w:r>
        <w:t xml:space="preserve">Miten auton moottori luo liikettä?</w:t>
      </w:r>
    </w:p>
    <w:p>
      <w:r>
        <w:rPr>
          <w:b/>
        </w:rPr>
        <w:t xml:space="preserve">Esimerkki 0.2008</w:t>
      </w:r>
    </w:p>
    <w:p>
      <w:r>
        <w:t xml:space="preserve">Fakta: esineen massaa voidaan käyttää kuvaamaan esineen kokoa.</w:t>
      </w:r>
    </w:p>
    <w:p>
      <w:r>
        <w:rPr>
          <w:b/>
        </w:rPr>
        <w:t xml:space="preserve">Tulos</w:t>
      </w:r>
    </w:p>
    <w:p>
      <w:r>
        <w:t xml:space="preserve">Mitä voidaan käyttää kuvaamaan esineen kokoa?</w:t>
      </w:r>
    </w:p>
    <w:p>
      <w:r>
        <w:rPr>
          <w:b/>
        </w:rPr>
        <w:t xml:space="preserve">Esimerkki 0.2009</w:t>
      </w:r>
    </w:p>
    <w:p>
      <w:r>
        <w:t xml:space="preserve">Tosiasia: meduusoilla ei ole selkärankaa.</w:t>
      </w:r>
    </w:p>
    <w:p>
      <w:r>
        <w:rPr>
          <w:b/>
        </w:rPr>
        <w:t xml:space="preserve">Tulos</w:t>
      </w:r>
    </w:p>
    <w:p>
      <w:r>
        <w:t xml:space="preserve">mistä puuttuu selkäranka?</w:t>
      </w:r>
    </w:p>
    <w:p>
      <w:r>
        <w:rPr>
          <w:b/>
        </w:rPr>
        <w:t xml:space="preserve">Esimerkki 0.2010</w:t>
      </w:r>
    </w:p>
    <w:p>
      <w:r>
        <w:t xml:space="preserve">Fakta: Leuat tekevät luistimista erinomaisia saalistajia.</w:t>
      </w:r>
    </w:p>
    <w:p>
      <w:r>
        <w:rPr>
          <w:b/>
        </w:rPr>
        <w:t xml:space="preserve">Tulos</w:t>
      </w:r>
    </w:p>
    <w:p>
      <w:r>
        <w:t xml:space="preserve">Leuat tekevät luistimista erinomaiset mitä?</w:t>
      </w:r>
    </w:p>
    <w:p>
      <w:r>
        <w:rPr>
          <w:b/>
        </w:rPr>
        <w:t xml:space="preserve">Esimerkki 0.2011</w:t>
      </w:r>
    </w:p>
    <w:p>
      <w:r>
        <w:t xml:space="preserve">Tosiasia: Kun avoimesta säiliöstä haihtuu vaarallista kaasua, se voi saastuttaa työpaikan.</w:t>
      </w:r>
    </w:p>
    <w:p>
      <w:r>
        <w:rPr>
          <w:b/>
        </w:rPr>
        <w:t xml:space="preserve">Tulos</w:t>
      </w:r>
    </w:p>
    <w:p>
      <w:r>
        <w:t xml:space="preserve">Jos vaarallista kaasua pääsee ulos avoimesta säiliöstä, voiko työpaikka saastua?</w:t>
      </w:r>
    </w:p>
    <w:p>
      <w:r>
        <w:rPr>
          <w:b/>
        </w:rPr>
        <w:t xml:space="preserve">Esimerkki 0.2012</w:t>
      </w:r>
    </w:p>
    <w:p>
      <w:r>
        <w:t xml:space="preserve">Fakta: Jokin liikennemerkissä muuntaa sähköenergiaa valoenergiaksi, kun se kytketään päälle.</w:t>
      </w:r>
    </w:p>
    <w:p>
      <w:r>
        <w:rPr>
          <w:b/>
        </w:rPr>
        <w:t xml:space="preserve">Tulos</w:t>
      </w:r>
    </w:p>
    <w:p>
      <w:r>
        <w:t xml:space="preserve">Mikä muuttaa sähköenergian valoenergiaksi, kun se kytketään päälle?</w:t>
      </w:r>
    </w:p>
    <w:p>
      <w:r>
        <w:rPr>
          <w:b/>
        </w:rPr>
        <w:t xml:space="preserve">Esimerkki 0.2013</w:t>
      </w:r>
    </w:p>
    <w:p>
      <w:r>
        <w:t xml:space="preserve">Fakta: musta aukko muodostuu halkaisijaltaan pienemmästä tähdestä.</w:t>
      </w:r>
    </w:p>
    <w:p>
      <w:r>
        <w:rPr>
          <w:b/>
        </w:rPr>
        <w:t xml:space="preserve">Tulos</w:t>
      </w:r>
    </w:p>
    <w:p>
      <w:r>
        <w:t xml:space="preserve">mustan aukon muodostaa minkä halkaisijan tähti?</w:t>
      </w:r>
    </w:p>
    <w:p>
      <w:r>
        <w:rPr>
          <w:b/>
        </w:rPr>
        <w:t xml:space="preserve">Esimerkki 0.2014</w:t>
      </w:r>
    </w:p>
    <w:p>
      <w:r>
        <w:t xml:space="preserve">Fakta: Kasvit havaitsevat valon ja pimeyden vuorokausirytminsä ansiosta.</w:t>
      </w:r>
    </w:p>
    <w:p>
      <w:r>
        <w:rPr>
          <w:b/>
        </w:rPr>
        <w:t xml:space="preserve">Tulos</w:t>
      </w:r>
    </w:p>
    <w:p>
      <w:r>
        <w:t xml:space="preserve">Mitä kasvit havaitsevat vuorokausirytminsä ansiosta?</w:t>
      </w:r>
    </w:p>
    <w:p>
      <w:r>
        <w:rPr>
          <w:b/>
        </w:rPr>
        <w:t xml:space="preserve">Esimerkki 0.2015</w:t>
      </w:r>
    </w:p>
    <w:p>
      <w:r>
        <w:t xml:space="preserve">Fakta: entsyymit ovat ohutsuolessa.</w:t>
      </w:r>
    </w:p>
    <w:p>
      <w:r>
        <w:rPr>
          <w:b/>
        </w:rPr>
        <w:t xml:space="preserve">Tulos</w:t>
      </w:r>
    </w:p>
    <w:p>
      <w:r>
        <w:t xml:space="preserve">mitä löytyy ohutsuolesta?</w:t>
      </w:r>
    </w:p>
    <w:p>
      <w:r>
        <w:rPr>
          <w:b/>
        </w:rPr>
        <w:t xml:space="preserve">Esimerkki 0.2016</w:t>
      </w:r>
    </w:p>
    <w:p>
      <w:r>
        <w:t xml:space="preserve">Tosiasia: elintarvikkeessa olevat mikro-organismit voidaan tappaa huipputekniikkaa hyödyntävällä menetelmällä.</w:t>
      </w:r>
    </w:p>
    <w:p>
      <w:r>
        <w:rPr>
          <w:b/>
        </w:rPr>
        <w:t xml:space="preserve">Tulos</w:t>
      </w:r>
    </w:p>
    <w:p>
      <w:r>
        <w:t xml:space="preserve">blazingly high-tech-menetelmällä voidaan tappaa olemassa olevia mikro-organismeja missä?</w:t>
      </w:r>
    </w:p>
    <w:p>
      <w:r>
        <w:rPr>
          <w:b/>
        </w:rPr>
        <w:t xml:space="preserve">Esimerkki 0.2017</w:t>
      </w:r>
    </w:p>
    <w:p>
      <w:r>
        <w:t xml:space="preserve">Fakta: Aikuiset sienet ovat pysyvästi kiinnittyneitä eivätkä voi liikkua.</w:t>
      </w:r>
    </w:p>
    <w:p>
      <w:r>
        <w:rPr>
          <w:b/>
        </w:rPr>
        <w:t xml:space="preserve">Tulos</w:t>
      </w:r>
    </w:p>
    <w:p>
      <w:r>
        <w:t xml:space="preserve">Mitä kiinnitetään pysyvästi?</w:t>
      </w:r>
    </w:p>
    <w:p>
      <w:r>
        <w:rPr>
          <w:b/>
        </w:rPr>
        <w:t xml:space="preserve">Esimerkki 0.2018</w:t>
      </w:r>
    </w:p>
    <w:p>
      <w:r>
        <w:t xml:space="preserve">Fakta: Lapset näkevät paremmin, kun valoa tuottaa sähkölähde.</w:t>
      </w:r>
    </w:p>
    <w:p>
      <w:r>
        <w:rPr>
          <w:b/>
        </w:rPr>
        <w:t xml:space="preserve">Tulos</w:t>
      </w:r>
    </w:p>
    <w:p>
      <w:r>
        <w:t xml:space="preserve">Lapset näkevät paremmin, kun sähkölähde tekee mitä?</w:t>
      </w:r>
    </w:p>
    <w:p>
      <w:r>
        <w:rPr>
          <w:b/>
        </w:rPr>
        <w:t xml:space="preserve">Esimerkki 0.2019</w:t>
      </w:r>
    </w:p>
    <w:p>
      <w:r>
        <w:t xml:space="preserve">Fakta: Myyrät käyttävät silmiään valon aistimiseen, jotta ne voivat nähdä.</w:t>
      </w:r>
    </w:p>
    <w:p>
      <w:r>
        <w:rPr>
          <w:b/>
        </w:rPr>
        <w:t xml:space="preserve">Tulos</w:t>
      </w:r>
    </w:p>
    <w:p>
      <w:r>
        <w:t xml:space="preserve">Mitkä käyttävät silmiään aistimaan valoa, jotta ne voivat nähdä?</w:t>
      </w:r>
    </w:p>
    <w:p>
      <w:r>
        <w:rPr>
          <w:b/>
        </w:rPr>
        <w:t xml:space="preserve">Esimerkki 0.2020</w:t>
      </w:r>
    </w:p>
    <w:p>
      <w:r>
        <w:t xml:space="preserve">Fakta: Eufrat on suurempi kuin puro.</w:t>
      </w:r>
    </w:p>
    <w:p>
      <w:r>
        <w:rPr>
          <w:b/>
        </w:rPr>
        <w:t xml:space="preserve">Tulos</w:t>
      </w:r>
    </w:p>
    <w:p>
      <w:r>
        <w:t xml:space="preserve">Mitä Eufrat on suurempi kuin Eufrat?</w:t>
      </w:r>
    </w:p>
    <w:p>
      <w:r>
        <w:rPr>
          <w:b/>
        </w:rPr>
        <w:t xml:space="preserve">Esimerkki 0.2021</w:t>
      </w:r>
    </w:p>
    <w:p>
      <w:r>
        <w:t xml:space="preserve">Fakta: jotkut muurahaiseläimet käyttävät myrkyllisiä nuolia puolustautumiseen.</w:t>
      </w:r>
    </w:p>
    <w:p>
      <w:r>
        <w:rPr>
          <w:b/>
        </w:rPr>
        <w:t xml:space="preserve">Tulos</w:t>
      </w:r>
    </w:p>
    <w:p>
      <w:r>
        <w:t xml:space="preserve">Mikä käyttää myrkkynuolia puolustautumiseen?</w:t>
      </w:r>
    </w:p>
    <w:p>
      <w:r>
        <w:rPr>
          <w:b/>
        </w:rPr>
        <w:t xml:space="preserve">Esimerkki 0.2022</w:t>
      </w:r>
    </w:p>
    <w:p>
      <w:r>
        <w:t xml:space="preserve">Tosiasia: muinaisina aikoina maahan haudatut kasvit voivat tuottaa sähköä.</w:t>
      </w:r>
    </w:p>
    <w:p>
      <w:r>
        <w:rPr>
          <w:b/>
        </w:rPr>
        <w:t xml:space="preserve">Tulos</w:t>
      </w:r>
    </w:p>
    <w:p>
      <w:r>
        <w:t xml:space="preserve">Mitä muinaiset haudatut kasvit voivat tuottaa?</w:t>
      </w:r>
    </w:p>
    <w:p>
      <w:r>
        <w:rPr>
          <w:b/>
        </w:rPr>
        <w:t xml:space="preserve">Esimerkki 0.2023</w:t>
      </w:r>
    </w:p>
    <w:p>
      <w:r>
        <w:t xml:space="preserve">Fakta: Tetraceratopsit ovat pelycosauruksia.</w:t>
      </w:r>
    </w:p>
    <w:p>
      <w:r>
        <w:rPr>
          <w:b/>
        </w:rPr>
        <w:t xml:space="preserve">Tulos</w:t>
      </w:r>
    </w:p>
    <w:p>
      <w:r>
        <w:t xml:space="preserve">Mikä on tetraceratops?</w:t>
      </w:r>
    </w:p>
    <w:p>
      <w:r>
        <w:rPr>
          <w:b/>
        </w:rPr>
        <w:t xml:space="preserve">Esimerkki 0.2024</w:t>
      </w:r>
    </w:p>
    <w:p>
      <w:r>
        <w:t xml:space="preserve">Fakta: orkideoilla on ominainen elinkaari, johon kuuluu sukupolvien vuorottelu.</w:t>
      </w:r>
    </w:p>
    <w:p>
      <w:r>
        <w:rPr>
          <w:b/>
        </w:rPr>
        <w:t xml:space="preserve">Tulos</w:t>
      </w:r>
    </w:p>
    <w:p>
      <w:r>
        <w:t xml:space="preserve">millä on ominainen elinkaari, johon kuuluu sukupolvien vuorottelu?</w:t>
      </w:r>
    </w:p>
    <w:p>
      <w:r>
        <w:rPr>
          <w:b/>
        </w:rPr>
        <w:t xml:space="preserve">Esimerkki 0.2025</w:t>
      </w:r>
    </w:p>
    <w:p>
      <w:r>
        <w:t xml:space="preserve">Fakta: taskulamppu tarvitsee paristoja tuottaakseen valoa.</w:t>
      </w:r>
    </w:p>
    <w:p>
      <w:r>
        <w:rPr>
          <w:b/>
        </w:rPr>
        <w:t xml:space="preserve">Tulos</w:t>
      </w:r>
    </w:p>
    <w:p>
      <w:r>
        <w:t xml:space="preserve">mitä taskulamppu tarvitsee valon tuottamiseen?</w:t>
      </w:r>
    </w:p>
    <w:p>
      <w:r>
        <w:rPr>
          <w:b/>
        </w:rPr>
        <w:t xml:space="preserve">Esimerkki 0.2026</w:t>
      </w:r>
    </w:p>
    <w:p>
      <w:r>
        <w:t xml:space="preserve">Fakta: painonnostolla on myönteinen vaikutus ihmisen terveyteen.</w:t>
      </w:r>
    </w:p>
    <w:p>
      <w:r>
        <w:rPr>
          <w:b/>
        </w:rPr>
        <w:t xml:space="preserve">Tulos</w:t>
      </w:r>
    </w:p>
    <w:p>
      <w:r>
        <w:t xml:space="preserve">Mikä vaikuttaa myönteisesti ihmisen terveyteen?</w:t>
      </w:r>
    </w:p>
    <w:p>
      <w:r>
        <w:rPr>
          <w:b/>
        </w:rPr>
        <w:t xml:space="preserve">Esimerkki 0.2027</w:t>
      </w:r>
    </w:p>
    <w:p>
      <w:r>
        <w:t xml:space="preserve">Tosiasia: Kasvien suojelu voi joskus tapahtua pieneläinten vahingoittamisen kustannuksella.</w:t>
      </w:r>
    </w:p>
    <w:p>
      <w:r>
        <w:rPr>
          <w:b/>
        </w:rPr>
        <w:t xml:space="preserve">Tulos</w:t>
      </w:r>
    </w:p>
    <w:p>
      <w:r>
        <w:t xml:space="preserve">Tuotteet, jotka vahingoittavat pieniä eläimiä, voivat myös suojella mitä?</w:t>
      </w:r>
    </w:p>
    <w:p>
      <w:r>
        <w:rPr>
          <w:b/>
        </w:rPr>
        <w:t xml:space="preserve">Esimerkki 0.2028</w:t>
      </w:r>
    </w:p>
    <w:p>
      <w:r>
        <w:t xml:space="preserve">Fakta: Koneet voivat saada esineet muuttamaan muotoaan.</w:t>
      </w:r>
    </w:p>
    <w:p>
      <w:r>
        <w:rPr>
          <w:b/>
        </w:rPr>
        <w:t xml:space="preserve">Tulos</w:t>
      </w:r>
    </w:p>
    <w:p>
      <w:r>
        <w:t xml:space="preserve">Mikä voi saada esineet muuttamaan muotoaan?</w:t>
      </w:r>
    </w:p>
    <w:p>
      <w:r>
        <w:rPr>
          <w:b/>
        </w:rPr>
        <w:t xml:space="preserve">Esimerkki 0.2029</w:t>
      </w:r>
    </w:p>
    <w:p>
      <w:r>
        <w:t xml:space="preserve">Fakta: hehkulamppu muuntaa sähkön valoksi lähettämällä sähköä materiaalin läpi, joka vastustaa virran kulkua.</w:t>
      </w:r>
    </w:p>
    <w:p>
      <w:r>
        <w:rPr>
          <w:b/>
        </w:rPr>
        <w:t xml:space="preserve">Tulos</w:t>
      </w:r>
    </w:p>
    <w:p>
      <w:r>
        <w:t xml:space="preserve">Minkä kautta hehkulamppu lähettää sähköä muuttaakseen sähkön valoksi?</w:t>
      </w:r>
    </w:p>
    <w:p>
      <w:r>
        <w:rPr>
          <w:b/>
        </w:rPr>
        <w:t xml:space="preserve">Esimerkki 0.2030</w:t>
      </w:r>
    </w:p>
    <w:p>
      <w:r>
        <w:t xml:space="preserve">Fakta: naaraskauriinilla ei ole kohtua eikä emätintä.</w:t>
      </w:r>
    </w:p>
    <w:p>
      <w:r>
        <w:rPr>
          <w:b/>
        </w:rPr>
        <w:t xml:space="preserve">Tulos</w:t>
      </w:r>
    </w:p>
    <w:p>
      <w:r>
        <w:t xml:space="preserve">millä naisilla ei ole kohtua ja emätintä?</w:t>
      </w:r>
    </w:p>
    <w:p>
      <w:r>
        <w:rPr>
          <w:b/>
        </w:rPr>
        <w:t xml:space="preserve">Esimerkki 0.2031</w:t>
      </w:r>
    </w:p>
    <w:p>
      <w:r>
        <w:t xml:space="preserve">Tosiasia: eroosio aiheuttaa sään heikkenemistä pitkän ajan kuluessa.</w:t>
      </w:r>
    </w:p>
    <w:p>
      <w:r>
        <w:rPr>
          <w:b/>
        </w:rPr>
        <w:t xml:space="preserve">Tulos</w:t>
      </w:r>
    </w:p>
    <w:p>
      <w:r>
        <w:t xml:space="preserve">Mikä aiheuttaa sään muuttumista pitkäksi aikaa?</w:t>
      </w:r>
    </w:p>
    <w:p>
      <w:r>
        <w:rPr>
          <w:b/>
        </w:rPr>
        <w:t xml:space="preserve">Esimerkki 0.2032</w:t>
      </w:r>
    </w:p>
    <w:p>
      <w:r>
        <w:t xml:space="preserve">Fakta: Mitoosin avulla organismit kasvavat ja korjaavat itseään.</w:t>
      </w:r>
    </w:p>
    <w:p>
      <w:r>
        <w:rPr>
          <w:b/>
        </w:rPr>
        <w:t xml:space="preserve">Tulos</w:t>
      </w:r>
    </w:p>
    <w:p>
      <w:r>
        <w:t xml:space="preserve">_ Näin eliöt kasvavat ja korjaavat itseään.</w:t>
      </w:r>
    </w:p>
    <w:p>
      <w:r>
        <w:rPr>
          <w:b/>
        </w:rPr>
        <w:t xml:space="preserve">Esimerkki 0,2033</w:t>
      </w:r>
    </w:p>
    <w:p>
      <w:r>
        <w:t xml:space="preserve">Tosiasia: influenssaortomyksoviruksia pidetään yleensä elottomina.</w:t>
      </w:r>
    </w:p>
    <w:p>
      <w:r>
        <w:rPr>
          <w:b/>
        </w:rPr>
        <w:t xml:space="preserve">Tulos</w:t>
      </w:r>
    </w:p>
    <w:p>
      <w:r>
        <w:t xml:space="preserve">Mitä pidetään yleensä elottomina?</w:t>
      </w:r>
    </w:p>
    <w:p>
      <w:r>
        <w:rPr>
          <w:b/>
        </w:rPr>
        <w:t xml:space="preserve">Esimerkki 0.2034</w:t>
      </w:r>
    </w:p>
    <w:p>
      <w:r>
        <w:t xml:space="preserve">Fakta: Hehkulamppu lähettää fotoneja, kun se kytketään päälle.</w:t>
      </w:r>
    </w:p>
    <w:p>
      <w:r>
        <w:rPr>
          <w:b/>
        </w:rPr>
        <w:t xml:space="preserve">Tulos</w:t>
      </w:r>
    </w:p>
    <w:p>
      <w:r>
        <w:t xml:space="preserve">Mitä hehkulamppu säteilee, kun se kytketään päälle?</w:t>
      </w:r>
    </w:p>
    <w:p>
      <w:r>
        <w:rPr>
          <w:b/>
        </w:rPr>
        <w:t xml:space="preserve">Esimerkki 0.2035</w:t>
      </w:r>
    </w:p>
    <w:p>
      <w:r>
        <w:t xml:space="preserve">Fakta: Influenssa on tauti, joka ei voi lisääntyä itsestään.</w:t>
      </w:r>
    </w:p>
    <w:p>
      <w:r>
        <w:rPr>
          <w:b/>
        </w:rPr>
        <w:t xml:space="preserve">Tulos</w:t>
      </w:r>
    </w:p>
    <w:p>
      <w:r>
        <w:t xml:space="preserve">Mikä näistä taudeista ei voi lisääntyä itsestään?</w:t>
      </w:r>
    </w:p>
    <w:p>
      <w:r>
        <w:rPr>
          <w:b/>
        </w:rPr>
        <w:t xml:space="preserve">Esimerkki 0.2036</w:t>
      </w:r>
    </w:p>
    <w:p>
      <w:r>
        <w:t xml:space="preserve">Tosiasia: merikilpikonnat ja kalat jakavat ravintonsa.</w:t>
      </w:r>
    </w:p>
    <w:p>
      <w:r>
        <w:rPr>
          <w:b/>
        </w:rPr>
        <w:t xml:space="preserve">Tulos</w:t>
      </w:r>
    </w:p>
    <w:p>
      <w:r>
        <w:t xml:space="preserve">Mikä jakaa ravinnonlähteen kalojen kanssa?</w:t>
      </w:r>
    </w:p>
    <w:p>
      <w:r>
        <w:rPr>
          <w:b/>
        </w:rPr>
        <w:t xml:space="preserve">Esimerkki 0.2037</w:t>
      </w:r>
    </w:p>
    <w:p>
      <w:r>
        <w:t xml:space="preserve">Fakta: Matkapuhelimen käyttö voi olla vaarallista.</w:t>
      </w:r>
    </w:p>
    <w:p>
      <w:r>
        <w:rPr>
          <w:b/>
        </w:rPr>
        <w:t xml:space="preserve">Tulos</w:t>
      </w:r>
    </w:p>
    <w:p>
      <w:r>
        <w:t xml:space="preserve">Mikä voi olla vaarallista käyttää julkisesti?</w:t>
      </w:r>
    </w:p>
    <w:p>
      <w:r>
        <w:rPr>
          <w:b/>
        </w:rPr>
        <w:t xml:space="preserve">Esimerkki 0,2038</w:t>
      </w:r>
    </w:p>
    <w:p>
      <w:r>
        <w:t xml:space="preserve">Tosiasia: lateksikumi voi rikkoutua.</w:t>
      </w:r>
    </w:p>
    <w:p>
      <w:r>
        <w:rPr>
          <w:b/>
        </w:rPr>
        <w:t xml:space="preserve">Tulos</w:t>
      </w:r>
    </w:p>
    <w:p>
      <w:r>
        <w:t xml:space="preserve">mikä voi rikkoutua?</w:t>
      </w:r>
    </w:p>
    <w:p>
      <w:r>
        <w:rPr>
          <w:b/>
        </w:rPr>
        <w:t xml:space="preserve">Esimerkki 0.2039</w:t>
      </w:r>
    </w:p>
    <w:p>
      <w:r>
        <w:t xml:space="preserve">Tosiasia: valon puute vaikuttaa kielteisesti joihinkin kasvien prosesseihin.</w:t>
      </w:r>
    </w:p>
    <w:p>
      <w:r>
        <w:rPr>
          <w:b/>
        </w:rPr>
        <w:t xml:space="preserve">Tulos</w:t>
      </w:r>
    </w:p>
    <w:p>
      <w:r>
        <w:t xml:space="preserve">mikä prosessi tapahtuu joskus vain ilman valoa?</w:t>
      </w:r>
    </w:p>
    <w:p>
      <w:r>
        <w:rPr>
          <w:b/>
        </w:rPr>
        <w:t xml:space="preserve">Esimerkki 0.2040</w:t>
      </w:r>
    </w:p>
    <w:p>
      <w:r>
        <w:t xml:space="preserve">Fakta: Kilpailu voi johtaa adrenaliinin vapautumiseen.</w:t>
      </w:r>
    </w:p>
    <w:p>
      <w:r>
        <w:rPr>
          <w:b/>
        </w:rPr>
        <w:t xml:space="preserve">Tulos</w:t>
      </w:r>
    </w:p>
    <w:p>
      <w:r>
        <w:t xml:space="preserve">Kilpailu voi johtaa vapautumiseen?</w:t>
      </w:r>
    </w:p>
    <w:p>
      <w:r>
        <w:rPr>
          <w:b/>
        </w:rPr>
        <w:t xml:space="preserve">Esimerkki 0.2041</w:t>
      </w:r>
    </w:p>
    <w:p>
      <w:r>
        <w:t xml:space="preserve">Fakta: Maan löysyys vaikuttaa myönteisesti kasvin suonten ja valtimoiden kasvuun kyseisessä maassa.</w:t>
      </w:r>
    </w:p>
    <w:p>
      <w:r>
        <w:rPr>
          <w:b/>
        </w:rPr>
        <w:t xml:space="preserve">Tulos</w:t>
      </w:r>
    </w:p>
    <w:p>
      <w:r>
        <w:t xml:space="preserve">Minkä kasvin osaan ja kasvuun maaperässä maaperän löyhyys vaikuttaa myönteisesti??</w:t>
      </w:r>
    </w:p>
    <w:p>
      <w:r>
        <w:rPr>
          <w:b/>
        </w:rPr>
        <w:t xml:space="preserve">Esimerkki 0.2042</w:t>
      </w:r>
    </w:p>
    <w:p>
      <w:r>
        <w:t xml:space="preserve">Fakta: Sterilointia voidaan käyttää elintarvikkeen säilyvyysajan pidentämiseen.</w:t>
      </w:r>
    </w:p>
    <w:p>
      <w:r>
        <w:rPr>
          <w:b/>
        </w:rPr>
        <w:t xml:space="preserve">Tulos</w:t>
      </w:r>
    </w:p>
    <w:p>
      <w:r>
        <w:t xml:space="preserve">Millä voidaan pidentää kyseisen elintarvikkeen säilyvyyttä?</w:t>
      </w:r>
    </w:p>
    <w:p>
      <w:r>
        <w:rPr>
          <w:b/>
        </w:rPr>
        <w:t xml:space="preserve">Esimerkki 0.2043</w:t>
      </w:r>
    </w:p>
    <w:p>
      <w:r>
        <w:t xml:space="preserve">Tosiasia: sieniltä puuttuu klorofylli, joten ne eivät voi tuottaa ravintoa fotosynteesin avulla kuten kasvit.</w:t>
      </w:r>
    </w:p>
    <w:p>
      <w:r>
        <w:rPr>
          <w:b/>
        </w:rPr>
        <w:t xml:space="preserve">Tulos</w:t>
      </w:r>
    </w:p>
    <w:p>
      <w:r>
        <w:t xml:space="preserve">Millä eläimellä ei ole klorofylliä, minkä vuoksi ne eivät pysty valmistamaan ravintoa fotosynteesin avulla, kuten kasvit voivat?</w:t>
      </w:r>
    </w:p>
    <w:p>
      <w:r>
        <w:rPr>
          <w:b/>
        </w:rPr>
        <w:t xml:space="preserve">Esimerkki 0.2044</w:t>
      </w:r>
    </w:p>
    <w:p>
      <w:r>
        <w:t xml:space="preserve">Tosiasia: sukusolut muuttuvat diploidiksi zygootiksi.</w:t>
      </w:r>
    </w:p>
    <w:p>
      <w:r>
        <w:rPr>
          <w:b/>
        </w:rPr>
        <w:t xml:space="preserve">Tulos</w:t>
      </w:r>
    </w:p>
    <w:p>
      <w:r>
        <w:t xml:space="preserve">Mihin sukusolut muuttuvat?</w:t>
      </w:r>
    </w:p>
    <w:p>
      <w:r>
        <w:rPr>
          <w:b/>
        </w:rPr>
        <w:t xml:space="preserve">Esimerkki 0.2045</w:t>
      </w:r>
    </w:p>
    <w:p>
      <w:r>
        <w:t xml:space="preserve">Fakta: Asuntorakentamista ei rakennettaisi lohen reviirille.</w:t>
      </w:r>
    </w:p>
    <w:p>
      <w:r>
        <w:rPr>
          <w:b/>
        </w:rPr>
        <w:t xml:space="preserve">Tulos</w:t>
      </w:r>
    </w:p>
    <w:p>
      <w:r>
        <w:t xml:space="preserve">Minkä eläimen reviiriä ei peittäisi asuntorakentaminen?</w:t>
      </w:r>
    </w:p>
    <w:p>
      <w:r>
        <w:rPr>
          <w:b/>
        </w:rPr>
        <w:t xml:space="preserve">Esimerkki 0.2046</w:t>
      </w:r>
    </w:p>
    <w:p>
      <w:r>
        <w:t xml:space="preserve">Mitä enemmän hiilidioksidia kasvi saa, sitä todennäköisemmin se menettää vettä.</w:t>
      </w:r>
    </w:p>
    <w:p>
      <w:r>
        <w:rPr>
          <w:b/>
        </w:rPr>
        <w:t xml:space="preserve">Tulos</w:t>
      </w:r>
    </w:p>
    <w:p>
      <w:r>
        <w:t xml:space="preserve">Mitä enemmän hiilidioksidia kasvi saa, sitä todennäköisemmin se kärsii mistä?</w:t>
      </w:r>
    </w:p>
    <w:p>
      <w:r>
        <w:rPr>
          <w:b/>
        </w:rPr>
        <w:t xml:space="preserve">Esimerkki 0.2047</w:t>
      </w:r>
    </w:p>
    <w:p>
      <w:r>
        <w:t xml:space="preserve">Fakta: lampailla on villaturkki, joka pitää lämpimänä.</w:t>
      </w:r>
    </w:p>
    <w:p>
      <w:r>
        <w:rPr>
          <w:b/>
        </w:rPr>
        <w:t xml:space="preserve">Tulos</w:t>
      </w:r>
    </w:p>
    <w:p>
      <w:r>
        <w:t xml:space="preserve">mitä turkista lampailla on, jotta ne pysyisivät lämpiminä?</w:t>
      </w:r>
    </w:p>
    <w:p>
      <w:r>
        <w:rPr>
          <w:b/>
        </w:rPr>
        <w:t xml:space="preserve">Esimerkki 0.2048</w:t>
      </w:r>
    </w:p>
    <w:p>
      <w:r>
        <w:t xml:space="preserve">Fakta: sademäärä muodostaa luolia.</w:t>
      </w:r>
    </w:p>
    <w:p>
      <w:r>
        <w:rPr>
          <w:b/>
        </w:rPr>
        <w:t xml:space="preserve">Tulos</w:t>
      </w:r>
    </w:p>
    <w:p>
      <w:r>
        <w:t xml:space="preserve">Mitä muodostuu saostumalla?</w:t>
      </w:r>
    </w:p>
    <w:p>
      <w:r>
        <w:rPr>
          <w:b/>
        </w:rPr>
        <w:t xml:space="preserve">Esimerkki 0.2049</w:t>
      </w:r>
    </w:p>
    <w:p>
      <w:r>
        <w:t xml:space="preserve">Tosiasia: HPV voi aiheuttaa syöpää.</w:t>
      </w:r>
    </w:p>
    <w:p>
      <w:r>
        <w:rPr>
          <w:b/>
        </w:rPr>
        <w:t xml:space="preserve">Tulos</w:t>
      </w:r>
    </w:p>
    <w:p>
      <w:r>
        <w:t xml:space="preserve">Mitä HPV voi aiheuttaa?</w:t>
      </w:r>
    </w:p>
    <w:p>
      <w:r>
        <w:rPr>
          <w:b/>
        </w:rPr>
        <w:t xml:space="preserve">Esimerkki 0,2050</w:t>
      </w:r>
    </w:p>
    <w:p>
      <w:r>
        <w:t xml:space="preserve">Fakta: vesikkelikuljetus vaatii energiaa, ja se on eräs diffuusion muoto.</w:t>
      </w:r>
    </w:p>
    <w:p>
      <w:r>
        <w:rPr>
          <w:b/>
        </w:rPr>
        <w:t xml:space="preserve">Tulos</w:t>
      </w:r>
    </w:p>
    <w:p>
      <w:r>
        <w:t xml:space="preserve">Mikä on vesikkelikuljetuksen muoto?</w:t>
      </w:r>
    </w:p>
    <w:p>
      <w:r>
        <w:rPr>
          <w:b/>
        </w:rPr>
        <w:t xml:space="preserve">Esimerkki 0.2051</w:t>
      </w:r>
    </w:p>
    <w:p>
      <w:r>
        <w:t xml:space="preserve">Fakta: Leuat tekevät haista myös erinomaisia saalistajia.</w:t>
      </w:r>
    </w:p>
    <w:p>
      <w:r>
        <w:rPr>
          <w:b/>
        </w:rPr>
        <w:t xml:space="preserve">Tulos</w:t>
      </w:r>
    </w:p>
    <w:p>
      <w:r>
        <w:t xml:space="preserve">Minkä kalalajin leuat tekevät siitä erinomaisen saalistajan?</w:t>
      </w:r>
    </w:p>
    <w:p>
      <w:r>
        <w:rPr>
          <w:b/>
        </w:rPr>
        <w:t xml:space="preserve">Esimerkki 0.2052</w:t>
      </w:r>
    </w:p>
    <w:p>
      <w:r>
        <w:t xml:space="preserve">Fakta: Kemialliset sidokset muodostuvat, kun molekyylit reagoivat toistensa kanssa.</w:t>
      </w:r>
    </w:p>
    <w:p>
      <w:r>
        <w:rPr>
          <w:b/>
        </w:rPr>
        <w:t xml:space="preserve">Tulos</w:t>
      </w:r>
    </w:p>
    <w:p>
      <w:r>
        <w:t xml:space="preserve">Mitä muodostuu, kun molekyylit reagoivat keskenään?</w:t>
      </w:r>
    </w:p>
    <w:p>
      <w:r>
        <w:rPr>
          <w:b/>
        </w:rPr>
        <w:t xml:space="preserve">Esimerkki 0.2053</w:t>
      </w:r>
    </w:p>
    <w:p>
      <w:r>
        <w:t xml:space="preserve">Fakta: hajoaminen auttaa kasveja kasvamaan vahvoiksi ja terveiksi.</w:t>
      </w:r>
    </w:p>
    <w:p>
      <w:r>
        <w:rPr>
          <w:b/>
        </w:rPr>
        <w:t xml:space="preserve">Tulos</w:t>
      </w:r>
    </w:p>
    <w:p>
      <w:r>
        <w:t xml:space="preserve">Mitä hajoaminen tekee kasveille?</w:t>
      </w:r>
    </w:p>
    <w:p>
      <w:r>
        <w:rPr>
          <w:b/>
        </w:rPr>
        <w:t xml:space="preserve">Esimerkki 0.2054</w:t>
      </w:r>
    </w:p>
    <w:p>
      <w:r>
        <w:t xml:space="preserve">Fakta: Naarasyksilöillä ei ole kykyä synnyttää normaalisti.</w:t>
      </w:r>
    </w:p>
    <w:p>
      <w:r>
        <w:rPr>
          <w:b/>
        </w:rPr>
        <w:t xml:space="preserve">Tulos</w:t>
      </w:r>
    </w:p>
    <w:p>
      <w:r>
        <w:t xml:space="preserve">Naaraspuolisilta monotremeilta puuttuu kyky mihin?</w:t>
      </w:r>
    </w:p>
    <w:p>
      <w:r>
        <w:rPr>
          <w:b/>
        </w:rPr>
        <w:t xml:space="preserve">Esimerkki 0,2055</w:t>
      </w:r>
    </w:p>
    <w:p>
      <w:r>
        <w:t xml:space="preserve">Fakta: eukaryooteilla on alueita, jotka eivät koodaa proteiineja.</w:t>
      </w:r>
    </w:p>
    <w:p>
      <w:r>
        <w:rPr>
          <w:b/>
        </w:rPr>
        <w:t xml:space="preserve">Tulos</w:t>
      </w:r>
    </w:p>
    <w:p>
      <w:r>
        <w:t xml:space="preserve">Mitä ovat alueet, jotka eivät koodaa proteiineja?</w:t>
      </w:r>
    </w:p>
    <w:p>
      <w:r>
        <w:rPr>
          <w:b/>
        </w:rPr>
        <w:t xml:space="preserve">Tulos</w:t>
      </w:r>
    </w:p>
    <w:p>
      <w:r>
        <w:t xml:space="preserve">Millä eläimillä on alueita, jotka eivät koodaa proteiineja?</w:t>
      </w:r>
    </w:p>
    <w:p>
      <w:r>
        <w:rPr>
          <w:b/>
        </w:rPr>
        <w:t xml:space="preserve">Tulos</w:t>
      </w:r>
    </w:p>
    <w:p>
      <w:r>
        <w:t xml:space="preserve">mitä ovat alueet, jotka eivät koodaa proteiineja?</w:t>
      </w:r>
    </w:p>
    <w:p>
      <w:r>
        <w:rPr>
          <w:b/>
        </w:rPr>
        <w:t xml:space="preserve">Esimerkki 0.2056</w:t>
      </w:r>
    </w:p>
    <w:p>
      <w:r>
        <w:t xml:space="preserve">Fakta: amfioxuksen toukat uivat vapaasti.</w:t>
      </w:r>
    </w:p>
    <w:p>
      <w:r>
        <w:rPr>
          <w:b/>
        </w:rPr>
        <w:t xml:space="preserve">Tulos</w:t>
      </w:r>
    </w:p>
    <w:p>
      <w:r>
        <w:t xml:space="preserve">Minkälaiset toukat ovat vapaasti uivia?</w:t>
      </w:r>
    </w:p>
    <w:p>
      <w:r>
        <w:rPr>
          <w:b/>
        </w:rPr>
        <w:t xml:space="preserve">Esimerkki 0.2057</w:t>
      </w:r>
    </w:p>
    <w:p>
      <w:r>
        <w:t xml:space="preserve">Tosiasia: huoneenlämmössä kiinteää rasvaa voidaan säilyttää jäähdytyslokerossa.</w:t>
      </w:r>
    </w:p>
    <w:p>
      <w:r>
        <w:rPr>
          <w:b/>
        </w:rPr>
        <w:t xml:space="preserve">Tulos</w:t>
      </w:r>
    </w:p>
    <w:p>
      <w:r>
        <w:t xml:space="preserve">rasvaa, joka on mitä huoneenlämmössä voidaan säilyttää jäähdytin?</w:t>
      </w:r>
    </w:p>
    <w:p>
      <w:r>
        <w:rPr>
          <w:b/>
        </w:rPr>
        <w:t xml:space="preserve">Esimerkki 0.2058</w:t>
      </w:r>
    </w:p>
    <w:p>
      <w:r>
        <w:t xml:space="preserve">Fakta: maapallon kallistuminen pyörivän akselinsa ympäri aiheuttaa talven.</w:t>
      </w:r>
    </w:p>
    <w:p>
      <w:r>
        <w:rPr>
          <w:b/>
        </w:rPr>
        <w:t xml:space="preserve">Tulos</w:t>
      </w:r>
    </w:p>
    <w:p>
      <w:r>
        <w:t xml:space="preserve">Mitä maapallon kallistuminen pyörivän akselinsa ympäri aiheuttaa?</w:t>
      </w:r>
    </w:p>
    <w:p>
      <w:r>
        <w:rPr>
          <w:b/>
        </w:rPr>
        <w:t xml:space="preserve">Esimerkki 0.2059</w:t>
      </w:r>
    </w:p>
    <w:p>
      <w:r>
        <w:t xml:space="preserve">Fakta: Hummerilla on erityiset eriterakenteet.</w:t>
      </w:r>
    </w:p>
    <w:p>
      <w:r>
        <w:rPr>
          <w:b/>
        </w:rPr>
        <w:t xml:space="preserve">Tulos</w:t>
      </w:r>
    </w:p>
    <w:p>
      <w:r>
        <w:t xml:space="preserve">Hummerilla on erityisiä rakenteita:?</w:t>
      </w:r>
    </w:p>
    <w:p>
      <w:r>
        <w:rPr>
          <w:b/>
        </w:rPr>
        <w:t xml:space="preserve">Esimerkki 0,2060</w:t>
      </w:r>
    </w:p>
    <w:p>
      <w:r>
        <w:t xml:space="preserve">Fakta: influenssa voi tarttua elävien organismien soluihin ja elää niiden sisällä.</w:t>
      </w:r>
    </w:p>
    <w:p>
      <w:r>
        <w:rPr>
          <w:b/>
        </w:rPr>
        <w:t xml:space="preserve">Tulos</w:t>
      </w:r>
    </w:p>
    <w:p>
      <w:r>
        <w:t xml:space="preserve">Mikä voi tarttua elävien organismien soluihin ja elää niiden sisällä?</w:t>
      </w:r>
    </w:p>
    <w:p>
      <w:r>
        <w:rPr>
          <w:b/>
        </w:rPr>
        <w:t xml:space="preserve">Esimerkki 0.2061</w:t>
      </w:r>
    </w:p>
    <w:p>
      <w:r>
        <w:t xml:space="preserve">Tosiasia: tuulille altistuminen voi aiheuttaa maaperän eroosiota.</w:t>
      </w:r>
    </w:p>
    <w:p>
      <w:r>
        <w:rPr>
          <w:b/>
        </w:rPr>
        <w:t xml:space="preserve">Tulos</w:t>
      </w:r>
    </w:p>
    <w:p>
      <w:r>
        <w:t xml:space="preserve">Mikä voi aiheuttaa maaperän eroosiota?</w:t>
      </w:r>
    </w:p>
    <w:p>
      <w:r>
        <w:rPr>
          <w:b/>
        </w:rPr>
        <w:t xml:space="preserve">Esimerkki 0.2062</w:t>
      </w:r>
    </w:p>
    <w:p>
      <w:r>
        <w:t xml:space="preserve">Fakta: Kasvun mittari on yksilöiden keskimääräinen lukumäärä pinta-alan tai tilavuuden yksikköä kohti.</w:t>
      </w:r>
    </w:p>
    <w:p>
      <w:r>
        <w:rPr>
          <w:b/>
        </w:rPr>
        <w:t xml:space="preserve">Tulos</w:t>
      </w:r>
    </w:p>
    <w:p>
      <w:r>
        <w:t xml:space="preserve">Mikä on yksilöiden keskimääräinen lukumäärä pinta-alan tai tilavuuden yksikköä kohti?</w:t>
      </w:r>
    </w:p>
    <w:p>
      <w:r>
        <w:rPr>
          <w:b/>
        </w:rPr>
        <w:t xml:space="preserve">Esimerkki 0.2063</w:t>
      </w:r>
    </w:p>
    <w:p>
      <w:r>
        <w:t xml:space="preserve">Tosiasia: navigointi edellyttää idän, lännen ja pohjoisen tuntemista.</w:t>
      </w:r>
    </w:p>
    <w:p>
      <w:r>
        <w:rPr>
          <w:b/>
        </w:rPr>
        <w:t xml:space="preserve">Tulos</w:t>
      </w:r>
    </w:p>
    <w:p>
      <w:r>
        <w:t xml:space="preserve">mitä navigointi edellyttää tietämistä?</w:t>
      </w:r>
    </w:p>
    <w:p>
      <w:r>
        <w:rPr>
          <w:b/>
        </w:rPr>
        <w:t xml:space="preserve">Esimerkki 0,2064</w:t>
      </w:r>
    </w:p>
    <w:p>
      <w:r>
        <w:t xml:space="preserve">Tosiasia: mehiläiset auttavat kasvien lannoittamisessa.</w:t>
      </w:r>
    </w:p>
    <w:p>
      <w:r>
        <w:rPr>
          <w:b/>
        </w:rPr>
        <w:t xml:space="preserve">Tulos</w:t>
      </w:r>
    </w:p>
    <w:p>
      <w:r>
        <w:t xml:space="preserve">mikä auttaa kasvien lannoittamisessa?</w:t>
      </w:r>
    </w:p>
    <w:p>
      <w:r>
        <w:rPr>
          <w:b/>
        </w:rPr>
        <w:t xml:space="preserve">Esimerkki 0,2065</w:t>
      </w:r>
    </w:p>
    <w:p>
      <w:r>
        <w:t xml:space="preserve">Tosiasia: ravintoaineet imeytyvät ohutsuolessa.</w:t>
      </w:r>
    </w:p>
    <w:p>
      <w:r>
        <w:rPr>
          <w:b/>
        </w:rPr>
        <w:t xml:space="preserve">Tulos</w:t>
      </w:r>
    </w:p>
    <w:p>
      <w:r>
        <w:t xml:space="preserve">Mistä ravintoaineet imeytyvät elimistöön?</w:t>
      </w:r>
    </w:p>
    <w:p>
      <w:r>
        <w:rPr>
          <w:b/>
        </w:rPr>
        <w:t xml:space="preserve">Esimerkki 0.2066</w:t>
      </w:r>
    </w:p>
    <w:p>
      <w:r>
        <w:t xml:space="preserve">Fakta: Chordata-sukuun kuuluu toukkia, jotka uivat vapaasti.</w:t>
      </w:r>
    </w:p>
    <w:p>
      <w:r>
        <w:rPr>
          <w:b/>
        </w:rPr>
        <w:t xml:space="preserve">Tulos</w:t>
      </w:r>
    </w:p>
    <w:p>
      <w:r>
        <w:t xml:space="preserve">Mihin heimoon kuuluvat vapaasti uivat toukat?</w:t>
      </w:r>
    </w:p>
    <w:p>
      <w:r>
        <w:rPr>
          <w:b/>
        </w:rPr>
        <w:t xml:space="preserve">Esimerkki 0.2067</w:t>
      </w:r>
    </w:p>
    <w:p>
      <w:r>
        <w:t xml:space="preserve">Tosiasia: tasapainon menetys on seurausta myrkyllisestä materiaalista vatsassa.</w:t>
      </w:r>
    </w:p>
    <w:p>
      <w:r>
        <w:rPr>
          <w:b/>
        </w:rPr>
        <w:t xml:space="preserve">Tulos</w:t>
      </w:r>
    </w:p>
    <w:p>
      <w:r>
        <w:t xml:space="preserve">mikä on reaktio vatsassa olevaan myrkylliseen aineeseen?</w:t>
      </w:r>
    </w:p>
    <w:p>
      <w:r>
        <w:rPr>
          <w:b/>
        </w:rPr>
        <w:t xml:space="preserve">Esimerkki 0.2068</w:t>
      </w:r>
    </w:p>
    <w:p>
      <w:r>
        <w:t xml:space="preserve">Fakta: HIV tartuttaa ja tuhoaa immuunivasteen taustalla olevat aivot.</w:t>
      </w:r>
    </w:p>
    <w:p>
      <w:r>
        <w:rPr>
          <w:b/>
        </w:rPr>
        <w:t xml:space="preserve">Tulos</w:t>
      </w:r>
    </w:p>
    <w:p>
      <w:r>
        <w:t xml:space="preserve">Mikä tartuttaa ja tuhoaa immuunivasteen taustalla olevat aivot?</w:t>
      </w:r>
    </w:p>
    <w:p>
      <w:r>
        <w:rPr>
          <w:b/>
        </w:rPr>
        <w:t xml:space="preserve">Esimerkki 0.2069</w:t>
      </w:r>
    </w:p>
    <w:p>
      <w:r>
        <w:t xml:space="preserve">Tosiasia: veden jäätymis- ja sulamisjaksot aiheuttavat tärkeimmän mekaanisen sään muodon.</w:t>
      </w:r>
    </w:p>
    <w:p>
      <w:r>
        <w:rPr>
          <w:b/>
        </w:rPr>
        <w:t xml:space="preserve">Tulos</w:t>
      </w:r>
    </w:p>
    <w:p>
      <w:r>
        <w:t xml:space="preserve">Minkälaista säätilaa jäätyminen ja sulaminen aiheuttavat?</w:t>
      </w:r>
    </w:p>
    <w:p>
      <w:r>
        <w:rPr>
          <w:b/>
        </w:rPr>
        <w:t xml:space="preserve">Esimerkki 0,2070</w:t>
      </w:r>
    </w:p>
    <w:p>
      <w:r>
        <w:t xml:space="preserve">Fakta: Jotkin selkärangattomat ovat lähes mikroskooppisen pieniä.</w:t>
      </w:r>
    </w:p>
    <w:p>
      <w:r>
        <w:rPr>
          <w:b/>
        </w:rPr>
        <w:t xml:space="preserve">Tulos</w:t>
      </w:r>
    </w:p>
    <w:p>
      <w:r>
        <w:t xml:space="preserve">Mitkä ovat lähes mikroskooppisia?</w:t>
      </w:r>
    </w:p>
    <w:p>
      <w:r>
        <w:rPr>
          <w:b/>
        </w:rPr>
        <w:t xml:space="preserve">Esimerkki 0.2071</w:t>
      </w:r>
    </w:p>
    <w:p>
      <w:r>
        <w:t xml:space="preserve">Fakta: Raskaus alkaa, kun siittiöt uivat munasolun luokse saarekkeen sisällä.</w:t>
      </w:r>
    </w:p>
    <w:p>
      <w:r>
        <w:rPr>
          <w:b/>
        </w:rPr>
        <w:t xml:space="preserve">Tulos</w:t>
      </w:r>
    </w:p>
    <w:p>
      <w:r>
        <w:t xml:space="preserve">Spermat uivat munasolun luo minkä sisällä?</w:t>
      </w:r>
    </w:p>
    <w:p>
      <w:r>
        <w:rPr>
          <w:b/>
        </w:rPr>
        <w:t xml:space="preserve">Esimerkki 0.2072</w:t>
      </w:r>
    </w:p>
    <w:p>
      <w:r>
        <w:t xml:space="preserve">Fakta: Plasmasolut ovat aktivoituneita B-soluja, jotka erittävät sotureita.</w:t>
      </w:r>
    </w:p>
    <w:p>
      <w:r>
        <w:rPr>
          <w:b/>
        </w:rPr>
        <w:t xml:space="preserve">Tulos</w:t>
      </w:r>
    </w:p>
    <w:p>
      <w:r>
        <w:t xml:space="preserve">Plasmasolut ovat aktivoituneita B-soluja, jotka erittävät mitä?</w:t>
      </w:r>
    </w:p>
    <w:p>
      <w:r>
        <w:rPr>
          <w:b/>
        </w:rPr>
        <w:t xml:space="preserve">Esimerkki 0.2073</w:t>
      </w:r>
    </w:p>
    <w:p>
      <w:r>
        <w:t xml:space="preserve">Fakta: moottorit saavat jonkin liikkeelle.</w:t>
      </w:r>
    </w:p>
    <w:p>
      <w:r>
        <w:rPr>
          <w:b/>
        </w:rPr>
        <w:t xml:space="preserve">Tulos</w:t>
      </w:r>
    </w:p>
    <w:p>
      <w:r>
        <w:t xml:space="preserve">Mikä voi aiheuttaa jonkin liikkeen?</w:t>
      </w:r>
    </w:p>
    <w:p>
      <w:r>
        <w:rPr>
          <w:b/>
        </w:rPr>
        <w:t xml:space="preserve">Tulos</w:t>
      </w:r>
    </w:p>
    <w:p>
      <w:r>
        <w:t xml:space="preserve">Mitä moottorit aiheuttavat?</w:t>
      </w:r>
    </w:p>
    <w:p>
      <w:r>
        <w:rPr>
          <w:b/>
        </w:rPr>
        <w:t xml:space="preserve">Tulos</w:t>
      </w:r>
    </w:p>
    <w:p>
      <w:r>
        <w:t xml:space="preserve">Mikä saa jonkin liikkeelle?</w:t>
      </w:r>
    </w:p>
    <w:p>
      <w:r>
        <w:rPr>
          <w:b/>
        </w:rPr>
        <w:t xml:space="preserve">Esimerkki 0.2074</w:t>
      </w:r>
    </w:p>
    <w:p>
      <w:r>
        <w:t xml:space="preserve">Tosiasia: rannan pinta muodostuu veden aalloista.</w:t>
      </w:r>
    </w:p>
    <w:p>
      <w:r>
        <w:rPr>
          <w:b/>
        </w:rPr>
        <w:t xml:space="preserve">Tulos</w:t>
      </w:r>
    </w:p>
    <w:p>
      <w:r>
        <w:t xml:space="preserve">Mikä muodostaa rannan pinnan?</w:t>
      </w:r>
    </w:p>
    <w:p>
      <w:r>
        <w:rPr>
          <w:b/>
        </w:rPr>
        <w:t xml:space="preserve">Esimerkki 0,2075</w:t>
      </w:r>
    </w:p>
    <w:p>
      <w:r>
        <w:t xml:space="preserve">Fakta: peiliä käytetään kuvien heijastamiseen.</w:t>
      </w:r>
    </w:p>
    <w:p>
      <w:r>
        <w:rPr>
          <w:b/>
        </w:rPr>
        <w:t xml:space="preserve">Tulos</w:t>
      </w:r>
    </w:p>
    <w:p>
      <w:r>
        <w:t xml:space="preserve">Mitä peilejä käytetään heijastamiseen?</w:t>
      </w:r>
    </w:p>
    <w:p>
      <w:r>
        <w:rPr>
          <w:b/>
        </w:rPr>
        <w:t xml:space="preserve">Esimerkki 0.2076</w:t>
      </w:r>
    </w:p>
    <w:p>
      <w:r>
        <w:t xml:space="preserve">Fakta: planeetta kiihtyy painovoiman vuoksi.</w:t>
      </w:r>
    </w:p>
    <w:p>
      <w:r>
        <w:rPr>
          <w:b/>
        </w:rPr>
        <w:t xml:space="preserve">Tulos</w:t>
      </w:r>
    </w:p>
    <w:p>
      <w:r>
        <w:t xml:space="preserve">Mikä saa planeetan kiihtymään?</w:t>
      </w:r>
    </w:p>
    <w:p>
      <w:r>
        <w:rPr>
          <w:b/>
        </w:rPr>
        <w:t xml:space="preserve">Esimerkki 0.2077</w:t>
      </w:r>
    </w:p>
    <w:p>
      <w:r>
        <w:t xml:space="preserve">Fakta: Salama voi muuttaa ekosysteemiä rajusti.</w:t>
      </w:r>
    </w:p>
    <w:p>
      <w:r>
        <w:rPr>
          <w:b/>
        </w:rPr>
        <w:t xml:space="preserve">Tulos</w:t>
      </w:r>
    </w:p>
    <w:p>
      <w:r>
        <w:t xml:space="preserve">Mitä salama tekee?</w:t>
      </w:r>
    </w:p>
    <w:p>
      <w:r>
        <w:rPr>
          <w:b/>
        </w:rPr>
        <w:t xml:space="preserve">Esimerkki 0.2078</w:t>
      </w:r>
    </w:p>
    <w:p>
      <w:r>
        <w:t xml:space="preserve">Fakta: luunmurtumat paranevat, kun osteoklastit muodostavat uutta luuta.</w:t>
      </w:r>
    </w:p>
    <w:p>
      <w:r>
        <w:rPr>
          <w:b/>
        </w:rPr>
        <w:t xml:space="preserve">Tulos</w:t>
      </w:r>
    </w:p>
    <w:p>
      <w:r>
        <w:t xml:space="preserve">Mikä paranee, kun osteoklastit muodostavat uutta luuta?</w:t>
      </w:r>
    </w:p>
    <w:p>
      <w:r>
        <w:rPr>
          <w:b/>
        </w:rPr>
        <w:t xml:space="preserve">Esimerkki 0.2079</w:t>
      </w:r>
    </w:p>
    <w:p>
      <w:r>
        <w:t xml:space="preserve">Fakta: kierrätyksellä on myönteinen vaikutus siihen, missä jokin elää.</w:t>
      </w:r>
    </w:p>
    <w:p>
      <w:r>
        <w:rPr>
          <w:b/>
        </w:rPr>
        <w:t xml:space="preserve">Tulos</w:t>
      </w:r>
    </w:p>
    <w:p>
      <w:r>
        <w:t xml:space="preserve">Mikä vaikuttaa myönteisesti siihen, missä jokin asuu?</w:t>
      </w:r>
    </w:p>
    <w:p>
      <w:r>
        <w:rPr>
          <w:b/>
        </w:rPr>
        <w:t xml:space="preserve">Esimerkki 0.2080</w:t>
      </w:r>
    </w:p>
    <w:p>
      <w:r>
        <w:t xml:space="preserve">Fakta: Vesi on makiineille elintärkeää.</w:t>
      </w:r>
    </w:p>
    <w:p>
      <w:r>
        <w:rPr>
          <w:b/>
        </w:rPr>
        <w:t xml:space="preserve">Tulos</w:t>
      </w:r>
    </w:p>
    <w:p>
      <w:r>
        <w:t xml:space="preserve">Mihin vesi on välttämätöntä?</w:t>
      </w:r>
    </w:p>
    <w:p>
      <w:r>
        <w:rPr>
          <w:b/>
        </w:rPr>
        <w:t xml:space="preserve">Esimerkki 0.2081</w:t>
      </w:r>
    </w:p>
    <w:p>
      <w:r>
        <w:t xml:space="preserve">Fakta: Auton pysäyttäminen voi aiheuttaa luistoa.</w:t>
      </w:r>
    </w:p>
    <w:p>
      <w:r>
        <w:rPr>
          <w:b/>
        </w:rPr>
        <w:t xml:space="preserve">Tulos</w:t>
      </w:r>
    </w:p>
    <w:p>
      <w:r>
        <w:t xml:space="preserve">Mitä auton pysäyttäminen voi aiheuttaa?</w:t>
      </w:r>
    </w:p>
    <w:p>
      <w:r>
        <w:rPr>
          <w:b/>
        </w:rPr>
        <w:t xml:space="preserve">Esimerkki 0.2082</w:t>
      </w:r>
    </w:p>
    <w:p>
      <w:r>
        <w:t xml:space="preserve">Fakta: Muunneltujen lehtien uloin kerä on yleensä vihreä.</w:t>
      </w:r>
    </w:p>
    <w:p>
      <w:r>
        <w:rPr>
          <w:b/>
        </w:rPr>
        <w:t xml:space="preserve">Tulos</w:t>
      </w:r>
    </w:p>
    <w:p>
      <w:r>
        <w:t xml:space="preserve">Minkä värinen on yleensä muunnettujen lehtien uloin kerä?</w:t>
      </w:r>
    </w:p>
    <w:p>
      <w:r>
        <w:rPr>
          <w:b/>
        </w:rPr>
        <w:t xml:space="preserve">Esimerkki 0.2083</w:t>
      </w:r>
    </w:p>
    <w:p>
      <w:r>
        <w:t xml:space="preserve">Tosiasia: jos purseet tarttuvat eläimen turkkiin, eläin kuljettaa purseet mukanaan.</w:t>
      </w:r>
    </w:p>
    <w:p>
      <w:r>
        <w:rPr>
          <w:b/>
        </w:rPr>
        <w:t xml:space="preserve">Tulos</w:t>
      </w:r>
    </w:p>
    <w:p>
      <w:r>
        <w:t xml:space="preserve">Mitä kuljetetaan tarttumalla eläimen turkkiin?</w:t>
      </w:r>
    </w:p>
    <w:p>
      <w:r>
        <w:rPr>
          <w:b/>
        </w:rPr>
        <w:t xml:space="preserve">Esimerkki 0.2084</w:t>
      </w:r>
    </w:p>
    <w:p>
      <w:r>
        <w:t xml:space="preserve">Fakta: ympyrän kuvaajaa voidaan käyttää murtolukujen esittämiseen.</w:t>
      </w:r>
    </w:p>
    <w:p>
      <w:r>
        <w:rPr>
          <w:b/>
        </w:rPr>
        <w:t xml:space="preserve">Tulos</w:t>
      </w:r>
    </w:p>
    <w:p>
      <w:r>
        <w:t xml:space="preserve">mitä ympyrän kuvaajaa voidaan käyttää näyttämään?</w:t>
      </w:r>
    </w:p>
    <w:p>
      <w:r>
        <w:rPr>
          <w:b/>
        </w:rPr>
        <w:t xml:space="preserve">Tulos</w:t>
      </w:r>
    </w:p>
    <w:p>
      <w:r>
        <w:t xml:space="preserve">Mitä ympyrädiagrammilla voidaan näyttää?</w:t>
      </w:r>
    </w:p>
    <w:p>
      <w:r>
        <w:rPr>
          <w:b/>
        </w:rPr>
        <w:t xml:space="preserve">Esimerkki 0,2085</w:t>
      </w:r>
    </w:p>
    <w:p>
      <w:r>
        <w:t xml:space="preserve">Tosiasia: meduusat voivat kasvattaa segmenttejä uudelleen.</w:t>
      </w:r>
    </w:p>
    <w:p>
      <w:r>
        <w:rPr>
          <w:b/>
        </w:rPr>
        <w:t xml:space="preserve">Tulos</w:t>
      </w:r>
    </w:p>
    <w:p>
      <w:r>
        <w:t xml:space="preserve">Mikä voi kasvattaa segmenttejä uudelleen?</w:t>
      </w:r>
    </w:p>
    <w:p>
      <w:r>
        <w:rPr>
          <w:b/>
        </w:rPr>
        <w:t xml:space="preserve">Esimerkki 0.2086</w:t>
      </w:r>
    </w:p>
    <w:p>
      <w:r>
        <w:t xml:space="preserve">Fakta: jokin geologisessa historiassa harvinainen tapahtuma hautasi planeetan lumeen miljooniksi vuosiksi.</w:t>
      </w:r>
    </w:p>
    <w:p>
      <w:r>
        <w:rPr>
          <w:b/>
        </w:rPr>
        <w:t xml:space="preserve">Tulos</w:t>
      </w:r>
    </w:p>
    <w:p>
      <w:r>
        <w:t xml:space="preserve">mikä geologisessa historiassa hautasi planeetan lumeen miljooniksi vuosiksi?</w:t>
      </w:r>
    </w:p>
    <w:p>
      <w:r>
        <w:rPr>
          <w:b/>
        </w:rPr>
        <w:t xml:space="preserve">Esimerkki 0.2087</w:t>
      </w:r>
    </w:p>
    <w:p>
      <w:r>
        <w:t xml:space="preserve">Fakta: Kokeet tehdään laboratoriossa.</w:t>
      </w:r>
    </w:p>
    <w:p>
      <w:r>
        <w:rPr>
          <w:b/>
        </w:rPr>
        <w:t xml:space="preserve">Tulos</w:t>
      </w:r>
    </w:p>
    <w:p>
      <w:r>
        <w:t xml:space="preserve">Kokeet suoritetaan _.?</w:t>
      </w:r>
    </w:p>
    <w:p>
      <w:r>
        <w:rPr>
          <w:b/>
        </w:rPr>
        <w:t xml:space="preserve">Esimerkki 0.2088</w:t>
      </w:r>
    </w:p>
    <w:p>
      <w:r>
        <w:t xml:space="preserve">Fakta: prismat saavat auringonvalon jakautumaan eri väreihin.</w:t>
      </w:r>
    </w:p>
    <w:p>
      <w:r>
        <w:rPr>
          <w:b/>
        </w:rPr>
        <w:t xml:space="preserve">Tulos</w:t>
      </w:r>
    </w:p>
    <w:p>
      <w:r>
        <w:t xml:space="preserve">Prismat aiheuttavat minkä jakautumisen eri väreihin?</w:t>
      </w:r>
    </w:p>
    <w:p>
      <w:r>
        <w:rPr>
          <w:b/>
        </w:rPr>
        <w:t xml:space="preserve">Esimerkki 0.2089</w:t>
      </w:r>
    </w:p>
    <w:p>
      <w:r>
        <w:t xml:space="preserve">Tosiasia: organismit, joilta puuttuu verisuonia, asuvat kosteissa elinympäristöissä.</w:t>
      </w:r>
    </w:p>
    <w:p>
      <w:r>
        <w:rPr>
          <w:b/>
        </w:rPr>
        <w:t xml:space="preserve">Tulos</w:t>
      </w:r>
    </w:p>
    <w:p>
      <w:r>
        <w:t xml:space="preserve">Minkä tyyppisissä elinympäristöissä aluksia vailla olevat organismit sijaitsevat?</w:t>
      </w:r>
    </w:p>
    <w:p>
      <w:r>
        <w:rPr>
          <w:b/>
        </w:rPr>
        <w:t xml:space="preserve">Esimerkki 0,2090</w:t>
      </w:r>
    </w:p>
    <w:p>
      <w:r>
        <w:t xml:space="preserve">Fakta: kun lehmä liikkuu, kemiallinen energia muuttuu mekaaniseksi energiaksi.</w:t>
      </w:r>
    </w:p>
    <w:p>
      <w:r>
        <w:rPr>
          <w:b/>
        </w:rPr>
        <w:t xml:space="preserve">Tulos</w:t>
      </w:r>
    </w:p>
    <w:p>
      <w:r>
        <w:t xml:space="preserve">mikä muuttaa kemiallisen energian mekaaniseksi energiaksi liikkuessaan?</w:t>
      </w:r>
    </w:p>
    <w:p>
      <w:r>
        <w:rPr>
          <w:b/>
        </w:rPr>
        <w:t xml:space="preserve">Esimerkki 0.2091</w:t>
      </w:r>
    </w:p>
    <w:p>
      <w:r>
        <w:t xml:space="preserve">Tosiasia: kun vuodenaika vaihtuu, aurinko voi olla voimakkaampi.</w:t>
      </w:r>
    </w:p>
    <w:p>
      <w:r>
        <w:rPr>
          <w:b/>
        </w:rPr>
        <w:t xml:space="preserve">Tulos</w:t>
      </w:r>
    </w:p>
    <w:p>
      <w:r>
        <w:t xml:space="preserve">Mikä voi tuoda vahvemman auringon?</w:t>
      </w:r>
    </w:p>
    <w:p>
      <w:r>
        <w:rPr>
          <w:b/>
        </w:rPr>
        <w:t xml:space="preserve">Esimerkki 0.2092</w:t>
      </w:r>
    </w:p>
    <w:p>
      <w:r>
        <w:t xml:space="preserve">Fakta: Vesi voi olla petollista.</w:t>
      </w:r>
    </w:p>
    <w:p>
      <w:r>
        <w:rPr>
          <w:b/>
        </w:rPr>
        <w:t xml:space="preserve">Tulos</w:t>
      </w:r>
    </w:p>
    <w:p>
      <w:r>
        <w:t xml:space="preserve">Mikä voi olla petollista?</w:t>
      </w:r>
    </w:p>
    <w:p>
      <w:r>
        <w:rPr>
          <w:b/>
        </w:rPr>
        <w:t xml:space="preserve">Esimerkki 0.2093</w:t>
      </w:r>
    </w:p>
    <w:p>
      <w:r>
        <w:t xml:space="preserve">Fakta: Lentomatkustusta käytetään ihmisten siirtämiseen vesistöjen yli.</w:t>
      </w:r>
    </w:p>
    <w:p>
      <w:r>
        <w:rPr>
          <w:b/>
        </w:rPr>
        <w:t xml:space="preserve">Tulos</w:t>
      </w:r>
    </w:p>
    <w:p>
      <w:r>
        <w:t xml:space="preserve">Mitä käytetään ihmisten siirtämiseen vesistöjen yli?</w:t>
      </w:r>
    </w:p>
    <w:p>
      <w:r>
        <w:rPr>
          <w:b/>
        </w:rPr>
        <w:t xml:space="preserve">Esimerkki 0.2094</w:t>
      </w:r>
    </w:p>
    <w:p>
      <w:r>
        <w:t xml:space="preserve">Fakta: Hiekkatäplillä ei ole keskushermostoa.</w:t>
      </w:r>
    </w:p>
    <w:p>
      <w:r>
        <w:rPr>
          <w:b/>
        </w:rPr>
        <w:t xml:space="preserve">Tulos</w:t>
      </w:r>
    </w:p>
    <w:p>
      <w:r>
        <w:t xml:space="preserve">Mistä puuttuu keskushermosto?</w:t>
      </w:r>
    </w:p>
    <w:p>
      <w:r>
        <w:rPr>
          <w:b/>
        </w:rPr>
        <w:t xml:space="preserve">Esimerkki 0,2095</w:t>
      </w:r>
    </w:p>
    <w:p>
      <w:r>
        <w:t xml:space="preserve">Fakta: H2O:n voima siemenkuorta vasten saa juuren syntymään siemenestä.</w:t>
      </w:r>
    </w:p>
    <w:p>
      <w:r>
        <w:rPr>
          <w:b/>
        </w:rPr>
        <w:t xml:space="preserve">Tulos</w:t>
      </w:r>
    </w:p>
    <w:p>
      <w:r>
        <w:t xml:space="preserve">Mikä pakottaa siemenkuoren vasten, jolloin juuret nousevat esiin?</w:t>
      </w:r>
    </w:p>
    <w:p>
      <w:r>
        <w:rPr>
          <w:b/>
        </w:rPr>
        <w:t xml:space="preserve">Esimerkki 0.2096</w:t>
      </w:r>
    </w:p>
    <w:p>
      <w:r>
        <w:t xml:space="preserve">Fakta: Hattujen käyttö eristää kehoa ja pitää sen lämpimänä.</w:t>
      </w:r>
    </w:p>
    <w:p>
      <w:r>
        <w:rPr>
          <w:b/>
        </w:rPr>
        <w:t xml:space="preserve">Tulos</w:t>
      </w:r>
    </w:p>
    <w:p>
      <w:r>
        <w:t xml:space="preserve">Mikä toimii eristeenä pitääkseen kehon lämpimänä?</w:t>
      </w:r>
    </w:p>
    <w:p>
      <w:r>
        <w:rPr>
          <w:b/>
        </w:rPr>
        <w:t xml:space="preserve">Esimerkki 0.2097</w:t>
      </w:r>
    </w:p>
    <w:p>
      <w:r>
        <w:t xml:space="preserve">Fakta: progesteronia käytetään lisääntymiseen.</w:t>
      </w:r>
    </w:p>
    <w:p>
      <w:r>
        <w:rPr>
          <w:b/>
        </w:rPr>
        <w:t xml:space="preserve">Tulos</w:t>
      </w:r>
    </w:p>
    <w:p>
      <w:r>
        <w:t xml:space="preserve">_käytetään lisääntymisessä.?</w:t>
      </w:r>
    </w:p>
    <w:p>
      <w:r>
        <w:rPr>
          <w:b/>
        </w:rPr>
        <w:t xml:space="preserve">Esimerkki 0.2098</w:t>
      </w:r>
    </w:p>
    <w:p>
      <w:r>
        <w:t xml:space="preserve">Fakta: Koneet voivat muuntaa bensiiniä leikatuksi ruohoksi.</w:t>
      </w:r>
    </w:p>
    <w:p>
      <w:r>
        <w:rPr>
          <w:b/>
        </w:rPr>
        <w:t xml:space="preserve">Tulos</w:t>
      </w:r>
    </w:p>
    <w:p>
      <w:r>
        <w:t xml:space="preserve">Mihin koneet voivat käyttää bensiiniä?</w:t>
      </w:r>
    </w:p>
    <w:p>
      <w:r>
        <w:rPr>
          <w:b/>
        </w:rPr>
        <w:t xml:space="preserve">Esimerkki 0.2099</w:t>
      </w:r>
    </w:p>
    <w:p>
      <w:r>
        <w:t xml:space="preserve">Fakta: Etologit tutkivat yleensä sitä, miten eläimet käyttäytyvät elinympäristöissään.</w:t>
      </w:r>
    </w:p>
    <w:p>
      <w:r>
        <w:rPr>
          <w:b/>
        </w:rPr>
        <w:t xml:space="preserve">Tulos</w:t>
      </w:r>
    </w:p>
    <w:p>
      <w:r>
        <w:t xml:space="preserve">Etologit tutkivat yleensä sitä, miten mikä käyttäytyy elinympäristössään?</w:t>
      </w:r>
    </w:p>
    <w:p>
      <w:r>
        <w:rPr>
          <w:b/>
        </w:rPr>
        <w:t xml:space="preserve">Tulos</w:t>
      </w:r>
    </w:p>
    <w:p>
      <w:r>
        <w:t xml:space="preserve">Millä alalla tutkitaan, miten eläimet käyttäytyvät elinympäristöissään?</w:t>
      </w:r>
    </w:p>
    <w:p>
      <w:r>
        <w:rPr>
          <w:b/>
        </w:rPr>
        <w:t xml:space="preserve">Esimerkki 0.2100</w:t>
      </w:r>
    </w:p>
    <w:p>
      <w:r>
        <w:t xml:space="preserve">Tosiasia: perinnölliset antigeenit ja vasta-aineet ovat tärkeitä lääketieteellisistä syistä.</w:t>
      </w:r>
    </w:p>
    <w:p>
      <w:r>
        <w:rPr>
          <w:b/>
        </w:rPr>
        <w:t xml:space="preserve">Tulos</w:t>
      </w:r>
    </w:p>
    <w:p>
      <w:r>
        <w:t xml:space="preserve">Mitkä ovat tärkeitä lääketieteellisistä syistä?</w:t>
      </w:r>
    </w:p>
    <w:p>
      <w:r>
        <w:rPr>
          <w:b/>
        </w:rPr>
        <w:t xml:space="preserve">Tulos</w:t>
      </w:r>
    </w:p>
    <w:p>
      <w:r>
        <w:t xml:space="preserve">Mikä on tärkeää lääketieteellisistä syistä?</w:t>
      </w:r>
    </w:p>
    <w:p>
      <w:r>
        <w:rPr>
          <w:b/>
        </w:rPr>
        <w:t xml:space="preserve">Esimerkki 0.2101</w:t>
      </w:r>
    </w:p>
    <w:p>
      <w:r>
        <w:t xml:space="preserve">Fakta: Entsyymit pilkkovat ruokaa, jotta elimistö voi imeä sitä.</w:t>
      </w:r>
    </w:p>
    <w:p>
      <w:r>
        <w:rPr>
          <w:b/>
        </w:rPr>
        <w:t xml:space="preserve">Tulos</w:t>
      </w:r>
    </w:p>
    <w:p>
      <w:r>
        <w:t xml:space="preserve">Mikä aiheuttaa ruoan hajoamisen?</w:t>
      </w:r>
    </w:p>
    <w:p>
      <w:r>
        <w:rPr>
          <w:b/>
        </w:rPr>
        <w:t xml:space="preserve">Esimerkki 0.2102</w:t>
      </w:r>
    </w:p>
    <w:p>
      <w:r>
        <w:t xml:space="preserve">Fakta: Solut vaihtelevat kooltaan ja muodoltaan, ja ne voidaan nähdä vain mikroskoopilla.</w:t>
      </w:r>
    </w:p>
    <w:p>
      <w:r>
        <w:rPr>
          <w:b/>
        </w:rPr>
        <w:t xml:space="preserve">Tulos</w:t>
      </w:r>
    </w:p>
    <w:p>
      <w:r>
        <w:t xml:space="preserve">Solut vaihtelevat kooltaan ja muodoltaan, ja ne voidaan nähdä vain millä?</w:t>
      </w:r>
    </w:p>
    <w:p>
      <w:r>
        <w:rPr>
          <w:b/>
        </w:rPr>
        <w:t xml:space="preserve">Esimerkki 0.2103</w:t>
      </w:r>
    </w:p>
    <w:p>
      <w:r>
        <w:t xml:space="preserve">Fakta: eläimet ja kasvit käyttävät munasarjoja.</w:t>
      </w:r>
    </w:p>
    <w:p>
      <w:r>
        <w:rPr>
          <w:b/>
        </w:rPr>
        <w:t xml:space="preserve">Tulos</w:t>
      </w:r>
    </w:p>
    <w:p>
      <w:r>
        <w:t xml:space="preserve">Eläimet ja kasvit lisääntyvät?</w:t>
      </w:r>
    </w:p>
    <w:p>
      <w:r>
        <w:rPr>
          <w:b/>
        </w:rPr>
        <w:t xml:space="preserve">Esimerkki 0.2104</w:t>
      </w:r>
    </w:p>
    <w:p>
      <w:r>
        <w:t xml:space="preserve">Tosiasia: alkoholi häiritsee neuroneja.</w:t>
      </w:r>
    </w:p>
    <w:p>
      <w:r>
        <w:rPr>
          <w:b/>
        </w:rPr>
        <w:t xml:space="preserve">Tulos</w:t>
      </w:r>
    </w:p>
    <w:p>
      <w:r>
        <w:t xml:space="preserve">mitä alkoholi häiritsee?</w:t>
      </w:r>
    </w:p>
    <w:p>
      <w:r>
        <w:rPr>
          <w:b/>
        </w:rPr>
        <w:t xml:space="preserve">Esimerkki 0.2105</w:t>
      </w:r>
    </w:p>
    <w:p>
      <w:r>
        <w:t xml:space="preserve">Fakta: vesi muuttuu ilmassa olevasta kaasusta nesteeksi vähentämällä lämpöenergiaa.</w:t>
      </w:r>
    </w:p>
    <w:p>
      <w:r>
        <w:rPr>
          <w:b/>
        </w:rPr>
        <w:t xml:space="preserve">Tulos</w:t>
      </w:r>
    </w:p>
    <w:p>
      <w:r>
        <w:t xml:space="preserve">Mikä muuttuu ilmassa olevasta kaasusta nesteeksi vähentämällä lämpöenergiaa?</w:t>
      </w:r>
    </w:p>
    <w:p>
      <w:r>
        <w:rPr>
          <w:b/>
        </w:rPr>
        <w:t xml:space="preserve">Esimerkki 0.2106</w:t>
      </w:r>
    </w:p>
    <w:p>
      <w:r>
        <w:t xml:space="preserve">Tosiasia: värähtelevä aine voi aiheuttaa mekaanisia aaltoja.</w:t>
      </w:r>
    </w:p>
    <w:p>
      <w:r>
        <w:rPr>
          <w:b/>
        </w:rPr>
        <w:t xml:space="preserve">Tulos</w:t>
      </w:r>
    </w:p>
    <w:p>
      <w:r>
        <w:t xml:space="preserve">Mitä värähtelevä aine voi aiheuttaa?</w:t>
      </w:r>
    </w:p>
    <w:p>
      <w:r>
        <w:rPr>
          <w:b/>
        </w:rPr>
        <w:t xml:space="preserve">Esimerkki 0.2107</w:t>
      </w:r>
    </w:p>
    <w:p>
      <w:r>
        <w:t xml:space="preserve">Tosiasia: aikuiset sienet tuottavat sukusoluja.</w:t>
      </w:r>
    </w:p>
    <w:p>
      <w:r>
        <w:rPr>
          <w:b/>
        </w:rPr>
        <w:t xml:space="preserve">Tulos</w:t>
      </w:r>
    </w:p>
    <w:p>
      <w:r>
        <w:t xml:space="preserve">mitä aikuiset sienet tuottavat?</w:t>
      </w:r>
    </w:p>
    <w:p>
      <w:r>
        <w:rPr>
          <w:b/>
        </w:rPr>
        <w:t xml:space="preserve">Esimerkki 0.2108</w:t>
      </w:r>
    </w:p>
    <w:p>
      <w:r>
        <w:t xml:space="preserve">Fakta: Otsonikato johtaa suurempiin DNA-vaurioihin ja mutaatioihin.</w:t>
      </w:r>
    </w:p>
    <w:p>
      <w:r>
        <w:rPr>
          <w:b/>
        </w:rPr>
        <w:t xml:space="preserve">Tulos</w:t>
      </w:r>
    </w:p>
    <w:p>
      <w:r>
        <w:t xml:space="preserve">Otsonikato aiheuttaa seuraavien aineiden korkeampia pitoisuuksia?</w:t>
      </w:r>
    </w:p>
    <w:p>
      <w:r>
        <w:rPr>
          <w:b/>
        </w:rPr>
        <w:t xml:space="preserve">Esimerkki 0.2109</w:t>
      </w:r>
    </w:p>
    <w:p>
      <w:r>
        <w:t xml:space="preserve">Fakta: Puuvapaan paperin valmistaminen ei edellytä metsien hävittämistä.</w:t>
      </w:r>
    </w:p>
    <w:p>
      <w:r>
        <w:rPr>
          <w:b/>
        </w:rPr>
        <w:t xml:space="preserve">Tulos</w:t>
      </w:r>
    </w:p>
    <w:p>
      <w:r>
        <w:t xml:space="preserve">Mitä puuttoman paperin valmistaminen ei vaadi?</w:t>
      </w:r>
    </w:p>
    <w:p>
      <w:r>
        <w:rPr>
          <w:b/>
        </w:rPr>
        <w:t xml:space="preserve">Esimerkki 0.2110</w:t>
      </w:r>
    </w:p>
    <w:p>
      <w:r>
        <w:t xml:space="preserve">Tosiasia: yhteisöt koostuvat eri eläinten populaatioista.</w:t>
      </w:r>
    </w:p>
    <w:p>
      <w:r>
        <w:rPr>
          <w:b/>
        </w:rPr>
        <w:t xml:space="preserve">Tulos</w:t>
      </w:r>
    </w:p>
    <w:p>
      <w:r>
        <w:t xml:space="preserve">yhteisöt koostuvat eri väestöryhmistä, jotka ovat mitä?</w:t>
      </w:r>
    </w:p>
    <w:p>
      <w:r>
        <w:rPr>
          <w:b/>
        </w:rPr>
        <w:t xml:space="preserve">Esimerkki 0.2111</w:t>
      </w:r>
    </w:p>
    <w:p>
      <w:r>
        <w:t xml:space="preserve">Fakta: alligaattorit voivat kilpailla alueesta, vedestä, ruoasta tai kumppaneista.</w:t>
      </w:r>
    </w:p>
    <w:p>
      <w:r>
        <w:rPr>
          <w:b/>
        </w:rPr>
        <w:t xml:space="preserve">Tulos</w:t>
      </w:r>
    </w:p>
    <w:p>
      <w:r>
        <w:t xml:space="preserve">Mikä voi kilpailla reviiristä, vedestä, ruoasta tai kumppaneista?".</w:t>
      </w:r>
    </w:p>
    <w:p>
      <w:r>
        <w:rPr>
          <w:b/>
        </w:rPr>
        <w:t xml:space="preserve">Esimerkki 0.2112</w:t>
      </w:r>
    </w:p>
    <w:p>
      <w:r>
        <w:t xml:space="preserve">Tosiasia: Tuuli ja sade vaikuttavat prosessiin, joka voi muuttaa maisemaamme.</w:t>
      </w:r>
    </w:p>
    <w:p>
      <w:r>
        <w:rPr>
          <w:b/>
        </w:rPr>
        <w:t xml:space="preserve">Tulos</w:t>
      </w:r>
    </w:p>
    <w:p>
      <w:r>
        <w:t xml:space="preserve">Tuuli ja sade vaikuttavat prosessiin, joka voi muuttaa mitä?</w:t>
      </w:r>
    </w:p>
    <w:p>
      <w:r>
        <w:rPr>
          <w:b/>
        </w:rPr>
        <w:t xml:space="preserve">Esimerkki 0.2113</w:t>
      </w:r>
    </w:p>
    <w:p>
      <w:r>
        <w:t xml:space="preserve">Fakta: Hedelmöityminen tapahtuu, kun uroksen sukusolu ja munasolu yhdistyvät muodostaen diploidisen zygootin.</w:t>
      </w:r>
    </w:p>
    <w:p>
      <w:r>
        <w:rPr>
          <w:b/>
        </w:rPr>
        <w:t xml:space="preserve">Tulos</w:t>
      </w:r>
    </w:p>
    <w:p>
      <w:r>
        <w:t xml:space="preserve">Hedelmöityminen tapahtuu, kun munasolu ja mikä yhdistyvät muodostaen diploidisen zygootin?</w:t>
      </w:r>
    </w:p>
    <w:p>
      <w:r>
        <w:rPr>
          <w:b/>
        </w:rPr>
        <w:t xml:space="preserve">Esimerkki 0.2114</w:t>
      </w:r>
    </w:p>
    <w:p>
      <w:r>
        <w:t xml:space="preserve">Fakta: mRNA:ssa oleva geneettinen koodi on geeni, joka voidaan kääntää.</w:t>
      </w:r>
    </w:p>
    <w:p>
      <w:r>
        <w:rPr>
          <w:b/>
        </w:rPr>
        <w:t xml:space="preserve">Tulos</w:t>
      </w:r>
    </w:p>
    <w:p>
      <w:r>
        <w:t xml:space="preserve">Mikä on mRNA:n geneettinen koodi, joka voidaan kääntää?</w:t>
      </w:r>
    </w:p>
    <w:p>
      <w:r>
        <w:rPr>
          <w:b/>
        </w:rPr>
        <w:t xml:space="preserve">Esimerkki 0.2115</w:t>
      </w:r>
    </w:p>
    <w:p>
      <w:r>
        <w:t xml:space="preserve">Tosiasia: Useimmat ihmiset selviävät vain muutaman päivän ilman vettä.</w:t>
      </w:r>
    </w:p>
    <w:p>
      <w:r>
        <w:rPr>
          <w:b/>
        </w:rPr>
        <w:t xml:space="preserve">Tulos</w:t>
      </w:r>
    </w:p>
    <w:p>
      <w:r>
        <w:t xml:space="preserve">Mitä useimmat ihmiset voivat selvitä vain muutaman päivän ilman?</w:t>
      </w:r>
    </w:p>
    <w:p>
      <w:r>
        <w:rPr>
          <w:b/>
        </w:rPr>
        <w:t xml:space="preserve">Esimerkki 0.2116</w:t>
      </w:r>
    </w:p>
    <w:p>
      <w:r>
        <w:t xml:space="preserve">Fakta: Tupakan mosaiikki ei ole solu.</w:t>
      </w:r>
    </w:p>
    <w:p>
      <w:r>
        <w:rPr>
          <w:b/>
        </w:rPr>
        <w:t xml:space="preserve">Tulos</w:t>
      </w:r>
    </w:p>
    <w:p>
      <w:r>
        <w:t xml:space="preserve">Mikä ei ole solu?</w:t>
      </w:r>
    </w:p>
    <w:p>
      <w:r>
        <w:rPr>
          <w:b/>
        </w:rPr>
        <w:t xml:space="preserve">Esimerkki 0.2117</w:t>
      </w:r>
    </w:p>
    <w:p>
      <w:r>
        <w:t xml:space="preserve">Tosiasia: eroosio saa aikaan sen, että Thamesista tulee syvempi ja leveämpi.</w:t>
      </w:r>
    </w:p>
    <w:p>
      <w:r>
        <w:rPr>
          <w:b/>
        </w:rPr>
        <w:t xml:space="preserve">Tulos</w:t>
      </w:r>
    </w:p>
    <w:p>
      <w:r>
        <w:t xml:space="preserve">mikä syvenee ja levenee eroosiosta?</w:t>
      </w:r>
    </w:p>
    <w:p>
      <w:r>
        <w:rPr>
          <w:b/>
        </w:rPr>
        <w:t xml:space="preserve">Esimerkki 0.2118</w:t>
      </w:r>
    </w:p>
    <w:p>
      <w:r>
        <w:t xml:space="preserve">Tosiasia: taudinaiheuttajien tarkoituksellinen levittäminen tai levittäminen on rikos.</w:t>
      </w:r>
    </w:p>
    <w:p>
      <w:r>
        <w:rPr>
          <w:b/>
        </w:rPr>
        <w:t xml:space="preserve">Tulos</w:t>
      </w:r>
    </w:p>
    <w:p>
      <w:r>
        <w:t xml:space="preserve">mitä on taudinaiheuttajien tarkoituksellinen levittäminen tai levittäminen?</w:t>
      </w:r>
    </w:p>
    <w:p>
      <w:r>
        <w:rPr>
          <w:b/>
        </w:rPr>
        <w:t xml:space="preserve">Esimerkki 0.2119</w:t>
      </w:r>
    </w:p>
    <w:p>
      <w:r>
        <w:t xml:space="preserve">Fakta: H2O on välttämätöntä kaikelle elämälle maapallolla.</w:t>
      </w:r>
    </w:p>
    <w:p>
      <w:r>
        <w:rPr>
          <w:b/>
        </w:rPr>
        <w:t xml:space="preserve">Tulos</w:t>
      </w:r>
    </w:p>
    <w:p>
      <w:r>
        <w:t xml:space="preserve">mitä kaikki elämä maapallolla tarvitsee?</w:t>
      </w:r>
    </w:p>
    <w:p>
      <w:r>
        <w:rPr>
          <w:b/>
        </w:rPr>
        <w:t xml:space="preserve">Esimerkki 0.2120</w:t>
      </w:r>
    </w:p>
    <w:p>
      <w:r>
        <w:t xml:space="preserve">Fakta: Mehiläiset ovat luonnostaan asuttaneet kaikki elinympäristöt, paitsi vedenalaiset.</w:t>
      </w:r>
    </w:p>
    <w:p>
      <w:r>
        <w:rPr>
          <w:b/>
        </w:rPr>
        <w:t xml:space="preserve">Tulos</w:t>
      </w:r>
    </w:p>
    <w:p>
      <w:r>
        <w:t xml:space="preserve">Mitkä ovat luonnontilaisia miehittämään kaikki elinympäristöt, paitsi vedenalaiset?</w:t>
      </w:r>
    </w:p>
    <w:p>
      <w:r>
        <w:rPr>
          <w:b/>
        </w:rPr>
        <w:t xml:space="preserve">Esimerkki 0.2121</w:t>
      </w:r>
    </w:p>
    <w:p>
      <w:r>
        <w:t xml:space="preserve">Fakta: Sekundaarinen meristemi sijaitsee johtavan kudostyypin sisällä ja ympärillä.</w:t>
      </w:r>
    </w:p>
    <w:p>
      <w:r>
        <w:rPr>
          <w:b/>
        </w:rPr>
        <w:t xml:space="preserve">Tulos</w:t>
      </w:r>
    </w:p>
    <w:p>
      <w:r>
        <w:t xml:space="preserve">Sekundaarinen meristemi sijaitsee minkä sisällä ja ympärillä?</w:t>
      </w:r>
    </w:p>
    <w:p>
      <w:r>
        <w:rPr>
          <w:b/>
        </w:rPr>
        <w:t xml:space="preserve">Esimerkki 0.2122</w:t>
      </w:r>
    </w:p>
    <w:p>
      <w:r>
        <w:t xml:space="preserve">Fakta: yrttejä käytetään ihmisten parantamiseen, kun he ovat sairaita.</w:t>
      </w:r>
    </w:p>
    <w:p>
      <w:r>
        <w:rPr>
          <w:b/>
        </w:rPr>
        <w:t xml:space="preserve">Tulos</w:t>
      </w:r>
    </w:p>
    <w:p>
      <w:r>
        <w:t xml:space="preserve">mitä käytetään ihmisten parantamiseen, kun he ovat sairaita?</w:t>
      </w:r>
    </w:p>
    <w:p>
      <w:r>
        <w:rPr>
          <w:b/>
        </w:rPr>
        <w:t xml:space="preserve">Esimerkki 0.2123</w:t>
      </w:r>
    </w:p>
    <w:p>
      <w:r>
        <w:t xml:space="preserve">Tosiasia: Auton nopea pysäyttäminen voi aiheuttaa luistoa.</w:t>
      </w:r>
    </w:p>
    <w:p>
      <w:r>
        <w:rPr>
          <w:b/>
        </w:rPr>
        <w:t xml:space="preserve">Tulos</w:t>
      </w:r>
    </w:p>
    <w:p>
      <w:r>
        <w:t xml:space="preserve">Mikä voi aiheuttaa luistoa?</w:t>
      </w:r>
    </w:p>
    <w:p>
      <w:r>
        <w:rPr>
          <w:b/>
        </w:rPr>
        <w:t xml:space="preserve">Esimerkki 0.2124</w:t>
      </w:r>
    </w:p>
    <w:p>
      <w:r>
        <w:t xml:space="preserve">Fakta: korallit muodostuvat lämpimissä vesissä.</w:t>
      </w:r>
    </w:p>
    <w:p>
      <w:r>
        <w:rPr>
          <w:b/>
        </w:rPr>
        <w:t xml:space="preserve">Tulos</w:t>
      </w:r>
    </w:p>
    <w:p>
      <w:r>
        <w:t xml:space="preserve">Mitä muodostuu lämpimässä vedessä?</w:t>
      </w:r>
    </w:p>
    <w:p>
      <w:r>
        <w:rPr>
          <w:b/>
        </w:rPr>
        <w:t xml:space="preserve">Esimerkki 0,2125</w:t>
      </w:r>
    </w:p>
    <w:p>
      <w:r>
        <w:t xml:space="preserve">Fakta: Legioonalaistauti voi johtua keuhkojen infektiosta tai vammasta.</w:t>
      </w:r>
    </w:p>
    <w:p>
      <w:r>
        <w:rPr>
          <w:b/>
        </w:rPr>
        <w:t xml:space="preserve">Tulos</w:t>
      </w:r>
    </w:p>
    <w:p>
      <w:r>
        <w:t xml:space="preserve">Mikä voi johtua keuhkoinfektiosta tai -vammasta?</w:t>
      </w:r>
    </w:p>
    <w:p>
      <w:r>
        <w:rPr>
          <w:b/>
        </w:rPr>
        <w:t xml:space="preserve">Esimerkki 0.2126</w:t>
      </w:r>
    </w:p>
    <w:p>
      <w:r>
        <w:t xml:space="preserve">Tosiasia: Tulen lietsominen saa sen jatkamaan palamista.</w:t>
      </w:r>
    </w:p>
    <w:p>
      <w:r>
        <w:rPr>
          <w:b/>
        </w:rPr>
        <w:t xml:space="preserve">Tulos</w:t>
      </w:r>
    </w:p>
    <w:p>
      <w:r>
        <w:t xml:space="preserve">Mitä tulen lietsominen tekee?</w:t>
      </w:r>
    </w:p>
    <w:p>
      <w:r>
        <w:rPr>
          <w:b/>
        </w:rPr>
        <w:t xml:space="preserve">Esimerkki 0.2127</w:t>
      </w:r>
    </w:p>
    <w:p>
      <w:r>
        <w:t xml:space="preserve">Tosiasia: hengitetyt saasteet vahingoittavat hengityselimiä.</w:t>
      </w:r>
    </w:p>
    <w:p>
      <w:r>
        <w:rPr>
          <w:b/>
        </w:rPr>
        <w:t xml:space="preserve">Tulos</w:t>
      </w:r>
    </w:p>
    <w:p>
      <w:r>
        <w:t xml:space="preserve">Mitä järjestelmää hengitetyt saasteet vahingoittavat?</w:t>
      </w:r>
    </w:p>
    <w:p>
      <w:r>
        <w:rPr>
          <w:b/>
        </w:rPr>
        <w:t xml:space="preserve">Esimerkki 0.2128</w:t>
      </w:r>
    </w:p>
    <w:p>
      <w:r>
        <w:t xml:space="preserve">Fakta: hiekkakerrokset eliöiden jäänteiden päällä voivat ajan myötä luoda fossiileja.</w:t>
      </w:r>
    </w:p>
    <w:p>
      <w:r>
        <w:rPr>
          <w:b/>
        </w:rPr>
        <w:t xml:space="preserve">Tulos</w:t>
      </w:r>
    </w:p>
    <w:p>
      <w:r>
        <w:t xml:space="preserve">hiekkakerrokset eläinten jäänteiden päällä luovat lopulta mitä?</w:t>
      </w:r>
    </w:p>
    <w:p>
      <w:r>
        <w:rPr>
          <w:b/>
        </w:rPr>
        <w:t xml:space="preserve">Esimerkki 0.2129</w:t>
      </w:r>
    </w:p>
    <w:p>
      <w:r>
        <w:t xml:space="preserve">Fakta: Elävät olennot saattavat kilpailla reviiristä, vedestä, ruoasta tai kumppaneista.</w:t>
      </w:r>
    </w:p>
    <w:p>
      <w:r>
        <w:rPr>
          <w:b/>
        </w:rPr>
        <w:t xml:space="preserve">Tulos</w:t>
      </w:r>
    </w:p>
    <w:p>
      <w:r>
        <w:t xml:space="preserve">mikä voi kilpailla alueesta, vedestä, ravinnosta tai kumppaneista?</w:t>
      </w:r>
    </w:p>
    <w:p>
      <w:r>
        <w:rPr>
          <w:b/>
        </w:rPr>
        <w:t xml:space="preserve">Esimerkki 0.2130</w:t>
      </w:r>
    </w:p>
    <w:p>
      <w:r>
        <w:t xml:space="preserve">Tosiasia: Jos pissa poistuu kehosta sulkijalihaksen kautta harvoin, se on tumman keltaista.</w:t>
      </w:r>
    </w:p>
    <w:p>
      <w:r>
        <w:rPr>
          <w:b/>
        </w:rPr>
        <w:t xml:space="preserve">Tulos</w:t>
      </w:r>
    </w:p>
    <w:p>
      <w:r>
        <w:t xml:space="preserve">Jos pissa ei poistu kehosta sulkijalihaksen kautta kovin usein, minkä väristä se on?</w:t>
      </w:r>
    </w:p>
    <w:p>
      <w:r>
        <w:rPr>
          <w:b/>
        </w:rPr>
        <w:t xml:space="preserve">Esimerkki 0.2131</w:t>
      </w:r>
    </w:p>
    <w:p>
      <w:r>
        <w:t xml:space="preserve">Fakta: Solujen hapenpuute johtaa heikkouteen.</w:t>
      </w:r>
    </w:p>
    <w:p>
      <w:r>
        <w:rPr>
          <w:b/>
        </w:rPr>
        <w:t xml:space="preserve">Tulos</w:t>
      </w:r>
    </w:p>
    <w:p>
      <w:r>
        <w:t xml:space="preserve">Hapenpuute soluissa johtaa mihin?</w:t>
      </w:r>
    </w:p>
    <w:p>
      <w:r>
        <w:rPr>
          <w:b/>
        </w:rPr>
        <w:t xml:space="preserve">Esimerkki 0.2132</w:t>
      </w:r>
    </w:p>
    <w:p>
      <w:r>
        <w:t xml:space="preserve">Tosiasia: syöpä voi vaikuttaa kielteisesti eloonjäämiseen.</w:t>
      </w:r>
    </w:p>
    <w:p>
      <w:r>
        <w:rPr>
          <w:b/>
        </w:rPr>
        <w:t xml:space="preserve">Tulos</w:t>
      </w:r>
    </w:p>
    <w:p>
      <w:r>
        <w:t xml:space="preserve">Mitä syöpä voi olla?</w:t>
      </w:r>
    </w:p>
    <w:p>
      <w:r>
        <w:rPr>
          <w:b/>
        </w:rPr>
        <w:t xml:space="preserve">Esimerkki 0.2133</w:t>
      </w:r>
    </w:p>
    <w:p>
      <w:r>
        <w:t xml:space="preserve">Tosiasia: polttoaineen palaminen muuttaa kemiallisen energian valo- ja lämpöenergiaksi.</w:t>
      </w:r>
    </w:p>
    <w:p>
      <w:r>
        <w:rPr>
          <w:b/>
        </w:rPr>
        <w:t xml:space="preserve">Tulos</w:t>
      </w:r>
    </w:p>
    <w:p>
      <w:r>
        <w:t xml:space="preserve">mikä muuttaa kemiallisen energian valo- ja lämpöenergiaksi?</w:t>
      </w:r>
    </w:p>
    <w:p>
      <w:r>
        <w:rPr>
          <w:b/>
        </w:rPr>
        <w:t xml:space="preserve">Esimerkki 0.2134</w:t>
      </w:r>
    </w:p>
    <w:p>
      <w:r>
        <w:t xml:space="preserve">Fakta: Useimmat ekosysteemit saavat energiaa ilmakehän lämmöstä.</w:t>
      </w:r>
    </w:p>
    <w:p>
      <w:r>
        <w:rPr>
          <w:b/>
        </w:rPr>
        <w:t xml:space="preserve">Tulos</w:t>
      </w:r>
    </w:p>
    <w:p>
      <w:r>
        <w:t xml:space="preserve">Mistä ilmakehän osista useimmat ekosysteemit saavat energiaa?</w:t>
      </w:r>
    </w:p>
    <w:p>
      <w:r>
        <w:rPr>
          <w:b/>
        </w:rPr>
        <w:t xml:space="preserve">Esimerkki 0,2135</w:t>
      </w:r>
    </w:p>
    <w:p>
      <w:r>
        <w:t xml:space="preserve">Fakta: Useimmat lajit käyvät läpi vaiheen, jossa ne vaipuvat horrokseen kuoriutumisen jälkeen.</w:t>
      </w:r>
    </w:p>
    <w:p>
      <w:r>
        <w:rPr>
          <w:b/>
        </w:rPr>
        <w:t xml:space="preserve">Tulos</w:t>
      </w:r>
    </w:p>
    <w:p>
      <w:r>
        <w:t xml:space="preserve">Kuoriutumisen jälkeen useimmat lajit käyvät läpi vaiheen, jossa mitä tapahtuu?</w:t>
      </w:r>
    </w:p>
    <w:p>
      <w:r>
        <w:rPr>
          <w:b/>
        </w:rPr>
        <w:t xml:space="preserve">Esimerkki 0.2136</w:t>
      </w:r>
    </w:p>
    <w:p>
      <w:r>
        <w:t xml:space="preserve">Fakta: Meteorologit luottavat satelliitteihin tietojen saamiseksi.</w:t>
      </w:r>
    </w:p>
    <w:p>
      <w:r>
        <w:rPr>
          <w:b/>
        </w:rPr>
        <w:t xml:space="preserve">Tulos</w:t>
      </w:r>
    </w:p>
    <w:p>
      <w:r>
        <w:t xml:space="preserve">Mikä on meteorologien käyttämä työkalu?</w:t>
      </w:r>
    </w:p>
    <w:p>
      <w:r>
        <w:rPr>
          <w:b/>
        </w:rPr>
        <w:t xml:space="preserve">Esimerkki 0.2137</w:t>
      </w:r>
    </w:p>
    <w:p>
      <w:r>
        <w:t xml:space="preserve">Fakta: Lasi saa sen läpi kulkevan valon leviämään spektriin.</w:t>
      </w:r>
    </w:p>
    <w:p>
      <w:r>
        <w:rPr>
          <w:b/>
        </w:rPr>
        <w:t xml:space="preserve">Tulos</w:t>
      </w:r>
    </w:p>
    <w:p>
      <w:r>
        <w:t xml:space="preserve">Miltä näyttää lasin läpi paistava valo sen jälkeen, kun se on poistunut lasista?</w:t>
      </w:r>
    </w:p>
    <w:p>
      <w:r>
        <w:rPr>
          <w:b/>
        </w:rPr>
        <w:t xml:space="preserve">Esimerkki 0.2138</w:t>
      </w:r>
    </w:p>
    <w:p>
      <w:r>
        <w:t xml:space="preserve">Fakta: Eläimet käyttävät feromoneja lisääntymiseen.</w:t>
      </w:r>
    </w:p>
    <w:p>
      <w:r>
        <w:rPr>
          <w:b/>
        </w:rPr>
        <w:t xml:space="preserve">Tulos</w:t>
      </w:r>
    </w:p>
    <w:p>
      <w:r>
        <w:t xml:space="preserve">Mihin feromoneja käytetään?</w:t>
      </w:r>
    </w:p>
    <w:p>
      <w:r>
        <w:rPr>
          <w:b/>
        </w:rPr>
        <w:t xml:space="preserve">Esimerkki 0.2139</w:t>
      </w:r>
    </w:p>
    <w:p>
      <w:r>
        <w:t xml:space="preserve">Tosiasia: karvaiset eläimet ravitsevat poikasia maidolla.</w:t>
      </w:r>
    </w:p>
    <w:p>
      <w:r>
        <w:rPr>
          <w:b/>
        </w:rPr>
        <w:t xml:space="preserve">Tulos</w:t>
      </w:r>
    </w:p>
    <w:p>
      <w:r>
        <w:t xml:space="preserve">Miten nisäkkäät ravitsevat poikasia?</w:t>
      </w:r>
    </w:p>
    <w:p>
      <w:r>
        <w:rPr>
          <w:b/>
        </w:rPr>
        <w:t xml:space="preserve">Esimerkki 0.2140</w:t>
      </w:r>
    </w:p>
    <w:p>
      <w:r>
        <w:t xml:space="preserve">Tosiasia: asuntorakentaminen voi edellyttää metsämarjojen metsäkotien korvaamista.</w:t>
      </w:r>
    </w:p>
    <w:p>
      <w:r>
        <w:rPr>
          <w:b/>
        </w:rPr>
        <w:t xml:space="preserve">Tulos</w:t>
      </w:r>
    </w:p>
    <w:p>
      <w:r>
        <w:t xml:space="preserve">Mikä voi vaatia korvata martien metsäkodin?</w:t>
      </w:r>
    </w:p>
    <w:p>
      <w:r>
        <w:rPr>
          <w:b/>
        </w:rPr>
        <w:t xml:space="preserve">Esimerkki 0.2141</w:t>
      </w:r>
    </w:p>
    <w:p>
      <w:r>
        <w:t xml:space="preserve">Fakta: Matkapuhelimen käyttö ajon aikana voi lisätä onnettomuuden mahdollisuutta.</w:t>
      </w:r>
    </w:p>
    <w:p>
      <w:r>
        <w:rPr>
          <w:b/>
        </w:rPr>
        <w:t xml:space="preserve">Tulos</w:t>
      </w:r>
    </w:p>
    <w:p>
      <w:r>
        <w:t xml:space="preserve">Matkapuhelimen käyttö ajon aikana voi lisätä?</w:t>
      </w:r>
    </w:p>
    <w:p>
      <w:r>
        <w:rPr>
          <w:b/>
        </w:rPr>
        <w:t xml:space="preserve">Esimerkki 0.2142</w:t>
      </w:r>
    </w:p>
    <w:p>
      <w:r>
        <w:t xml:space="preserve">Fakta: Yläkäsivarren lihasten supistuminen saa henkilön kyynärpään suoristumaan.</w:t>
      </w:r>
    </w:p>
    <w:p>
      <w:r>
        <w:rPr>
          <w:b/>
        </w:rPr>
        <w:t xml:space="preserve">Tulos</w:t>
      </w:r>
    </w:p>
    <w:p>
      <w:r>
        <w:t xml:space="preserve">Mikä supistuessaan saa henkilön kyynärpään suoristumaan?</w:t>
      </w:r>
    </w:p>
    <w:p>
      <w:r>
        <w:rPr>
          <w:b/>
        </w:rPr>
        <w:t xml:space="preserve">Esimerkki 0.2143</w:t>
      </w:r>
    </w:p>
    <w:p>
      <w:r>
        <w:t xml:space="preserve">Fakta: Taskulamppu lähettää valoaaltoja.</w:t>
      </w:r>
    </w:p>
    <w:p>
      <w:r>
        <w:rPr>
          <w:b/>
        </w:rPr>
        <w:t xml:space="preserve">Tulos</w:t>
      </w:r>
    </w:p>
    <w:p>
      <w:r>
        <w:t xml:space="preserve">Mikä lähettää valoaaltoja?</w:t>
      </w:r>
    </w:p>
    <w:p>
      <w:r>
        <w:rPr>
          <w:b/>
        </w:rPr>
        <w:t xml:space="preserve">Esimerkki 0.2144</w:t>
      </w:r>
    </w:p>
    <w:p>
      <w:r>
        <w:t xml:space="preserve">Fakta: Mustekalat suihkuttavat pilveä piiloutuakseen saalistajilta.</w:t>
      </w:r>
    </w:p>
    <w:p>
      <w:r>
        <w:rPr>
          <w:b/>
        </w:rPr>
        <w:t xml:space="preserve">Tulos</w:t>
      </w:r>
    </w:p>
    <w:p>
      <w:r>
        <w:t xml:space="preserve">mitä suihketta pilvi käyttää piiloutumiseen saalistajilta?</w:t>
      </w:r>
    </w:p>
    <w:p>
      <w:r>
        <w:rPr>
          <w:b/>
        </w:rPr>
        <w:t xml:space="preserve">Esimerkki 0.2145</w:t>
      </w:r>
    </w:p>
    <w:p>
      <w:r>
        <w:t xml:space="preserve">Tosiasia: Liian vähäinen sade voi muuttaa ympäristön värin vihreästä ruskeaksi.</w:t>
      </w:r>
    </w:p>
    <w:p>
      <w:r>
        <w:rPr>
          <w:b/>
        </w:rPr>
        <w:t xml:space="preserve">Tulos</w:t>
      </w:r>
    </w:p>
    <w:p>
      <w:r>
        <w:t xml:space="preserve">Minkä liian vähäinen määrä voi muuttaa ympäristön värin vihreästä ruskeaksi?</w:t>
      </w:r>
    </w:p>
    <w:p>
      <w:r>
        <w:rPr>
          <w:b/>
        </w:rPr>
        <w:t xml:space="preserve">Tulos</w:t>
      </w:r>
    </w:p>
    <w:p>
      <w:r>
        <w:t xml:space="preserve">Liian vähäinen sade voi aiheuttaa muutoksia ympäristössä?</w:t>
      </w:r>
    </w:p>
    <w:p>
      <w:r>
        <w:rPr>
          <w:b/>
        </w:rPr>
        <w:t xml:space="preserve">Tulos</w:t>
      </w:r>
    </w:p>
    <w:p>
      <w:r>
        <w:t xml:space="preserve">Mikä voi muuttaa ympäristön värin vihreästä ruskeaksi?</w:t>
      </w:r>
    </w:p>
    <w:p>
      <w:r>
        <w:rPr>
          <w:b/>
        </w:rPr>
        <w:t xml:space="preserve">Esimerkki 0.2146</w:t>
      </w:r>
    </w:p>
    <w:p>
      <w:r>
        <w:t xml:space="preserve">Tosiasia: Kiinteän mineraalikerrostuman pitkäaikainen kosketus aiheuttaa sen tasoittumisen.</w:t>
      </w:r>
    </w:p>
    <w:p>
      <w:r>
        <w:rPr>
          <w:b/>
        </w:rPr>
        <w:t xml:space="preserve">Tulos</w:t>
      </w:r>
    </w:p>
    <w:p>
      <w:r>
        <w:t xml:space="preserve">Kiinteän mineraalikerrostuman pitkäaikainen kosketus mikä saa ne tasoittumaan?</w:t>
      </w:r>
    </w:p>
    <w:p>
      <w:r>
        <w:rPr>
          <w:b/>
        </w:rPr>
        <w:t xml:space="preserve">Esimerkki 0.2147</w:t>
      </w:r>
    </w:p>
    <w:p>
      <w:r>
        <w:t xml:space="preserve">Fakta: Maamadoilla on hämmästyttävä kyky kasvattaa uudelleen irronneet osat.</w:t>
      </w:r>
    </w:p>
    <w:p>
      <w:r>
        <w:rPr>
          <w:b/>
        </w:rPr>
        <w:t xml:space="preserve">Tulos</w:t>
      </w:r>
    </w:p>
    <w:p>
      <w:r>
        <w:t xml:space="preserve">Maamadoilla on hämmästyttävä kyky kasvattaa uudelleen segmenttejä, jotka:?</w:t>
      </w:r>
    </w:p>
    <w:p>
      <w:r>
        <w:rPr>
          <w:b/>
        </w:rPr>
        <w:t xml:space="preserve">Tulos</w:t>
      </w:r>
    </w:p>
    <w:p>
      <w:r>
        <w:t xml:space="preserve">_ on hämmästyttävä kyky kasvattaa segmenttejä uudelleen.</w:t>
      </w:r>
    </w:p>
    <w:p>
      <w:r>
        <w:rPr>
          <w:b/>
        </w:rPr>
        <w:t xml:space="preserve">Esimerkki 0.2148</w:t>
      </w:r>
    </w:p>
    <w:p>
      <w:r>
        <w:t xml:space="preserve">Tosiasia: ei-metallisten jaksollisen järjestelmän ryhmiä on paljon vähemmän.</w:t>
      </w:r>
    </w:p>
    <w:p>
      <w:r>
        <w:rPr>
          <w:b/>
        </w:rPr>
        <w:t xml:space="preserve">Tulos</w:t>
      </w:r>
    </w:p>
    <w:p>
      <w:r>
        <w:t xml:space="preserve">missä epämetalleja on paljon vähemmän?</w:t>
      </w:r>
    </w:p>
    <w:p>
      <w:r>
        <w:rPr>
          <w:b/>
        </w:rPr>
        <w:t xml:space="preserve">Esimerkki 0.2149</w:t>
      </w:r>
    </w:p>
    <w:p>
      <w:r>
        <w:t xml:space="preserve">Fakta: Tähtien tuntemusta voidaan käyttää avaruusmatkailun avaintekijänä.</w:t>
      </w:r>
    </w:p>
    <w:p>
      <w:r>
        <w:rPr>
          <w:b/>
        </w:rPr>
        <w:t xml:space="preserve">Tulos</w:t>
      </w:r>
    </w:p>
    <w:p>
      <w:r>
        <w:t xml:space="preserve">Mihin avaruusmatkailun osa-alueeseen tähtien tuntemusta voidaan käyttää?</w:t>
      </w:r>
    </w:p>
    <w:p>
      <w:r>
        <w:rPr>
          <w:b/>
        </w:rPr>
        <w:t xml:space="preserve">Esimerkki 0,2150</w:t>
      </w:r>
    </w:p>
    <w:p>
      <w:r>
        <w:t xml:space="preserve">Fakta: kun jää saa kivet halkeilemaan laajenemalla aukkoihin, se on tärkein mekaanisen sään muoto.</w:t>
      </w:r>
    </w:p>
    <w:p>
      <w:r>
        <w:rPr>
          <w:b/>
        </w:rPr>
        <w:t xml:space="preserve">Tulos</w:t>
      </w:r>
    </w:p>
    <w:p>
      <w:r>
        <w:t xml:space="preserve">Mikä on mekaanisen sään tärkein osa?</w:t>
      </w:r>
    </w:p>
    <w:p>
      <w:r>
        <w:rPr>
          <w:b/>
        </w:rPr>
        <w:t xml:space="preserve">Esimerkki 0.2151</w:t>
      </w:r>
    </w:p>
    <w:p>
      <w:r>
        <w:t xml:space="preserve">Fakta: bakteerit elävät suhteellisen kapealla pH-alueella.</w:t>
      </w:r>
    </w:p>
    <w:p>
      <w:r>
        <w:rPr>
          <w:b/>
        </w:rPr>
        <w:t xml:space="preserve">Tulos</w:t>
      </w:r>
    </w:p>
    <w:p>
      <w:r>
        <w:t xml:space="preserve">Bakteerit tukeutuvat suhteellisen kapeaan valikoimaan mitä?</w:t>
      </w:r>
    </w:p>
    <w:p>
      <w:r>
        <w:rPr>
          <w:b/>
        </w:rPr>
        <w:t xml:space="preserve">Esimerkki 0.2152</w:t>
      </w:r>
    </w:p>
    <w:p>
      <w:r>
        <w:t xml:space="preserve">Tosiasia: Kuorellisia eläimiä ja muita meren selkärangattomia ei pidetä erinomaisina saalistajina.</w:t>
      </w:r>
    </w:p>
    <w:p>
      <w:r>
        <w:rPr>
          <w:b/>
        </w:rPr>
        <w:t xml:space="preserve">Tulos</w:t>
      </w:r>
    </w:p>
    <w:p>
      <w:r>
        <w:t xml:space="preserve">Kuorellisia eläimiä ja muita meren selkärangattomia eläimiä ei pidetä erinomaisina, mitä?</w:t>
      </w:r>
    </w:p>
    <w:p>
      <w:r>
        <w:rPr>
          <w:b/>
        </w:rPr>
        <w:t xml:space="preserve">Esimerkki 0.2153</w:t>
      </w:r>
    </w:p>
    <w:p>
      <w:r>
        <w:t xml:space="preserve">Tosiasia: eläimet kilpailevat reviireistä.</w:t>
      </w:r>
    </w:p>
    <w:p>
      <w:r>
        <w:rPr>
          <w:b/>
        </w:rPr>
        <w:t xml:space="preserve">Tulos</w:t>
      </w:r>
    </w:p>
    <w:p>
      <w:r>
        <w:t xml:space="preserve">Mistä eläimet kilpailevat?</w:t>
      </w:r>
    </w:p>
    <w:p>
      <w:r>
        <w:rPr>
          <w:b/>
        </w:rPr>
        <w:t xml:space="preserve">Esimerkki 0.2154</w:t>
      </w:r>
    </w:p>
    <w:p>
      <w:r>
        <w:t xml:space="preserve">Tosiasia: niveljalkaiset voivat levittää tauteja ja tuhota satoja.</w:t>
      </w:r>
    </w:p>
    <w:p>
      <w:r>
        <w:rPr>
          <w:b/>
        </w:rPr>
        <w:t xml:space="preserve">Tulos</w:t>
      </w:r>
    </w:p>
    <w:p>
      <w:r>
        <w:t xml:space="preserve">Mikä voi levittää tauteja ja tuhota satoa?</w:t>
      </w:r>
    </w:p>
    <w:p>
      <w:r>
        <w:rPr>
          <w:b/>
        </w:rPr>
        <w:t xml:space="preserve">Esimerkki 0.2155</w:t>
      </w:r>
    </w:p>
    <w:p>
      <w:r>
        <w:t xml:space="preserve">Fakta: kaikuluotauksella on myönteinen vaikutus eläimen selviytymiseen.</w:t>
      </w:r>
    </w:p>
    <w:p>
      <w:r>
        <w:rPr>
          <w:b/>
        </w:rPr>
        <w:t xml:space="preserve">Tulos</w:t>
      </w:r>
    </w:p>
    <w:p>
      <w:r>
        <w:t xml:space="preserve">Mikä vaikuttaa myönteisesti eläimen selviytymiseen?</w:t>
      </w:r>
    </w:p>
    <w:p>
      <w:r>
        <w:rPr>
          <w:b/>
        </w:rPr>
        <w:t xml:space="preserve">Esimerkki 0.2156</w:t>
      </w:r>
    </w:p>
    <w:p>
      <w:r>
        <w:t xml:space="preserve">Fakta: Luonnonmukaisesti luonnonmukaisen ruoan syöminen voi ehkäistä kielteisiä vaikutuksia organismin eloonjäämiseen.</w:t>
      </w:r>
    </w:p>
    <w:p>
      <w:r>
        <w:rPr>
          <w:b/>
        </w:rPr>
        <w:t xml:space="preserve">Tulos</w:t>
      </w:r>
    </w:p>
    <w:p>
      <w:r>
        <w:t xml:space="preserve">Mikä on luonnonmukaisen ruoan syömisen etu?</w:t>
      </w:r>
    </w:p>
    <w:p>
      <w:r>
        <w:rPr>
          <w:b/>
        </w:rPr>
        <w:t xml:space="preserve">Esimerkki 0.2157</w:t>
      </w:r>
    </w:p>
    <w:p>
      <w:r>
        <w:t xml:space="preserve">Tosiasia: ekosysteemit käyttävät auringonvaloa kasvuun.</w:t>
      </w:r>
    </w:p>
    <w:p>
      <w:r>
        <w:rPr>
          <w:b/>
        </w:rPr>
        <w:t xml:space="preserve">Tulos</w:t>
      </w:r>
    </w:p>
    <w:p>
      <w:r>
        <w:t xml:space="preserve">Mihin ekosysteemit käyttävät auringonvaloa?</w:t>
      </w:r>
    </w:p>
    <w:p>
      <w:r>
        <w:rPr>
          <w:b/>
        </w:rPr>
        <w:t xml:space="preserve">Esimerkki 0.2158</w:t>
      </w:r>
    </w:p>
    <w:p>
      <w:r>
        <w:t xml:space="preserve">Tosiasia: kemiallinen säätely aiheuttaa rautaa sisältävien kivien punertavuutta.</w:t>
      </w:r>
    </w:p>
    <w:p>
      <w:r>
        <w:rPr>
          <w:b/>
        </w:rPr>
        <w:t xml:space="preserve">Tulos</w:t>
      </w:r>
    </w:p>
    <w:p>
      <w:r>
        <w:t xml:space="preserve">kemiallinen säätely aiheuttaa punertavuutta mitä sisältäviin kiviin?</w:t>
      </w:r>
    </w:p>
    <w:p>
      <w:r>
        <w:rPr>
          <w:b/>
        </w:rPr>
        <w:t xml:space="preserve">Esimerkki 0.2159</w:t>
      </w:r>
    </w:p>
    <w:p>
      <w:r>
        <w:t xml:space="preserve">Fakta: Tyroksiini lisää aineenvaihduntaa soluissa koko kehossa.</w:t>
      </w:r>
    </w:p>
    <w:p>
      <w:r>
        <w:rPr>
          <w:b/>
        </w:rPr>
        <w:t xml:space="preserve">Tulos</w:t>
      </w:r>
    </w:p>
    <w:p>
      <w:r>
        <w:t xml:space="preserve">Mikä lisää aineenvaihdunnan nopeutta soluissa koko kehossa?</w:t>
      </w:r>
    </w:p>
    <w:p>
      <w:r>
        <w:rPr>
          <w:b/>
        </w:rPr>
        <w:t xml:space="preserve">Esimerkki 0,2160</w:t>
      </w:r>
    </w:p>
    <w:p>
      <w:r>
        <w:t xml:space="preserve">Tosiasia: turkki ja rasva vaikuttavat myönteisesti eläimen selviytymiseen.</w:t>
      </w:r>
    </w:p>
    <w:p>
      <w:r>
        <w:rPr>
          <w:b/>
        </w:rPr>
        <w:t xml:space="preserve">Tulos</w:t>
      </w:r>
    </w:p>
    <w:p>
      <w:r>
        <w:t xml:space="preserve">Mikä vaikuttaa myönteisesti eläimen selviytymiseen?</w:t>
      </w:r>
    </w:p>
    <w:p>
      <w:r>
        <w:rPr>
          <w:b/>
        </w:rPr>
        <w:t xml:space="preserve">Esimerkki 0.2161</w:t>
      </w:r>
    </w:p>
    <w:p>
      <w:r>
        <w:t xml:space="preserve">Fakta: Kun kaasua lämmitetään, se vie enemmän tilaa.</w:t>
      </w:r>
    </w:p>
    <w:p>
      <w:r>
        <w:rPr>
          <w:b/>
        </w:rPr>
        <w:t xml:space="preserve">Tulos</w:t>
      </w:r>
    </w:p>
    <w:p>
      <w:r>
        <w:t xml:space="preserve">Kun kaasua lämmitetään, se vie enemmän:?</w:t>
      </w:r>
    </w:p>
    <w:p>
      <w:r>
        <w:rPr>
          <w:b/>
        </w:rPr>
        <w:t xml:space="preserve">Esimerkki 0.2162</w:t>
      </w:r>
    </w:p>
    <w:p>
      <w:r>
        <w:t xml:space="preserve">Fakta: Kasvit ovat monisoluisia eukaryootteja, joiden soluseinät ovat kuitua.</w:t>
      </w:r>
    </w:p>
    <w:p>
      <w:r>
        <w:rPr>
          <w:b/>
        </w:rPr>
        <w:t xml:space="preserve">Tulos</w:t>
      </w:r>
    </w:p>
    <w:p>
      <w:r>
        <w:t xml:space="preserve">Kasvit ovat monisoluisia eukaryootteja, joiden soluseinät koostuvat mistä?</w:t>
      </w:r>
    </w:p>
    <w:p>
      <w:r>
        <w:rPr>
          <w:b/>
        </w:rPr>
        <w:t xml:space="preserve">Esimerkki 0.2163</w:t>
      </w:r>
    </w:p>
    <w:p>
      <w:r>
        <w:t xml:space="preserve">Fakta: Apinat kommunikoivat äänien, kemikaalien tai visuaalisten vihjeiden avulla.</w:t>
      </w:r>
    </w:p>
    <w:p>
      <w:r>
        <w:rPr>
          <w:b/>
        </w:rPr>
        <w:t xml:space="preserve">Tulos</w:t>
      </w:r>
    </w:p>
    <w:p>
      <w:r>
        <w:t xml:space="preserve">Missä käytetään ääniä, kemikaaleja ja visuaalisia vihjeitä?</w:t>
      </w:r>
    </w:p>
    <w:p>
      <w:r>
        <w:rPr>
          <w:b/>
        </w:rPr>
        <w:t xml:space="preserve">Esimerkki 0.2164</w:t>
      </w:r>
    </w:p>
    <w:p>
      <w:r>
        <w:t xml:space="preserve">Fakta: Cirrus-pilvet voivat olla merkki sateisen sään saapumisesta.</w:t>
      </w:r>
    </w:p>
    <w:p>
      <w:r>
        <w:rPr>
          <w:b/>
        </w:rPr>
        <w:t xml:space="preserve">Tulos</w:t>
      </w:r>
    </w:p>
    <w:p>
      <w:r>
        <w:t xml:space="preserve">Mikä voi olla merkki sateisen sään saapumisesta?</w:t>
      </w:r>
    </w:p>
    <w:p>
      <w:r>
        <w:rPr>
          <w:b/>
        </w:rPr>
        <w:t xml:space="preserve">Esimerkki 0.2165</w:t>
      </w:r>
    </w:p>
    <w:p>
      <w:r>
        <w:t xml:space="preserve">Tosiasia: kaikki nilviäiset elävät vedessä.</w:t>
      </w:r>
    </w:p>
    <w:p>
      <w:r>
        <w:rPr>
          <w:b/>
        </w:rPr>
        <w:t xml:space="preserve">Tulos</w:t>
      </w:r>
    </w:p>
    <w:p>
      <w:r>
        <w:t xml:space="preserve">Missä kaikki nilviäiset elävät?</w:t>
      </w:r>
    </w:p>
    <w:p>
      <w:r>
        <w:rPr>
          <w:b/>
        </w:rPr>
        <w:t xml:space="preserve">Esimerkki 0.2166</w:t>
      </w:r>
    </w:p>
    <w:p>
      <w:r>
        <w:t xml:space="preserve">Tosiasia: turvavyöt voivat ehkäistä kuolemantapauksia.</w:t>
      </w:r>
    </w:p>
    <w:p>
      <w:r>
        <w:rPr>
          <w:b/>
        </w:rPr>
        <w:t xml:space="preserve">Tulos</w:t>
      </w:r>
    </w:p>
    <w:p>
      <w:r>
        <w:t xml:space="preserve">Mikä voi auttaa ehkäisemään kuoleman?</w:t>
      </w:r>
    </w:p>
    <w:p>
      <w:r>
        <w:rPr>
          <w:b/>
        </w:rPr>
        <w:t xml:space="preserve">Esimerkki 0.2167</w:t>
      </w:r>
    </w:p>
    <w:p>
      <w:r>
        <w:t xml:space="preserve">Tosiasia: hyönteiset ovat selkärangattomien suurin heimoryhmä.</w:t>
      </w:r>
    </w:p>
    <w:p>
      <w:r>
        <w:rPr>
          <w:b/>
        </w:rPr>
        <w:t xml:space="preserve">Tulos</w:t>
      </w:r>
    </w:p>
    <w:p>
      <w:r>
        <w:t xml:space="preserve">Mitkä ovat selkärangattomien suurin heimo?</w:t>
      </w:r>
    </w:p>
    <w:p>
      <w:r>
        <w:rPr>
          <w:b/>
        </w:rPr>
        <w:t xml:space="preserve">Esimerkki 0.2168</w:t>
      </w:r>
    </w:p>
    <w:p>
      <w:r>
        <w:t xml:space="preserve">Fakta: Generaattori muuntaa liike-energiaa kWh:ksi.</w:t>
      </w:r>
    </w:p>
    <w:p>
      <w:r>
        <w:rPr>
          <w:b/>
        </w:rPr>
        <w:t xml:space="preserve">Tulos</w:t>
      </w:r>
    </w:p>
    <w:p>
      <w:r>
        <w:t xml:space="preserve">Mikä on yksikkö, joka tuottaa kWh?</w:t>
      </w:r>
    </w:p>
    <w:p>
      <w:r>
        <w:rPr>
          <w:b/>
        </w:rPr>
        <w:t xml:space="preserve">Esimerkki 0.2169</w:t>
      </w:r>
    </w:p>
    <w:p>
      <w:r>
        <w:t xml:space="preserve">Fakta: Kun soluseinät rentoutuvat, ne laajenevat.</w:t>
      </w:r>
    </w:p>
    <w:p>
      <w:r>
        <w:rPr>
          <w:b/>
        </w:rPr>
        <w:t xml:space="preserve">Tulos</w:t>
      </w:r>
    </w:p>
    <w:p>
      <w:r>
        <w:t xml:space="preserve">Mitä tapahtuu, kun soluseinät rentoutuvat?</w:t>
      </w:r>
    </w:p>
    <w:p>
      <w:r>
        <w:rPr>
          <w:b/>
        </w:rPr>
        <w:t xml:space="preserve">Esimerkki 0.2170</w:t>
      </w:r>
    </w:p>
    <w:p>
      <w:r>
        <w:t xml:space="preserve">Fakta: kosteus mitataan tuumoissa.</w:t>
      </w:r>
    </w:p>
    <w:p>
      <w:r>
        <w:rPr>
          <w:b/>
        </w:rPr>
        <w:t xml:space="preserve">Tulos</w:t>
      </w:r>
    </w:p>
    <w:p>
      <w:r>
        <w:t xml:space="preserve">Missä mittayksikössä kosteus mitataan?</w:t>
      </w:r>
    </w:p>
    <w:p>
      <w:r>
        <w:rPr>
          <w:b/>
        </w:rPr>
        <w:t xml:space="preserve">Esimerkki 0.2171</w:t>
      </w:r>
    </w:p>
    <w:p>
      <w:r>
        <w:t xml:space="preserve">Tosiasia: lääkkeitä käytetään ihmisten parantamiseen.</w:t>
      </w:r>
    </w:p>
    <w:p>
      <w:r>
        <w:rPr>
          <w:b/>
        </w:rPr>
        <w:t xml:space="preserve">Tulos</w:t>
      </w:r>
    </w:p>
    <w:p>
      <w:r>
        <w:t xml:space="preserve">Mitä käytetään ihmisten parantamiseen?</w:t>
      </w:r>
    </w:p>
    <w:p>
      <w:r>
        <w:rPr>
          <w:b/>
        </w:rPr>
        <w:t xml:space="preserve">Esimerkki 0.2172</w:t>
      </w:r>
    </w:p>
    <w:p>
      <w:r>
        <w:t xml:space="preserve">Fakta: kun joki tulvii, Cashionin maaperä kerrostuu.</w:t>
      </w:r>
    </w:p>
    <w:p>
      <w:r>
        <w:rPr>
          <w:b/>
        </w:rPr>
        <w:t xml:space="preserve">Tulos</w:t>
      </w:r>
    </w:p>
    <w:p>
      <w:r>
        <w:t xml:space="preserve">kun joki tulvii, Cashionin maaperä on mitä?</w:t>
      </w:r>
    </w:p>
    <w:p>
      <w:r>
        <w:rPr>
          <w:b/>
        </w:rPr>
        <w:t xml:space="preserve">Esimerkki 0.2173</w:t>
      </w:r>
    </w:p>
    <w:p>
      <w:r>
        <w:t xml:space="preserve">Tosiasia: johdotukseen tarvitaan metallia.</w:t>
      </w:r>
    </w:p>
    <w:p>
      <w:r>
        <w:rPr>
          <w:b/>
        </w:rPr>
        <w:t xml:space="preserve">Tulos</w:t>
      </w:r>
    </w:p>
    <w:p>
      <w:r>
        <w:t xml:space="preserve">mitä johdotus vaatii?</w:t>
      </w:r>
    </w:p>
    <w:p>
      <w:r>
        <w:rPr>
          <w:b/>
        </w:rPr>
        <w:t xml:space="preserve">Esimerkki 0.2174</w:t>
      </w:r>
    </w:p>
    <w:p>
      <w:r>
        <w:t xml:space="preserve">Fakta: veden käsittelyllä voidaan poistaa katkera ja hapan maku.</w:t>
      </w:r>
    </w:p>
    <w:p>
      <w:r>
        <w:rPr>
          <w:b/>
        </w:rPr>
        <w:t xml:space="preserve">Tulos</w:t>
      </w:r>
    </w:p>
    <w:p>
      <w:r>
        <w:t xml:space="preserve">veden käsittely voi poistaa?</w:t>
      </w:r>
    </w:p>
    <w:p>
      <w:r>
        <w:rPr>
          <w:b/>
        </w:rPr>
        <w:t xml:space="preserve">Esimerkki 0,2175</w:t>
      </w:r>
    </w:p>
    <w:p>
      <w:r>
        <w:t xml:space="preserve">Fakta: aurinko aiheuttaa auringonpolttamia.</w:t>
      </w:r>
    </w:p>
    <w:p>
      <w:r>
        <w:rPr>
          <w:b/>
        </w:rPr>
        <w:t xml:space="preserve">Tulos</w:t>
      </w:r>
    </w:p>
    <w:p>
      <w:r>
        <w:t xml:space="preserve">Mikä aiheuttaa auringonpolttamia?</w:t>
      </w:r>
    </w:p>
    <w:p>
      <w:r>
        <w:rPr>
          <w:b/>
        </w:rPr>
        <w:t xml:space="preserve">Esimerkki 0.2176</w:t>
      </w:r>
    </w:p>
    <w:p>
      <w:r>
        <w:t xml:space="preserve">Tosiasia: kasvit tarvitsevat energiaa selviytyäkseen.</w:t>
      </w:r>
    </w:p>
    <w:p>
      <w:r>
        <w:rPr>
          <w:b/>
        </w:rPr>
        <w:t xml:space="preserve">Tulos</w:t>
      </w:r>
    </w:p>
    <w:p>
      <w:r>
        <w:t xml:space="preserve">mikä vaatii energiaa selviytyäkseen?</w:t>
      </w:r>
    </w:p>
    <w:p>
      <w:r>
        <w:rPr>
          <w:b/>
        </w:rPr>
        <w:t xml:space="preserve">Esimerkki 0.2177</w:t>
      </w:r>
    </w:p>
    <w:p>
      <w:r>
        <w:t xml:space="preserve">Fakta: Maassa olevat bakteerit auttavat kasveja saamaan vitamiineja kasvaakseen.</w:t>
      </w:r>
    </w:p>
    <w:p>
      <w:r>
        <w:rPr>
          <w:b/>
        </w:rPr>
        <w:t xml:space="preserve">Tulos</w:t>
      </w:r>
    </w:p>
    <w:p>
      <w:r>
        <w:t xml:space="preserve">Mikä liassa auttaa kasveja saamaan vitamiineja kasvaakseen?</w:t>
      </w:r>
    </w:p>
    <w:p>
      <w:r>
        <w:rPr>
          <w:b/>
        </w:rPr>
        <w:t xml:space="preserve">Esimerkki 0.2178</w:t>
      </w:r>
    </w:p>
    <w:p>
      <w:r>
        <w:t xml:space="preserve">Tosiasia: kaktukset voivat selviytyä kuivuudesta.</w:t>
      </w:r>
    </w:p>
    <w:p>
      <w:r>
        <w:rPr>
          <w:b/>
        </w:rPr>
        <w:t xml:space="preserve">Tulos</w:t>
      </w:r>
    </w:p>
    <w:p>
      <w:r>
        <w:t xml:space="preserve">Mikä selviää kuivuudesta?</w:t>
      </w:r>
    </w:p>
    <w:p>
      <w:r>
        <w:rPr>
          <w:b/>
        </w:rPr>
        <w:t xml:space="preserve">Esimerkki 0.2179</w:t>
      </w:r>
    </w:p>
    <w:p>
      <w:r>
        <w:t xml:space="preserve">Fakta: Vesi aiheuttaa valonsäteen taipumisen.</w:t>
      </w:r>
    </w:p>
    <w:p>
      <w:r>
        <w:rPr>
          <w:b/>
        </w:rPr>
        <w:t xml:space="preserve">Tulos</w:t>
      </w:r>
    </w:p>
    <w:p>
      <w:r>
        <w:t xml:space="preserve">Mitä vesi voi aiheuttaa?</w:t>
      </w:r>
    </w:p>
    <w:p>
      <w:r>
        <w:rPr>
          <w:b/>
        </w:rPr>
        <w:t xml:space="preserve">Esimerkki 0.2180</w:t>
      </w:r>
    </w:p>
    <w:p>
      <w:r>
        <w:t xml:space="preserve">Fakta: Naamioitumista käytetään saalistajien välttämiseen.</w:t>
      </w:r>
    </w:p>
    <w:p>
      <w:r>
        <w:rPr>
          <w:b/>
        </w:rPr>
        <w:t xml:space="preserve">Tulos</w:t>
      </w:r>
    </w:p>
    <w:p>
      <w:r>
        <w:t xml:space="preserve">Mihin naamiointia käytetään?</w:t>
      </w:r>
    </w:p>
    <w:p>
      <w:r>
        <w:rPr>
          <w:b/>
        </w:rPr>
        <w:t xml:space="preserve">Esimerkki 0.2181</w:t>
      </w:r>
    </w:p>
    <w:p>
      <w:r>
        <w:t xml:space="preserve">Tosiasia: kaktukset ovat kserofyyttejä.</w:t>
      </w:r>
    </w:p>
    <w:p>
      <w:r>
        <w:rPr>
          <w:b/>
        </w:rPr>
        <w:t xml:space="preserve">Tulos</w:t>
      </w:r>
    </w:p>
    <w:p>
      <w:r>
        <w:t xml:space="preserve">Mitä ovat kaktukset?</w:t>
      </w:r>
    </w:p>
    <w:p>
      <w:r>
        <w:rPr>
          <w:b/>
        </w:rPr>
        <w:t xml:space="preserve">Esimerkki 0.2182</w:t>
      </w:r>
    </w:p>
    <w:p>
      <w:r>
        <w:t xml:space="preserve">Tosiasia: evoluutioprosessi lisää käyttäytymistä, joka parantaa kuntoa.</w:t>
      </w:r>
    </w:p>
    <w:p>
      <w:r>
        <w:rPr>
          <w:b/>
        </w:rPr>
        <w:t xml:space="preserve">Tulos</w:t>
      </w:r>
    </w:p>
    <w:p>
      <w:r>
        <w:t xml:space="preserve">Mikä prosessi lisää kuntoa parantavaa käyttäytymistä?</w:t>
      </w:r>
    </w:p>
    <w:p>
      <w:r>
        <w:rPr>
          <w:b/>
        </w:rPr>
        <w:t xml:space="preserve">Esimerkki 0.2183</w:t>
      </w:r>
    </w:p>
    <w:p>
      <w:r>
        <w:t xml:space="preserve">Fakta: Endoplasminen verkkokalvo on kalvo, joka on kiinnittynyt proteiinien valmistuspaikkoihin.</w:t>
      </w:r>
    </w:p>
    <w:p>
      <w:r>
        <w:rPr>
          <w:b/>
        </w:rPr>
        <w:t xml:space="preserve">Tulos</w:t>
      </w:r>
    </w:p>
    <w:p>
      <w:r>
        <w:t xml:space="preserve">Mitä ovat kalvot, jotka ovat kiinnittyneet proteiinien valmistuspaikkoihin?</w:t>
      </w:r>
    </w:p>
    <w:p>
      <w:r>
        <w:rPr>
          <w:b/>
        </w:rPr>
        <w:t xml:space="preserve">Esimerkki 0.2184</w:t>
      </w:r>
    </w:p>
    <w:p>
      <w:r>
        <w:t xml:space="preserve">Fakta: vanhempien solujen syöpä voi aiheuttaa uuden ominaisuuden jälkeläisissä.</w:t>
      </w:r>
    </w:p>
    <w:p>
      <w:r>
        <w:rPr>
          <w:b/>
        </w:rPr>
        <w:t xml:space="preserve">Tulos</w:t>
      </w:r>
    </w:p>
    <w:p>
      <w:r>
        <w:t xml:space="preserve">mitä vanhemman soluille voi tapahtua, jotta jälkeläiset saavat aikaan uuden ominaisuuden?</w:t>
      </w:r>
    </w:p>
    <w:p>
      <w:r>
        <w:rPr>
          <w:b/>
        </w:rPr>
        <w:t xml:space="preserve">Esimerkki 0,2185</w:t>
      </w:r>
    </w:p>
    <w:p>
      <w:r>
        <w:t xml:space="preserve">Fakta: Useimmat yksisoluiset organismit liikkuvat.</w:t>
      </w:r>
    </w:p>
    <w:p>
      <w:r>
        <w:rPr>
          <w:b/>
        </w:rPr>
        <w:t xml:space="preserve">Tulos</w:t>
      </w:r>
    </w:p>
    <w:p>
      <w:r>
        <w:t xml:space="preserve">Useimmilla minkälaisilla on motiliteetti?</w:t>
      </w:r>
    </w:p>
    <w:p>
      <w:r>
        <w:rPr>
          <w:b/>
        </w:rPr>
        <w:t xml:space="preserve">Esimerkki 0.2186</w:t>
      </w:r>
    </w:p>
    <w:p>
      <w:r>
        <w:t xml:space="preserve">Tosiasia: Muovi voi estää ruokaa pilaantumasta.</w:t>
      </w:r>
    </w:p>
    <w:p>
      <w:r>
        <w:rPr>
          <w:b/>
        </w:rPr>
        <w:t xml:space="preserve">Tulos</w:t>
      </w:r>
    </w:p>
    <w:p>
      <w:r>
        <w:t xml:space="preserve">Mikä auttaa estämään ruoan pilaantumista?</w:t>
      </w:r>
    </w:p>
    <w:p>
      <w:r>
        <w:rPr>
          <w:b/>
        </w:rPr>
        <w:t xml:space="preserve">Esimerkki 0.2187</w:t>
      </w:r>
    </w:p>
    <w:p>
      <w:r>
        <w:t xml:space="preserve">Fakta: Solut muodostavat kasvien ja eläinten rakenteen ja toiminnan.</w:t>
      </w:r>
    </w:p>
    <w:p>
      <w:r>
        <w:rPr>
          <w:b/>
        </w:rPr>
        <w:t xml:space="preserve">Tulos</w:t>
      </w:r>
    </w:p>
    <w:p>
      <w:r>
        <w:t xml:space="preserve">Solut muodostavat kasvit ja eläimet mitä?</w:t>
      </w:r>
    </w:p>
    <w:p>
      <w:r>
        <w:rPr>
          <w:b/>
        </w:rPr>
        <w:t xml:space="preserve">Esimerkki 0.2188</w:t>
      </w:r>
    </w:p>
    <w:p>
      <w:r>
        <w:t xml:space="preserve">Fakta: Jadekasvit reagoivat syksyyn lepotilaan siirtymällä.</w:t>
      </w:r>
    </w:p>
    <w:p>
      <w:r>
        <w:rPr>
          <w:b/>
        </w:rPr>
        <w:t xml:space="preserve">Tulos</w:t>
      </w:r>
    </w:p>
    <w:p>
      <w:r>
        <w:t xml:space="preserve">Mitä Jade-kasvit tekevät syksyllä?</w:t>
      </w:r>
    </w:p>
    <w:p>
      <w:r>
        <w:rPr>
          <w:b/>
        </w:rPr>
        <w:t xml:space="preserve">Esimerkki 0.2189</w:t>
      </w:r>
    </w:p>
    <w:p>
      <w:r>
        <w:t xml:space="preserve">Fakta: Kehomme veri sisältää mineraaleja.</w:t>
      </w:r>
    </w:p>
    <w:p>
      <w:r>
        <w:rPr>
          <w:b/>
        </w:rPr>
        <w:t xml:space="preserve">Tulos</w:t>
      </w:r>
    </w:p>
    <w:p>
      <w:r>
        <w:t xml:space="preserve">mikä kehossamme sisältää mineraaleja?</w:t>
      </w:r>
    </w:p>
    <w:p>
      <w:r>
        <w:rPr>
          <w:b/>
        </w:rPr>
        <w:t xml:space="preserve">Esimerkki 0.2190</w:t>
      </w:r>
    </w:p>
    <w:p>
      <w:r>
        <w:t xml:space="preserve">Fakta: siementen leviämisellä on myönteinen vaikutus ihmisten selviytymiseen.</w:t>
      </w:r>
    </w:p>
    <w:p>
      <w:r>
        <w:rPr>
          <w:b/>
        </w:rPr>
        <w:t xml:space="preserve">Tulos</w:t>
      </w:r>
    </w:p>
    <w:p>
      <w:r>
        <w:t xml:space="preserve">Miten siementen leviäminen vaikuttaa ihmisiin?</w:t>
      </w:r>
    </w:p>
    <w:p>
      <w:r>
        <w:rPr>
          <w:b/>
        </w:rPr>
        <w:t xml:space="preserve">Esimerkki 0.2191</w:t>
      </w:r>
    </w:p>
    <w:p>
      <w:r>
        <w:t xml:space="preserve">Tosiasia: kuminauhan katkeaminen aiheuttaa sen kuumenemisen.</w:t>
      </w:r>
    </w:p>
    <w:p>
      <w:r>
        <w:rPr>
          <w:b/>
        </w:rPr>
        <w:t xml:space="preserve">Tulos</w:t>
      </w:r>
    </w:p>
    <w:p>
      <w:r>
        <w:t xml:space="preserve">Mitä kuminauhan katkeaminen aiheuttaa?</w:t>
      </w:r>
    </w:p>
    <w:p>
      <w:r>
        <w:rPr>
          <w:b/>
        </w:rPr>
        <w:t xml:space="preserve">Esimerkki 0.2192</w:t>
      </w:r>
    </w:p>
    <w:p>
      <w:r>
        <w:t xml:space="preserve">Fakta: kangassärmäisiä seuloja käytetään seosten erottamiseen.</w:t>
      </w:r>
    </w:p>
    <w:p>
      <w:r>
        <w:rPr>
          <w:b/>
        </w:rPr>
        <w:t xml:space="preserve">Tulos</w:t>
      </w:r>
    </w:p>
    <w:p>
      <w:r>
        <w:t xml:space="preserve">mitä käytetään seosten erottamiseen?</w:t>
      </w:r>
    </w:p>
    <w:p>
      <w:r>
        <w:rPr>
          <w:b/>
        </w:rPr>
        <w:t xml:space="preserve">Esimerkki 0.2193</w:t>
      </w:r>
    </w:p>
    <w:p>
      <w:r>
        <w:t xml:space="preserve">Fakta: Lapset pitävät makealta maistuvasta ruoasta.</w:t>
      </w:r>
    </w:p>
    <w:p>
      <w:r>
        <w:rPr>
          <w:b/>
        </w:rPr>
        <w:t xml:space="preserve">Tulos</w:t>
      </w:r>
    </w:p>
    <w:p>
      <w:r>
        <w:t xml:space="preserve">Mihin makuun lapset luonnostaan vetoavat?</w:t>
      </w:r>
    </w:p>
    <w:p>
      <w:r>
        <w:rPr>
          <w:b/>
        </w:rPr>
        <w:t xml:space="preserve">Esimerkki 0.2194</w:t>
      </w:r>
    </w:p>
    <w:p>
      <w:r>
        <w:t xml:space="preserve">Fakta: Keuhkosyöpä johtuu useimmiten tervalle altistumisesta.</w:t>
      </w:r>
    </w:p>
    <w:p>
      <w:r>
        <w:rPr>
          <w:b/>
        </w:rPr>
        <w:t xml:space="preserve">Tulos</w:t>
      </w:r>
    </w:p>
    <w:p>
      <w:r>
        <w:t xml:space="preserve">Keuhkosyöpä johtuu useimmiten altistumisesta?</w:t>
      </w:r>
    </w:p>
    <w:p>
      <w:r>
        <w:rPr>
          <w:b/>
        </w:rPr>
        <w:t xml:space="preserve">Esimerkki 0,2195</w:t>
      </w:r>
    </w:p>
    <w:p>
      <w:r>
        <w:t xml:space="preserve">Fakta: Reptilia-luokkaan kuuluvat eläimet ovat nelisjalkaisten selkärankaisten luokka, joka tuottaa lapsivesimunia.</w:t>
      </w:r>
    </w:p>
    <w:p>
      <w:r>
        <w:rPr>
          <w:b/>
        </w:rPr>
        <w:t xml:space="preserve">Tulos</w:t>
      </w:r>
    </w:p>
    <w:p>
      <w:r>
        <w:t xml:space="preserve">Mikä eläinryhmä on tetrapodisia selkärankaisia, jotka tuottavat lapsivesimunia?</w:t>
      </w:r>
    </w:p>
    <w:p>
      <w:r>
        <w:rPr>
          <w:b/>
        </w:rPr>
        <w:t xml:space="preserve">Esimerkki 0.2196</w:t>
      </w:r>
    </w:p>
    <w:p>
      <w:r>
        <w:t xml:space="preserve">Fakta: Maapallon kiertäminen auringon ympäri aiheuttaa sään vaihtelua.</w:t>
      </w:r>
    </w:p>
    <w:p>
      <w:r>
        <w:rPr>
          <w:b/>
        </w:rPr>
        <w:t xml:space="preserve">Tulos</w:t>
      </w:r>
    </w:p>
    <w:p>
      <w:r>
        <w:t xml:space="preserve">Mikä aiheuttaa sään muuttumisen?</w:t>
      </w:r>
    </w:p>
    <w:p>
      <w:r>
        <w:rPr>
          <w:b/>
        </w:rPr>
        <w:t xml:space="preserve">Esimerkki 0.2197</w:t>
      </w:r>
    </w:p>
    <w:p>
      <w:r>
        <w:t xml:space="preserve">Tosiasia: tuhopoltto voi muuttaa ekosysteemiä rajusti.</w:t>
      </w:r>
    </w:p>
    <w:p>
      <w:r>
        <w:rPr>
          <w:b/>
        </w:rPr>
        <w:t xml:space="preserve">Tulos</w:t>
      </w:r>
    </w:p>
    <w:p>
      <w:r>
        <w:t xml:space="preserve">Mikä voi muuttaa ekosysteemiä rajusti?</w:t>
      </w:r>
    </w:p>
    <w:p>
      <w:r>
        <w:rPr>
          <w:b/>
        </w:rPr>
        <w:t xml:space="preserve">Esimerkki 0.2198</w:t>
      </w:r>
    </w:p>
    <w:p>
      <w:r>
        <w:t xml:space="preserve">Fakta: Tulitikut muuttavat kemiallisen energian valoksi ja lämpöenergiaksi.</w:t>
      </w:r>
    </w:p>
    <w:p>
      <w:r>
        <w:rPr>
          <w:b/>
        </w:rPr>
        <w:t xml:space="preserve">Tulos</w:t>
      </w:r>
    </w:p>
    <w:p>
      <w:r>
        <w:t xml:space="preserve">Mikä voi muuntaa kemiallista energiaa valoksi ja lämpöenergiaksi?</w:t>
      </w:r>
    </w:p>
    <w:p>
      <w:r>
        <w:rPr>
          <w:b/>
        </w:rPr>
        <w:t xml:space="preserve">Esimerkki 0.2199</w:t>
      </w:r>
    </w:p>
    <w:p>
      <w:r>
        <w:t xml:space="preserve">Fakta: stratosfäärin koostumus aiheuttaa suuremman UV-säteilyn määrän pääsyn Maahan.</w:t>
      </w:r>
    </w:p>
    <w:p>
      <w:r>
        <w:rPr>
          <w:b/>
        </w:rPr>
        <w:t xml:space="preserve">Tulos</w:t>
      </w:r>
    </w:p>
    <w:p>
      <w:r>
        <w:t xml:space="preserve">stratosfäärin koostumus aiheuttaa sen, että Maahan saapuu enemmän mitä?</w:t>
      </w:r>
    </w:p>
    <w:p>
      <w:r>
        <w:rPr>
          <w:b/>
        </w:rPr>
        <w:t xml:space="preserve">Esimerkki 0.2200</w:t>
      </w:r>
    </w:p>
    <w:p>
      <w:r>
        <w:t xml:space="preserve">Fakta: Kun pallonpuolisko on kallistettu poispäin auringosta, se saa vähemmän fotoneja.</w:t>
      </w:r>
    </w:p>
    <w:p>
      <w:r>
        <w:rPr>
          <w:b/>
        </w:rPr>
        <w:t xml:space="preserve">Tulos</w:t>
      </w:r>
    </w:p>
    <w:p>
      <w:r>
        <w:t xml:space="preserve">Mitä pallonpuolisko saa vähemmän, jos se on kallistettu poispäin auringosta?</w:t>
      </w:r>
    </w:p>
    <w:p>
      <w:r>
        <w:rPr>
          <w:b/>
        </w:rPr>
        <w:t xml:space="preserve">Esimerkki 0.2201</w:t>
      </w:r>
    </w:p>
    <w:p>
      <w:r>
        <w:t xml:space="preserve">Fakta: Choanosyyteissä on pieniä karvoja, jotka vangitsevat hiukkaset.</w:t>
      </w:r>
    </w:p>
    <w:p>
      <w:r>
        <w:rPr>
          <w:b/>
        </w:rPr>
        <w:t xml:space="preserve">Tulos</w:t>
      </w:r>
    </w:p>
    <w:p>
      <w:r>
        <w:t xml:space="preserve">Mitä choanosyytit ovat vangitsemaan hiukkasia?</w:t>
      </w:r>
    </w:p>
    <w:p>
      <w:r>
        <w:rPr>
          <w:b/>
        </w:rPr>
        <w:t xml:space="preserve">Esimerkki 0.2202</w:t>
      </w:r>
    </w:p>
    <w:p>
      <w:r>
        <w:t xml:space="preserve">Fakta: Kolikot voivat johtaa lämpöä.</w:t>
      </w:r>
    </w:p>
    <w:p>
      <w:r>
        <w:rPr>
          <w:b/>
        </w:rPr>
        <w:t xml:space="preserve">Tulos</w:t>
      </w:r>
    </w:p>
    <w:p>
      <w:r>
        <w:t xml:space="preserve">Mikä seuraavista voi johtaa lämpöä?</w:t>
      </w:r>
    </w:p>
    <w:p>
      <w:r>
        <w:rPr>
          <w:b/>
        </w:rPr>
        <w:t xml:space="preserve">Esimerkki 0.2203</w:t>
      </w:r>
    </w:p>
    <w:p>
      <w:r>
        <w:t xml:space="preserve">Tosiasia: Materiaalin tyyppi, jonka läpi värähtely kulkee, muuttaa sen nopeutta.</w:t>
      </w:r>
    </w:p>
    <w:p>
      <w:r>
        <w:rPr>
          <w:b/>
        </w:rPr>
        <w:t xml:space="preserve">Tulos</w:t>
      </w:r>
    </w:p>
    <w:p>
      <w:r>
        <w:t xml:space="preserve">Materiaalin tyyppi, jonka läpi jokin kulkee, muuttaa sen nopeutta?</w:t>
      </w:r>
    </w:p>
    <w:p>
      <w:r>
        <w:rPr>
          <w:b/>
        </w:rPr>
        <w:t xml:space="preserve">Esimerkki 0.2204</w:t>
      </w:r>
    </w:p>
    <w:p>
      <w:r>
        <w:t xml:space="preserve">Tosiasia: virukset voivat tartuttaa ja tuhota T-apusoluja.</w:t>
      </w:r>
    </w:p>
    <w:p>
      <w:r>
        <w:rPr>
          <w:b/>
        </w:rPr>
        <w:t xml:space="preserve">Tulos</w:t>
      </w:r>
    </w:p>
    <w:p>
      <w:r>
        <w:t xml:space="preserve">Mikä voi tartuttaa ja tuhota auttaja-T-soluja?</w:t>
      </w:r>
    </w:p>
    <w:p>
      <w:r>
        <w:rPr>
          <w:b/>
        </w:rPr>
        <w:t xml:space="preserve">Esimerkki 0.2205</w:t>
      </w:r>
    </w:p>
    <w:p>
      <w:r>
        <w:t xml:space="preserve">Fakta: hedelmöittyminen tapahtuu ihmisen naisilla.</w:t>
      </w:r>
    </w:p>
    <w:p>
      <w:r>
        <w:rPr>
          <w:b/>
        </w:rPr>
        <w:t xml:space="preserve">Tulos</w:t>
      </w:r>
    </w:p>
    <w:p>
      <w:r>
        <w:t xml:space="preserve">Millaisessa naaraassa hedelmöittyminen tapahtuu?</w:t>
      </w:r>
    </w:p>
    <w:p>
      <w:r>
        <w:rPr>
          <w:b/>
        </w:rPr>
        <w:t xml:space="preserve">Esimerkki 0.2206</w:t>
      </w:r>
    </w:p>
    <w:p>
      <w:r>
        <w:t xml:space="preserve">Fakta: Maan etäisyyden muuttuminen auringosta aiheuttaa päivänvalon määrän vähenemisen.</w:t>
      </w:r>
    </w:p>
    <w:p>
      <w:r>
        <w:rPr>
          <w:b/>
        </w:rPr>
        <w:t xml:space="preserve">Tulos</w:t>
      </w:r>
    </w:p>
    <w:p>
      <w:r>
        <w:t xml:space="preserve">Maan etäisyyden muuttuminen auringosta aiheuttaa minkä määrän vähenemisen?</w:t>
      </w:r>
    </w:p>
    <w:p>
      <w:r>
        <w:rPr>
          <w:b/>
        </w:rPr>
        <w:t xml:space="preserve">Esimerkki 0.2207</w:t>
      </w:r>
    </w:p>
    <w:p>
      <w:r>
        <w:t xml:space="preserve">Fakta: hyvin aseistettu kaunotar käyttää myrkkynuolia puolustautumiseen.</w:t>
      </w:r>
    </w:p>
    <w:p>
      <w:r>
        <w:rPr>
          <w:b/>
        </w:rPr>
        <w:t xml:space="preserve">Tulos</w:t>
      </w:r>
    </w:p>
    <w:p>
      <w:r>
        <w:t xml:space="preserve">Mitä tämä hyvin aseistettu merikaunotar käyttää puolustautumiseen?</w:t>
      </w:r>
    </w:p>
    <w:p>
      <w:r>
        <w:rPr>
          <w:b/>
        </w:rPr>
        <w:t xml:space="preserve">Esimerkki 0.2208</w:t>
      </w:r>
    </w:p>
    <w:p>
      <w:r>
        <w:t xml:space="preserve">Fakta: haihduttamista voidaan käyttää suolan erottamiseen vedestä.</w:t>
      </w:r>
    </w:p>
    <w:p>
      <w:r>
        <w:rPr>
          <w:b/>
        </w:rPr>
        <w:t xml:space="preserve">Tulos</w:t>
      </w:r>
    </w:p>
    <w:p>
      <w:r>
        <w:t xml:space="preserve">Mitä voitaisiin käyttää suolan erottamiseen vedestä?</w:t>
      </w:r>
    </w:p>
    <w:p>
      <w:r>
        <w:rPr>
          <w:b/>
        </w:rPr>
        <w:t xml:space="preserve">Esimerkki 0.2209</w:t>
      </w:r>
    </w:p>
    <w:p>
      <w:r>
        <w:t xml:space="preserve">Fakta: Naarashai synnyttää elävänä.</w:t>
      </w:r>
    </w:p>
    <w:p>
      <w:r>
        <w:rPr>
          <w:b/>
        </w:rPr>
        <w:t xml:space="preserve">Tulos</w:t>
      </w:r>
    </w:p>
    <w:p>
      <w:r>
        <w:t xml:space="preserve">Mikä eläin synnyttää elävänä?</w:t>
      </w:r>
    </w:p>
    <w:p>
      <w:r>
        <w:rPr>
          <w:b/>
        </w:rPr>
        <w:t xml:space="preserve">Esimerkki 0.2210</w:t>
      </w:r>
    </w:p>
    <w:p>
      <w:r>
        <w:t xml:space="preserve">Fakta: Makean veden biomeissa on vettä, joka sisältää vähän tai ei lainkaan natriumia.</w:t>
      </w:r>
    </w:p>
    <w:p>
      <w:r>
        <w:rPr>
          <w:b/>
        </w:rPr>
        <w:t xml:space="preserve">Tulos</w:t>
      </w:r>
    </w:p>
    <w:p>
      <w:r>
        <w:t xml:space="preserve">Makean veden biomeissa on vettä, joka sisältää vähän tai ei lainkaan mitä?</w:t>
      </w:r>
    </w:p>
    <w:p>
      <w:r>
        <w:rPr>
          <w:b/>
        </w:rPr>
        <w:t xml:space="preserve">Esimerkki 0.2211</w:t>
      </w:r>
    </w:p>
    <w:p>
      <w:r>
        <w:t xml:space="preserve">Fakta: Jos ihminen häiritsee eläimiä paikassa, se voi aiheuttaa sen, että eläimet eivät selviä hengissä.</w:t>
      </w:r>
    </w:p>
    <w:p>
      <w:r>
        <w:rPr>
          <w:b/>
        </w:rPr>
        <w:t xml:space="preserve">Tulos</w:t>
      </w:r>
    </w:p>
    <w:p>
      <w:r>
        <w:t xml:space="preserve">Ihminen, joka häiritsee eläimiä niiden sijaintipaikalla, voi aiheuttaa sen, että eläimet eivät tee mitä?</w:t>
      </w:r>
    </w:p>
    <w:p>
      <w:r>
        <w:rPr>
          <w:b/>
        </w:rPr>
        <w:t xml:space="preserve">Esimerkki 0.2212</w:t>
      </w:r>
    </w:p>
    <w:p>
      <w:r>
        <w:t xml:space="preserve">Tosiasia: plasmasolut ovat aktivoituneita b-soluja, jotka erittävät sitä, joka keinotekoisesti tuotettuna on monoklonaalista.</w:t>
      </w:r>
    </w:p>
    <w:p>
      <w:r>
        <w:rPr>
          <w:b/>
        </w:rPr>
        <w:t xml:space="preserve">Tulos</w:t>
      </w:r>
    </w:p>
    <w:p>
      <w:r>
        <w:t xml:space="preserve">plasmasolut ovat aktivoituneita b-soluja, jotka erittävät sitä, mikä on monoklonaalinen, kun sitä tuotetaan?</w:t>
      </w:r>
    </w:p>
    <w:p>
      <w:r>
        <w:rPr>
          <w:b/>
        </w:rPr>
        <w:t xml:space="preserve">Esimerkki 0.2213</w:t>
      </w:r>
    </w:p>
    <w:p>
      <w:r>
        <w:t xml:space="preserve">Fakta: vesi on välttämätöntä hiilipohjaisille lajeille.</w:t>
      </w:r>
    </w:p>
    <w:p>
      <w:r>
        <w:rPr>
          <w:b/>
        </w:rPr>
        <w:t xml:space="preserve">Tulos</w:t>
      </w:r>
    </w:p>
    <w:p>
      <w:r>
        <w:t xml:space="preserve">Mihin vesi on välttämätöntä?</w:t>
      </w:r>
    </w:p>
    <w:p>
      <w:r>
        <w:rPr>
          <w:b/>
        </w:rPr>
        <w:t xml:space="preserve">Esimerkki 0.2214</w:t>
      </w:r>
    </w:p>
    <w:p>
      <w:r>
        <w:t xml:space="preserve">Fakta: lujuuden mittaamiseen käytetään seismometriä.</w:t>
      </w:r>
    </w:p>
    <w:p>
      <w:r>
        <w:rPr>
          <w:b/>
        </w:rPr>
        <w:t xml:space="preserve">Tulos</w:t>
      </w:r>
    </w:p>
    <w:p>
      <w:r>
        <w:t xml:space="preserve">Mitä käytetään tärinän voimakkuuden mittaamiseen?</w:t>
      </w:r>
    </w:p>
    <w:p>
      <w:r>
        <w:rPr>
          <w:b/>
        </w:rPr>
        <w:t xml:space="preserve">Esimerkki 0.2215</w:t>
      </w:r>
    </w:p>
    <w:p>
      <w:r>
        <w:t xml:space="preserve">Tosiasia: syöpäsoluissa on proteiineja.</w:t>
      </w:r>
    </w:p>
    <w:p>
      <w:r>
        <w:rPr>
          <w:b/>
        </w:rPr>
        <w:t xml:space="preserve">Tulos</w:t>
      </w:r>
    </w:p>
    <w:p>
      <w:r>
        <w:t xml:space="preserve">Mitä syöpäsoluista voi löytyä?</w:t>
      </w:r>
    </w:p>
    <w:p>
      <w:r>
        <w:rPr>
          <w:b/>
        </w:rPr>
        <w:t xml:space="preserve">Esimerkki 0.2216</w:t>
      </w:r>
    </w:p>
    <w:p>
      <w:r>
        <w:t xml:space="preserve">Fakta: Lämmöntuotanto lisääntyy, kun monet lihakset supistuvat vähän kerralla.</w:t>
      </w:r>
    </w:p>
    <w:p>
      <w:r>
        <w:rPr>
          <w:b/>
        </w:rPr>
        <w:t xml:space="preserve">Tulos</w:t>
      </w:r>
    </w:p>
    <w:p>
      <w:r>
        <w:t xml:space="preserve">Kun monet lihakset supistuvat hieman, simultaanisesti, se tuottaa:?</w:t>
      </w:r>
    </w:p>
    <w:p>
      <w:r>
        <w:rPr>
          <w:b/>
        </w:rPr>
        <w:t xml:space="preserve">Esimerkki 0.2217</w:t>
      </w:r>
    </w:p>
    <w:p>
      <w:r>
        <w:t xml:space="preserve">Tosiasia: kondensaatio aiheuttaa sateen muodostumista.</w:t>
      </w:r>
    </w:p>
    <w:p>
      <w:r>
        <w:rPr>
          <w:b/>
        </w:rPr>
        <w:t xml:space="preserve">Tulos</w:t>
      </w:r>
    </w:p>
    <w:p>
      <w:r>
        <w:t xml:space="preserve">Mitä tiivistyminen aiheuttaa?</w:t>
      </w:r>
    </w:p>
    <w:p>
      <w:r>
        <w:rPr>
          <w:b/>
        </w:rPr>
        <w:t xml:space="preserve">Esimerkki 0.2218</w:t>
      </w:r>
    </w:p>
    <w:p>
      <w:r>
        <w:t xml:space="preserve">Fakta: Naarashyttyset voivat vahingoittaa eläviä olentoja.</w:t>
      </w:r>
    </w:p>
    <w:p>
      <w:r>
        <w:rPr>
          <w:b/>
        </w:rPr>
        <w:t xml:space="preserve">Tulos</w:t>
      </w:r>
    </w:p>
    <w:p>
      <w:r>
        <w:t xml:space="preserve">Mitkä näistä hyönteisistä voivat vahingoittaa eläviä olentoja?</w:t>
      </w:r>
    </w:p>
    <w:p>
      <w:r>
        <w:rPr>
          <w:b/>
        </w:rPr>
        <w:t xml:space="preserve">Esimerkki 0.2219</w:t>
      </w:r>
    </w:p>
    <w:p>
      <w:r>
        <w:t xml:space="preserve">Fakta: Eläinten elinympäristöjen korvaaminen on lisääntynyt huomattavasti tilojen ympärillä.</w:t>
      </w:r>
    </w:p>
    <w:p>
      <w:r>
        <w:rPr>
          <w:b/>
        </w:rPr>
        <w:t xml:space="preserve">Tulos</w:t>
      </w:r>
    </w:p>
    <w:p>
      <w:r>
        <w:t xml:space="preserve">Missä eläinten elinympäristöjä korvattiin?</w:t>
      </w:r>
    </w:p>
    <w:p>
      <w:r>
        <w:rPr>
          <w:b/>
        </w:rPr>
        <w:t xml:space="preserve">Esimerkki 0.2220</w:t>
      </w:r>
    </w:p>
    <w:p>
      <w:r>
        <w:t xml:space="preserve">Fakta: Muurahaisilla on monimutkainen sosiaalinen käyttäytyminen.</w:t>
      </w:r>
    </w:p>
    <w:p>
      <w:r>
        <w:rPr>
          <w:b/>
        </w:rPr>
        <w:t xml:space="preserve">Tulos</w:t>
      </w:r>
    </w:p>
    <w:p>
      <w:r>
        <w:t xml:space="preserve">Millä seuraavista tiedetään olevan monimutkaista sosiaalista käyttäytymistä?</w:t>
      </w:r>
    </w:p>
    <w:p>
      <w:r>
        <w:rPr>
          <w:b/>
        </w:rPr>
        <w:t xml:space="preserve">Esimerkki 0.2221</w:t>
      </w:r>
    </w:p>
    <w:p>
      <w:r>
        <w:t xml:space="preserve">Fakta: Ribosomit ovat paikkoja, joissa biomolekyylejä valmistetaan.</w:t>
      </w:r>
    </w:p>
    <w:p>
      <w:r>
        <w:rPr>
          <w:b/>
        </w:rPr>
        <w:t xml:space="preserve">Tulos</w:t>
      </w:r>
    </w:p>
    <w:p>
      <w:r>
        <w:t xml:space="preserve">Missä biomolekyylejä valmistetaan?</w:t>
      </w:r>
    </w:p>
    <w:p>
      <w:r>
        <w:rPr>
          <w:b/>
        </w:rPr>
        <w:t xml:space="preserve">Esimerkki 0.2222</w:t>
      </w:r>
    </w:p>
    <w:p>
      <w:r>
        <w:t xml:space="preserve">Fakta: Elinympäristöt, joissa kaloja elää suuria määriä, ovat yleensä suurempia kuin purot.</w:t>
      </w:r>
    </w:p>
    <w:p>
      <w:r>
        <w:rPr>
          <w:b/>
        </w:rPr>
        <w:t xml:space="preserve">Tulos</w:t>
      </w:r>
    </w:p>
    <w:p>
      <w:r>
        <w:t xml:space="preserve">Elinympäristöt, joissa kaloja elää suuria määriä, ovat yleensä suurempia kuin mitä?</w:t>
      </w:r>
    </w:p>
    <w:p>
      <w:r>
        <w:rPr>
          <w:b/>
        </w:rPr>
        <w:t xml:space="preserve">Esimerkki 0.2223</w:t>
      </w:r>
    </w:p>
    <w:p>
      <w:r>
        <w:t xml:space="preserve">Fakta: Säätyminen aiheuttaa laskeumia maapallolla.</w:t>
      </w:r>
    </w:p>
    <w:p>
      <w:r>
        <w:rPr>
          <w:b/>
        </w:rPr>
        <w:t xml:space="preserve">Tulos</w:t>
      </w:r>
    </w:p>
    <w:p>
      <w:r>
        <w:t xml:space="preserve">Mikä on syy sedimentin laskeutumiseen maahan?</w:t>
      </w:r>
    </w:p>
    <w:p>
      <w:r>
        <w:rPr>
          <w:b/>
        </w:rPr>
        <w:t xml:space="preserve">Esimerkki 0.2224</w:t>
      </w:r>
    </w:p>
    <w:p>
      <w:r>
        <w:t xml:space="preserve">Fakta: Etologit tutkivat yleensä sitä, miten eläimet käyttäytyvät pöpöjen ympärillä.</w:t>
      </w:r>
    </w:p>
    <w:p>
      <w:r>
        <w:rPr>
          <w:b/>
        </w:rPr>
        <w:t xml:space="preserve">Tulos</w:t>
      </w:r>
    </w:p>
    <w:p>
      <w:r>
        <w:t xml:space="preserve">Etologit tutkivat yleensä sitä, miten eläimet käyttäytyvät minkä ympärillä?</w:t>
      </w:r>
    </w:p>
    <w:p>
      <w:r>
        <w:rPr>
          <w:b/>
        </w:rPr>
        <w:t xml:space="preserve">Esimerkki 0,2225</w:t>
      </w:r>
    </w:p>
    <w:p>
      <w:r>
        <w:t xml:space="preserve">Tosiasia: aikuiset sienet ovat liikkumattomia.</w:t>
      </w:r>
    </w:p>
    <w:p>
      <w:r>
        <w:rPr>
          <w:b/>
        </w:rPr>
        <w:t xml:space="preserve">Tulos</w:t>
      </w:r>
    </w:p>
    <w:p>
      <w:r>
        <w:t xml:space="preserve">Mitä ovat aikuiset sienet?</w:t>
      </w:r>
    </w:p>
    <w:p>
      <w:r>
        <w:rPr>
          <w:b/>
        </w:rPr>
        <w:t xml:space="preserve">Tulos</w:t>
      </w:r>
    </w:p>
    <w:p>
      <w:r>
        <w:t xml:space="preserve">Mitkä ovat liikkumattomia?</w:t>
      </w:r>
    </w:p>
    <w:p>
      <w:r>
        <w:rPr>
          <w:b/>
        </w:rPr>
        <w:t xml:space="preserve">Tulos</w:t>
      </w:r>
    </w:p>
    <w:p>
      <w:r>
        <w:t xml:space="preserve">mitä ovat liikkumattomat?</w:t>
      </w:r>
    </w:p>
    <w:p>
      <w:r>
        <w:rPr>
          <w:b/>
        </w:rPr>
        <w:t xml:space="preserve">Esimerkki 0.2226</w:t>
      </w:r>
    </w:p>
    <w:p>
      <w:r>
        <w:t xml:space="preserve">Fakta: termiitit ovat sosiaalisia.</w:t>
      </w:r>
    </w:p>
    <w:p>
      <w:r>
        <w:rPr>
          <w:b/>
        </w:rPr>
        <w:t xml:space="preserve">Tulos</w:t>
      </w:r>
    </w:p>
    <w:p>
      <w:r>
        <w:t xml:space="preserve">mitä ovat sosiaaliset?</w:t>
      </w:r>
    </w:p>
    <w:p>
      <w:r>
        <w:rPr>
          <w:b/>
        </w:rPr>
        <w:t xml:space="preserve">Esimerkki 0.2227</w:t>
      </w:r>
    </w:p>
    <w:p>
      <w:r>
        <w:t xml:space="preserve">Fakta: Haihduttamista voidaan käyttää liuenneen aineen erottamiseen vedestä vesiliuoksessa.</w:t>
      </w:r>
    </w:p>
    <w:p>
      <w:r>
        <w:rPr>
          <w:b/>
        </w:rPr>
        <w:t xml:space="preserve">Tulos</w:t>
      </w:r>
    </w:p>
    <w:p>
      <w:r>
        <w:t xml:space="preserve">Haihtumista voidaan käyttää liuenneen aineen erottamiseen vedestä missä?</w:t>
      </w:r>
    </w:p>
    <w:p>
      <w:r>
        <w:rPr>
          <w:b/>
        </w:rPr>
        <w:t xml:space="preserve">Esimerkki 0.2228</w:t>
      </w:r>
    </w:p>
    <w:p>
      <w:r>
        <w:t xml:space="preserve">Fakta: Virukset ovat niin pieniä, että ne voidaan nähdä vain elektronilinssillä.</w:t>
      </w:r>
    </w:p>
    <w:p>
      <w:r>
        <w:rPr>
          <w:b/>
        </w:rPr>
        <w:t xml:space="preserve">Tulos</w:t>
      </w:r>
    </w:p>
    <w:p>
      <w:r>
        <w:t xml:space="preserve">Virukset ovat niin pieniä, että nähdäkseen ne tutkijan olisi käytettävä mitä linssiä?</w:t>
      </w:r>
    </w:p>
    <w:p>
      <w:r>
        <w:rPr>
          <w:b/>
        </w:rPr>
        <w:t xml:space="preserve">Esimerkki 0.2229</w:t>
      </w:r>
    </w:p>
    <w:p>
      <w:r>
        <w:t xml:space="preserve">Tosiasia: eläinlajin vahingoittaminen vaikuttaa kielteisesti lajien alayksiköihin.</w:t>
      </w:r>
    </w:p>
    <w:p>
      <w:r>
        <w:rPr>
          <w:b/>
        </w:rPr>
        <w:t xml:space="preserve">Tulos</w:t>
      </w:r>
    </w:p>
    <w:p>
      <w:r>
        <w:t xml:space="preserve">Eläinlajin vahingoittaminen vaikuttaa kielteisesti mihin?</w:t>
      </w:r>
    </w:p>
    <w:p>
      <w:r>
        <w:rPr>
          <w:b/>
        </w:rPr>
        <w:t xml:space="preserve">Esimerkki 0.2230</w:t>
      </w:r>
    </w:p>
    <w:p>
      <w:r>
        <w:t xml:space="preserve">Fakta: Kuun vetovoima Maan valtameriin aiheuttaa aaltoja.</w:t>
      </w:r>
    </w:p>
    <w:p>
      <w:r>
        <w:rPr>
          <w:b/>
        </w:rPr>
        <w:t xml:space="preserve">Tulos</w:t>
      </w:r>
    </w:p>
    <w:p>
      <w:r>
        <w:t xml:space="preserve">Mitä aiheuttaa Kuun vetovoima Maan valtameriin?</w:t>
      </w:r>
    </w:p>
    <w:p>
      <w:r>
        <w:rPr>
          <w:b/>
        </w:rPr>
        <w:t xml:space="preserve">Tulos</w:t>
      </w:r>
    </w:p>
    <w:p>
      <w:r>
        <w:t xml:space="preserve">Mitä Kuun vetovoima aiheuttaa Maan valtamerissä?</w:t>
      </w:r>
    </w:p>
    <w:p>
      <w:r>
        <w:rPr>
          <w:b/>
        </w:rPr>
        <w:t xml:space="preserve">Esimerkki 0.2231</w:t>
      </w:r>
    </w:p>
    <w:p>
      <w:r>
        <w:t xml:space="preserve">Tosiasia: mutaatiot ovat välttämättömiä, jotta genomit voivat ohjata translaatiojärjestelmää.</w:t>
      </w:r>
    </w:p>
    <w:p>
      <w:r>
        <w:rPr>
          <w:b/>
        </w:rPr>
        <w:t xml:space="preserve">Tulos</w:t>
      </w:r>
    </w:p>
    <w:p>
      <w:r>
        <w:t xml:space="preserve">Mikä ohjaa translaatiojärjestelmän genomista muuttumista?</w:t>
      </w:r>
    </w:p>
    <w:p>
      <w:r>
        <w:rPr>
          <w:b/>
        </w:rPr>
        <w:t xml:space="preserve">Esimerkki 0.2232</w:t>
      </w:r>
    </w:p>
    <w:p>
      <w:r>
        <w:t xml:space="preserve">Tosiasia: pihajäte on hyväksi ympäristölle.</w:t>
      </w:r>
    </w:p>
    <w:p>
      <w:r>
        <w:rPr>
          <w:b/>
        </w:rPr>
        <w:t xml:space="preserve">Tulos</w:t>
      </w:r>
    </w:p>
    <w:p>
      <w:r>
        <w:t xml:space="preserve">mihin pihajätteet kelpaavat?</w:t>
      </w:r>
    </w:p>
    <w:p>
      <w:r>
        <w:rPr>
          <w:b/>
        </w:rPr>
        <w:t xml:space="preserve">Esimerkki 0.2233</w:t>
      </w:r>
    </w:p>
    <w:p>
      <w:r>
        <w:t xml:space="preserve">Fakta: Melassi saa ruoan maistumaan makealta.</w:t>
      </w:r>
    </w:p>
    <w:p>
      <w:r>
        <w:rPr>
          <w:b/>
        </w:rPr>
        <w:t xml:space="preserve">Tulos</w:t>
      </w:r>
    </w:p>
    <w:p>
      <w:r>
        <w:t xml:space="preserve">Mikä saa ruoan maistumaan makealta?</w:t>
      </w:r>
    </w:p>
    <w:p>
      <w:r>
        <w:rPr>
          <w:b/>
        </w:rPr>
        <w:t xml:space="preserve">Esimerkki 0.2234</w:t>
      </w:r>
    </w:p>
    <w:p>
      <w:r>
        <w:t xml:space="preserve">Fakta: Piiloutumista voidaan käyttää lihansyöjien tai kaikkiruokaisten välttämiseen.</w:t>
      </w:r>
    </w:p>
    <w:p>
      <w:r>
        <w:rPr>
          <w:b/>
        </w:rPr>
        <w:t xml:space="preserve">Tulos</w:t>
      </w:r>
    </w:p>
    <w:p>
      <w:r>
        <w:t xml:space="preserve">Mitä voidaan käyttää lihansyöjien tai kaikkiruokaisten välttämiseen?</w:t>
      </w:r>
    </w:p>
    <w:p>
      <w:r>
        <w:rPr>
          <w:b/>
        </w:rPr>
        <w:t xml:space="preserve">Esimerkki 0,2235</w:t>
      </w:r>
    </w:p>
    <w:p>
      <w:r>
        <w:t xml:space="preserve">Fakta: Nilviäiset ovat eläimiä, joilla ei ole selkärankaa tai selkärankaa.</w:t>
      </w:r>
    </w:p>
    <w:p>
      <w:r>
        <w:rPr>
          <w:b/>
        </w:rPr>
        <w:t xml:space="preserve">Tulos</w:t>
      </w:r>
    </w:p>
    <w:p>
      <w:r>
        <w:t xml:space="preserve">Mitä sellaista eläimeltä kuin nilviäinen puuttuu, mitä monilla muilla eläimillä on?</w:t>
      </w:r>
    </w:p>
    <w:p>
      <w:r>
        <w:rPr>
          <w:b/>
        </w:rPr>
        <w:t xml:space="preserve">Esimerkki 0.2236</w:t>
      </w:r>
    </w:p>
    <w:p>
      <w:r>
        <w:t xml:space="preserve">Fakta: Kaasu voidaan muuntaa sähköenergiaksi.</w:t>
      </w:r>
    </w:p>
    <w:p>
      <w:r>
        <w:rPr>
          <w:b/>
        </w:rPr>
        <w:t xml:space="preserve">Tulos</w:t>
      </w:r>
    </w:p>
    <w:p>
      <w:r>
        <w:t xml:space="preserve">Kaasu voidaan muuntaa:?</w:t>
      </w:r>
    </w:p>
    <w:p>
      <w:r>
        <w:rPr>
          <w:b/>
        </w:rPr>
        <w:t xml:space="preserve">Esimerkki 0.2237</w:t>
      </w:r>
    </w:p>
    <w:p>
      <w:r>
        <w:t xml:space="preserve">Fakta: purot ja purot pystyvät liuottamaan happea ja ravinteita paremmin kuin seisova vesi.</w:t>
      </w:r>
    </w:p>
    <w:p>
      <w:r>
        <w:rPr>
          <w:b/>
        </w:rPr>
        <w:t xml:space="preserve">Tulos</w:t>
      </w:r>
    </w:p>
    <w:p>
      <w:r>
        <w:t xml:space="preserve">Mikä pystyy liuottamaan happea ja ravinteita paremmin kuin seisova vesi?</w:t>
      </w:r>
    </w:p>
    <w:p>
      <w:r>
        <w:rPr>
          <w:b/>
        </w:rPr>
        <w:t xml:space="preserve">Esimerkki 0.2238</w:t>
      </w:r>
    </w:p>
    <w:p>
      <w:r>
        <w:t xml:space="preserve">Tosiasia: suklaa on valmistettu sokerista.</w:t>
      </w:r>
    </w:p>
    <w:p>
      <w:r>
        <w:rPr>
          <w:b/>
        </w:rPr>
        <w:t xml:space="preserve">Tulos</w:t>
      </w:r>
    </w:p>
    <w:p>
      <w:r>
        <w:t xml:space="preserve">mistä suklaa on tehty?</w:t>
      </w:r>
    </w:p>
    <w:p>
      <w:r>
        <w:rPr>
          <w:b/>
        </w:rPr>
        <w:t xml:space="preserve">Esimerkki 0.2239</w:t>
      </w:r>
    </w:p>
    <w:p>
      <w:r>
        <w:t xml:space="preserve">Tosiasia: savukkeet vähentävät kestävyyttä.</w:t>
      </w:r>
    </w:p>
    <w:p>
      <w:r>
        <w:rPr>
          <w:b/>
        </w:rPr>
        <w:t xml:space="preserve">Tulos</w:t>
      </w:r>
    </w:p>
    <w:p>
      <w:r>
        <w:t xml:space="preserve">Mikä vähentää kestävyyttä?</w:t>
      </w:r>
    </w:p>
    <w:p>
      <w:r>
        <w:rPr>
          <w:b/>
        </w:rPr>
        <w:t xml:space="preserve">Esimerkki 0.2240</w:t>
      </w:r>
    </w:p>
    <w:p>
      <w:r>
        <w:t xml:space="preserve">Tosiasia: Veren happamuus voi muuttua epätasapainoiseksi, jos hengitystaajuus on liian nopea tai liian hidas.</w:t>
      </w:r>
    </w:p>
    <w:p>
      <w:r>
        <w:rPr>
          <w:b/>
        </w:rPr>
        <w:t xml:space="preserve">Tulos</w:t>
      </w:r>
    </w:p>
    <w:p>
      <w:r>
        <w:t xml:space="preserve">Mikä voi muuttua epätasapainoiseksi, jos hengitysnopeus on liian nopea tai liian hidas?</w:t>
      </w:r>
    </w:p>
    <w:p>
      <w:r>
        <w:rPr>
          <w:b/>
        </w:rPr>
        <w:t xml:space="preserve">Esimerkki 0.2241</w:t>
      </w:r>
    </w:p>
    <w:p>
      <w:r>
        <w:t xml:space="preserve">Tosiasia: Juuret kasvavat poispäin valonlähteestä.</w:t>
      </w:r>
    </w:p>
    <w:p>
      <w:r>
        <w:rPr>
          <w:b/>
        </w:rPr>
        <w:t xml:space="preserve">Tulos</w:t>
      </w:r>
    </w:p>
    <w:p>
      <w:r>
        <w:t xml:space="preserve">mikä kasvaa poispäin valonlähteestä?</w:t>
      </w:r>
    </w:p>
    <w:p>
      <w:r>
        <w:rPr>
          <w:b/>
        </w:rPr>
        <w:t xml:space="preserve">Esimerkki 0.2242</w:t>
      </w:r>
    </w:p>
    <w:p>
      <w:r>
        <w:t xml:space="preserve">Fakta: asteittaista suuntaa käytetään merillä navigointiin.</w:t>
      </w:r>
    </w:p>
    <w:p>
      <w:r>
        <w:rPr>
          <w:b/>
        </w:rPr>
        <w:t xml:space="preserve">Tulos</w:t>
      </w:r>
    </w:p>
    <w:p>
      <w:r>
        <w:t xml:space="preserve">Mitä käytetään merten navigointiin?</w:t>
      </w:r>
    </w:p>
    <w:p>
      <w:r>
        <w:rPr>
          <w:b/>
        </w:rPr>
        <w:t xml:space="preserve">Esimerkki 0.2243</w:t>
      </w:r>
    </w:p>
    <w:p>
      <w:r>
        <w:t xml:space="preserve">Fakta: Kosteus nousee pilviin, jotka muuttuvat sateeksi.</w:t>
      </w:r>
    </w:p>
    <w:p>
      <w:r>
        <w:rPr>
          <w:b/>
        </w:rPr>
        <w:t xml:space="preserve">Tulos</w:t>
      </w:r>
    </w:p>
    <w:p>
      <w:r>
        <w:t xml:space="preserve">Mistä sade tulee?</w:t>
      </w:r>
    </w:p>
    <w:p>
      <w:r>
        <w:rPr>
          <w:b/>
        </w:rPr>
        <w:t xml:space="preserve">Esimerkki 0.2244</w:t>
      </w:r>
    </w:p>
    <w:p>
      <w:r>
        <w:t xml:space="preserve">Fakta: Metsät suojelevat nuoria lintuja.</w:t>
      </w:r>
    </w:p>
    <w:p>
      <w:r>
        <w:rPr>
          <w:b/>
        </w:rPr>
        <w:t xml:space="preserve">Tulos</w:t>
      </w:r>
    </w:p>
    <w:p>
      <w:r>
        <w:t xml:space="preserve">Miten metsät auttavat nuoria lintuja?</w:t>
      </w:r>
    </w:p>
    <w:p>
      <w:r>
        <w:rPr>
          <w:b/>
        </w:rPr>
        <w:t xml:space="preserve">Esimerkki 0.2245</w:t>
      </w:r>
    </w:p>
    <w:p>
      <w:r>
        <w:t xml:space="preserve">Fakta: Oppimistoimintojen suorittamiseen tarvitaan monimutkaista kemiallista toimintaa.</w:t>
      </w:r>
    </w:p>
    <w:p>
      <w:r>
        <w:rPr>
          <w:b/>
        </w:rPr>
        <w:t xml:space="preserve">Tulos</w:t>
      </w:r>
    </w:p>
    <w:p>
      <w:r>
        <w:t xml:space="preserve">Mitä monimutkaista tiedettä tarvitset oppimistehtävän suorittamiseen?</w:t>
      </w:r>
    </w:p>
    <w:p>
      <w:r>
        <w:rPr>
          <w:b/>
        </w:rPr>
        <w:t xml:space="preserve">Esimerkki 0.2246</w:t>
      </w:r>
    </w:p>
    <w:p>
      <w:r>
        <w:t xml:space="preserve">Fakta: Spermat kulkeutuvat kohdunkaulan kautta munanjohtimiin yhdynnän jälkeen.</w:t>
      </w:r>
    </w:p>
    <w:p>
      <w:r>
        <w:rPr>
          <w:b/>
        </w:rPr>
        <w:t xml:space="preserve">Tulos</w:t>
      </w:r>
    </w:p>
    <w:p>
      <w:r>
        <w:t xml:space="preserve">Sukupuoliyhdynnän jälkeen sperma kulkee?</w:t>
      </w:r>
    </w:p>
    <w:p>
      <w:r>
        <w:rPr>
          <w:b/>
        </w:rPr>
        <w:t xml:space="preserve">Esimerkki 0.2247</w:t>
      </w:r>
    </w:p>
    <w:p>
      <w:r>
        <w:t xml:space="preserve">Tosiasia: mehiläispopulaation koko heikentää mehiläisten selviytymismahdollisuuksia.</w:t>
      </w:r>
    </w:p>
    <w:p>
      <w:r>
        <w:rPr>
          <w:b/>
        </w:rPr>
        <w:t xml:space="preserve">Tulos</w:t>
      </w:r>
    </w:p>
    <w:p>
      <w:r>
        <w:t xml:space="preserve">Mikä vaikuttaa mehiläisten selviytymismahdollisuuksiin?</w:t>
      </w:r>
    </w:p>
    <w:p>
      <w:r>
        <w:rPr>
          <w:b/>
        </w:rPr>
        <w:t xml:space="preserve">Esimerkki 0.2248</w:t>
      </w:r>
    </w:p>
    <w:p>
      <w:r>
        <w:t xml:space="preserve">Fakta: lihassupistus tapahtuu, kun lihaksen vinosti suuntautunut osa lyhenee.</w:t>
      </w:r>
    </w:p>
    <w:p>
      <w:r>
        <w:rPr>
          <w:b/>
        </w:rPr>
        <w:t xml:space="preserve">Tulos</w:t>
      </w:r>
    </w:p>
    <w:p>
      <w:r>
        <w:t xml:space="preserve">lihassupistus tapahtuu, kun vinosti suuntautunut lihaksen osa saa mitä?</w:t>
      </w:r>
    </w:p>
    <w:p>
      <w:r>
        <w:rPr>
          <w:b/>
        </w:rPr>
        <w:t xml:space="preserve">Esimerkki 0.2249</w:t>
      </w:r>
    </w:p>
    <w:p>
      <w:r>
        <w:t xml:space="preserve">Fakta: Asuntoja suunnittelevat rakennuttajat vaativat yleensä eläinten elinympäristöjen korvaamista.</w:t>
      </w:r>
    </w:p>
    <w:p>
      <w:r>
        <w:rPr>
          <w:b/>
        </w:rPr>
        <w:t xml:space="preserve">Tulos</w:t>
      </w:r>
    </w:p>
    <w:p>
      <w:r>
        <w:t xml:space="preserve">Kehittäjät, jotka suunnittelevat asuinalueita, vaativat yleensä minkä korvaamista?</w:t>
      </w:r>
    </w:p>
    <w:p>
      <w:r>
        <w:rPr>
          <w:b/>
        </w:rPr>
        <w:t xml:space="preserve">Esimerkki 0,2250</w:t>
      </w:r>
    </w:p>
    <w:p>
      <w:r>
        <w:t xml:space="preserve">Tosiasia: Löysä maa auttaa kasvia kasvamaan.</w:t>
      </w:r>
    </w:p>
    <w:p>
      <w:r>
        <w:rPr>
          <w:b/>
        </w:rPr>
        <w:t xml:space="preserve">Tulos</w:t>
      </w:r>
    </w:p>
    <w:p>
      <w:r>
        <w:t xml:space="preserve">Mikä auttaa kasvia kasvamaan?</w:t>
      </w:r>
    </w:p>
    <w:p>
      <w:r>
        <w:rPr>
          <w:b/>
        </w:rPr>
        <w:t xml:space="preserve">Esimerkki 0.2251</w:t>
      </w:r>
    </w:p>
    <w:p>
      <w:r>
        <w:t xml:space="preserve">Tosiasia: kylmät rintamat aiheuttavat salamoita.</w:t>
      </w:r>
    </w:p>
    <w:p>
      <w:r>
        <w:rPr>
          <w:b/>
        </w:rPr>
        <w:t xml:space="preserve">Tulos</w:t>
      </w:r>
    </w:p>
    <w:p>
      <w:r>
        <w:t xml:space="preserve">Mikä aiheuttaa salamaniskun?</w:t>
      </w:r>
    </w:p>
    <w:p>
      <w:r>
        <w:rPr>
          <w:b/>
        </w:rPr>
        <w:t xml:space="preserve">Esimerkki 0.2252</w:t>
      </w:r>
    </w:p>
    <w:p>
      <w:r>
        <w:t xml:space="preserve">Fakta: Haihtumista voidaan käyttää liuenneen aineen erottamiseen liuottimesta liuoksessa.</w:t>
      </w:r>
    </w:p>
    <w:p>
      <w:r>
        <w:rPr>
          <w:b/>
        </w:rPr>
        <w:t xml:space="preserve">Tulos</w:t>
      </w:r>
    </w:p>
    <w:p>
      <w:r>
        <w:t xml:space="preserve">Mitä voidaan käyttää liuenneen aineen erottamiseen liuottimesta liuoksessa?</w:t>
      </w:r>
    </w:p>
    <w:p>
      <w:r>
        <w:rPr>
          <w:b/>
        </w:rPr>
        <w:t xml:space="preserve">Esimerkki 0.2253</w:t>
      </w:r>
    </w:p>
    <w:p>
      <w:r>
        <w:t xml:space="preserve">Fakta: Tietokoneet käyttävät energialähteenä sähköä.</w:t>
      </w:r>
    </w:p>
    <w:p>
      <w:r>
        <w:rPr>
          <w:b/>
        </w:rPr>
        <w:t xml:space="preserve">Tulos</w:t>
      </w:r>
    </w:p>
    <w:p>
      <w:r>
        <w:t xml:space="preserve">Mikä käyttää sähköä energialähteenä?</w:t>
      </w:r>
    </w:p>
    <w:p>
      <w:r>
        <w:rPr>
          <w:b/>
        </w:rPr>
        <w:t xml:space="preserve">Esimerkki 0.2254</w:t>
      </w:r>
    </w:p>
    <w:p>
      <w:r>
        <w:t xml:space="preserve">Fakta: Lämpölaajenemista käytetään lämpötilan mittaamiseen.</w:t>
      </w:r>
    </w:p>
    <w:p>
      <w:r>
        <w:rPr>
          <w:b/>
        </w:rPr>
        <w:t xml:space="preserve">Tulos</w:t>
      </w:r>
    </w:p>
    <w:p>
      <w:r>
        <w:t xml:space="preserve">Mitä käytetään lämpötilan mittaamiseen?</w:t>
      </w:r>
    </w:p>
    <w:p>
      <w:r>
        <w:rPr>
          <w:b/>
        </w:rPr>
        <w:t xml:space="preserve">Esimerkki 0.2255</w:t>
      </w:r>
    </w:p>
    <w:p>
      <w:r>
        <w:t xml:space="preserve">Fakta: Populaatioiden tarve saada ruokaa voi johtaa aggressiivisuuteen.</w:t>
      </w:r>
    </w:p>
    <w:p>
      <w:r>
        <w:rPr>
          <w:b/>
        </w:rPr>
        <w:t xml:space="preserve">Tulos</w:t>
      </w:r>
    </w:p>
    <w:p>
      <w:r>
        <w:t xml:space="preserve">väestön tarve ruokaan voi johtaa mihin?</w:t>
      </w:r>
    </w:p>
    <w:p>
      <w:r>
        <w:rPr>
          <w:b/>
        </w:rPr>
        <w:t xml:space="preserve">Esimerkki 0.2256</w:t>
      </w:r>
    </w:p>
    <w:p>
      <w:r>
        <w:t xml:space="preserve">Fakta: Lyijykynän lyijy on peräisin mustasta mineraalista.</w:t>
      </w:r>
    </w:p>
    <w:p>
      <w:r>
        <w:rPr>
          <w:b/>
        </w:rPr>
        <w:t xml:space="preserve">Tulos</w:t>
      </w:r>
    </w:p>
    <w:p>
      <w:r>
        <w:t xml:space="preserve">Minkä värinen on lyijykynän lyijy?</w:t>
      </w:r>
    </w:p>
    <w:p>
      <w:r>
        <w:rPr>
          <w:b/>
        </w:rPr>
        <w:t xml:space="preserve">Esimerkki 0.2257</w:t>
      </w:r>
    </w:p>
    <w:p>
      <w:r>
        <w:t xml:space="preserve">Fakta: Kun sade loppuu, veden varastointiin käytetty varsi on rasvainen, koska juuret juovat vettä.</w:t>
      </w:r>
    </w:p>
    <w:p>
      <w:r>
        <w:rPr>
          <w:b/>
        </w:rPr>
        <w:t xml:space="preserve">Tulos</w:t>
      </w:r>
    </w:p>
    <w:p>
      <w:r>
        <w:t xml:space="preserve">Kun sade loppuu, veden varastointiin käytetty varsi on rasvainen, koska mikä juo vettä?</w:t>
      </w:r>
    </w:p>
    <w:p>
      <w:r>
        <w:rPr>
          <w:b/>
        </w:rPr>
        <w:t xml:space="preserve">Esimerkki 0.2258</w:t>
      </w:r>
    </w:p>
    <w:p>
      <w:r>
        <w:t xml:space="preserve">Fakta: Makean veden elinympäristöjen suolapitoisuus on hyvin alhainen.</w:t>
      </w:r>
    </w:p>
    <w:p>
      <w:r>
        <w:rPr>
          <w:b/>
        </w:rPr>
        <w:t xml:space="preserve">Tulos</w:t>
      </w:r>
    </w:p>
    <w:p>
      <w:r>
        <w:t xml:space="preserve">Millaisissa biomeissa on yleensä alhainen suolapitoisuus?</w:t>
      </w:r>
    </w:p>
    <w:p>
      <w:r>
        <w:rPr>
          <w:b/>
        </w:rPr>
        <w:t xml:space="preserve">Esimerkki 0.2259</w:t>
      </w:r>
    </w:p>
    <w:p>
      <w:r>
        <w:t xml:space="preserve">Fakta: meribiologia tutkii vesieliöissä eläviä olentoja.</w:t>
      </w:r>
    </w:p>
    <w:p>
      <w:r>
        <w:rPr>
          <w:b/>
        </w:rPr>
        <w:t xml:space="preserve">Tulos</w:t>
      </w:r>
    </w:p>
    <w:p>
      <w:r>
        <w:t xml:space="preserve">Mikä on vesibiomeissa elävien olentojen tutkimus?</w:t>
      </w:r>
    </w:p>
    <w:p>
      <w:r>
        <w:rPr>
          <w:b/>
        </w:rPr>
        <w:t xml:space="preserve">Esimerkki 0,2260</w:t>
      </w:r>
    </w:p>
    <w:p>
      <w:r>
        <w:t xml:space="preserve">Fakta: Juokseminen kuluttaa nopeasti syödyn ruoan.</w:t>
      </w:r>
    </w:p>
    <w:p>
      <w:r>
        <w:rPr>
          <w:b/>
        </w:rPr>
        <w:t xml:space="preserve">Tulos</w:t>
      </w:r>
    </w:p>
    <w:p>
      <w:r>
        <w:t xml:space="preserve">Mitä juokseminen kuluttaa?</w:t>
      </w:r>
    </w:p>
    <w:p>
      <w:r>
        <w:rPr>
          <w:b/>
        </w:rPr>
        <w:t xml:space="preserve">Esimerkki 0.2261</w:t>
      </w:r>
    </w:p>
    <w:p>
      <w:r>
        <w:t xml:space="preserve">Tosiasia: Jos eliö on liian kuuma, sillä on kielteinen vaikutus.</w:t>
      </w:r>
    </w:p>
    <w:p>
      <w:r>
        <w:rPr>
          <w:b/>
        </w:rPr>
        <w:t xml:space="preserve">Tulos</w:t>
      </w:r>
    </w:p>
    <w:p>
      <w:r>
        <w:t xml:space="preserve">Organismiin vaikuttaa kielteisesti, jos se on?</w:t>
      </w:r>
    </w:p>
    <w:p>
      <w:r>
        <w:rPr>
          <w:b/>
        </w:rPr>
        <w:t xml:space="preserve">Esimerkki 0.2262</w:t>
      </w:r>
    </w:p>
    <w:p>
      <w:r>
        <w:t xml:space="preserve">Fakta: Hengityksen ensimmäinen vaihe on se, kun kidukset muuttavat vedessä olevan hapen veressä olevaksi hapeksi.</w:t>
      </w:r>
    </w:p>
    <w:p>
      <w:r>
        <w:rPr>
          <w:b/>
        </w:rPr>
        <w:t xml:space="preserve">Tulos</w:t>
      </w:r>
    </w:p>
    <w:p>
      <w:r>
        <w:t xml:space="preserve">Mitä tapahtuu, kun kidukset muuttavat vedessä olevan hapen veren hapeksi?</w:t>
      </w:r>
    </w:p>
    <w:p>
      <w:r>
        <w:rPr>
          <w:b/>
        </w:rPr>
        <w:t xml:space="preserve">Esimerkki 0.2263</w:t>
      </w:r>
    </w:p>
    <w:p>
      <w:r>
        <w:t xml:space="preserve">Fakta: Kasveja elää lähes kaikkialla, missä käärmeitäkin.</w:t>
      </w:r>
    </w:p>
    <w:p>
      <w:r>
        <w:rPr>
          <w:b/>
        </w:rPr>
        <w:t xml:space="preserve">Tulos</w:t>
      </w:r>
    </w:p>
    <w:p>
      <w:r>
        <w:t xml:space="preserve">Kasvit ja käärmeet elävät _.?</w:t>
      </w:r>
    </w:p>
    <w:p>
      <w:r>
        <w:rPr>
          <w:b/>
        </w:rPr>
        <w:t xml:space="preserve">Esimerkki 0.2264</w:t>
      </w:r>
    </w:p>
    <w:p>
      <w:r>
        <w:t xml:space="preserve">Tosiasia: kasvi tarvitsee auringonvaloa elääkseen ja kasvaakseen.</w:t>
      </w:r>
    </w:p>
    <w:p>
      <w:r>
        <w:rPr>
          <w:b/>
        </w:rPr>
        <w:t xml:space="preserve">Tulos</w:t>
      </w:r>
    </w:p>
    <w:p>
      <w:r>
        <w:t xml:space="preserve">Mihin kasvit tarvitsevat auringonvaloa?</w:t>
      </w:r>
    </w:p>
    <w:p>
      <w:r>
        <w:rPr>
          <w:b/>
        </w:rPr>
        <w:t xml:space="preserve">Esimerkki 0,2265</w:t>
      </w:r>
    </w:p>
    <w:p>
      <w:r>
        <w:t xml:space="preserve">Fakta: Kuun vetovoima Maan valtameriin vaikuttaa osaltaan merivirtoihin.</w:t>
      </w:r>
    </w:p>
    <w:p>
      <w:r>
        <w:rPr>
          <w:b/>
        </w:rPr>
        <w:t xml:space="preserve">Tulos</w:t>
      </w:r>
    </w:p>
    <w:p>
      <w:r>
        <w:t xml:space="preserve">Jos kuuta ei olisi, mitä tapahtuisi merivirroille?</w:t>
      </w:r>
    </w:p>
    <w:p>
      <w:r>
        <w:rPr>
          <w:b/>
        </w:rPr>
        <w:t xml:space="preserve">Esimerkki 0.2266</w:t>
      </w:r>
    </w:p>
    <w:p>
      <w:r>
        <w:t xml:space="preserve">Fakta: Keuhkosyöpä johtuu useimmiten savukkeille altistumisesta.</w:t>
      </w:r>
    </w:p>
    <w:p>
      <w:r>
        <w:rPr>
          <w:b/>
        </w:rPr>
        <w:t xml:space="preserve">Tulos</w:t>
      </w:r>
    </w:p>
    <w:p>
      <w:r>
        <w:t xml:space="preserve">Mille altistuminen aiheuttaa useimmiten keuhkosyöpää?</w:t>
      </w:r>
    </w:p>
    <w:p>
      <w:r>
        <w:rPr>
          <w:b/>
        </w:rPr>
        <w:t xml:space="preserve">Esimerkki 0.2267</w:t>
      </w:r>
    </w:p>
    <w:p>
      <w:r>
        <w:t xml:space="preserve">Tosiasia: antigeenejä on syöpäsoluissa ja siirrettyjen munuaisten soluissa.</w:t>
      </w:r>
    </w:p>
    <w:p>
      <w:r>
        <w:rPr>
          <w:b/>
        </w:rPr>
        <w:t xml:space="preserve">Tulos</w:t>
      </w:r>
    </w:p>
    <w:p>
      <w:r>
        <w:t xml:space="preserve">antigeenejä löytyy syöpäsoluista ja siirretyn minkä soluista?</w:t>
      </w:r>
    </w:p>
    <w:p>
      <w:r>
        <w:rPr>
          <w:b/>
        </w:rPr>
        <w:t xml:space="preserve">Esimerkki 0.2268</w:t>
      </w:r>
    </w:p>
    <w:p>
      <w:r>
        <w:t xml:space="preserve">Fakta: mustat esineet imevät auringonvaloa.</w:t>
      </w:r>
    </w:p>
    <w:p>
      <w:r>
        <w:rPr>
          <w:b/>
        </w:rPr>
        <w:t xml:space="preserve">Tulos</w:t>
      </w:r>
    </w:p>
    <w:p>
      <w:r>
        <w:t xml:space="preserve">Mustia esineitä?</w:t>
      </w:r>
    </w:p>
    <w:p>
      <w:r>
        <w:rPr>
          <w:b/>
        </w:rPr>
        <w:t xml:space="preserve">Esimerkki 0.2269</w:t>
      </w:r>
    </w:p>
    <w:p>
      <w:r>
        <w:t xml:space="preserve">Fakta: Optisia välineitä käytetään havaitsemaan asioita, jotka ovat pienempiä kuin miltä ne näyttävät.</w:t>
      </w:r>
    </w:p>
    <w:p>
      <w:r>
        <w:rPr>
          <w:b/>
        </w:rPr>
        <w:t xml:space="preserve">Tulos</w:t>
      </w:r>
    </w:p>
    <w:p>
      <w:r>
        <w:t xml:space="preserve">Optisia välineitä käytetään havainnoimaan asioita, jotka ovat pienempiä kuin mikä?</w:t>
      </w:r>
    </w:p>
    <w:p>
      <w:r>
        <w:rPr>
          <w:b/>
        </w:rPr>
        <w:t xml:space="preserve">Esimerkki 0.2270</w:t>
      </w:r>
    </w:p>
    <w:p>
      <w:r>
        <w:t xml:space="preserve">Fakta: Matkapuhelimet voivat aiheuttaa kolarin.</w:t>
      </w:r>
    </w:p>
    <w:p>
      <w:r>
        <w:rPr>
          <w:b/>
        </w:rPr>
        <w:t xml:space="preserve">Tulos</w:t>
      </w:r>
    </w:p>
    <w:p>
      <w:r>
        <w:t xml:space="preserve">Kännykät voivat aiheuttaa autossa oleville ihmisille mitä?</w:t>
      </w:r>
    </w:p>
    <w:p>
      <w:r>
        <w:rPr>
          <w:b/>
        </w:rPr>
        <w:t xml:space="preserve">Esimerkki 0.2271</w:t>
      </w:r>
    </w:p>
    <w:p>
      <w:r>
        <w:t xml:space="preserve">Tosiasia: elävät olennot tarvitsevat ilmakehää.</w:t>
      </w:r>
    </w:p>
    <w:p>
      <w:r>
        <w:rPr>
          <w:b/>
        </w:rPr>
        <w:t xml:space="preserve">Tulos</w:t>
      </w:r>
    </w:p>
    <w:p>
      <w:r>
        <w:t xml:space="preserve">Mitä elävät olennot tarvitsevat?</w:t>
      </w:r>
    </w:p>
    <w:p>
      <w:r>
        <w:rPr>
          <w:b/>
        </w:rPr>
        <w:t xml:space="preserve">Esimerkki 0.2272</w:t>
      </w:r>
    </w:p>
    <w:p>
      <w:r>
        <w:t xml:space="preserve">Fakta: ilmakehä on välttämätön soluhengitykselle.</w:t>
      </w:r>
    </w:p>
    <w:p>
      <w:r>
        <w:rPr>
          <w:b/>
        </w:rPr>
        <w:t xml:space="preserve">Tulos</w:t>
      </w:r>
    </w:p>
    <w:p>
      <w:r>
        <w:t xml:space="preserve">Mikä on välttämätöntä soluhengitykselle?</w:t>
      </w:r>
    </w:p>
    <w:p>
      <w:r>
        <w:rPr>
          <w:b/>
        </w:rPr>
        <w:t xml:space="preserve">Esimerkki 0.2273</w:t>
      </w:r>
    </w:p>
    <w:p>
      <w:r>
        <w:t xml:space="preserve">Tosiasia: meduusat ovat täysin vesieläimiä.</w:t>
      </w:r>
    </w:p>
    <w:p>
      <w:r>
        <w:rPr>
          <w:b/>
        </w:rPr>
        <w:t xml:space="preserve">Tulos</w:t>
      </w:r>
    </w:p>
    <w:p>
      <w:r>
        <w:t xml:space="preserve">mitä meduusat ovat?</w:t>
      </w:r>
    </w:p>
    <w:p>
      <w:r>
        <w:rPr>
          <w:b/>
        </w:rPr>
        <w:t xml:space="preserve">Esimerkki 0.2274</w:t>
      </w:r>
    </w:p>
    <w:p>
      <w:r>
        <w:t xml:space="preserve">Fakta: Pyöriäiset käyttävät verkkoa ravinnon pyydystämiseen.</w:t>
      </w:r>
    </w:p>
    <w:p>
      <w:r>
        <w:rPr>
          <w:b/>
        </w:rPr>
        <w:t xml:space="preserve">Tulos</w:t>
      </w:r>
    </w:p>
    <w:p>
      <w:r>
        <w:t xml:space="preserve">Mikä eläin käyttää verkkoa ruoan pyydystämiseen?</w:t>
      </w:r>
    </w:p>
    <w:p>
      <w:r>
        <w:rPr>
          <w:b/>
        </w:rPr>
        <w:t xml:space="preserve">Esimerkki 0,2275</w:t>
      </w:r>
    </w:p>
    <w:p>
      <w:r>
        <w:t xml:space="preserve">Fakta: hormonit säätelevät sykettä.</w:t>
      </w:r>
    </w:p>
    <w:p>
      <w:r>
        <w:rPr>
          <w:b/>
        </w:rPr>
        <w:t xml:space="preserve">Tulos</w:t>
      </w:r>
    </w:p>
    <w:p>
      <w:r>
        <w:t xml:space="preserve">Mitä hormonit ohjaavat?</w:t>
      </w:r>
    </w:p>
    <w:p>
      <w:r>
        <w:rPr>
          <w:b/>
        </w:rPr>
        <w:t xml:space="preserve">Esimerkki 0.2276</w:t>
      </w:r>
    </w:p>
    <w:p>
      <w:r>
        <w:t xml:space="preserve">Fakta: Vasta-aineet osallistuvat immuunivasteeseen.</w:t>
      </w:r>
    </w:p>
    <w:p>
      <w:r>
        <w:rPr>
          <w:b/>
        </w:rPr>
        <w:t xml:space="preserve">Tulos</w:t>
      </w:r>
    </w:p>
    <w:p>
      <w:r>
        <w:t xml:space="preserve">Mihin vasteeseen vasta-aineet osallistuvat?</w:t>
      </w:r>
    </w:p>
    <w:p>
      <w:r>
        <w:rPr>
          <w:b/>
        </w:rPr>
        <w:t xml:space="preserve">Esimerkki 0.2277</w:t>
      </w:r>
    </w:p>
    <w:p>
      <w:r>
        <w:t xml:space="preserve">Tosiasia: eläimillä voi esiintyä pullonkaulavaikutusta tulipalon jälkeen.</w:t>
      </w:r>
    </w:p>
    <w:p>
      <w:r>
        <w:rPr>
          <w:b/>
        </w:rPr>
        <w:t xml:space="preserve">Tulos</w:t>
      </w:r>
    </w:p>
    <w:p>
      <w:r>
        <w:t xml:space="preserve">Mitä eläimissä voi tapahtua tulipalon jälkeen?</w:t>
      </w:r>
    </w:p>
    <w:p>
      <w:r>
        <w:rPr>
          <w:b/>
        </w:rPr>
        <w:t xml:space="preserve">Esimerkki 0.2278</w:t>
      </w:r>
    </w:p>
    <w:p>
      <w:r>
        <w:t xml:space="preserve">Tosiasia: speleodyymit muodostuvat laskeutumalla.</w:t>
      </w:r>
    </w:p>
    <w:p>
      <w:r>
        <w:rPr>
          <w:b/>
        </w:rPr>
        <w:t xml:space="preserve">Tulos</w:t>
      </w:r>
    </w:p>
    <w:p>
      <w:r>
        <w:t xml:space="preserve">Mistä speleodyymit muodostuvat?</w:t>
      </w:r>
    </w:p>
    <w:p>
      <w:r>
        <w:rPr>
          <w:b/>
        </w:rPr>
        <w:t xml:space="preserve">Esimerkki 0.2279</w:t>
      </w:r>
    </w:p>
    <w:p>
      <w:r>
        <w:t xml:space="preserve">Fakta: mutageenit aiheuttavat mutaatioita DNA:ssa.</w:t>
      </w:r>
    </w:p>
    <w:p>
      <w:r>
        <w:rPr>
          <w:b/>
        </w:rPr>
        <w:t xml:space="preserve">Tulos</w:t>
      </w:r>
    </w:p>
    <w:p>
      <w:r>
        <w:t xml:space="preserve">Mikä aiheuttaa mutaatioita DNA:ssa?</w:t>
      </w:r>
    </w:p>
    <w:p>
      <w:r>
        <w:rPr>
          <w:b/>
        </w:rPr>
        <w:t xml:space="preserve">Esimerkki 0.2280</w:t>
      </w:r>
    </w:p>
    <w:p>
      <w:r>
        <w:t xml:space="preserve">Tosiasia: kalmarit lisääntyvät sukupuolisesti.</w:t>
      </w:r>
    </w:p>
    <w:p>
      <w:r>
        <w:rPr>
          <w:b/>
        </w:rPr>
        <w:t xml:space="preserve">Tulos</w:t>
      </w:r>
    </w:p>
    <w:p>
      <w:r>
        <w:t xml:space="preserve">Mikä lisääntyy seksuaalisesti?</w:t>
      </w:r>
    </w:p>
    <w:p>
      <w:r>
        <w:rPr>
          <w:b/>
        </w:rPr>
        <w:t xml:space="preserve">Tulos</w:t>
      </w:r>
    </w:p>
    <w:p>
      <w:r>
        <w:t xml:space="preserve">mitä kalmarit tekevät seksuaalisesti?</w:t>
      </w:r>
    </w:p>
    <w:p>
      <w:r>
        <w:rPr>
          <w:b/>
        </w:rPr>
        <w:t xml:space="preserve">Esimerkki 0.2281</w:t>
      </w:r>
    </w:p>
    <w:p>
      <w:r>
        <w:t xml:space="preserve">Tosiasia: platypuksella ei ole kohtua.</w:t>
      </w:r>
    </w:p>
    <w:p>
      <w:r>
        <w:rPr>
          <w:b/>
        </w:rPr>
        <w:t xml:space="preserve">Tulos</w:t>
      </w:r>
    </w:p>
    <w:p>
      <w:r>
        <w:t xml:space="preserve">Mitä platypusseilla ei ole?</w:t>
      </w:r>
    </w:p>
    <w:p>
      <w:r>
        <w:rPr>
          <w:b/>
        </w:rPr>
        <w:t xml:space="preserve">Esimerkki 0.2282</w:t>
      </w:r>
    </w:p>
    <w:p>
      <w:r>
        <w:t xml:space="preserve">Tosiasia: kalalajin vahingoittaminen aiheuttaa kalakannan vähenemisen.</w:t>
      </w:r>
    </w:p>
    <w:p>
      <w:r>
        <w:rPr>
          <w:b/>
        </w:rPr>
        <w:t xml:space="preserve">Tulos</w:t>
      </w:r>
    </w:p>
    <w:p>
      <w:r>
        <w:t xml:space="preserve">Mitä kalalajeille tehdään, kun niiden kanta pienenee?</w:t>
      </w:r>
    </w:p>
    <w:p>
      <w:r>
        <w:rPr>
          <w:b/>
        </w:rPr>
        <w:t xml:space="preserve">Esimerkki 0.2283</w:t>
      </w:r>
    </w:p>
    <w:p>
      <w:r>
        <w:t xml:space="preserve">Fakta: Eläimet voivat käyttää värähtelyjä viestintään.</w:t>
      </w:r>
    </w:p>
    <w:p>
      <w:r>
        <w:rPr>
          <w:b/>
        </w:rPr>
        <w:t xml:space="preserve">Tulos</w:t>
      </w:r>
    </w:p>
    <w:p>
      <w:r>
        <w:t xml:space="preserve">Mitä eläimet voivat käyttää viestintään?</w:t>
      </w:r>
    </w:p>
    <w:p>
      <w:r>
        <w:rPr>
          <w:b/>
        </w:rPr>
        <w:t xml:space="preserve">Esimerkki 0.2284</w:t>
      </w:r>
    </w:p>
    <w:p>
      <w:r>
        <w:t xml:space="preserve">Fakta: Ihon väriä säätelee kaksi tai useampi geeni.</w:t>
      </w:r>
    </w:p>
    <w:p>
      <w:r>
        <w:rPr>
          <w:b/>
        </w:rPr>
        <w:t xml:space="preserve">Tulos</w:t>
      </w:r>
    </w:p>
    <w:p>
      <w:r>
        <w:t xml:space="preserve">Mikä ohjaa ihonväriä?</w:t>
      </w:r>
    </w:p>
    <w:p>
      <w:r>
        <w:rPr>
          <w:b/>
        </w:rPr>
        <w:t xml:space="preserve">Tulos</w:t>
      </w:r>
    </w:p>
    <w:p>
      <w:r>
        <w:t xml:space="preserve">Mitä kontrolloi kaksi tai useampi geeni?</w:t>
      </w:r>
    </w:p>
    <w:p>
      <w:r>
        <w:rPr>
          <w:b/>
        </w:rPr>
        <w:t xml:space="preserve">Esimerkki 0,2285</w:t>
      </w:r>
    </w:p>
    <w:p>
      <w:r>
        <w:t xml:space="preserve">Tosiasia: kaikki elävät olennot käyttävät glukoosia energiaksi.</w:t>
      </w:r>
    </w:p>
    <w:p>
      <w:r>
        <w:rPr>
          <w:b/>
        </w:rPr>
        <w:t xml:space="preserve">Tulos</w:t>
      </w:r>
    </w:p>
    <w:p>
      <w:r>
        <w:t xml:space="preserve">Mitä kaikki elävät olennot käyttävät energiakseen?</w:t>
      </w:r>
    </w:p>
    <w:p>
      <w:r>
        <w:rPr>
          <w:b/>
        </w:rPr>
        <w:t xml:space="preserve">Esimerkki 0.2286</w:t>
      </w:r>
    </w:p>
    <w:p>
      <w:r>
        <w:t xml:space="preserve">Fakta: Yhteisöt koostuvat eri eläinten populaatioista.</w:t>
      </w:r>
    </w:p>
    <w:p>
      <w:r>
        <w:rPr>
          <w:b/>
        </w:rPr>
        <w:t xml:space="preserve">Tulos</w:t>
      </w:r>
    </w:p>
    <w:p>
      <w:r>
        <w:t xml:space="preserve">Mistä väestöstä yhteisöt koostuvat?</w:t>
      </w:r>
    </w:p>
    <w:p>
      <w:r>
        <w:rPr>
          <w:b/>
        </w:rPr>
        <w:t xml:space="preserve">Esimerkki 0.2287</w:t>
      </w:r>
    </w:p>
    <w:p>
      <w:r>
        <w:t xml:space="preserve">Tosiasia: meristemiä on versoissa.</w:t>
      </w:r>
    </w:p>
    <w:p>
      <w:r>
        <w:rPr>
          <w:b/>
        </w:rPr>
        <w:t xml:space="preserve">Tulos</w:t>
      </w:r>
    </w:p>
    <w:p>
      <w:r>
        <w:t xml:space="preserve">Mistä meristemiä löytyy?</w:t>
      </w:r>
    </w:p>
    <w:p>
      <w:r>
        <w:rPr>
          <w:b/>
        </w:rPr>
        <w:t xml:space="preserve">Esimerkki 0.2288</w:t>
      </w:r>
    </w:p>
    <w:p>
      <w:r>
        <w:t xml:space="preserve">Fakta: aurinkopaneeleilla voidaan käyttää lasereita.</w:t>
      </w:r>
    </w:p>
    <w:p>
      <w:r>
        <w:rPr>
          <w:b/>
        </w:rPr>
        <w:t xml:space="preserve">Tulos</w:t>
      </w:r>
    </w:p>
    <w:p>
      <w:r>
        <w:t xml:space="preserve">Mikä voi antaa lasereille virtaa?</w:t>
      </w:r>
    </w:p>
    <w:p>
      <w:r>
        <w:rPr>
          <w:b/>
        </w:rPr>
        <w:t xml:space="preserve">Esimerkki 0.2289</w:t>
      </w:r>
    </w:p>
    <w:p>
      <w:r>
        <w:t xml:space="preserve">Fakta: Hengitys mahdollistaa hormonien kulkeutumisen verenkierrossa koko kehossa.</w:t>
      </w:r>
    </w:p>
    <w:p>
      <w:r>
        <w:rPr>
          <w:b/>
        </w:rPr>
        <w:t xml:space="preserve">Tulos</w:t>
      </w:r>
    </w:p>
    <w:p>
      <w:r>
        <w:t xml:space="preserve">Minkä prosessin avulla hormonit kulkevat verenkierrossa koko elimistössä?</w:t>
      </w:r>
    </w:p>
    <w:p>
      <w:r>
        <w:rPr>
          <w:b/>
        </w:rPr>
        <w:t xml:space="preserve">Esimerkki 0,2290</w:t>
      </w:r>
    </w:p>
    <w:p>
      <w:r>
        <w:t xml:space="preserve">Fakta: Parittelu on yleensä samanlaista eri lajeissa.</w:t>
      </w:r>
    </w:p>
    <w:p>
      <w:r>
        <w:rPr>
          <w:b/>
        </w:rPr>
        <w:t xml:space="preserve">Tulos</w:t>
      </w:r>
    </w:p>
    <w:p>
      <w:r>
        <w:t xml:space="preserve">Mikä on yleisesti ottaen samanlaista eri lajeissa?</w:t>
      </w:r>
    </w:p>
    <w:p>
      <w:r>
        <w:rPr>
          <w:b/>
        </w:rPr>
        <w:t xml:space="preserve">Esimerkki 0.2291</w:t>
      </w:r>
    </w:p>
    <w:p>
      <w:r>
        <w:t xml:space="preserve">Tosiasia: pinnan sterilointi vähentää bakteerien määrää.</w:t>
      </w:r>
    </w:p>
    <w:p>
      <w:r>
        <w:rPr>
          <w:b/>
        </w:rPr>
        <w:t xml:space="preserve">Tulos</w:t>
      </w:r>
    </w:p>
    <w:p>
      <w:r>
        <w:t xml:space="preserve">Mikä vähentää bakteerien määrää pinnalla?</w:t>
      </w:r>
    </w:p>
    <w:p>
      <w:r>
        <w:rPr>
          <w:b/>
        </w:rPr>
        <w:t xml:space="preserve">Esimerkki 0.2292</w:t>
      </w:r>
    </w:p>
    <w:p>
      <w:r>
        <w:t xml:space="preserve">Fakta: Suojavarusteita käytetään silmien suojaamiseen kokeiden aikana.</w:t>
      </w:r>
    </w:p>
    <w:p>
      <w:r>
        <w:rPr>
          <w:b/>
        </w:rPr>
        <w:t xml:space="preserve">Tulos</w:t>
      </w:r>
    </w:p>
    <w:p>
      <w:r>
        <w:t xml:space="preserve">Mitä käytetään silmien suojaamiseen kokeiden aikana?</w:t>
      </w:r>
    </w:p>
    <w:p>
      <w:r>
        <w:rPr>
          <w:b/>
        </w:rPr>
        <w:t xml:space="preserve">Esimerkki 0.2293</w:t>
      </w:r>
    </w:p>
    <w:p>
      <w:r>
        <w:t xml:space="preserve">Fakta: Munuaisen muotoinen esine voidaan sijoittaa pesään.</w:t>
      </w:r>
    </w:p>
    <w:p>
      <w:r>
        <w:rPr>
          <w:b/>
        </w:rPr>
        <w:t xml:space="preserve">Tulos</w:t>
      </w:r>
    </w:p>
    <w:p>
      <w:r>
        <w:t xml:space="preserve">Asia, joka on se, mitä voidaan munia pesään?</w:t>
      </w:r>
    </w:p>
    <w:p>
      <w:r>
        <w:rPr>
          <w:b/>
        </w:rPr>
        <w:t xml:space="preserve">Esimerkki 0.2294</w:t>
      </w:r>
    </w:p>
    <w:p>
      <w:r>
        <w:t xml:space="preserve">Fakta: Kuoren sisällä olevat alkiot tarvitsevat lämpöä selviytyäkseen.</w:t>
      </w:r>
    </w:p>
    <w:p>
      <w:r>
        <w:rPr>
          <w:b/>
        </w:rPr>
        <w:t xml:space="preserve">Tulos</w:t>
      </w:r>
    </w:p>
    <w:p>
      <w:r>
        <w:t xml:space="preserve">Mikä kuoren sisällä vaatii lämpöä selviytyäkseen?</w:t>
      </w:r>
    </w:p>
    <w:p>
      <w:r>
        <w:rPr>
          <w:b/>
        </w:rPr>
        <w:t xml:space="preserve">Esimerkki 0,2295</w:t>
      </w:r>
    </w:p>
    <w:p>
      <w:r>
        <w:t xml:space="preserve">Fakta: Kasvit tarvitsevat fotosynteesiä selviytyäkseen.</w:t>
      </w:r>
    </w:p>
    <w:p>
      <w:r>
        <w:rPr>
          <w:b/>
        </w:rPr>
        <w:t xml:space="preserve">Tulos</w:t>
      </w:r>
    </w:p>
    <w:p>
      <w:r>
        <w:t xml:space="preserve">Miksi kasvit fotosyntetisoivat?</w:t>
      </w:r>
    </w:p>
    <w:p>
      <w:r>
        <w:rPr>
          <w:b/>
        </w:rPr>
        <w:t xml:space="preserve">Esimerkki 0.2296</w:t>
      </w:r>
    </w:p>
    <w:p>
      <w:r>
        <w:t xml:space="preserve">Tosiasia: leukemia voi periytyä.</w:t>
      </w:r>
    </w:p>
    <w:p>
      <w:r>
        <w:rPr>
          <w:b/>
        </w:rPr>
        <w:t xml:space="preserve">Tulos</w:t>
      </w:r>
    </w:p>
    <w:p>
      <w:r>
        <w:t xml:space="preserve">mitä voidaan periä?</w:t>
      </w:r>
    </w:p>
    <w:p>
      <w:r>
        <w:rPr>
          <w:b/>
        </w:rPr>
        <w:t xml:space="preserve">Esimerkki 0.2297</w:t>
      </w:r>
    </w:p>
    <w:p>
      <w:r>
        <w:t xml:space="preserve">Fakta: Kierrätystuotteilla on myönteinen vaikutus ympäristöön.</w:t>
      </w:r>
    </w:p>
    <w:p>
      <w:r>
        <w:rPr>
          <w:b/>
        </w:rPr>
        <w:t xml:space="preserve">Tulos</w:t>
      </w:r>
    </w:p>
    <w:p>
      <w:r>
        <w:t xml:space="preserve">Mitä kierrätystuotteet tekevät?</w:t>
      </w:r>
    </w:p>
    <w:p>
      <w:r>
        <w:rPr>
          <w:b/>
        </w:rPr>
        <w:t xml:space="preserve">Tulos</w:t>
      </w:r>
    </w:p>
    <w:p>
      <w:r>
        <w:t xml:space="preserve">Mitkä tuotteet vaikuttavat myönteisesti ympäristöön?</w:t>
      </w:r>
    </w:p>
    <w:p>
      <w:r>
        <w:rPr>
          <w:b/>
        </w:rPr>
        <w:t xml:space="preserve">Esimerkki 0.2298</w:t>
      </w:r>
    </w:p>
    <w:p>
      <w:r>
        <w:t xml:space="preserve">Tosiasia: parempi näkö vaikuttaa myönteisesti eläimen selviytymiseen.</w:t>
      </w:r>
    </w:p>
    <w:p>
      <w:r>
        <w:rPr>
          <w:b/>
        </w:rPr>
        <w:t xml:space="preserve">Tulos</w:t>
      </w:r>
    </w:p>
    <w:p>
      <w:r>
        <w:t xml:space="preserve">Mikä vaikuttaa myönteisesti eläimen selviytymiseen?</w:t>
      </w:r>
    </w:p>
    <w:p>
      <w:r>
        <w:rPr>
          <w:b/>
        </w:rPr>
        <w:t xml:space="preserve">Esimerkki 0.2299</w:t>
      </w:r>
    </w:p>
    <w:p>
      <w:r>
        <w:t xml:space="preserve">Tosiasia: korkeat lämpötilat voivat aiheuttaa dioksiineja.</w:t>
      </w:r>
    </w:p>
    <w:p>
      <w:r>
        <w:rPr>
          <w:b/>
        </w:rPr>
        <w:t xml:space="preserve">Tulos</w:t>
      </w:r>
    </w:p>
    <w:p>
      <w:r>
        <w:t xml:space="preserve">mitä korkeat lämpötilat voivat aiheuttaa?</w:t>
      </w:r>
    </w:p>
    <w:p>
      <w:r>
        <w:rPr>
          <w:b/>
        </w:rPr>
        <w:t xml:space="preserve">Esimerkki 0.2300</w:t>
      </w:r>
    </w:p>
    <w:p>
      <w:r>
        <w:t xml:space="preserve">Fakta: urospuolisilla jauhiaisilla on kaksi paria siipiä lentämistä varten.</w:t>
      </w:r>
    </w:p>
    <w:p>
      <w:r>
        <w:rPr>
          <w:b/>
        </w:rPr>
        <w:t xml:space="preserve">Tulos</w:t>
      </w:r>
    </w:p>
    <w:p>
      <w:r>
        <w:t xml:space="preserve">Mitä kaksi siipiparia auttaa urosjauhiaista tekemään?</w:t>
      </w:r>
    </w:p>
    <w:p>
      <w:r>
        <w:rPr>
          <w:b/>
        </w:rPr>
        <w:t xml:space="preserve">Esimerkki 0.2301</w:t>
      </w:r>
    </w:p>
    <w:p>
      <w:r>
        <w:t xml:space="preserve">Fakta: Joet ja purot voivat hitaasti liuottaa hiiltä sedimenttikivestä.</w:t>
      </w:r>
    </w:p>
    <w:p>
      <w:r>
        <w:rPr>
          <w:b/>
        </w:rPr>
        <w:t xml:space="preserve">Tulos</w:t>
      </w:r>
    </w:p>
    <w:p>
      <w:r>
        <w:t xml:space="preserve">Mikä voi hitaasti liuottaa hiiltä sedimenttikivessä?</w:t>
      </w:r>
    </w:p>
    <w:p>
      <w:r>
        <w:rPr>
          <w:b/>
        </w:rPr>
        <w:t xml:space="preserve">Esimerkki 0.2302</w:t>
      </w:r>
    </w:p>
    <w:p>
      <w:r>
        <w:t xml:space="preserve">Tosiasia: aggressio voi olla pelote.</w:t>
      </w:r>
    </w:p>
    <w:p>
      <w:r>
        <w:rPr>
          <w:b/>
        </w:rPr>
        <w:t xml:space="preserve">Tulos</w:t>
      </w:r>
    </w:p>
    <w:p>
      <w:r>
        <w:t xml:space="preserve">Mikä voi olla pelote?</w:t>
      </w:r>
    </w:p>
    <w:p>
      <w:r>
        <w:rPr>
          <w:b/>
        </w:rPr>
        <w:t xml:space="preserve">Esimerkki 0.2303</w:t>
      </w:r>
    </w:p>
    <w:p>
      <w:r>
        <w:t xml:space="preserve">Fakta: Kasvi tarvitsee seleeniä kasvaakseen.</w:t>
      </w:r>
    </w:p>
    <w:p>
      <w:r>
        <w:rPr>
          <w:b/>
        </w:rPr>
        <w:t xml:space="preserve">Tulos</w:t>
      </w:r>
    </w:p>
    <w:p>
      <w:r>
        <w:t xml:space="preserve">Mitä seleeni tekee kasville?</w:t>
      </w:r>
    </w:p>
    <w:p>
      <w:r>
        <w:rPr>
          <w:b/>
        </w:rPr>
        <w:t xml:space="preserve">Esimerkki 0.2304</w:t>
      </w:r>
    </w:p>
    <w:p>
      <w:r>
        <w:t xml:space="preserve">Tosiasia: ovikello muuntaa liike-energiaa ääneksi.</w:t>
      </w:r>
    </w:p>
    <w:p>
      <w:r>
        <w:rPr>
          <w:b/>
        </w:rPr>
        <w:t xml:space="preserve">Tulos</w:t>
      </w:r>
    </w:p>
    <w:p>
      <w:r>
        <w:t xml:space="preserve">Ovikello muuntaa _ ääneksi?</w:t>
      </w:r>
    </w:p>
    <w:p>
      <w:r>
        <w:rPr>
          <w:b/>
        </w:rPr>
        <w:t xml:space="preserve">Esimerkki 0,2305</w:t>
      </w:r>
    </w:p>
    <w:p>
      <w:r>
        <w:t xml:space="preserve">Tosiasia: maaperän ilmastaminen auttaa sitä hengittämään.</w:t>
      </w:r>
    </w:p>
    <w:p>
      <w:r>
        <w:rPr>
          <w:b/>
        </w:rPr>
        <w:t xml:space="preserve">Tulos</w:t>
      </w:r>
    </w:p>
    <w:p>
      <w:r>
        <w:t xml:space="preserve">Mikä auttaa maaperää hengittämään?</w:t>
      </w:r>
    </w:p>
    <w:p>
      <w:r>
        <w:rPr>
          <w:b/>
        </w:rPr>
        <w:t xml:space="preserve">Esimerkki 0.2306</w:t>
      </w:r>
    </w:p>
    <w:p>
      <w:r>
        <w:t xml:space="preserve">Fakta: Kukat tuottavat itiöitä, jotka kehittyvät haploideiksi yksiköiksi.</w:t>
      </w:r>
    </w:p>
    <w:p>
      <w:r>
        <w:rPr>
          <w:b/>
        </w:rPr>
        <w:t xml:space="preserve">Tulos</w:t>
      </w:r>
    </w:p>
    <w:p>
      <w:r>
        <w:t xml:space="preserve">Kukkien itiöt kehittyvät lopulta kokonaisuudeksi, joka on:?</w:t>
      </w:r>
    </w:p>
    <w:p>
      <w:r>
        <w:rPr>
          <w:b/>
        </w:rPr>
        <w:t xml:space="preserve">Esimerkki 0.2307</w:t>
      </w:r>
    </w:p>
    <w:p>
      <w:r>
        <w:t xml:space="preserve">Fakta: Happirikas veri kuljetetaan pois sydämestä.</w:t>
      </w:r>
    </w:p>
    <w:p>
      <w:r>
        <w:rPr>
          <w:b/>
        </w:rPr>
        <w:t xml:space="preserve">Tulos</w:t>
      </w:r>
    </w:p>
    <w:p>
      <w:r>
        <w:t xml:space="preserve">Mihin happirikas veri kuljetetaan?</w:t>
      </w:r>
    </w:p>
    <w:p>
      <w:r>
        <w:rPr>
          <w:b/>
        </w:rPr>
        <w:t xml:space="preserve">Esimerkki 0.2308</w:t>
      </w:r>
    </w:p>
    <w:p>
      <w:r>
        <w:t xml:space="preserve">Tosiasia: avaruusmatkailijat tarvitsevat säilöttyä ruokaa pitkiä lentoja varten.</w:t>
      </w:r>
    </w:p>
    <w:p>
      <w:r>
        <w:rPr>
          <w:b/>
        </w:rPr>
        <w:t xml:space="preserve">Tulos</w:t>
      </w:r>
    </w:p>
    <w:p>
      <w:r>
        <w:t xml:space="preserve">mikä edellyttää säilöttyä ruokaa pitkiä lentoja varten?</w:t>
      </w:r>
    </w:p>
    <w:p>
      <w:r>
        <w:rPr>
          <w:b/>
        </w:rPr>
        <w:t xml:space="preserve">Esimerkki 0.2309</w:t>
      </w:r>
    </w:p>
    <w:p>
      <w:r>
        <w:t xml:space="preserve">Fakta: Ovikello muuntaa sähköenergiaa aalloiksi.</w:t>
      </w:r>
    </w:p>
    <w:p>
      <w:r>
        <w:rPr>
          <w:b/>
        </w:rPr>
        <w:t xml:space="preserve">Tulos</w:t>
      </w:r>
    </w:p>
    <w:p>
      <w:r>
        <w:t xml:space="preserve">Mihin ovikello muuntaa sähköenergiaa?</w:t>
      </w:r>
    </w:p>
    <w:p>
      <w:r>
        <w:rPr>
          <w:b/>
        </w:rPr>
        <w:t xml:space="preserve">Esimerkki 0.2310</w:t>
      </w:r>
    </w:p>
    <w:p>
      <w:r>
        <w:t xml:space="preserve">Fakta: Nauriitilla on primaarisia ja sekundaarisia pituus- ja leveysmeristemejä.</w:t>
      </w:r>
    </w:p>
    <w:p>
      <w:r>
        <w:rPr>
          <w:b/>
        </w:rPr>
        <w:t xml:space="preserve">Tulos</w:t>
      </w:r>
    </w:p>
    <w:p>
      <w:r>
        <w:t xml:space="preserve">Millä nauriit kasvavat pituutta ja leveyttä?</w:t>
      </w:r>
    </w:p>
    <w:p>
      <w:r>
        <w:rPr>
          <w:b/>
        </w:rPr>
        <w:t xml:space="preserve">Esimerkki 0.2311</w:t>
      </w:r>
    </w:p>
    <w:p>
      <w:r>
        <w:t xml:space="preserve">Fakta: Himalajan vuoristo voi muodostua maankuoren laattojen törmäyksessä.</w:t>
      </w:r>
    </w:p>
    <w:p>
      <w:r>
        <w:rPr>
          <w:b/>
        </w:rPr>
        <w:t xml:space="preserve">Tulos</w:t>
      </w:r>
    </w:p>
    <w:p>
      <w:r>
        <w:t xml:space="preserve">Mikä on voinut muodostua maankuoren laattojen törmäyksessä?</w:t>
      </w:r>
    </w:p>
    <w:p>
      <w:r>
        <w:rPr>
          <w:b/>
        </w:rPr>
        <w:t xml:space="preserve">Esimerkki 0.2312</w:t>
      </w:r>
    </w:p>
    <w:p>
      <w:r>
        <w:t xml:space="preserve">Tosiasia on, että useimmat kalat eivät ole tekemisissä lämpötilan tai kosteuden ääriarvojen kanssa.</w:t>
      </w:r>
    </w:p>
    <w:p>
      <w:r>
        <w:rPr>
          <w:b/>
        </w:rPr>
        <w:t xml:space="preserve">Tulos</w:t>
      </w:r>
    </w:p>
    <w:p>
      <w:r>
        <w:t xml:space="preserve">Mitä useimmat kalat eivät joudu käsittelemään?</w:t>
      </w:r>
    </w:p>
    <w:p>
      <w:r>
        <w:rPr>
          <w:b/>
        </w:rPr>
        <w:t xml:space="preserve">Esimerkki 0.2313</w:t>
      </w:r>
    </w:p>
    <w:p>
      <w:r>
        <w:t xml:space="preserve">Tosiasia: Mikro-organismit aiheuttavat elintarvikkeiden homehtumista.</w:t>
      </w:r>
    </w:p>
    <w:p>
      <w:r>
        <w:rPr>
          <w:b/>
        </w:rPr>
        <w:t xml:space="preserve">Tulos</w:t>
      </w:r>
    </w:p>
    <w:p>
      <w:r>
        <w:t xml:space="preserve">Mitä tapahtuu, kun mikro-organismeja pääsee ruokaan?</w:t>
      </w:r>
    </w:p>
    <w:p>
      <w:r>
        <w:rPr>
          <w:b/>
        </w:rPr>
        <w:t xml:space="preserve">Esimerkki 0.2314</w:t>
      </w:r>
    </w:p>
    <w:p>
      <w:r>
        <w:t xml:space="preserve">Fakta: Sisäinen ja elintärkeä asia muodostavat erittävän järjestelmän.</w:t>
      </w:r>
    </w:p>
    <w:p>
      <w:r>
        <w:rPr>
          <w:b/>
        </w:rPr>
        <w:t xml:space="preserve">Tulos</w:t>
      </w:r>
    </w:p>
    <w:p>
      <w:r>
        <w:t xml:space="preserve">Asia, joka muodostaa eritejärjestelmän.?</w:t>
      </w:r>
    </w:p>
    <w:p>
      <w:r>
        <w:rPr>
          <w:b/>
        </w:rPr>
        <w:t xml:space="preserve">Esimerkki 0.2315</w:t>
      </w:r>
    </w:p>
    <w:p>
      <w:r>
        <w:t xml:space="preserve">Fakta: Pullonkaulat vaikuttavat lajin selviytymismahdollisuuksiin.</w:t>
      </w:r>
    </w:p>
    <w:p>
      <w:r>
        <w:rPr>
          <w:b/>
        </w:rPr>
        <w:t xml:space="preserve">Tulos</w:t>
      </w:r>
    </w:p>
    <w:p>
      <w:r>
        <w:t xml:space="preserve">Mikä voi vaikuttaa lajin selviytymismahdollisuuksiin?</w:t>
      </w:r>
    </w:p>
    <w:p>
      <w:r>
        <w:rPr>
          <w:b/>
        </w:rPr>
        <w:t xml:space="preserve">Esimerkki 0.2316</w:t>
      </w:r>
    </w:p>
    <w:p>
      <w:r>
        <w:t xml:space="preserve">Fakta: planeetan pyöriminen aiheuttaa vaihtelevia lämpötiloja planeetalla.</w:t>
      </w:r>
    </w:p>
    <w:p>
      <w:r>
        <w:rPr>
          <w:b/>
        </w:rPr>
        <w:t xml:space="preserve">Tulos</w:t>
      </w:r>
    </w:p>
    <w:p>
      <w:r>
        <w:t xml:space="preserve">Planeetan pyöriminen aiheuttaa?</w:t>
      </w:r>
    </w:p>
    <w:p>
      <w:r>
        <w:rPr>
          <w:b/>
        </w:rPr>
        <w:t xml:space="preserve">Esimerkki 0.2317</w:t>
      </w:r>
    </w:p>
    <w:p>
      <w:r>
        <w:t xml:space="preserve">Fakta: Mikrobipolttokennot muuttavat kemiallisen energian energiaksi.</w:t>
      </w:r>
    </w:p>
    <w:p>
      <w:r>
        <w:rPr>
          <w:b/>
        </w:rPr>
        <w:t xml:space="preserve">Tulos</w:t>
      </w:r>
    </w:p>
    <w:p>
      <w:r>
        <w:t xml:space="preserve">Mikrobipolttokennot muuttavat kemiallisen energian miksi?</w:t>
      </w:r>
    </w:p>
    <w:p>
      <w:r>
        <w:rPr>
          <w:b/>
        </w:rPr>
        <w:t xml:space="preserve">Esimerkki 0.2318</w:t>
      </w:r>
    </w:p>
    <w:p>
      <w:r>
        <w:t xml:space="preserve">Fakta: Bakteeri-infektioita eivät aiheuta virukset.</w:t>
      </w:r>
    </w:p>
    <w:p>
      <w:r>
        <w:rPr>
          <w:b/>
        </w:rPr>
        <w:t xml:space="preserve">Tulos</w:t>
      </w:r>
    </w:p>
    <w:p>
      <w:r>
        <w:t xml:space="preserve">Mikä ei aiheuta bakteeri-infektioita?</w:t>
      </w:r>
    </w:p>
    <w:p>
      <w:r>
        <w:rPr>
          <w:b/>
        </w:rPr>
        <w:t xml:space="preserve">Esimerkki 0.2319</w:t>
      </w:r>
    </w:p>
    <w:p>
      <w:r>
        <w:t xml:space="preserve">Fakta: ilmasto vaikuttaa eliöiden kykyyn kehittyä ympäristönsä mukaan.</w:t>
      </w:r>
    </w:p>
    <w:p>
      <w:r>
        <w:rPr>
          <w:b/>
        </w:rPr>
        <w:t xml:space="preserve">Tulos</w:t>
      </w:r>
    </w:p>
    <w:p>
      <w:r>
        <w:t xml:space="preserve">Mikä vaikuttaa eliöiden kykyyn mikroevolvoitua ympäristönsä mukaan?</w:t>
      </w:r>
    </w:p>
    <w:p>
      <w:r>
        <w:rPr>
          <w:b/>
        </w:rPr>
        <w:t xml:space="preserve">Esimerkki 0.2320</w:t>
      </w:r>
    </w:p>
    <w:p>
      <w:r>
        <w:t xml:space="preserve">Tosiasia: jos puu kaatuu, se auttaa ympäröiviä kasveja kasvamaan.</w:t>
      </w:r>
    </w:p>
    <w:p>
      <w:r>
        <w:rPr>
          <w:b/>
        </w:rPr>
        <w:t xml:space="preserve">Tulos</w:t>
      </w:r>
    </w:p>
    <w:p>
      <w:r>
        <w:t xml:space="preserve">Mitä tapahtuu ympäröiville kasveille, jos puu kaatuu?</w:t>
      </w:r>
    </w:p>
    <w:p>
      <w:r>
        <w:rPr>
          <w:b/>
        </w:rPr>
        <w:t xml:space="preserve">Esimerkki 0,2321</w:t>
      </w:r>
    </w:p>
    <w:p>
      <w:r>
        <w:t xml:space="preserve">Fakta: Tutulla kastemadolla on segmentoitu ruumis.</w:t>
      </w:r>
    </w:p>
    <w:p>
      <w:r>
        <w:rPr>
          <w:b/>
        </w:rPr>
        <w:t xml:space="preserve">Tulos</w:t>
      </w:r>
    </w:p>
    <w:p>
      <w:r>
        <w:t xml:space="preserve">Maamadon elimet ovat:?</w:t>
      </w:r>
    </w:p>
    <w:p>
      <w:r>
        <w:rPr>
          <w:b/>
        </w:rPr>
        <w:t xml:space="preserve">Esimerkki 0.2322</w:t>
      </w:r>
    </w:p>
    <w:p>
      <w:r>
        <w:t xml:space="preserve">Fakta: Ihmiset ovat keränneet ja kasvattaneet sienien hedelmärakenteita elintarvikkeeksi tuhansien vuosien ajan.</w:t>
      </w:r>
    </w:p>
    <w:p>
      <w:r>
        <w:rPr>
          <w:b/>
        </w:rPr>
        <w:t xml:space="preserve">Tulos</w:t>
      </w:r>
    </w:p>
    <w:p>
      <w:r>
        <w:t xml:space="preserve">Minkä osan sienistä ihmiset ovat keränneet ja kasvattaneet ruoaksi tuhansien vuosien ajan?</w:t>
      </w:r>
    </w:p>
    <w:p>
      <w:r>
        <w:rPr>
          <w:b/>
        </w:rPr>
        <w:t xml:space="preserve">Esimerkki 0.2323</w:t>
      </w:r>
    </w:p>
    <w:p>
      <w:r>
        <w:t xml:space="preserve">Fakta: Hermoimpulsseja johdetaan myeliinin kautta.</w:t>
      </w:r>
    </w:p>
    <w:p>
      <w:r>
        <w:rPr>
          <w:b/>
        </w:rPr>
        <w:t xml:space="preserve">Tulos</w:t>
      </w:r>
    </w:p>
    <w:p>
      <w:r>
        <w:t xml:space="preserve">Miten hermoimpulsseja johdetaan?</w:t>
      </w:r>
    </w:p>
    <w:p>
      <w:r>
        <w:rPr>
          <w:b/>
        </w:rPr>
        <w:t xml:space="preserve">Esimerkki 0.2324</w:t>
      </w:r>
    </w:p>
    <w:p>
      <w:r>
        <w:t xml:space="preserve">Tosiasia: savukkeet aiheuttavat keuhkosyöpää.</w:t>
      </w:r>
    </w:p>
    <w:p>
      <w:r>
        <w:rPr>
          <w:b/>
        </w:rPr>
        <w:t xml:space="preserve">Tulos</w:t>
      </w:r>
    </w:p>
    <w:p>
      <w:r>
        <w:t xml:space="preserve">mikä aiheuttaa keuhkosyöpää?</w:t>
      </w:r>
    </w:p>
    <w:p>
      <w:r>
        <w:rPr>
          <w:b/>
        </w:rPr>
        <w:t xml:space="preserve">Esimerkki 0,2325</w:t>
      </w:r>
    </w:p>
    <w:p>
      <w:r>
        <w:t xml:space="preserve">Fakta: Suojalaseja käytetään pitämään silmät turvassa kokeiden aikana.</w:t>
      </w:r>
    </w:p>
    <w:p>
      <w:r>
        <w:rPr>
          <w:b/>
        </w:rPr>
        <w:t xml:space="preserve">Tulos</w:t>
      </w:r>
    </w:p>
    <w:p>
      <w:r>
        <w:t xml:space="preserve">Mitä voidaan käyttää silmien suojaamiseksi kokeiden aikana?</w:t>
      </w:r>
    </w:p>
    <w:p>
      <w:r>
        <w:rPr>
          <w:b/>
        </w:rPr>
        <w:t xml:space="preserve">Esimerkki 0,2326</w:t>
      </w:r>
    </w:p>
    <w:p>
      <w:r>
        <w:t xml:space="preserve">Fakta: Painereseptoreita on pääasiassa kehon suurimmassa elimessä.</w:t>
      </w:r>
    </w:p>
    <w:p>
      <w:r>
        <w:rPr>
          <w:b/>
        </w:rPr>
        <w:t xml:space="preserve">Tulos</w:t>
      </w:r>
    </w:p>
    <w:p>
      <w:r>
        <w:t xml:space="preserve">mitä löytyy pääasiassa kehon suurimmasta elimestä?</w:t>
      </w:r>
    </w:p>
    <w:p>
      <w:r>
        <w:rPr>
          <w:b/>
        </w:rPr>
        <w:t xml:space="preserve">Esimerkki 0.2327</w:t>
      </w:r>
    </w:p>
    <w:p>
      <w:r>
        <w:t xml:space="preserve">Tosiasia: jotkut hyönteiset voivat käyttää antennejaan havaitsemaan puristusaaltoja.</w:t>
      </w:r>
    </w:p>
    <w:p>
      <w:r>
        <w:rPr>
          <w:b/>
        </w:rPr>
        <w:t xml:space="preserve">Tulos</w:t>
      </w:r>
    </w:p>
    <w:p>
      <w:r>
        <w:t xml:space="preserve">Mitä jotkut hyönteiset havaitsevat antenneillaan?</w:t>
      </w:r>
    </w:p>
    <w:p>
      <w:r>
        <w:rPr>
          <w:b/>
        </w:rPr>
        <w:t xml:space="preserve">Esimerkki 0.2328</w:t>
      </w:r>
    </w:p>
    <w:p>
      <w:r>
        <w:t xml:space="preserve">Tosiasia: Huono sää aiheuttaa vaarallisia ajo-olosuhteita.</w:t>
      </w:r>
    </w:p>
    <w:p>
      <w:r>
        <w:rPr>
          <w:b/>
        </w:rPr>
        <w:t xml:space="preserve">Tulos</w:t>
      </w:r>
    </w:p>
    <w:p>
      <w:r>
        <w:t xml:space="preserve">Minkälaista ajokeliä huono sää aiheuttaa?</w:t>
      </w:r>
    </w:p>
    <w:p>
      <w:r>
        <w:rPr>
          <w:b/>
        </w:rPr>
        <w:t xml:space="preserve">Esimerkki 0.2329</w:t>
      </w:r>
    </w:p>
    <w:p>
      <w:r>
        <w:t xml:space="preserve">Fakta: Pastörointi vähentää tuberkuloosin esiintymistä maidossa.</w:t>
      </w:r>
    </w:p>
    <w:p>
      <w:r>
        <w:rPr>
          <w:b/>
        </w:rPr>
        <w:t xml:space="preserve">Tulos</w:t>
      </w:r>
    </w:p>
    <w:p>
      <w:r>
        <w:t xml:space="preserve">Mikä vähentää tuberkuloosin syytä maidossa?</w:t>
      </w:r>
    </w:p>
    <w:p>
      <w:r>
        <w:rPr>
          <w:b/>
        </w:rPr>
        <w:t xml:space="preserve">Esimerkki 0,2330</w:t>
      </w:r>
    </w:p>
    <w:p>
      <w:r>
        <w:t xml:space="preserve">Fakta: Joidenkin bakteerien lepotilaa esiintyy yleisesti maaperässä ja vedessä.</w:t>
      </w:r>
    </w:p>
    <w:p>
      <w:r>
        <w:rPr>
          <w:b/>
        </w:rPr>
        <w:t xml:space="preserve">Tulos</w:t>
      </w:r>
    </w:p>
    <w:p>
      <w:r>
        <w:t xml:space="preserve">Mistä bakteeri löytyy, kun se on lepotilassa?</w:t>
      </w:r>
    </w:p>
    <w:p>
      <w:r>
        <w:rPr>
          <w:b/>
        </w:rPr>
        <w:t xml:space="preserve">Esimerkki 0.2331</w:t>
      </w:r>
    </w:p>
    <w:p>
      <w:r>
        <w:t xml:space="preserve">Fakta: Nisäkkäät hengittävät vatsalihaksia vasten painavan laitteen avulla.</w:t>
      </w:r>
    </w:p>
    <w:p>
      <w:r>
        <w:rPr>
          <w:b/>
        </w:rPr>
        <w:t xml:space="preserve">Tulos</w:t>
      </w:r>
    </w:p>
    <w:p>
      <w:r>
        <w:t xml:space="preserve">Mitä vasten nisäkkäiden hengitys puristuu?</w:t>
      </w:r>
    </w:p>
    <w:p>
      <w:r>
        <w:rPr>
          <w:b/>
        </w:rPr>
        <w:t xml:space="preserve">Esimerkki 0.2332</w:t>
      </w:r>
    </w:p>
    <w:p>
      <w:r>
        <w:t xml:space="preserve">Fakta: kilpailu voi saada ihmiset taistelemaan toisiaan vastaan.</w:t>
      </w:r>
    </w:p>
    <w:p>
      <w:r>
        <w:rPr>
          <w:b/>
        </w:rPr>
        <w:t xml:space="preserve">Tulos</w:t>
      </w:r>
    </w:p>
    <w:p>
      <w:r>
        <w:t xml:space="preserve">Mitkä lajit voivat joutua kilpailemaan keskenään kilpailun vuoksi?</w:t>
      </w:r>
    </w:p>
    <w:p>
      <w:r>
        <w:rPr>
          <w:b/>
        </w:rPr>
        <w:t xml:space="preserve">Esimerkki 0.2333</w:t>
      </w:r>
    </w:p>
    <w:p>
      <w:r>
        <w:t xml:space="preserve">Tosiasia: tuulelle altistuminen voi aiheuttaa maaperän luonnollista kulumista.</w:t>
      </w:r>
    </w:p>
    <w:p>
      <w:r>
        <w:rPr>
          <w:b/>
        </w:rPr>
        <w:t xml:space="preserve">Tulos</w:t>
      </w:r>
    </w:p>
    <w:p>
      <w:r>
        <w:t xml:space="preserve">Minkä aineen luonnollinen kuluminen voi johtua siitä, että se altistuu tuulelle?</w:t>
      </w:r>
    </w:p>
    <w:p>
      <w:r>
        <w:rPr>
          <w:b/>
        </w:rPr>
        <w:t xml:space="preserve">Esimerkki 0.2334</w:t>
      </w:r>
    </w:p>
    <w:p>
      <w:r>
        <w:t xml:space="preserve">Tosiasia: lämpö ja paine luovat sähköä.</w:t>
      </w:r>
    </w:p>
    <w:p>
      <w:r>
        <w:rPr>
          <w:b/>
        </w:rPr>
        <w:t xml:space="preserve">Tulos</w:t>
      </w:r>
    </w:p>
    <w:p>
      <w:r>
        <w:t xml:space="preserve">Mitä lämpö ja paine luovat?</w:t>
      </w:r>
    </w:p>
    <w:p>
      <w:r>
        <w:rPr>
          <w:b/>
        </w:rPr>
        <w:t xml:space="preserve">Esimerkki 0,2335</w:t>
      </w:r>
    </w:p>
    <w:p>
      <w:r>
        <w:t xml:space="preserve">Fakta: Lehtien alapinnan huokoset sulkeutuvat vähentääkseen vesihukkaa.</w:t>
      </w:r>
    </w:p>
    <w:p>
      <w:r>
        <w:rPr>
          <w:b/>
        </w:rPr>
        <w:t xml:space="preserve">Tulos</w:t>
      </w:r>
    </w:p>
    <w:p>
      <w:r>
        <w:t xml:space="preserve">Miksi lehtien alapuolen huokoset sulkeutuvat?</w:t>
      </w:r>
    </w:p>
    <w:p>
      <w:r>
        <w:rPr>
          <w:b/>
        </w:rPr>
        <w:t xml:space="preserve">Esimerkki 0,2336</w:t>
      </w:r>
    </w:p>
    <w:p>
      <w:r>
        <w:t xml:space="preserve">Fakta: Useimmilla selkärangattomilla eläimillä on hermosto.</w:t>
      </w:r>
    </w:p>
    <w:p>
      <w:r>
        <w:rPr>
          <w:b/>
        </w:rPr>
        <w:t xml:space="preserve">Tulos</w:t>
      </w:r>
    </w:p>
    <w:p>
      <w:r>
        <w:t xml:space="preserve">Minkä tyyppinen järjestelmä on useimmilla selkärangattomilla eläimillä?</w:t>
      </w:r>
    </w:p>
    <w:p>
      <w:r>
        <w:rPr>
          <w:b/>
        </w:rPr>
        <w:t xml:space="preserve">Esimerkki 0.2337</w:t>
      </w:r>
    </w:p>
    <w:p>
      <w:r>
        <w:t xml:space="preserve">Tosiasia: tietyt therapsidit muuttuivat kehittyessään nisäkkäiden kaltaisiksi.</w:t>
      </w:r>
    </w:p>
    <w:p>
      <w:r>
        <w:rPr>
          <w:b/>
        </w:rPr>
        <w:t xml:space="preserve">Tulos</w:t>
      </w:r>
    </w:p>
    <w:p>
      <w:r>
        <w:t xml:space="preserve">mikä muuttui nisäkäsmäisemmäksi niiden kehittyessä?</w:t>
      </w:r>
    </w:p>
    <w:p>
      <w:r>
        <w:rPr>
          <w:b/>
        </w:rPr>
        <w:t xml:space="preserve">Esimerkki 0.2338</w:t>
      </w:r>
    </w:p>
    <w:p>
      <w:r>
        <w:t xml:space="preserve">Tosiasia: Useimmat kalat eivät joudu käsittelemään äärimmäisiä lämpötiloja tai kosteutta.</w:t>
      </w:r>
    </w:p>
    <w:p>
      <w:r>
        <w:rPr>
          <w:b/>
        </w:rPr>
        <w:t xml:space="preserve">Tulos</w:t>
      </w:r>
    </w:p>
    <w:p>
      <w:r>
        <w:t xml:space="preserve">Useimmat mitä ei tarvitse käsitellä äärimmäinen lämpötila tai kosteus?</w:t>
      </w:r>
    </w:p>
    <w:p>
      <w:r>
        <w:rPr>
          <w:b/>
        </w:rPr>
        <w:t xml:space="preserve">Esimerkki 0.2339</w:t>
      </w:r>
    </w:p>
    <w:p>
      <w:r>
        <w:t xml:space="preserve">Tosiasia: Ilman hiuksia 90 prosenttia kehon lämmöstä häviäisi.</w:t>
      </w:r>
    </w:p>
    <w:p>
      <w:r>
        <w:rPr>
          <w:b/>
        </w:rPr>
        <w:t xml:space="preserve">Tulos</w:t>
      </w:r>
    </w:p>
    <w:p>
      <w:r>
        <w:t xml:space="preserve">Mikä voi estää 90 prosenttia kehon lämmönhukasta?</w:t>
      </w:r>
    </w:p>
    <w:p>
      <w:r>
        <w:rPr>
          <w:b/>
        </w:rPr>
        <w:t xml:space="preserve">Esimerkki 0,2340</w:t>
      </w:r>
    </w:p>
    <w:p>
      <w:r>
        <w:t xml:space="preserve">Fakta: Kukat houkuttelevat lintuja pölyttämään.</w:t>
      </w:r>
    </w:p>
    <w:p>
      <w:r>
        <w:rPr>
          <w:b/>
        </w:rPr>
        <w:t xml:space="preserve">Tulos</w:t>
      </w:r>
    </w:p>
    <w:p>
      <w:r>
        <w:t xml:space="preserve">Miksi kukat houkuttelevat lintuja?</w:t>
      </w:r>
    </w:p>
    <w:p>
      <w:r>
        <w:rPr>
          <w:b/>
        </w:rPr>
        <w:t xml:space="preserve">Esimerkki 0.2341</w:t>
      </w:r>
    </w:p>
    <w:p>
      <w:r>
        <w:t xml:space="preserve">Fakta: kynsien suojaus estää vesihukkaa, hankaumia, infektioita ja myrkkyjen aiheuttamia vaurioita.</w:t>
      </w:r>
    </w:p>
    <w:p>
      <w:r>
        <w:rPr>
          <w:b/>
        </w:rPr>
        <w:t xml:space="preserve">Tulos</w:t>
      </w:r>
    </w:p>
    <w:p>
      <w:r>
        <w:t xml:space="preserve">Mikä on suojattu, mikä estää vesihäviön, hiertymät, infektiot ja myrkkyjen aiheuttamat vauriot?</w:t>
      </w:r>
    </w:p>
    <w:p>
      <w:r>
        <w:rPr>
          <w:b/>
        </w:rPr>
        <w:t xml:space="preserve">Esimerkki 0.2342</w:t>
      </w:r>
    </w:p>
    <w:p>
      <w:r>
        <w:t xml:space="preserve">Tosiasia: rankkasateet aiheuttavat eroosiota.</w:t>
      </w:r>
    </w:p>
    <w:p>
      <w:r>
        <w:rPr>
          <w:b/>
        </w:rPr>
        <w:t xml:space="preserve">Tulos</w:t>
      </w:r>
    </w:p>
    <w:p>
      <w:r>
        <w:t xml:space="preserve">Eroosion voi aiheuttaa?</w:t>
      </w:r>
    </w:p>
    <w:p>
      <w:r>
        <w:rPr>
          <w:b/>
        </w:rPr>
        <w:t xml:space="preserve">Esimerkki 0.2343</w:t>
      </w:r>
    </w:p>
    <w:p>
      <w:r>
        <w:t xml:space="preserve">Fakta: Porifera-suvun aikuiset jäsenet tuottavat munasoluja ja siittiöitä.</w:t>
      </w:r>
    </w:p>
    <w:p>
      <w:r>
        <w:rPr>
          <w:b/>
        </w:rPr>
        <w:t xml:space="preserve">Tulos</w:t>
      </w:r>
    </w:p>
    <w:p>
      <w:r>
        <w:t xml:space="preserve">Mitä Porifera-suvun aikuiset jäsenet tuottavat?</w:t>
      </w:r>
    </w:p>
    <w:p>
      <w:r>
        <w:rPr>
          <w:b/>
        </w:rPr>
        <w:t xml:space="preserve">Esimerkki 0.2344</w:t>
      </w:r>
    </w:p>
    <w:p>
      <w:r>
        <w:t xml:space="preserve">Fakta: Imeväisikä on syntymän jälkeinen nopeimman kasvun aika.</w:t>
      </w:r>
    </w:p>
    <w:p>
      <w:r>
        <w:rPr>
          <w:b/>
        </w:rPr>
        <w:t xml:space="preserve">Tulos</w:t>
      </w:r>
    </w:p>
    <w:p>
      <w:r>
        <w:t xml:space="preserve">Mikä on nopeimman kasvun aika syntymän jälkeen?</w:t>
      </w:r>
    </w:p>
    <w:p>
      <w:r>
        <w:rPr>
          <w:b/>
        </w:rPr>
        <w:t xml:space="preserve">Esimerkki 0,2345</w:t>
      </w:r>
    </w:p>
    <w:p>
      <w:r>
        <w:t xml:space="preserve">Fakta: Maapallon kiertäminen auringon ympäri aiheuttaa säämuutoksia.</w:t>
      </w:r>
    </w:p>
    <w:p>
      <w:r>
        <w:rPr>
          <w:b/>
        </w:rPr>
        <w:t xml:space="preserve">Tulos</w:t>
      </w:r>
    </w:p>
    <w:p>
      <w:r>
        <w:t xml:space="preserve">Mikä aiheuttaa sään muutoksia?</w:t>
      </w:r>
    </w:p>
    <w:p>
      <w:r>
        <w:rPr>
          <w:b/>
        </w:rPr>
        <w:t xml:space="preserve">Esimerkki 0.2346</w:t>
      </w:r>
    </w:p>
    <w:p>
      <w:r>
        <w:t xml:space="preserve">Fakta: Syöpä on vika, joka syntyy, kun syklien säätely ei enää toimi.</w:t>
      </w:r>
    </w:p>
    <w:p>
      <w:r>
        <w:rPr>
          <w:b/>
        </w:rPr>
        <w:t xml:space="preserve">Tulos</w:t>
      </w:r>
    </w:p>
    <w:p>
      <w:r>
        <w:t xml:space="preserve">syöpä on vika, joka syntyy, kun ei enää säädellä mitä?</w:t>
      </w:r>
    </w:p>
    <w:p>
      <w:r>
        <w:rPr>
          <w:b/>
        </w:rPr>
        <w:t xml:space="preserve">Esimerkki 0.2347</w:t>
      </w:r>
    </w:p>
    <w:p>
      <w:r>
        <w:t xml:space="preserve">Tosiasia: järvissä voi olla vain vähän suolaa tai ei lainkaan.</w:t>
      </w:r>
    </w:p>
    <w:p>
      <w:r>
        <w:rPr>
          <w:b/>
        </w:rPr>
        <w:t xml:space="preserve">Tulos</w:t>
      </w:r>
    </w:p>
    <w:p>
      <w:r>
        <w:t xml:space="preserve">Mikä voi sisältää vain vähän tai ei lainkaan suolaa?</w:t>
      </w:r>
    </w:p>
    <w:p>
      <w:r>
        <w:rPr>
          <w:b/>
        </w:rPr>
        <w:t xml:space="preserve">Esimerkki 0.2348</w:t>
      </w:r>
    </w:p>
    <w:p>
      <w:r>
        <w:t xml:space="preserve">Fakta: Keratiini on erityisen tärkeä estämään lämmönhukkaa kehosta.</w:t>
      </w:r>
    </w:p>
    <w:p>
      <w:r>
        <w:rPr>
          <w:b/>
        </w:rPr>
        <w:t xml:space="preserve">Tulos</w:t>
      </w:r>
    </w:p>
    <w:p>
      <w:r>
        <w:t xml:space="preserve">Mikä on tärkeää estettäessä lämmönhukkaa kehosta?</w:t>
      </w:r>
    </w:p>
    <w:p>
      <w:r>
        <w:rPr>
          <w:b/>
        </w:rPr>
        <w:t xml:space="preserve">Esimerkki 0.2349</w:t>
      </w:r>
    </w:p>
    <w:p>
      <w:r>
        <w:t xml:space="preserve">Tosiasia: Ilman erilainen lämpeneminen voidaan hyödyntää sähköntuotannossa.</w:t>
      </w:r>
    </w:p>
    <w:p>
      <w:r>
        <w:rPr>
          <w:b/>
        </w:rPr>
        <w:t xml:space="preserve">Tulos</w:t>
      </w:r>
    </w:p>
    <w:p>
      <w:r>
        <w:t xml:space="preserve">Mitä varten ilman differentiaalista lämpenemistä voidaan hyödyntää?</w:t>
      </w:r>
    </w:p>
    <w:p>
      <w:r>
        <w:rPr>
          <w:b/>
        </w:rPr>
        <w:t xml:space="preserve">Esimerkki 0,2350</w:t>
      </w:r>
    </w:p>
    <w:p>
      <w:r>
        <w:t xml:space="preserve">Fakta: Hiili voi varastoitua hiekkakiveen miljooniksi vuosiksi.</w:t>
      </w:r>
    </w:p>
    <w:p>
      <w:r>
        <w:rPr>
          <w:b/>
        </w:rPr>
        <w:t xml:space="preserve">Tulos</w:t>
      </w:r>
    </w:p>
    <w:p>
      <w:r>
        <w:t xml:space="preserve">Mikä alkuaine voi varastoitua hiekkakiveen miljooniksi vuosiksi?</w:t>
      </w:r>
    </w:p>
    <w:p>
      <w:r>
        <w:rPr>
          <w:b/>
        </w:rPr>
        <w:t xml:space="preserve">Esimerkki 0.2351</w:t>
      </w:r>
    </w:p>
    <w:p>
      <w:r>
        <w:t xml:space="preserve">Fakta: Ihmiset huolehtivat jälkeläisistään vanhempiensa tavoin.</w:t>
      </w:r>
    </w:p>
    <w:p>
      <w:r>
        <w:rPr>
          <w:b/>
        </w:rPr>
        <w:t xml:space="preserve">Tulos</w:t>
      </w:r>
    </w:p>
    <w:p>
      <w:r>
        <w:t xml:space="preserve">mikä on jälkeläistensä vanhempien hoitoaika?</w:t>
      </w:r>
    </w:p>
    <w:p>
      <w:r>
        <w:rPr>
          <w:b/>
        </w:rPr>
        <w:t xml:space="preserve">Esimerkki 0.2352</w:t>
      </w:r>
    </w:p>
    <w:p>
      <w:r>
        <w:t xml:space="preserve">Fakta: Laivaa käytetään ihmisten siirtämiseen mantereelta toiselle.</w:t>
      </w:r>
    </w:p>
    <w:p>
      <w:r>
        <w:rPr>
          <w:b/>
        </w:rPr>
        <w:t xml:space="preserve">Tulos</w:t>
      </w:r>
    </w:p>
    <w:p>
      <w:r>
        <w:t xml:space="preserve">Mitä laiva siirtää mantereelta toiselle?</w:t>
      </w:r>
    </w:p>
    <w:p>
      <w:r>
        <w:rPr>
          <w:b/>
        </w:rPr>
        <w:t xml:space="preserve">Esimerkki 0.2353</w:t>
      </w:r>
    </w:p>
    <w:p>
      <w:r>
        <w:t xml:space="preserve">Fakta: Hormonit liikkuvat elimistössä paikasta toiseen veren välityksellä.</w:t>
      </w:r>
    </w:p>
    <w:p>
      <w:r>
        <w:rPr>
          <w:b/>
        </w:rPr>
        <w:t xml:space="preserve">Tulos</w:t>
      </w:r>
    </w:p>
    <w:p>
      <w:r>
        <w:t xml:space="preserve">Endokriiniset hormonit liikkuvat paikasta toiseen?</w:t>
      </w:r>
    </w:p>
    <w:p>
      <w:r>
        <w:rPr>
          <w:b/>
        </w:rPr>
        <w:t xml:space="preserve">Esimerkki 0.2354</w:t>
      </w:r>
    </w:p>
    <w:p>
      <w:r>
        <w:t xml:space="preserve">Fakta: siitepöly koostuu pienistä jyvistä, jotka ovat kasvien siittiöitä.</w:t>
      </w:r>
    </w:p>
    <w:p>
      <w:r>
        <w:rPr>
          <w:b/>
        </w:rPr>
        <w:t xml:space="preserve">Tulos</w:t>
      </w:r>
    </w:p>
    <w:p>
      <w:r>
        <w:t xml:space="preserve">siitepöly koostuu kasvien minkä osan pienistä jyvistä?</w:t>
      </w:r>
    </w:p>
    <w:p>
      <w:r>
        <w:rPr>
          <w:b/>
        </w:rPr>
        <w:t xml:space="preserve">Esimerkki 0,2355</w:t>
      </w:r>
    </w:p>
    <w:p>
      <w:r>
        <w:t xml:space="preserve">Fakta: Mitä enemmän happea on läsnä, sitä suurempi on palamisnopeus.</w:t>
      </w:r>
    </w:p>
    <w:p>
      <w:r>
        <w:rPr>
          <w:b/>
        </w:rPr>
        <w:t xml:space="preserve">Tulos</w:t>
      </w:r>
    </w:p>
    <w:p>
      <w:r>
        <w:t xml:space="preserve">Miten voit lisätä palamisnopeutta?</w:t>
      </w:r>
    </w:p>
    <w:p>
      <w:r>
        <w:rPr>
          <w:b/>
        </w:rPr>
        <w:t xml:space="preserve">Esimerkki 0.2356</w:t>
      </w:r>
    </w:p>
    <w:p>
      <w:r>
        <w:t xml:space="preserve">Fakta: Solun geneettisen koodin tahattomat muutokset voivat aiheuttaa uusia ominaisuuksia vanhempien jälkeläisissä.</w:t>
      </w:r>
    </w:p>
    <w:p>
      <w:r>
        <w:rPr>
          <w:b/>
        </w:rPr>
        <w:t xml:space="preserve">Tulos</w:t>
      </w:r>
    </w:p>
    <w:p>
      <w:r>
        <w:t xml:space="preserve">Mitä voi ilmetä solun geneettisen koodin tahattomien muutosten seurauksena?</w:t>
      </w:r>
    </w:p>
    <w:p>
      <w:r>
        <w:rPr>
          <w:b/>
        </w:rPr>
        <w:t xml:space="preserve">Esimerkki 0.2357</w:t>
      </w:r>
    </w:p>
    <w:p>
      <w:r>
        <w:t xml:space="preserve">Fakta: Aurinko saa veden muuttumaan osittain kaasuksi lisäämällä lämpöä.</w:t>
      </w:r>
    </w:p>
    <w:p>
      <w:r>
        <w:rPr>
          <w:b/>
        </w:rPr>
        <w:t xml:space="preserve">Tulos</w:t>
      </w:r>
    </w:p>
    <w:p>
      <w:r>
        <w:t xml:space="preserve">Millä tavoin aurinko saa veden muuttumaan osittain kaasuksi?</w:t>
      </w:r>
    </w:p>
    <w:p>
      <w:r>
        <w:rPr>
          <w:b/>
        </w:rPr>
        <w:t xml:space="preserve">Esimerkki 0.2358</w:t>
      </w:r>
    </w:p>
    <w:p>
      <w:r>
        <w:t xml:space="preserve">Tosiasia: liskot huolehtivat poikasistaan vain vähän tai ei lainkaan.</w:t>
      </w:r>
    </w:p>
    <w:p>
      <w:r>
        <w:rPr>
          <w:b/>
        </w:rPr>
        <w:t xml:space="preserve">Tulos</w:t>
      </w:r>
    </w:p>
    <w:p>
      <w:r>
        <w:t xml:space="preserve">mikä tarjoaa vain vähän tai ei lainkaan hoitoa poikasilleen?</w:t>
      </w:r>
    </w:p>
    <w:p>
      <w:r>
        <w:rPr>
          <w:b/>
        </w:rPr>
        <w:t xml:space="preserve">Esimerkki 0.2359</w:t>
      </w:r>
    </w:p>
    <w:p>
      <w:r>
        <w:t xml:space="preserve">Tosiasia: Useimmat kalat eivät joudu kohtaamaan äärimmäisiä lämpötila- tai kosteusolosuhteita.</w:t>
      </w:r>
    </w:p>
    <w:p>
      <w:r>
        <w:rPr>
          <w:b/>
        </w:rPr>
        <w:t xml:space="preserve">Tulos</w:t>
      </w:r>
    </w:p>
    <w:p>
      <w:r>
        <w:t xml:space="preserve">Useimmat _ eivät joudu käsittelemään äärimmäisiä lämpötila- tai kosteusolosuhteita.</w:t>
      </w:r>
    </w:p>
    <w:p>
      <w:r>
        <w:rPr>
          <w:b/>
        </w:rPr>
        <w:t xml:space="preserve">Tulos</w:t>
      </w:r>
    </w:p>
    <w:p>
      <w:r>
        <w:t xml:space="preserve">Useimmat mitä ei tarvitse käsitellä äärimmäisiä lämpötiloja tai kosteutta?</w:t>
      </w:r>
    </w:p>
    <w:p>
      <w:r>
        <w:rPr>
          <w:b/>
        </w:rPr>
        <w:t xml:space="preserve">Tulos</w:t>
      </w:r>
    </w:p>
    <w:p>
      <w:r>
        <w:t xml:space="preserve">Useimmat mitä o ei tarvitse käsitellä äärimmäisiä lämpötilan tai kosteuden?</w:t>
      </w:r>
    </w:p>
    <w:p>
      <w:r>
        <w:rPr>
          <w:b/>
        </w:rPr>
        <w:t xml:space="preserve">Tulos</w:t>
      </w:r>
    </w:p>
    <w:p>
      <w:r>
        <w:t xml:space="preserve">Mitä yleensä ei tarvitse käsitellä äärimmäisten lämpötilojen tai kosteuden kanssa?</w:t>
      </w:r>
    </w:p>
    <w:p>
      <w:r>
        <w:rPr>
          <w:b/>
        </w:rPr>
        <w:t xml:space="preserve">Esimerkki 0,2360</w:t>
      </w:r>
    </w:p>
    <w:p>
      <w:r>
        <w:t xml:space="preserve">Fakta: Maankuoren osien työntyminen yhteen aiheuttaa maanjäristyksiä.</w:t>
      </w:r>
    </w:p>
    <w:p>
      <w:r>
        <w:rPr>
          <w:b/>
        </w:rPr>
        <w:t xml:space="preserve">Tulos</w:t>
      </w:r>
    </w:p>
    <w:p>
      <w:r>
        <w:t xml:space="preserve">Mitä aiheuttaa maankuoren osien työntyminen yhteen?</w:t>
      </w:r>
    </w:p>
    <w:p>
      <w:r>
        <w:rPr>
          <w:b/>
        </w:rPr>
        <w:t xml:space="preserve">Esimerkki 0.2361</w:t>
      </w:r>
    </w:p>
    <w:p>
      <w:r>
        <w:t xml:space="preserve">Fakta: Suurin eläinryhmä ovat hyönteiset.</w:t>
      </w:r>
    </w:p>
    <w:p>
      <w:r>
        <w:rPr>
          <w:b/>
        </w:rPr>
        <w:t xml:space="preserve">Tulos</w:t>
      </w:r>
    </w:p>
    <w:p>
      <w:r>
        <w:t xml:space="preserve">Mitkä ovat suurin eläinryhmä?</w:t>
      </w:r>
    </w:p>
    <w:p>
      <w:r>
        <w:rPr>
          <w:b/>
        </w:rPr>
        <w:t xml:space="preserve">Esimerkki 0.2362</w:t>
      </w:r>
    </w:p>
    <w:p>
      <w:r>
        <w:t xml:space="preserve">Tosiasia: eläinlajin vahingoittaminen voi johtaa sukupuuttoon.</w:t>
      </w:r>
    </w:p>
    <w:p>
      <w:r>
        <w:rPr>
          <w:b/>
        </w:rPr>
        <w:t xml:space="preserve">Tulos</w:t>
      </w:r>
    </w:p>
    <w:p>
      <w:r>
        <w:t xml:space="preserve">Mikä voi johtaa sukupuuttoon?</w:t>
      </w:r>
    </w:p>
    <w:p>
      <w:r>
        <w:rPr>
          <w:b/>
        </w:rPr>
        <w:t xml:space="preserve">Esimerkki 0.2363</w:t>
      </w:r>
    </w:p>
    <w:p>
      <w:r>
        <w:t xml:space="preserve">Fakta: Suot ja rämeet ovat erittäin tärkeitä elinympäristöjä.</w:t>
      </w:r>
    </w:p>
    <w:p>
      <w:r>
        <w:rPr>
          <w:b/>
        </w:rPr>
        <w:t xml:space="preserve">Tulos</w:t>
      </w:r>
    </w:p>
    <w:p>
      <w:r>
        <w:t xml:space="preserve">Mitkä ovat erittäin tärkeitä biomeja?</w:t>
      </w:r>
    </w:p>
    <w:p>
      <w:r>
        <w:rPr>
          <w:b/>
        </w:rPr>
        <w:t xml:space="preserve">Esimerkki 0.2364</w:t>
      </w:r>
    </w:p>
    <w:p>
      <w:r>
        <w:t xml:space="preserve">Fakta: Eri organismien määrä elinympäristössä kasvaa navoilta päiväntasaajalle päin.</w:t>
      </w:r>
    </w:p>
    <w:p>
      <w:r>
        <w:rPr>
          <w:b/>
        </w:rPr>
        <w:t xml:space="preserve">Tulos</w:t>
      </w:r>
    </w:p>
    <w:p>
      <w:r>
        <w:t xml:space="preserve">Mitä tapahtuu eri organismien määrälle elinympäristössä napapiiriltä päiväntasaajalle?</w:t>
      </w:r>
    </w:p>
    <w:p>
      <w:r>
        <w:rPr>
          <w:b/>
        </w:rPr>
        <w:t xml:space="preserve">Esimerkki 0,2365</w:t>
      </w:r>
    </w:p>
    <w:p>
      <w:r>
        <w:t xml:space="preserve">Tosiasia: jos eläimet eivät enää saa ruokaa, ne siirtyvät toiselle alueelle.</w:t>
      </w:r>
    </w:p>
    <w:p>
      <w:r>
        <w:rPr>
          <w:b/>
        </w:rPr>
        <w:t xml:space="preserve">Tulos</w:t>
      </w:r>
    </w:p>
    <w:p>
      <w:r>
        <w:t xml:space="preserve">Milloin eläimet siirtyvät toiselle alueelle?</w:t>
      </w:r>
    </w:p>
    <w:p>
      <w:r>
        <w:rPr>
          <w:b/>
        </w:rPr>
        <w:t xml:space="preserve">Esimerkki 0.2366</w:t>
      </w:r>
    </w:p>
    <w:p>
      <w:r>
        <w:t xml:space="preserve">Fakta: Ilmasto on alueen keskimääräinen sää tietyn aikakauden aikana.</w:t>
      </w:r>
    </w:p>
    <w:p>
      <w:r>
        <w:rPr>
          <w:b/>
        </w:rPr>
        <w:t xml:space="preserve">Tulos</w:t>
      </w:r>
    </w:p>
    <w:p>
      <w:r>
        <w:t xml:space="preserve">Alueen keskimääräistä säätä tietyn aikakauden aikana kutsutaan:?</w:t>
      </w:r>
    </w:p>
    <w:p>
      <w:r>
        <w:rPr>
          <w:b/>
        </w:rPr>
        <w:t xml:space="preserve">Esimerkki 0,2367</w:t>
      </w:r>
    </w:p>
    <w:p>
      <w:r>
        <w:t xml:space="preserve">Fakta: Perinnöllisyydestä vastaava perintöaines sisältää ohjeita proteiineja varten.</w:t>
      </w:r>
    </w:p>
    <w:p>
      <w:r>
        <w:rPr>
          <w:b/>
        </w:rPr>
        <w:t xml:space="preserve">Tulos</w:t>
      </w:r>
    </w:p>
    <w:p>
      <w:r>
        <w:t xml:space="preserve">Mitä perinnöllisyydestä vastaava perintöaines sisältää?</w:t>
      </w:r>
    </w:p>
    <w:p>
      <w:r>
        <w:rPr>
          <w:b/>
        </w:rPr>
        <w:t xml:space="preserve">Esimerkki 0.2368</w:t>
      </w:r>
    </w:p>
    <w:p>
      <w:r>
        <w:t xml:space="preserve">Fakta: Kalat voivat käyttää kitiiniä suojautumiseen.</w:t>
      </w:r>
    </w:p>
    <w:p>
      <w:r>
        <w:rPr>
          <w:b/>
        </w:rPr>
        <w:t xml:space="preserve">Tulos</w:t>
      </w:r>
    </w:p>
    <w:p>
      <w:r>
        <w:t xml:space="preserve">Kuka voi käyttää kitiiniä suojautumiseen?</w:t>
      </w:r>
    </w:p>
    <w:p>
      <w:r>
        <w:rPr>
          <w:b/>
        </w:rPr>
        <w:t xml:space="preserve">Esimerkki 0.2369</w:t>
      </w:r>
    </w:p>
    <w:p>
      <w:r>
        <w:t xml:space="preserve">Fakta: Eliöt kerääntyvät merenalaisten tulivuorten lämmön ympärille.</w:t>
      </w:r>
    </w:p>
    <w:p>
      <w:r>
        <w:rPr>
          <w:b/>
        </w:rPr>
        <w:t xml:space="preserve">Tulos</w:t>
      </w:r>
    </w:p>
    <w:p>
      <w:r>
        <w:t xml:space="preserve">Mitä ryhmittyy vedenalaisten tulivuorten lämmön ympärille?</w:t>
      </w:r>
    </w:p>
    <w:p>
      <w:r>
        <w:rPr>
          <w:b/>
        </w:rPr>
        <w:t xml:space="preserve">Esimerkki 0,2370</w:t>
      </w:r>
    </w:p>
    <w:p>
      <w:r>
        <w:t xml:space="preserve">Fakta: Valonlähdettä käytetään pimeässä näkemiseen.</w:t>
      </w:r>
    </w:p>
    <w:p>
      <w:r>
        <w:rPr>
          <w:b/>
        </w:rPr>
        <w:t xml:space="preserve">Tulos</w:t>
      </w:r>
    </w:p>
    <w:p>
      <w:r>
        <w:t xml:space="preserve">A mitä käytetään pimeässä näkemiseen?</w:t>
      </w:r>
    </w:p>
    <w:p>
      <w:r>
        <w:rPr>
          <w:b/>
        </w:rPr>
        <w:t xml:space="preserve">Esimerkki 0.2371</w:t>
      </w:r>
    </w:p>
    <w:p>
      <w:r>
        <w:t xml:space="preserve">Tosiasia: tulppaaneilla on tyypillinen elinkaari, johon kuuluu sukupolvien vaihtuminen.</w:t>
      </w:r>
    </w:p>
    <w:p>
      <w:r>
        <w:rPr>
          <w:b/>
        </w:rPr>
        <w:t xml:space="preserve">Tulos</w:t>
      </w:r>
    </w:p>
    <w:p>
      <w:r>
        <w:t xml:space="preserve">Millä on tyypillinen elinkaari, johon kuuluu sukupolvien vaihtuminen?</w:t>
      </w:r>
    </w:p>
    <w:p>
      <w:r>
        <w:rPr>
          <w:b/>
        </w:rPr>
        <w:t xml:space="preserve">Esimerkki 0.2372</w:t>
      </w:r>
    </w:p>
    <w:p>
      <w:r>
        <w:t xml:space="preserve">Fakta: Sähkövirrat voivat saada esineet hylkimään toisiaan.</w:t>
      </w:r>
    </w:p>
    <w:p>
      <w:r>
        <w:rPr>
          <w:b/>
        </w:rPr>
        <w:t xml:space="preserve">Tulos</w:t>
      </w:r>
    </w:p>
    <w:p>
      <w:r>
        <w:t xml:space="preserve">Mikä seuraavista voi aiheuttaa kappaleiden hylkimisen toisiaan vastaan?</w:t>
      </w:r>
    </w:p>
    <w:p>
      <w:r>
        <w:rPr>
          <w:b/>
        </w:rPr>
        <w:t xml:space="preserve">Esimerkki 0.2373</w:t>
      </w:r>
    </w:p>
    <w:p>
      <w:r>
        <w:t xml:space="preserve">Tosiasia: nisäkkäitä oli olemassa mesotsooisella kaudella.</w:t>
      </w:r>
    </w:p>
    <w:p>
      <w:r>
        <w:rPr>
          <w:b/>
        </w:rPr>
        <w:t xml:space="preserve">Tulos</w:t>
      </w:r>
    </w:p>
    <w:p>
      <w:r>
        <w:t xml:space="preserve">mitä oli mesotsooisella kaudella?</w:t>
      </w:r>
    </w:p>
    <w:p>
      <w:r>
        <w:rPr>
          <w:b/>
        </w:rPr>
        <w:t xml:space="preserve">Esimerkki 0.2374</w:t>
      </w:r>
    </w:p>
    <w:p>
      <w:r>
        <w:t xml:space="preserve">Tosiasia on, että avaruustutkimus ei ole mahdollista ilman navigointia.</w:t>
      </w:r>
    </w:p>
    <w:p>
      <w:r>
        <w:rPr>
          <w:b/>
        </w:rPr>
        <w:t xml:space="preserve">Tulos</w:t>
      </w:r>
    </w:p>
    <w:p>
      <w:r>
        <w:t xml:space="preserve">Mitä käytetään avaruustutkimukseen?</w:t>
      </w:r>
    </w:p>
    <w:p>
      <w:r>
        <w:rPr>
          <w:b/>
        </w:rPr>
        <w:t xml:space="preserve">Esimerkki 0,2375</w:t>
      </w:r>
    </w:p>
    <w:p>
      <w:r>
        <w:t xml:space="preserve">Fakta: geenit kulkevat DNA:sta ja proteiineista koostuvissa kierteisissä rakenteissa.</w:t>
      </w:r>
    </w:p>
    <w:p>
      <w:r>
        <w:rPr>
          <w:b/>
        </w:rPr>
        <w:t xml:space="preserve">Tulos</w:t>
      </w:r>
    </w:p>
    <w:p>
      <w:r>
        <w:t xml:space="preserve">missä geenit kulkevat?</w:t>
      </w:r>
    </w:p>
    <w:p>
      <w:r>
        <w:rPr>
          <w:b/>
        </w:rPr>
        <w:t xml:space="preserve">Esimerkki 0.2376</w:t>
      </w:r>
    </w:p>
    <w:p>
      <w:r>
        <w:t xml:space="preserve">Fakta: Hiilidioksidia hallitaan eliöiden ja ilmakehän välillä.</w:t>
      </w:r>
    </w:p>
    <w:p>
      <w:r>
        <w:rPr>
          <w:b/>
        </w:rPr>
        <w:t xml:space="preserve">Tulos</w:t>
      </w:r>
    </w:p>
    <w:p>
      <w:r>
        <w:t xml:space="preserve">Mitä valvotaan eliöiden ja ilmakehän välillä?</w:t>
      </w:r>
    </w:p>
    <w:p>
      <w:r>
        <w:rPr>
          <w:b/>
        </w:rPr>
        <w:t xml:space="preserve">Esimerkki 0,2377</w:t>
      </w:r>
    </w:p>
    <w:p>
      <w:r>
        <w:t xml:space="preserve">Fakta: Platypuksella ja ahdasmetsällä ei ole kohtua eikä emätintä.</w:t>
      </w:r>
    </w:p>
    <w:p>
      <w:r>
        <w:rPr>
          <w:b/>
        </w:rPr>
        <w:t xml:space="preserve">Tulos</w:t>
      </w:r>
    </w:p>
    <w:p>
      <w:r>
        <w:t xml:space="preserve">Millä nisäkäslajilla ei ole kohtua eikä emätintä?</w:t>
      </w:r>
    </w:p>
    <w:p>
      <w:r>
        <w:rPr>
          <w:b/>
        </w:rPr>
        <w:t xml:space="preserve">Esimerkki 0,2378</w:t>
      </w:r>
    </w:p>
    <w:p>
      <w:r>
        <w:t xml:space="preserve">Fakta: hiki kastelee ihon ja alentaa kehon lämpötilaa.</w:t>
      </w:r>
    </w:p>
    <w:p>
      <w:r>
        <w:rPr>
          <w:b/>
        </w:rPr>
        <w:t xml:space="preserve">Tulos</w:t>
      </w:r>
    </w:p>
    <w:p>
      <w:r>
        <w:t xml:space="preserve">mitä tapahtuu, kun hiki kastelee ihon?</w:t>
      </w:r>
    </w:p>
    <w:p>
      <w:r>
        <w:rPr>
          <w:b/>
        </w:rPr>
        <w:t xml:space="preserve">Esimerkki 0.2379</w:t>
      </w:r>
    </w:p>
    <w:p>
      <w:r>
        <w:t xml:space="preserve">Tosiasia: Lapsuus on nopeimman kehityksen aikaa.</w:t>
      </w:r>
    </w:p>
    <w:p>
      <w:r>
        <w:rPr>
          <w:b/>
        </w:rPr>
        <w:t xml:space="preserve">Tulos</w:t>
      </w:r>
    </w:p>
    <w:p>
      <w:r>
        <w:t xml:space="preserve">Mikä on nopeimman kehityksen ajanjakso?</w:t>
      </w:r>
    </w:p>
    <w:p>
      <w:r>
        <w:rPr>
          <w:b/>
        </w:rPr>
        <w:t xml:space="preserve">Esimerkki 0.2380</w:t>
      </w:r>
    </w:p>
    <w:p>
      <w:r>
        <w:t xml:space="preserve">Fakta: Hiili absorboi kaiken näkyvän valon.</w:t>
      </w:r>
    </w:p>
    <w:p>
      <w:r>
        <w:rPr>
          <w:b/>
        </w:rPr>
        <w:t xml:space="preserve">Tulos</w:t>
      </w:r>
    </w:p>
    <w:p>
      <w:r>
        <w:t xml:space="preserve">Mikä absorboi kaiken näkyvän valon?</w:t>
      </w:r>
    </w:p>
    <w:p>
      <w:r>
        <w:rPr>
          <w:b/>
        </w:rPr>
        <w:t xml:space="preserve">Esimerkki 0.2381</w:t>
      </w:r>
    </w:p>
    <w:p>
      <w:r>
        <w:t xml:space="preserve">Fakta: Hedelmöityminen on keskeinen piirre sukkulamatojen lisääntymisessä.</w:t>
      </w:r>
    </w:p>
    <w:p>
      <w:r>
        <w:rPr>
          <w:b/>
        </w:rPr>
        <w:t xml:space="preserve">Tulos</w:t>
      </w:r>
    </w:p>
    <w:p>
      <w:r>
        <w:t xml:space="preserve">Mitä on tapahduttava, jotta sukkulamatot voivat lisääntyä?</w:t>
      </w:r>
    </w:p>
    <w:p>
      <w:r>
        <w:rPr>
          <w:b/>
        </w:rPr>
        <w:t xml:space="preserve">Esimerkki 0.2382</w:t>
      </w:r>
    </w:p>
    <w:p>
      <w:r>
        <w:t xml:space="preserve">Fakta: Säätyminen hajottaa kiviä, likaa ja maata muodostaen ainetta.</w:t>
      </w:r>
    </w:p>
    <w:p>
      <w:r>
        <w:rPr>
          <w:b/>
        </w:rPr>
        <w:t xml:space="preserve">Tulos</w:t>
      </w:r>
    </w:p>
    <w:p>
      <w:r>
        <w:t xml:space="preserve">Mikä saa kivet, lian ja maan yhdistymään?</w:t>
      </w:r>
    </w:p>
    <w:p>
      <w:r>
        <w:rPr>
          <w:b/>
        </w:rPr>
        <w:t xml:space="preserve">Esimerkki 0.2383</w:t>
      </w:r>
    </w:p>
    <w:p>
      <w:r>
        <w:t xml:space="preserve">Fakta: makean veden ekosysteemeissä on vettä, joka sisältää vain vähän tai ei lainkaan suolaa.</w:t>
      </w:r>
    </w:p>
    <w:p>
      <w:r>
        <w:rPr>
          <w:b/>
        </w:rPr>
        <w:t xml:space="preserve">Tulos</w:t>
      </w:r>
    </w:p>
    <w:p>
      <w:r>
        <w:t xml:space="preserve">missä on makeaa vettä, joka sisältää vähän tai ei lainkaan suolaa?</w:t>
      </w:r>
    </w:p>
    <w:p>
      <w:r>
        <w:rPr>
          <w:b/>
        </w:rPr>
        <w:t xml:space="preserve">Esimerkki 0.2384</w:t>
      </w:r>
    </w:p>
    <w:p>
      <w:r>
        <w:t xml:space="preserve">Tosiasia: solujen jakautumiskyvyn menettäminen on väistämätöntä.</w:t>
      </w:r>
    </w:p>
    <w:p>
      <w:r>
        <w:rPr>
          <w:b/>
        </w:rPr>
        <w:t xml:space="preserve">Tulos</w:t>
      </w:r>
    </w:p>
    <w:p>
      <w:r>
        <w:t xml:space="preserve">Mikä on väistämätöntä?</w:t>
      </w:r>
    </w:p>
    <w:p>
      <w:r>
        <w:rPr>
          <w:b/>
        </w:rPr>
        <w:t xml:space="preserve">Esimerkki 0,2385</w:t>
      </w:r>
    </w:p>
    <w:p>
      <w:r>
        <w:t xml:space="preserve">Fakta: Intronit ovat alueita, jotka eivät koodaa proteiineja.</w:t>
      </w:r>
    </w:p>
    <w:p>
      <w:r>
        <w:rPr>
          <w:b/>
        </w:rPr>
        <w:t xml:space="preserve">Tulos</w:t>
      </w:r>
    </w:p>
    <w:p>
      <w:r>
        <w:t xml:space="preserve">Intronit ovat alueita, jotka?</w:t>
      </w:r>
    </w:p>
    <w:p>
      <w:r>
        <w:rPr>
          <w:b/>
        </w:rPr>
        <w:t xml:space="preserve">Esimerkki 0.2386</w:t>
      </w:r>
    </w:p>
    <w:p>
      <w:r>
        <w:t xml:space="preserve">Tosiasia: Kaikki pinnat, joita ei ole steriloitu, ovat todennäköisesti yksisoluisten mikro-organismien peitossa.</w:t>
      </w:r>
    </w:p>
    <w:p>
      <w:r>
        <w:rPr>
          <w:b/>
        </w:rPr>
        <w:t xml:space="preserve">Tulos</w:t>
      </w:r>
    </w:p>
    <w:p>
      <w:r>
        <w:t xml:space="preserve">Kaikki pinnat, joita ei ole steriloitu, ovat todennäköisesti peittyneet:?</w:t>
      </w:r>
    </w:p>
    <w:p>
      <w:r>
        <w:rPr>
          <w:b/>
        </w:rPr>
        <w:t xml:space="preserve">Esimerkki 0.2387</w:t>
      </w:r>
    </w:p>
    <w:p>
      <w:r>
        <w:t xml:space="preserve">Tosiasia: elävät olennot tarvitsevat proteiinia.</w:t>
      </w:r>
    </w:p>
    <w:p>
      <w:r>
        <w:rPr>
          <w:b/>
        </w:rPr>
        <w:t xml:space="preserve">Tulos</w:t>
      </w:r>
    </w:p>
    <w:p>
      <w:r>
        <w:t xml:space="preserve">Mitä elävät olennot tarvitsevat?</w:t>
      </w:r>
    </w:p>
    <w:p>
      <w:r>
        <w:rPr>
          <w:b/>
        </w:rPr>
        <w:t xml:space="preserve">Esimerkki 0,2388</w:t>
      </w:r>
    </w:p>
    <w:p>
      <w:r>
        <w:t xml:space="preserve">Fakta: Jotkin ehkäisymenetelmät voivat rikkoutua tai niitä voidaan käyttää väärin.</w:t>
      </w:r>
    </w:p>
    <w:p>
      <w:r>
        <w:rPr>
          <w:b/>
        </w:rPr>
        <w:t xml:space="preserve">Tulos</w:t>
      </w:r>
    </w:p>
    <w:p>
      <w:r>
        <w:t xml:space="preserve">Jotkin menetelmät, jotka voivat rikkoutua tai joita voidaan käyttää väärin?</w:t>
      </w:r>
    </w:p>
    <w:p>
      <w:r>
        <w:rPr>
          <w:b/>
        </w:rPr>
        <w:t xml:space="preserve">Esimerkki 0.2389</w:t>
      </w:r>
    </w:p>
    <w:p>
      <w:r>
        <w:t xml:space="preserve">Fakta: Kasvit tuottavat urospuolisia sukusoluja keväällä.</w:t>
      </w:r>
    </w:p>
    <w:p>
      <w:r>
        <w:rPr>
          <w:b/>
        </w:rPr>
        <w:t xml:space="preserve">Tulos</w:t>
      </w:r>
    </w:p>
    <w:p>
      <w:r>
        <w:t xml:space="preserve">Mitä kasvit tuottavat keväällä?</w:t>
      </w:r>
    </w:p>
    <w:p>
      <w:r>
        <w:rPr>
          <w:b/>
        </w:rPr>
        <w:t xml:space="preserve">Esimerkki 0,2390</w:t>
      </w:r>
    </w:p>
    <w:p>
      <w:r>
        <w:t xml:space="preserve">Fakta: Organismi, jolla on suuri merkitys vesieliöiden tuottajana, on:.</w:t>
      </w:r>
    </w:p>
    <w:p>
      <w:r>
        <w:rPr>
          <w:b/>
        </w:rPr>
        <w:t xml:space="preserve">Tulos</w:t>
      </w:r>
    </w:p>
    <w:p>
      <w:r>
        <w:t xml:space="preserve">Mikä on tärkeä vesiviljelijä?</w:t>
      </w:r>
    </w:p>
    <w:p>
      <w:r>
        <w:rPr>
          <w:b/>
        </w:rPr>
        <w:t xml:space="preserve">Esimerkki 0.2391</w:t>
      </w:r>
    </w:p>
    <w:p>
      <w:r>
        <w:t xml:space="preserve">Fakta: Miesten sukusolut laskeutuvat emättimeen yhdynnän aikana.</w:t>
      </w:r>
    </w:p>
    <w:p>
      <w:r>
        <w:rPr>
          <w:b/>
        </w:rPr>
        <w:t xml:space="preserve">Tulos</w:t>
      </w:r>
    </w:p>
    <w:p>
      <w:r>
        <w:t xml:space="preserve">Mitä emättimeen joutuu yhdynnän aikana?</w:t>
      </w:r>
    </w:p>
    <w:p>
      <w:r>
        <w:rPr>
          <w:b/>
        </w:rPr>
        <w:t xml:space="preserve">Esimerkki 0.2392</w:t>
      </w:r>
    </w:p>
    <w:p>
      <w:r>
        <w:t xml:space="preserve">Fakta: Kaikilla punapuulajeilla on tyypillinen elinkaari, johon kuuluu sukupolvien vaihtuminen.</w:t>
      </w:r>
    </w:p>
    <w:p>
      <w:r>
        <w:rPr>
          <w:b/>
        </w:rPr>
        <w:t xml:space="preserve">Tulos</w:t>
      </w:r>
    </w:p>
    <w:p>
      <w:r>
        <w:t xml:space="preserve">Kaikilla punapuulajeilla on tyypillinen elinkaari, joka sisältää mitä?</w:t>
      </w:r>
    </w:p>
    <w:p>
      <w:r>
        <w:rPr>
          <w:b/>
        </w:rPr>
        <w:t xml:space="preserve">Esimerkki 0.2393</w:t>
      </w:r>
    </w:p>
    <w:p>
      <w:r>
        <w:t xml:space="preserve">Fakta: ihmiset ehkäisevät loukkaantumisia muodostamalla sormien päihin suojalevyjä.</w:t>
      </w:r>
    </w:p>
    <w:p>
      <w:r>
        <w:rPr>
          <w:b/>
        </w:rPr>
        <w:t xml:space="preserve">Tulos</w:t>
      </w:r>
    </w:p>
    <w:p>
      <w:r>
        <w:t xml:space="preserve">kuka voi ehkäistä vammoja muodostamalla sormien päihin suojalevyjä?</w:t>
      </w:r>
    </w:p>
    <w:p>
      <w:r>
        <w:rPr>
          <w:b/>
        </w:rPr>
        <w:t xml:space="preserve">Esimerkki 0,2394</w:t>
      </w:r>
    </w:p>
    <w:p>
      <w:r>
        <w:t xml:space="preserve">Fakta: Erakkoravut käyttävät kuolleita etanankuoria taloina.</w:t>
      </w:r>
    </w:p>
    <w:p>
      <w:r>
        <w:rPr>
          <w:b/>
        </w:rPr>
        <w:t xml:space="preserve">Tulos</w:t>
      </w:r>
    </w:p>
    <w:p>
      <w:r>
        <w:t xml:space="preserve">Mitä erakkoravut käyttävät taloina?</w:t>
      </w:r>
    </w:p>
    <w:p>
      <w:r>
        <w:rPr>
          <w:b/>
        </w:rPr>
        <w:t xml:space="preserve">Esimerkki 0,2395</w:t>
      </w:r>
    </w:p>
    <w:p>
      <w:r>
        <w:t xml:space="preserve">Fakta: Kasvit tarvitsevat ravintoa sopeutuakseen ympäristöönsä.</w:t>
      </w:r>
    </w:p>
    <w:p>
      <w:r>
        <w:rPr>
          <w:b/>
        </w:rPr>
        <w:t xml:space="preserve">Tulos</w:t>
      </w:r>
    </w:p>
    <w:p>
      <w:r>
        <w:t xml:space="preserve">Mitä varten kasvit tarvitsevat ravintoa?</w:t>
      </w:r>
    </w:p>
    <w:p>
      <w:r>
        <w:rPr>
          <w:b/>
        </w:rPr>
        <w:t xml:space="preserve">Esimerkki 0,2396</w:t>
      </w:r>
    </w:p>
    <w:p>
      <w:r>
        <w:t xml:space="preserve">Fakta: isorokko voi olla fosfolipidien ja proteiinien ympäröimä.</w:t>
      </w:r>
    </w:p>
    <w:p>
      <w:r>
        <w:rPr>
          <w:b/>
        </w:rPr>
        <w:t xml:space="preserve">Tulos</w:t>
      </w:r>
    </w:p>
    <w:p>
      <w:r>
        <w:t xml:space="preserve">Millä voi olla fosfolipidien ja proteiinien kuori?</w:t>
      </w:r>
    </w:p>
    <w:p>
      <w:r>
        <w:rPr>
          <w:b/>
        </w:rPr>
        <w:t xml:space="preserve">Esimerkki 0,2397</w:t>
      </w:r>
    </w:p>
    <w:p>
      <w:r>
        <w:t xml:space="preserve">Fakta: astronautit tarvitsevat kuivattua ruokaa pitkiä lentoja varten.</w:t>
      </w:r>
    </w:p>
    <w:p>
      <w:r>
        <w:rPr>
          <w:b/>
        </w:rPr>
        <w:t xml:space="preserve">Tulos</w:t>
      </w:r>
    </w:p>
    <w:p>
      <w:r>
        <w:t xml:space="preserve">Tarvitsevatko astronautit _ ruokaa pitkiä lentoja varten?</w:t>
      </w:r>
    </w:p>
    <w:p>
      <w:r>
        <w:rPr>
          <w:b/>
        </w:rPr>
        <w:t xml:space="preserve">Tulos</w:t>
      </w:r>
    </w:p>
    <w:p>
      <w:r>
        <w:t xml:space="preserve">Mitä ruokaa astronautit tarvitsevat pitkiä lentoja varten?</w:t>
      </w:r>
    </w:p>
    <w:p>
      <w:r>
        <w:rPr>
          <w:b/>
        </w:rPr>
        <w:t xml:space="preserve">Esimerkki 0.2398</w:t>
      </w:r>
    </w:p>
    <w:p>
      <w:r>
        <w:t xml:space="preserve">Fakta: Golden Gate -portilla käytetään kaapelia.</w:t>
      </w:r>
    </w:p>
    <w:p>
      <w:r>
        <w:rPr>
          <w:b/>
        </w:rPr>
        <w:t xml:space="preserve">Tulos</w:t>
      </w:r>
    </w:p>
    <w:p>
      <w:r>
        <w:t xml:space="preserve">Mitä käytetään siltojen ripustamiseen?</w:t>
      </w:r>
    </w:p>
    <w:p>
      <w:r>
        <w:rPr>
          <w:b/>
        </w:rPr>
        <w:t xml:space="preserve">Esimerkki 0.2399</w:t>
      </w:r>
    </w:p>
    <w:p>
      <w:r>
        <w:t xml:space="preserve">Fakta: Esineen tilavuutta voidaan käyttää kyseisen esineen mittaamiseen.</w:t>
      </w:r>
    </w:p>
    <w:p>
      <w:r>
        <w:rPr>
          <w:b/>
        </w:rPr>
        <w:t xml:space="preserve">Tulos</w:t>
      </w:r>
    </w:p>
    <w:p>
      <w:r>
        <w:t xml:space="preserve">Minkä tekemiseen äänenvoimakkuus on yksi tapa?</w:t>
      </w:r>
    </w:p>
    <w:p>
      <w:r>
        <w:rPr>
          <w:b/>
        </w:rPr>
        <w:t xml:space="preserve">Esimerkki 0,2400</w:t>
      </w:r>
    </w:p>
    <w:p>
      <w:r>
        <w:t xml:space="preserve">Fakta: Monotreme-naaraat munivat munansa kuoppaan.</w:t>
      </w:r>
    </w:p>
    <w:p>
      <w:r>
        <w:rPr>
          <w:b/>
        </w:rPr>
        <w:t xml:space="preserve">Tulos</w:t>
      </w:r>
    </w:p>
    <w:p>
      <w:r>
        <w:t xml:space="preserve">Mikä eläinlaji munii munansa kuoppaan?</w:t>
      </w:r>
    </w:p>
    <w:p>
      <w:r>
        <w:rPr>
          <w:b/>
        </w:rPr>
        <w:t xml:space="preserve">Esimerkki 0.2401</w:t>
      </w:r>
    </w:p>
    <w:p>
      <w:r>
        <w:t xml:space="preserve">Fakta: Kloroplastit sisältävät vihreää klorofylliyhdistettä.</w:t>
      </w:r>
    </w:p>
    <w:p>
      <w:r>
        <w:rPr>
          <w:b/>
        </w:rPr>
        <w:t xml:space="preserve">Tulos</w:t>
      </w:r>
    </w:p>
    <w:p>
      <w:r>
        <w:t xml:space="preserve">Mikä sisältää vihreää klorofylliyhdistettä?</w:t>
      </w:r>
    </w:p>
    <w:p>
      <w:r>
        <w:rPr>
          <w:b/>
        </w:rPr>
        <w:t xml:space="preserve">Esimerkki 0.2402</w:t>
      </w:r>
    </w:p>
    <w:p>
      <w:r>
        <w:t xml:space="preserve">Fakta: kun eläin liikkuu, tärkkelyksen liike-energia muuttuu mekaaniseksi energiaksi.</w:t>
      </w:r>
    </w:p>
    <w:p>
      <w:r>
        <w:rPr>
          <w:b/>
        </w:rPr>
        <w:t xml:space="preserve">Tulos</w:t>
      </w:r>
    </w:p>
    <w:p>
      <w:r>
        <w:t xml:space="preserve">Kun eläin liikkuu , tärkkelyksen liike-energia muuttuu?</w:t>
      </w:r>
    </w:p>
    <w:p>
      <w:r>
        <w:rPr>
          <w:b/>
        </w:rPr>
        <w:t xml:space="preserve">Esimerkki 0.2403</w:t>
      </w:r>
    </w:p>
    <w:p>
      <w:r>
        <w:t xml:space="preserve">Fakta: Muurahaiset kommunikoivat kehostaan erittyvien kemikaalien avulla.</w:t>
      </w:r>
    </w:p>
    <w:p>
      <w:r>
        <w:rPr>
          <w:b/>
        </w:rPr>
        <w:t xml:space="preserve">Tulos</w:t>
      </w:r>
    </w:p>
    <w:p>
      <w:r>
        <w:t xml:space="preserve">Muurahaiset kommunikoivat?</w:t>
      </w:r>
    </w:p>
    <w:p>
      <w:r>
        <w:rPr>
          <w:b/>
        </w:rPr>
        <w:t xml:space="preserve">Esimerkki 0.2404</w:t>
      </w:r>
    </w:p>
    <w:p>
      <w:r>
        <w:t xml:space="preserve">Tosiasia: Polttoaineen palaminen uunissa voi tappaa.</w:t>
      </w:r>
    </w:p>
    <w:p>
      <w:r>
        <w:rPr>
          <w:b/>
        </w:rPr>
        <w:t xml:space="preserve">Tulos</w:t>
      </w:r>
    </w:p>
    <w:p>
      <w:r>
        <w:t xml:space="preserve">Polttoaineen polttaminen uunipurkissa?</w:t>
      </w:r>
    </w:p>
    <w:p>
      <w:r>
        <w:rPr>
          <w:b/>
        </w:rPr>
        <w:t xml:space="preserve">Esimerkki 0.2405</w:t>
      </w:r>
    </w:p>
    <w:p>
      <w:r>
        <w:t xml:space="preserve">Fakta: Seismografit mittaavat ja rekisteröivät maanjäristyksiä.</w:t>
      </w:r>
    </w:p>
    <w:p>
      <w:r>
        <w:rPr>
          <w:b/>
        </w:rPr>
        <w:t xml:space="preserve">Tulos</w:t>
      </w:r>
    </w:p>
    <w:p>
      <w:r>
        <w:t xml:space="preserve">Mikä mittaa ja tallentaa maanjäristyksen?</w:t>
      </w:r>
    </w:p>
    <w:p>
      <w:r>
        <w:rPr>
          <w:b/>
        </w:rPr>
        <w:t xml:space="preserve">Esimerkki 0.2406</w:t>
      </w:r>
    </w:p>
    <w:p>
      <w:r>
        <w:t xml:space="preserve">Tosiasia: Suuret virrat kuluttavat energiaa lämmittämällä johtoa.</w:t>
      </w:r>
    </w:p>
    <w:p>
      <w:r>
        <w:rPr>
          <w:b/>
        </w:rPr>
        <w:t xml:space="preserve">Tulos</w:t>
      </w:r>
    </w:p>
    <w:p>
      <w:r>
        <w:t xml:space="preserve">Miten energiaa menee hukkaan johdossa?</w:t>
      </w:r>
    </w:p>
    <w:p>
      <w:r>
        <w:rPr>
          <w:b/>
        </w:rPr>
        <w:t xml:space="preserve">Esimerkki 0.2407</w:t>
      </w:r>
    </w:p>
    <w:p>
      <w:r>
        <w:t xml:space="preserve">Tosiasia: verisuonten lihaksikkaiden seinämien supistuminen nostaa verenpainetta.</w:t>
      </w:r>
    </w:p>
    <w:p>
      <w:r>
        <w:rPr>
          <w:b/>
        </w:rPr>
        <w:t xml:space="preserve">Tulos</w:t>
      </w:r>
    </w:p>
    <w:p>
      <w:r>
        <w:t xml:space="preserve">mitä tapahtuu, kun verisuonten lihaksikkaat seinämät supistuvat?</w:t>
      </w:r>
    </w:p>
    <w:p>
      <w:r>
        <w:rPr>
          <w:b/>
        </w:rPr>
        <w:t xml:space="preserve">Esimerkki 0.2408</w:t>
      </w:r>
    </w:p>
    <w:p>
      <w:r>
        <w:t xml:space="preserve">Tosiasia: kuumia aaltoja voi esiintyä, kun kuukautiset loppuvat.</w:t>
      </w:r>
    </w:p>
    <w:p>
      <w:r>
        <w:rPr>
          <w:b/>
        </w:rPr>
        <w:t xml:space="preserve">Tulos</w:t>
      </w:r>
    </w:p>
    <w:p>
      <w:r>
        <w:t xml:space="preserve">Mitä voi tapahtua, kun kuukautiset loppuvat?</w:t>
      </w:r>
    </w:p>
    <w:p>
      <w:r>
        <w:rPr>
          <w:b/>
        </w:rPr>
        <w:t xml:space="preserve">Esimerkki 0.2409</w:t>
      </w:r>
    </w:p>
    <w:p>
      <w:r>
        <w:t xml:space="preserve">Fakta: kissat käyttävät viiksiä tunnusteluun.</w:t>
      </w:r>
    </w:p>
    <w:p>
      <w:r>
        <w:rPr>
          <w:b/>
        </w:rPr>
        <w:t xml:space="preserve">Tulos</w:t>
      </w:r>
    </w:p>
    <w:p>
      <w:r>
        <w:t xml:space="preserve">mikä käyttää viiksiä tuntemiseen?</w:t>
      </w:r>
    </w:p>
    <w:p>
      <w:r>
        <w:rPr>
          <w:b/>
        </w:rPr>
        <w:t xml:space="preserve">Esimerkki 0.2410</w:t>
      </w:r>
    </w:p>
    <w:p>
      <w:r>
        <w:t xml:space="preserve">Fakta: Samassa kromosomissa sijaitsevat geenit ovat ketjuuntuneet toisiinsa tuhansittain.</w:t>
      </w:r>
    </w:p>
    <w:p>
      <w:r>
        <w:rPr>
          <w:b/>
        </w:rPr>
        <w:t xml:space="preserve">Tulos</w:t>
      </w:r>
    </w:p>
    <w:p>
      <w:r>
        <w:t xml:space="preserve">Mitkä geenit, jotka sijaitsevat samassa kromosomissa, ketjuuntuvat toisiinsa?</w:t>
      </w:r>
    </w:p>
    <w:p>
      <w:r>
        <w:rPr>
          <w:b/>
        </w:rPr>
        <w:t xml:space="preserve">Esimerkki 0.2411</w:t>
      </w:r>
    </w:p>
    <w:p>
      <w:r>
        <w:t xml:space="preserve">Fakta: Veden tiheyden kasvattaminen laskee sen sulamispistettä.</w:t>
      </w:r>
    </w:p>
    <w:p>
      <w:r>
        <w:rPr>
          <w:b/>
        </w:rPr>
        <w:t xml:space="preserve">Tulos</w:t>
      </w:r>
    </w:p>
    <w:p>
      <w:r>
        <w:t xml:space="preserve">Mikä laskee veden sulamispistettä?</w:t>
      </w:r>
    </w:p>
    <w:p>
      <w:r>
        <w:rPr>
          <w:b/>
        </w:rPr>
        <w:t xml:space="preserve">Esimerkki 0.2412</w:t>
      </w:r>
    </w:p>
    <w:p>
      <w:r>
        <w:t xml:space="preserve">Tosiasia: elämänmuodot muuttavat malliaan ympäristön muutosten vuoksi.</w:t>
      </w:r>
    </w:p>
    <w:p>
      <w:r>
        <w:rPr>
          <w:b/>
        </w:rPr>
        <w:t xml:space="preserve">Tulos</w:t>
      </w:r>
    </w:p>
    <w:p>
      <w:r>
        <w:t xml:space="preserve">mitä tapahtuu ympäristön muuttuessa?</w:t>
      </w:r>
    </w:p>
    <w:p>
      <w:r>
        <w:rPr>
          <w:b/>
        </w:rPr>
        <w:t xml:space="preserve">Esimerkki 0.2413</w:t>
      </w:r>
    </w:p>
    <w:p>
      <w:r>
        <w:t xml:space="preserve">Tosiasia: Jos eläinsuoja ei pysty elättämään eläimiä, eläimet siirtyvät muualle.</w:t>
      </w:r>
    </w:p>
    <w:p>
      <w:r>
        <w:rPr>
          <w:b/>
        </w:rPr>
        <w:t xml:space="preserve">Tulos</w:t>
      </w:r>
    </w:p>
    <w:p>
      <w:r>
        <w:t xml:space="preserve">Jos eläinsuoja ei voi tukea eläimiä, mitä eläimet tekevät?</w:t>
      </w:r>
    </w:p>
    <w:p>
      <w:r>
        <w:rPr>
          <w:b/>
        </w:rPr>
        <w:t xml:space="preserve">Esimerkki 0.2414</w:t>
      </w:r>
    </w:p>
    <w:p>
      <w:r>
        <w:t xml:space="preserve">Fakta: Vety sidokset saavat H20:n laajenemaan jäätyessään.</w:t>
      </w:r>
    </w:p>
    <w:p>
      <w:r>
        <w:rPr>
          <w:b/>
        </w:rPr>
        <w:t xml:space="preserve">Tulos</w:t>
      </w:r>
    </w:p>
    <w:p>
      <w:r>
        <w:t xml:space="preserve">Vety sidokset aiheuttavat sen, mikä laajenee jäätyessään?</w:t>
      </w:r>
    </w:p>
    <w:p>
      <w:r>
        <w:rPr>
          <w:b/>
        </w:rPr>
        <w:t xml:space="preserve">Tulos</w:t>
      </w:r>
    </w:p>
    <w:p>
      <w:r>
        <w:t xml:space="preserve">Mikä saa H20:n laajenemaan jäätyessään?</w:t>
      </w:r>
    </w:p>
    <w:p>
      <w:r>
        <w:rPr>
          <w:b/>
        </w:rPr>
        <w:t xml:space="preserve">Esimerkki 0.2415</w:t>
      </w:r>
    </w:p>
    <w:p>
      <w:r>
        <w:t xml:space="preserve">Fakta: sirut voidaan nähdä läheltä optisilla välineillä.</w:t>
      </w:r>
    </w:p>
    <w:p>
      <w:r>
        <w:rPr>
          <w:b/>
        </w:rPr>
        <w:t xml:space="preserve">Tulos</w:t>
      </w:r>
    </w:p>
    <w:p>
      <w:r>
        <w:t xml:space="preserve">Millä näet sirut läheltä?</w:t>
      </w:r>
    </w:p>
    <w:p>
      <w:r>
        <w:rPr>
          <w:b/>
        </w:rPr>
        <w:t xml:space="preserve">Esimerkki 0.2416</w:t>
      </w:r>
    </w:p>
    <w:p>
      <w:r>
        <w:t xml:space="preserve">Fakta: Malpighian tubulukset ovat erittäviä elimiä.</w:t>
      </w:r>
    </w:p>
    <w:p>
      <w:r>
        <w:rPr>
          <w:b/>
        </w:rPr>
        <w:t xml:space="preserve">Tulos</w:t>
      </w:r>
    </w:p>
    <w:p>
      <w:r>
        <w:t xml:space="preserve">Mitkä ovat erittymisen elimet?</w:t>
      </w:r>
    </w:p>
    <w:p>
      <w:r>
        <w:rPr>
          <w:b/>
        </w:rPr>
        <w:t xml:space="preserve">Esimerkki 0.2417</w:t>
      </w:r>
    </w:p>
    <w:p>
      <w:r>
        <w:t xml:space="preserve">Fakta: Sammakot imevät vettä ja ilmaa ihonsa kautta.</w:t>
      </w:r>
    </w:p>
    <w:p>
      <w:r>
        <w:rPr>
          <w:b/>
        </w:rPr>
        <w:t xml:space="preserve">Tulos</w:t>
      </w:r>
    </w:p>
    <w:p>
      <w:r>
        <w:t xml:space="preserve">Miten sammakot imevät happea?</w:t>
      </w:r>
    </w:p>
    <w:p>
      <w:r>
        <w:rPr>
          <w:b/>
        </w:rPr>
        <w:t xml:space="preserve">Esimerkki 0.2418</w:t>
      </w:r>
    </w:p>
    <w:p>
      <w:r>
        <w:t xml:space="preserve">Fakta: Kilpaurheilu vaatii paljon energiaa.</w:t>
      </w:r>
    </w:p>
    <w:p>
      <w:r>
        <w:rPr>
          <w:b/>
        </w:rPr>
        <w:t xml:space="preserve">Tulos</w:t>
      </w:r>
    </w:p>
    <w:p>
      <w:r>
        <w:t xml:space="preserve">Mitä kilpaurheilu vaatii?</w:t>
      </w:r>
    </w:p>
    <w:p>
      <w:r>
        <w:rPr>
          <w:b/>
        </w:rPr>
        <w:t xml:space="preserve">Esimerkki 0.2419</w:t>
      </w:r>
    </w:p>
    <w:p>
      <w:r>
        <w:t xml:space="preserve">Tosiasia: kompasseja käytetään ohjaamiseen.</w:t>
      </w:r>
    </w:p>
    <w:p>
      <w:r>
        <w:rPr>
          <w:b/>
        </w:rPr>
        <w:t xml:space="preserve">Tulos</w:t>
      </w:r>
    </w:p>
    <w:p>
      <w:r>
        <w:t xml:space="preserve">mitä käytetään ohjaukseen?</w:t>
      </w:r>
    </w:p>
    <w:p>
      <w:r>
        <w:rPr>
          <w:b/>
        </w:rPr>
        <w:t xml:space="preserve">Esimerkki 0,2420</w:t>
      </w:r>
    </w:p>
    <w:p>
      <w:r>
        <w:t xml:space="preserve">Fakta: turkista voidaan pitää lämpimänä.</w:t>
      </w:r>
    </w:p>
    <w:p>
      <w:r>
        <w:rPr>
          <w:b/>
        </w:rPr>
        <w:t xml:space="preserve">Tulos</w:t>
      </w:r>
    </w:p>
    <w:p>
      <w:r>
        <w:t xml:space="preserve">Mitä voidaan käyttää lämpimänä pitämiseen?</w:t>
      </w:r>
    </w:p>
    <w:p>
      <w:r>
        <w:rPr>
          <w:b/>
        </w:rPr>
        <w:t xml:space="preserve">Esimerkki 0,2421</w:t>
      </w:r>
    </w:p>
    <w:p>
      <w:r>
        <w:t xml:space="preserve">Fakta: Kaktusten varret sitovat vettä selviytyäkseen kuivuudesta.</w:t>
      </w:r>
    </w:p>
    <w:p>
      <w:r>
        <w:rPr>
          <w:b/>
        </w:rPr>
        <w:t xml:space="preserve">Tulos</w:t>
      </w:r>
    </w:p>
    <w:p>
      <w:r>
        <w:t xml:space="preserve">Miten kaktus selviää kuivuudesta?</w:t>
      </w:r>
    </w:p>
    <w:p>
      <w:r>
        <w:rPr>
          <w:b/>
        </w:rPr>
        <w:t xml:space="preserve">Esimerkki 0.2422</w:t>
      </w:r>
    </w:p>
    <w:p>
      <w:r>
        <w:t xml:space="preserve">Tosiasia: Maamadot syövät sedimenttiä saadakseen ravintohiukkasia, jotka rikastuttavat maaperää.</w:t>
      </w:r>
    </w:p>
    <w:p>
      <w:r>
        <w:rPr>
          <w:b/>
        </w:rPr>
        <w:t xml:space="preserve">Tulos</w:t>
      </w:r>
    </w:p>
    <w:p>
      <w:r>
        <w:t xml:space="preserve">Mitä sukkulamatot tekevät maaperälle?</w:t>
      </w:r>
    </w:p>
    <w:p>
      <w:r>
        <w:rPr>
          <w:b/>
        </w:rPr>
        <w:t xml:space="preserve">Esimerkki 0.2423</w:t>
      </w:r>
    </w:p>
    <w:p>
      <w:r>
        <w:t xml:space="preserve">Tosiasia: sairaudella on kielteinen vaikutus organismiin.</w:t>
      </w:r>
    </w:p>
    <w:p>
      <w:r>
        <w:rPr>
          <w:b/>
        </w:rPr>
        <w:t xml:space="preserve">Tulos</w:t>
      </w:r>
    </w:p>
    <w:p>
      <w:r>
        <w:t xml:space="preserve">Millä on kielteinen vaikutus organismiin?</w:t>
      </w:r>
    </w:p>
    <w:p>
      <w:r>
        <w:rPr>
          <w:b/>
        </w:rPr>
        <w:t xml:space="preserve">Esimerkki 0,2424</w:t>
      </w:r>
    </w:p>
    <w:p>
      <w:r>
        <w:t xml:space="preserve">Tosiasia: jos maaperä on läpäisevää, se voi aiheuttaa kemikaalien huuhtoutumista.</w:t>
      </w:r>
    </w:p>
    <w:p>
      <w:r>
        <w:rPr>
          <w:b/>
        </w:rPr>
        <w:t xml:space="preserve">Tulos</w:t>
      </w:r>
    </w:p>
    <w:p>
      <w:r>
        <w:t xml:space="preserve">Mikä voi aiheuttaa kemikaalien huuhtoutumista maaperään?</w:t>
      </w:r>
    </w:p>
    <w:p>
      <w:r>
        <w:rPr>
          <w:b/>
        </w:rPr>
        <w:t xml:space="preserve">Esimerkki 0,2425</w:t>
      </w:r>
    </w:p>
    <w:p>
      <w:r>
        <w:t xml:space="preserve">Tosiasia: pensaat kasvattavat juuria maaperään imeäkseen vettä ja mineraaleja.</w:t>
      </w:r>
    </w:p>
    <w:p>
      <w:r>
        <w:rPr>
          <w:b/>
        </w:rPr>
        <w:t xml:space="preserve">Tulos</w:t>
      </w:r>
    </w:p>
    <w:p>
      <w:r>
        <w:t xml:space="preserve">mikä kasvattaa juuria maaperään imeäkseen vettä ja mineraaleja?</w:t>
      </w:r>
    </w:p>
    <w:p>
      <w:r>
        <w:rPr>
          <w:b/>
        </w:rPr>
        <w:t xml:space="preserve">Esimerkki 0,2426</w:t>
      </w:r>
    </w:p>
    <w:p>
      <w:r>
        <w:t xml:space="preserve">Fakta: Mitoosin avulla organismit kasvavat ja korjaavat itseään.</w:t>
      </w:r>
    </w:p>
    <w:p>
      <w:r>
        <w:rPr>
          <w:b/>
        </w:rPr>
        <w:t xml:space="preserve">Tulos</w:t>
      </w:r>
    </w:p>
    <w:p>
      <w:r>
        <w:t xml:space="preserve">Miten eliöt kasvavat ja korjaavat itseään?</w:t>
      </w:r>
    </w:p>
    <w:p>
      <w:r>
        <w:rPr>
          <w:b/>
        </w:rPr>
        <w:t xml:space="preserve">Esimerkki 0.2427</w:t>
      </w:r>
    </w:p>
    <w:p>
      <w:r>
        <w:t xml:space="preserve">Fakta: liesi tuottaa lämpöä lihan valmistukseen.</w:t>
      </w:r>
    </w:p>
    <w:p>
      <w:r>
        <w:rPr>
          <w:b/>
        </w:rPr>
        <w:t xml:space="preserve">Tulos</w:t>
      </w:r>
    </w:p>
    <w:p>
      <w:r>
        <w:t xml:space="preserve">Mikä tarvitsee kiukaan lämmön tuottamiseen?</w:t>
      </w:r>
    </w:p>
    <w:p>
      <w:r>
        <w:rPr>
          <w:b/>
        </w:rPr>
        <w:t xml:space="preserve">Esimerkki 0.2428</w:t>
      </w:r>
    </w:p>
    <w:p>
      <w:r>
        <w:t xml:space="preserve">Fakta: Eläimet voivat aistia desibeleitä.</w:t>
      </w:r>
    </w:p>
    <w:p>
      <w:r>
        <w:rPr>
          <w:b/>
        </w:rPr>
        <w:t xml:space="preserve">Tulos</w:t>
      </w:r>
    </w:p>
    <w:p>
      <w:r>
        <w:t xml:space="preserve">Mitä eläimet voivat aistia?</w:t>
      </w:r>
    </w:p>
    <w:p>
      <w:r>
        <w:rPr>
          <w:b/>
        </w:rPr>
        <w:t xml:space="preserve">Esimerkki 0.2429</w:t>
      </w:r>
    </w:p>
    <w:p>
      <w:r>
        <w:t xml:space="preserve">Tosiasia: tuulen kanssa vuorovaikutuksessa olevat kivet tuottavat sedimenttejä.</w:t>
      </w:r>
    </w:p>
    <w:p>
      <w:r>
        <w:rPr>
          <w:b/>
        </w:rPr>
        <w:t xml:space="preserve">Tulos</w:t>
      </w:r>
    </w:p>
    <w:p>
      <w:r>
        <w:t xml:space="preserve">Kivet vuorovaikutuksessa tuuli tuottaa?</w:t>
      </w:r>
    </w:p>
    <w:p>
      <w:r>
        <w:rPr>
          <w:b/>
        </w:rPr>
        <w:t xml:space="preserve">Esimerkki 0,2430</w:t>
      </w:r>
    </w:p>
    <w:p>
      <w:r>
        <w:t xml:space="preserve">Fakta: oravat tuottavat lämpöä pääasiassa pitämällä aineenvaihduntansa nopeana.</w:t>
      </w:r>
    </w:p>
    <w:p>
      <w:r>
        <w:rPr>
          <w:b/>
        </w:rPr>
        <w:t xml:space="preserve">Tulos</w:t>
      </w:r>
    </w:p>
    <w:p>
      <w:r>
        <w:t xml:space="preserve">Mitkä tuottavat lämpöä pääasiassa pitämällä aineenvaihduntansa korkeana?</w:t>
      </w:r>
    </w:p>
    <w:p>
      <w:r>
        <w:rPr>
          <w:b/>
        </w:rPr>
        <w:t xml:space="preserve">Esimerkki 0,2431</w:t>
      </w:r>
    </w:p>
    <w:p>
      <w:r>
        <w:t xml:space="preserve">Tosiasia: eläimiltä puuttuu vihreä klorofylli.</w:t>
      </w:r>
    </w:p>
    <w:p>
      <w:r>
        <w:rPr>
          <w:b/>
        </w:rPr>
        <w:t xml:space="preserve">Tulos</w:t>
      </w:r>
    </w:p>
    <w:p>
      <w:r>
        <w:t xml:space="preserve">mitä eläimiltä puuttuu?</w:t>
      </w:r>
    </w:p>
    <w:p>
      <w:r>
        <w:rPr>
          <w:b/>
        </w:rPr>
        <w:t xml:space="preserve">Esimerkki 0,2432</w:t>
      </w:r>
    </w:p>
    <w:p>
      <w:r>
        <w:t xml:space="preserve">Fakta: käärmeet tuottavat lapsivesimunia.</w:t>
      </w:r>
    </w:p>
    <w:p>
      <w:r>
        <w:rPr>
          <w:b/>
        </w:rPr>
        <w:t xml:space="preserve">Tulos</w:t>
      </w:r>
    </w:p>
    <w:p>
      <w:r>
        <w:t xml:space="preserve">mikä tuottaa lapsivesimunia?</w:t>
      </w:r>
    </w:p>
    <w:p>
      <w:r>
        <w:rPr>
          <w:b/>
        </w:rPr>
        <w:t xml:space="preserve">Esimerkki 0,2433</w:t>
      </w:r>
    </w:p>
    <w:p>
      <w:r>
        <w:t xml:space="preserve">Fakta: hehkulamppu muuntaa energiaa valoksi lähettämällä energiaa hehkulangan läpi.</w:t>
      </w:r>
    </w:p>
    <w:p>
      <w:r>
        <w:rPr>
          <w:b/>
        </w:rPr>
        <w:t xml:space="preserve">Tulos</w:t>
      </w:r>
    </w:p>
    <w:p>
      <w:r>
        <w:t xml:space="preserve">Minkä hehkulampun osan läpi kulkee energiaa, joka muuttaa energian valoksi?</w:t>
      </w:r>
    </w:p>
    <w:p>
      <w:r>
        <w:rPr>
          <w:b/>
        </w:rPr>
        <w:t xml:space="preserve">Esimerkki 0,2434</w:t>
      </w:r>
    </w:p>
    <w:p>
      <w:r>
        <w:t xml:space="preserve">Fakta: Lohilla on verenkiertojärjestelmä, jossa on kaksikammioinen sydän.</w:t>
      </w:r>
    </w:p>
    <w:p>
      <w:r>
        <w:rPr>
          <w:b/>
        </w:rPr>
        <w:t xml:space="preserve">Tulos</w:t>
      </w:r>
    </w:p>
    <w:p>
      <w:r>
        <w:t xml:space="preserve">Millä on verenkiertojärjestelmä, jossa on kaksikammioinen sydän?</w:t>
      </w:r>
    </w:p>
    <w:p>
      <w:r>
        <w:rPr>
          <w:b/>
        </w:rPr>
        <w:t xml:space="preserve">Esimerkki 0,2435</w:t>
      </w:r>
    </w:p>
    <w:p>
      <w:r>
        <w:t xml:space="preserve">Fakta: Hiekkasärkkä muodostuu veden siirtäessä mineraaleja alavirtaan.</w:t>
      </w:r>
    </w:p>
    <w:p>
      <w:r>
        <w:rPr>
          <w:b/>
        </w:rPr>
        <w:t xml:space="preserve">Tulos</w:t>
      </w:r>
    </w:p>
    <w:p>
      <w:r>
        <w:t xml:space="preserve">Mitä vesi siirtää alavirtaan muodostaakseen hiekkasärkän?</w:t>
      </w:r>
    </w:p>
    <w:p>
      <w:r>
        <w:rPr>
          <w:b/>
        </w:rPr>
        <w:t xml:space="preserve">Esimerkki 0,2436</w:t>
      </w:r>
    </w:p>
    <w:p>
      <w:r>
        <w:t xml:space="preserve">Fakta: maito auttaa korjaamaan ihmiskehon soluja.</w:t>
      </w:r>
    </w:p>
    <w:p>
      <w:r>
        <w:rPr>
          <w:b/>
        </w:rPr>
        <w:t xml:space="preserve">Tulos</w:t>
      </w:r>
    </w:p>
    <w:p>
      <w:r>
        <w:t xml:space="preserve">Maito auttaa?</w:t>
      </w:r>
    </w:p>
    <w:p>
      <w:r>
        <w:rPr>
          <w:b/>
        </w:rPr>
        <w:t xml:space="preserve">Esimerkki 0.2437</w:t>
      </w:r>
    </w:p>
    <w:p>
      <w:r>
        <w:t xml:space="preserve">Fakta: Kaikkien kemiallisten reaktioiden on ensin voitettava energiaeste.</w:t>
      </w:r>
    </w:p>
    <w:p>
      <w:r>
        <w:rPr>
          <w:b/>
        </w:rPr>
        <w:t xml:space="preserve">Tulos</w:t>
      </w:r>
    </w:p>
    <w:p>
      <w:r>
        <w:t xml:space="preserve">Mitä kemiallisen reaktion on voitettava ennen kuin se alkaa?</w:t>
      </w:r>
    </w:p>
    <w:p>
      <w:r>
        <w:rPr>
          <w:b/>
        </w:rPr>
        <w:t xml:space="preserve">Esimerkki 0,2438</w:t>
      </w:r>
    </w:p>
    <w:p>
      <w:r>
        <w:t xml:space="preserve">Fakta: lämpömittari mittaa epäsuorasti, kuinka nopeasti hiukkaset liikkuvat.</w:t>
      </w:r>
    </w:p>
    <w:p>
      <w:r>
        <w:rPr>
          <w:b/>
        </w:rPr>
        <w:t xml:space="preserve">Tulos</w:t>
      </w:r>
    </w:p>
    <w:p>
      <w:r>
        <w:t xml:space="preserve">Millä laitteella voidaan epäsuorasti mitata, kuinka nopeasti hiukkaset liikkuvat?</w:t>
      </w:r>
    </w:p>
    <w:p>
      <w:r>
        <w:rPr>
          <w:b/>
        </w:rPr>
        <w:t xml:space="preserve">Esimerkki 0.2439</w:t>
      </w:r>
    </w:p>
    <w:p>
      <w:r>
        <w:t xml:space="preserve">Tosiasia: hyönteisten elinkaareen kuuluu sukupuolinen lisääntyminen.</w:t>
      </w:r>
    </w:p>
    <w:p>
      <w:r>
        <w:rPr>
          <w:b/>
        </w:rPr>
        <w:t xml:space="preserve">Tulos</w:t>
      </w:r>
    </w:p>
    <w:p>
      <w:r>
        <w:t xml:space="preserve">Mitä hyönteiset tekevät elinaikanaan?</w:t>
      </w:r>
    </w:p>
    <w:p>
      <w:r>
        <w:rPr>
          <w:b/>
        </w:rPr>
        <w:t xml:space="preserve">Esimerkki 0,2440</w:t>
      </w:r>
    </w:p>
    <w:p>
      <w:r>
        <w:t xml:space="preserve">Fakta: Solut ovat eliöiden rakenteen ja toiminnan perusyksiköitä.</w:t>
      </w:r>
    </w:p>
    <w:p>
      <w:r>
        <w:rPr>
          <w:b/>
        </w:rPr>
        <w:t xml:space="preserve">Tulos</w:t>
      </w:r>
    </w:p>
    <w:p>
      <w:r>
        <w:t xml:space="preserve">Mistä eliöiden solut koostuvat?</w:t>
      </w:r>
    </w:p>
    <w:p>
      <w:r>
        <w:rPr>
          <w:b/>
        </w:rPr>
        <w:t xml:space="preserve">Esimerkki 0.2441</w:t>
      </w:r>
    </w:p>
    <w:p>
      <w:r>
        <w:t xml:space="preserve">Fakta: Useimmat selkärangattomat voivat saada hermomyrkkyjä.</w:t>
      </w:r>
    </w:p>
    <w:p>
      <w:r>
        <w:rPr>
          <w:b/>
        </w:rPr>
        <w:t xml:space="preserve">Tulos</w:t>
      </w:r>
    </w:p>
    <w:p>
      <w:r>
        <w:t xml:space="preserve">Mikä on asia, joka voi vaikuttaa useimpiin selkärangattomiin?</w:t>
      </w:r>
    </w:p>
    <w:p>
      <w:r>
        <w:rPr>
          <w:b/>
        </w:rPr>
        <w:t xml:space="preserve">Esimerkki 0.2442</w:t>
      </w:r>
    </w:p>
    <w:p>
      <w:r>
        <w:t xml:space="preserve">Fakta: Maaperästä voi poistua kaliumkarbonaattia.</w:t>
      </w:r>
    </w:p>
    <w:p>
      <w:r>
        <w:rPr>
          <w:b/>
        </w:rPr>
        <w:t xml:space="preserve">Tulos</w:t>
      </w:r>
    </w:p>
    <w:p>
      <w:r>
        <w:t xml:space="preserve">Mitkä seuraavista aineista voivat kulua maaperästä?</w:t>
      </w:r>
    </w:p>
    <w:p>
      <w:r>
        <w:rPr>
          <w:b/>
        </w:rPr>
        <w:t xml:space="preserve">Esimerkki 0.2443</w:t>
      </w:r>
    </w:p>
    <w:p>
      <w:r>
        <w:t xml:space="preserve">Fakta: Kehon hikoilu jäähdyttää sitä haihtumalla.</w:t>
      </w:r>
    </w:p>
    <w:p>
      <w:r>
        <w:rPr>
          <w:b/>
        </w:rPr>
        <w:t xml:space="preserve">Tulos</w:t>
      </w:r>
    </w:p>
    <w:p>
      <w:r>
        <w:t xml:space="preserve">Miten keho jäähdyttää itseään haihtumalla?</w:t>
      </w:r>
    </w:p>
    <w:p>
      <w:r>
        <w:rPr>
          <w:b/>
        </w:rPr>
        <w:t xml:space="preserve">Esimerkki 0.2444</w:t>
      </w:r>
    </w:p>
    <w:p>
      <w:r>
        <w:t xml:space="preserve">Fakta: Kasvit valmistavat ravintoa epäorgaanisista molekyyleistä.</w:t>
      </w:r>
    </w:p>
    <w:p>
      <w:r>
        <w:rPr>
          <w:b/>
        </w:rPr>
        <w:t xml:space="preserve">Tulos</w:t>
      </w:r>
    </w:p>
    <w:p>
      <w:r>
        <w:t xml:space="preserve">Mistä kasvit tekevät ruokaa?</w:t>
      </w:r>
    </w:p>
    <w:p>
      <w:r>
        <w:rPr>
          <w:b/>
        </w:rPr>
        <w:t xml:space="preserve">Tulos</w:t>
      </w:r>
    </w:p>
    <w:p>
      <w:r>
        <w:t xml:space="preserve">Mikä pystyy valmistamaan ruokaa epäorgaanisten molekyylien avulla?</w:t>
      </w:r>
    </w:p>
    <w:p>
      <w:r>
        <w:rPr>
          <w:b/>
        </w:rPr>
        <w:t xml:space="preserve">Esimerkki 0,2445</w:t>
      </w:r>
    </w:p>
    <w:p>
      <w:r>
        <w:t xml:space="preserve">Fakta: musta aukko muodostuu suurimassaisista kuolleista tähdistä.</w:t>
      </w:r>
    </w:p>
    <w:p>
      <w:r>
        <w:rPr>
          <w:b/>
        </w:rPr>
        <w:t xml:space="preserve">Tulos</w:t>
      </w:r>
    </w:p>
    <w:p>
      <w:r>
        <w:t xml:space="preserve">Mikä suurimassainen kohde muodostaa mustia aukkoja?</w:t>
      </w:r>
    </w:p>
    <w:p>
      <w:r>
        <w:rPr>
          <w:b/>
        </w:rPr>
        <w:t xml:space="preserve">Esimerkki 0.2446</w:t>
      </w:r>
    </w:p>
    <w:p>
      <w:r>
        <w:t xml:space="preserve">Fakta: Linnuilla on suuret kallot.</w:t>
      </w:r>
    </w:p>
    <w:p>
      <w:r>
        <w:rPr>
          <w:b/>
        </w:rPr>
        <w:t xml:space="preserve">Tulos</w:t>
      </w:r>
    </w:p>
    <w:p>
      <w:r>
        <w:t xml:space="preserve">Mitä lintuja on, jotka ovat isompikokoisia?</w:t>
      </w:r>
    </w:p>
    <w:p>
      <w:r>
        <w:rPr>
          <w:b/>
        </w:rPr>
        <w:t xml:space="preserve">Esimerkki 0.2447</w:t>
      </w:r>
    </w:p>
    <w:p>
      <w:r>
        <w:t xml:space="preserve">Fakta: Auringonvalo lämmittää maapallon pintaa.</w:t>
      </w:r>
    </w:p>
    <w:p>
      <w:r>
        <w:rPr>
          <w:b/>
        </w:rPr>
        <w:t xml:space="preserve">Tulos</w:t>
      </w:r>
    </w:p>
    <w:p>
      <w:r>
        <w:t xml:space="preserve">Mikä lämmittää suurimman osan maapallon pinnasta päivän aikana?</w:t>
      </w:r>
    </w:p>
    <w:p>
      <w:r>
        <w:rPr>
          <w:b/>
        </w:rPr>
        <w:t xml:space="preserve">Esimerkki 0.2448</w:t>
      </w:r>
    </w:p>
    <w:p>
      <w:r>
        <w:t xml:space="preserve">Fakta: Auringonvalon absorboiminen saa viileät esineet lämpenemään.</w:t>
      </w:r>
    </w:p>
    <w:p>
      <w:r>
        <w:rPr>
          <w:b/>
        </w:rPr>
        <w:t xml:space="preserve">Tulos</w:t>
      </w:r>
    </w:p>
    <w:p>
      <w:r>
        <w:t xml:space="preserve">Mikä voi aiheuttaa viileiden esineiden lämpenemisen?</w:t>
      </w:r>
    </w:p>
    <w:p>
      <w:r>
        <w:rPr>
          <w:b/>
        </w:rPr>
        <w:t xml:space="preserve">Esimerkki 0.2449</w:t>
      </w:r>
    </w:p>
    <w:p>
      <w:r>
        <w:t xml:space="preserve">Fakta: Lamput tarvitsevat sähköenergiaa nähdäkseen pimeässä.</w:t>
      </w:r>
    </w:p>
    <w:p>
      <w:r>
        <w:rPr>
          <w:b/>
        </w:rPr>
        <w:t xml:space="preserve">Tulos</w:t>
      </w:r>
    </w:p>
    <w:p>
      <w:r>
        <w:t xml:space="preserve">Mihin lamput tuottavat sähköenergiaa?</w:t>
      </w:r>
    </w:p>
    <w:p>
      <w:r>
        <w:rPr>
          <w:b/>
        </w:rPr>
        <w:t xml:space="preserve">Esimerkki 0,2450</w:t>
      </w:r>
    </w:p>
    <w:p>
      <w:r>
        <w:t xml:space="preserve">Tosiasia: vajoamia syntyy sateesta.</w:t>
      </w:r>
    </w:p>
    <w:p>
      <w:r>
        <w:rPr>
          <w:b/>
        </w:rPr>
        <w:t xml:space="preserve">Tulos</w:t>
      </w:r>
    </w:p>
    <w:p>
      <w:r>
        <w:t xml:space="preserve">Mikä voi aiheuttaa vajoamia?</w:t>
      </w:r>
    </w:p>
    <w:p>
      <w:r>
        <w:rPr>
          <w:b/>
        </w:rPr>
        <w:t xml:space="preserve">Tulos</w:t>
      </w:r>
    </w:p>
    <w:p>
      <w:r>
        <w:t xml:space="preserve">Mikä muodostaa vajoamia?</w:t>
      </w:r>
    </w:p>
    <w:p>
      <w:r>
        <w:rPr>
          <w:b/>
        </w:rPr>
        <w:t xml:space="preserve">Esimerkki 0.2451</w:t>
      </w:r>
    </w:p>
    <w:p>
      <w:r>
        <w:t xml:space="preserve">Fakta: Tulipalolla on kielteinen vaikutus eliöihin.</w:t>
      </w:r>
    </w:p>
    <w:p>
      <w:r>
        <w:rPr>
          <w:b/>
        </w:rPr>
        <w:t xml:space="preserve">Tulos</w:t>
      </w:r>
    </w:p>
    <w:p>
      <w:r>
        <w:t xml:space="preserve">Millä on kielteinen vaikutus organismiin?</w:t>
      </w:r>
    </w:p>
    <w:p>
      <w:r>
        <w:rPr>
          <w:b/>
        </w:rPr>
        <w:t xml:space="preserve">Esimerkki 0.2452</w:t>
      </w:r>
    </w:p>
    <w:p>
      <w:r>
        <w:t xml:space="preserve">Fakta: Monotremes ovat nisäkkäitä, jotka lisääntyvät munimalla naaraiden sukusoluja.</w:t>
      </w:r>
    </w:p>
    <w:p>
      <w:r>
        <w:rPr>
          <w:b/>
        </w:rPr>
        <w:t xml:space="preserve">Tulos</w:t>
      </w:r>
    </w:p>
    <w:p>
      <w:r>
        <w:t xml:space="preserve">Monotremes ovat nisäkkäitä, jotka lisääntyvät munimalla mitä?</w:t>
      </w:r>
    </w:p>
    <w:p>
      <w:r>
        <w:rPr>
          <w:b/>
        </w:rPr>
        <w:t xml:space="preserve">Esimerkki 0.2453</w:t>
      </w:r>
    </w:p>
    <w:p>
      <w:r>
        <w:t xml:space="preserve">Fakta: Liian ohueksi venytetty kuminauha saa hiukkaset värähtelemään.</w:t>
      </w:r>
    </w:p>
    <w:p>
      <w:r>
        <w:rPr>
          <w:b/>
        </w:rPr>
        <w:t xml:space="preserve">Tulos</w:t>
      </w:r>
    </w:p>
    <w:p>
      <w:r>
        <w:t xml:space="preserve">Liian ohueksi venytetyllä kuminauhalla on hiukkasia mitä?</w:t>
      </w:r>
    </w:p>
    <w:p>
      <w:r>
        <w:rPr>
          <w:b/>
        </w:rPr>
        <w:t xml:space="preserve">Esimerkki 0.2454</w:t>
      </w:r>
    </w:p>
    <w:p>
      <w:r>
        <w:t xml:space="preserve">Fakta: Jotkut matelijalajit voivat olla useita viikkoja syömättä.</w:t>
      </w:r>
    </w:p>
    <w:p>
      <w:r>
        <w:rPr>
          <w:b/>
        </w:rPr>
        <w:t xml:space="preserve">Tulos</w:t>
      </w:r>
    </w:p>
    <w:p>
      <w:r>
        <w:t xml:space="preserve">Jotkut matelijalajit voivat olla viikkoja ilman?</w:t>
      </w:r>
    </w:p>
    <w:p>
      <w:r>
        <w:rPr>
          <w:b/>
        </w:rPr>
        <w:t xml:space="preserve">Esimerkki 0,2455</w:t>
      </w:r>
    </w:p>
    <w:p>
      <w:r>
        <w:t xml:space="preserve">Fakta: Paristo muuttaa kemiallisen energian sellaiseksi, että se voi antaa virtaa lampulle.</w:t>
      </w:r>
    </w:p>
    <w:p>
      <w:r>
        <w:rPr>
          <w:b/>
        </w:rPr>
        <w:t xml:space="preserve">Tulos</w:t>
      </w:r>
    </w:p>
    <w:p>
      <w:r>
        <w:t xml:space="preserve">Akku voi muuntaa kemiallista energiaa niin, että se voi kytkeä päälle mitä?</w:t>
      </w:r>
    </w:p>
    <w:p>
      <w:r>
        <w:rPr>
          <w:b/>
        </w:rPr>
        <w:t xml:space="preserve">Esimerkki 0.2456</w:t>
      </w:r>
    </w:p>
    <w:p>
      <w:r>
        <w:t xml:space="preserve">Fakta: kiehuminen tarkoittaa muutosta nesteestä kaasuksi lisäämällä jouleja.</w:t>
      </w:r>
    </w:p>
    <w:p>
      <w:r>
        <w:rPr>
          <w:b/>
        </w:rPr>
        <w:t xml:space="preserve">Tulos</w:t>
      </w:r>
    </w:p>
    <w:p>
      <w:r>
        <w:t xml:space="preserve">kiehuminen on nesteestä kaasuksi muuttumista lisäämällä mitä?</w:t>
      </w:r>
    </w:p>
    <w:p>
      <w:r>
        <w:rPr>
          <w:b/>
        </w:rPr>
        <w:t xml:space="preserve">Esimerkki 0.2457</w:t>
      </w:r>
    </w:p>
    <w:p>
      <w:r>
        <w:t xml:space="preserve">Tosiasia: rintamat aiheuttavat paikallisia säämuutoksia.</w:t>
      </w:r>
    </w:p>
    <w:p>
      <w:r>
        <w:rPr>
          <w:b/>
        </w:rPr>
        <w:t xml:space="preserve">Tulos</w:t>
      </w:r>
    </w:p>
    <w:p>
      <w:r>
        <w:t xml:space="preserve">Mikä aiheuttaa paikallisia säämuutoksia?</w:t>
      </w:r>
    </w:p>
    <w:p>
      <w:r>
        <w:rPr>
          <w:b/>
        </w:rPr>
        <w:t xml:space="preserve">Esimerkki 0.2458</w:t>
      </w:r>
    </w:p>
    <w:p>
      <w:r>
        <w:t xml:space="preserve">Tosiasia: ihmisen korvat kuulevat radion.</w:t>
      </w:r>
    </w:p>
    <w:p>
      <w:r>
        <w:rPr>
          <w:b/>
        </w:rPr>
        <w:t xml:space="preserve">Tulos</w:t>
      </w:r>
    </w:p>
    <w:p>
      <w:r>
        <w:t xml:space="preserve">Mitä ihmiskorva kuulee?</w:t>
      </w:r>
    </w:p>
    <w:p>
      <w:r>
        <w:rPr>
          <w:b/>
        </w:rPr>
        <w:t xml:space="preserve">Esimerkki 0.2459</w:t>
      </w:r>
    </w:p>
    <w:p>
      <w:r>
        <w:t xml:space="preserve">Fakta: Maahanmuuttajat lentävät yleensä pitkiä matkoja.</w:t>
      </w:r>
    </w:p>
    <w:p>
      <w:r>
        <w:rPr>
          <w:b/>
        </w:rPr>
        <w:t xml:space="preserve">Tulos</w:t>
      </w:r>
    </w:p>
    <w:p>
      <w:r>
        <w:t xml:space="preserve">maahanmuuttajat tyypillisesti mitä pitkiä matkoja?</w:t>
      </w:r>
    </w:p>
    <w:p>
      <w:r>
        <w:rPr>
          <w:b/>
        </w:rPr>
        <w:t xml:space="preserve">Esimerkki 0,2460</w:t>
      </w:r>
    </w:p>
    <w:p>
      <w:r>
        <w:t xml:space="preserve">Fakta: Voi on rasva, joka koostuu tiiviisti pakkautuneista molekyyleistä huoneenlämmössä.</w:t>
      </w:r>
    </w:p>
    <w:p>
      <w:r>
        <w:rPr>
          <w:b/>
        </w:rPr>
        <w:t xml:space="preserve">Tulos</w:t>
      </w:r>
    </w:p>
    <w:p>
      <w:r>
        <w:t xml:space="preserve">Mikä on rasva, joka koostuu tiiviisti pakkautuneista molekyyleistä huoneenlämmössä?</w:t>
      </w:r>
    </w:p>
    <w:p>
      <w:r>
        <w:rPr>
          <w:b/>
        </w:rPr>
        <w:t xml:space="preserve">Esimerkki 0.2461</w:t>
      </w:r>
    </w:p>
    <w:p>
      <w:r>
        <w:t xml:space="preserve">Fakta: tuulimylly voi tuottaa energiaa tietokoneelle.</w:t>
      </w:r>
    </w:p>
    <w:p>
      <w:r>
        <w:rPr>
          <w:b/>
        </w:rPr>
        <w:t xml:space="preserve">Tulos</w:t>
      </w:r>
    </w:p>
    <w:p>
      <w:r>
        <w:t xml:space="preserve">Mihin tuulimylly voi tuottaa energiaa?</w:t>
      </w:r>
    </w:p>
    <w:p>
      <w:r>
        <w:rPr>
          <w:b/>
        </w:rPr>
        <w:t xml:space="preserve">Esimerkki 0.2462</w:t>
      </w:r>
    </w:p>
    <w:p>
      <w:r>
        <w:t xml:space="preserve">Fakta: Hiekkapaperia käytetään puusta tehtyjen esineiden tasoittamiseen.</w:t>
      </w:r>
    </w:p>
    <w:p>
      <w:r>
        <w:rPr>
          <w:b/>
        </w:rPr>
        <w:t xml:space="preserve">Tulos</w:t>
      </w:r>
    </w:p>
    <w:p>
      <w:r>
        <w:t xml:space="preserve">Mitä käytetään puun tasoittamiseen?</w:t>
      </w:r>
    </w:p>
    <w:p>
      <w:r>
        <w:rPr>
          <w:b/>
        </w:rPr>
        <w:t xml:space="preserve">Esimerkki 0.2463</w:t>
      </w:r>
    </w:p>
    <w:p>
      <w:r>
        <w:t xml:space="preserve">Fakta: ylipaino nostaa aineenvaihduntaa.</w:t>
      </w:r>
    </w:p>
    <w:p>
      <w:r>
        <w:rPr>
          <w:b/>
        </w:rPr>
        <w:t xml:space="preserve">Tulos</w:t>
      </w:r>
    </w:p>
    <w:p>
      <w:r>
        <w:t xml:space="preserve">Mikä nostaa aineenvaihduntaa?</w:t>
      </w:r>
    </w:p>
    <w:p>
      <w:r>
        <w:rPr>
          <w:b/>
        </w:rPr>
        <w:t xml:space="preserve">Esimerkki 0,2464</w:t>
      </w:r>
    </w:p>
    <w:p>
      <w:r>
        <w:t xml:space="preserve">Tosiasia: syöpä edistää sellaisten solujen jakautumista, joiden DNA on vaurioitunut.</w:t>
      </w:r>
    </w:p>
    <w:p>
      <w:r>
        <w:rPr>
          <w:b/>
        </w:rPr>
        <w:t xml:space="preserve">Tulos</w:t>
      </w:r>
    </w:p>
    <w:p>
      <w:r>
        <w:t xml:space="preserve">Mikä edistää sellaisten solujen jakautumista, joiden DNA on vaurioitunut?</w:t>
      </w:r>
    </w:p>
    <w:p>
      <w:r>
        <w:rPr>
          <w:b/>
        </w:rPr>
        <w:t xml:space="preserve">Esimerkki 0,2465</w:t>
      </w:r>
    </w:p>
    <w:p>
      <w:r>
        <w:t xml:space="preserve">Fakta: Lohella ja taimenella on verenkiertojärjestelmä, jossa on kaksikammioinen sydän.</w:t>
      </w:r>
    </w:p>
    <w:p>
      <w:r>
        <w:rPr>
          <w:b/>
        </w:rPr>
        <w:t xml:space="preserve">Tulos</w:t>
      </w:r>
    </w:p>
    <w:p>
      <w:r>
        <w:t xml:space="preserve">Millä on verenkiertojärjestelmä, jossa on kaksikammioinen sydän?</w:t>
      </w:r>
    </w:p>
    <w:p>
      <w:r>
        <w:rPr>
          <w:b/>
        </w:rPr>
        <w:t xml:space="preserve">Esimerkki 0,2466</w:t>
      </w:r>
    </w:p>
    <w:p>
      <w:r>
        <w:t xml:space="preserve">Fakta: Laivamoottori muuttaa kemiallisen energian mekaaniseksi energiaksi.</w:t>
      </w:r>
    </w:p>
    <w:p>
      <w:r>
        <w:rPr>
          <w:b/>
        </w:rPr>
        <w:t xml:space="preserve">Tulos</w:t>
      </w:r>
    </w:p>
    <w:p>
      <w:r>
        <w:t xml:space="preserve">Mikä muuttaa kemiallisen energian mekaaniseksi energiaksi?</w:t>
      </w:r>
    </w:p>
    <w:p>
      <w:r>
        <w:rPr>
          <w:b/>
        </w:rPr>
        <w:t xml:space="preserve">Esimerkki 0.2467</w:t>
      </w:r>
    </w:p>
    <w:p>
      <w:r>
        <w:t xml:space="preserve">Fakta: Aikuiset sipulit ovat tynnyrinmuotoisia.</w:t>
      </w:r>
    </w:p>
    <w:p>
      <w:r>
        <w:rPr>
          <w:b/>
        </w:rPr>
        <w:t xml:space="preserve">Tulos</w:t>
      </w:r>
    </w:p>
    <w:p>
      <w:r>
        <w:t xml:space="preserve">Minkä muotoisia aikuisten sipulit ovat?</w:t>
      </w:r>
    </w:p>
    <w:p>
      <w:r>
        <w:rPr>
          <w:b/>
        </w:rPr>
        <w:t xml:space="preserve">Esimerkki 0.2468</w:t>
      </w:r>
    </w:p>
    <w:p>
      <w:r>
        <w:t xml:space="preserve">Fakta: Kasvit havaitsevat vuorokausisyklit ja reagoivat niihin.</w:t>
      </w:r>
    </w:p>
    <w:p>
      <w:r>
        <w:rPr>
          <w:b/>
        </w:rPr>
        <w:t xml:space="preserve">Tulos</w:t>
      </w:r>
    </w:p>
    <w:p>
      <w:r>
        <w:t xml:space="preserve">Mitä kasvit havaitsevat ja mihin ne reagoivat?</w:t>
      </w:r>
    </w:p>
    <w:p>
      <w:r>
        <w:rPr>
          <w:b/>
        </w:rPr>
        <w:t xml:space="preserve">Esimerkki 0.2469</w:t>
      </w:r>
    </w:p>
    <w:p>
      <w:r>
        <w:t xml:space="preserve">Tosiasia: sään ennustaminen edellyttää meteorologiaa.</w:t>
      </w:r>
    </w:p>
    <w:p>
      <w:r>
        <w:rPr>
          <w:b/>
        </w:rPr>
        <w:t xml:space="preserve">Tulos</w:t>
      </w:r>
    </w:p>
    <w:p>
      <w:r>
        <w:t xml:space="preserve">Mihin tarvitaan meteorologiaa?</w:t>
      </w:r>
    </w:p>
    <w:p>
      <w:r>
        <w:rPr>
          <w:b/>
        </w:rPr>
        <w:t xml:space="preserve">Esimerkki 0,2470</w:t>
      </w:r>
    </w:p>
    <w:p>
      <w:r>
        <w:t xml:space="preserve">Tosiasia: suolaisen veden lämpötilan nostaminen saa veden haihtumaan, mutta suola jää jäljelle.</w:t>
      </w:r>
    </w:p>
    <w:p>
      <w:r>
        <w:rPr>
          <w:b/>
        </w:rPr>
        <w:t xml:space="preserve">Tulos</w:t>
      </w:r>
    </w:p>
    <w:p>
      <w:r>
        <w:t xml:space="preserve">Mitä suolavedelle voidaan tehdä, jotta vesi haihtuu ja suola jää jäljelle?</w:t>
      </w:r>
    </w:p>
    <w:p>
      <w:r>
        <w:rPr>
          <w:b/>
        </w:rPr>
        <w:t xml:space="preserve">Esimerkki 0.2471</w:t>
      </w:r>
    </w:p>
    <w:p>
      <w:r>
        <w:t xml:space="preserve">Fakta: ilmastonmuutos voi haudata planeetan lumeen.</w:t>
      </w:r>
    </w:p>
    <w:p>
      <w:r>
        <w:rPr>
          <w:b/>
        </w:rPr>
        <w:t xml:space="preserve">Tulos</w:t>
      </w:r>
    </w:p>
    <w:p>
      <w:r>
        <w:t xml:space="preserve">Mihin ilmastonmuutos voi haudata planeetan?</w:t>
      </w:r>
    </w:p>
    <w:p>
      <w:r>
        <w:rPr>
          <w:b/>
        </w:rPr>
        <w:t xml:space="preserve">Esimerkki 0.2472</w:t>
      </w:r>
    </w:p>
    <w:p>
      <w:r>
        <w:t xml:space="preserve">Fakta: Platyhelminthes-suvun eläimet ovat enimmäkseen loisia.</w:t>
      </w:r>
    </w:p>
    <w:p>
      <w:r>
        <w:rPr>
          <w:b/>
        </w:rPr>
        <w:t xml:space="preserve">Tulos</w:t>
      </w:r>
    </w:p>
    <w:p>
      <w:r>
        <w:t xml:space="preserve">Platyhelminthes ovat enimmäkseen mitä?</w:t>
      </w:r>
    </w:p>
    <w:p>
      <w:r>
        <w:rPr>
          <w:b/>
        </w:rPr>
        <w:t xml:space="preserve">Esimerkki 0.2473</w:t>
      </w:r>
    </w:p>
    <w:p>
      <w:r>
        <w:t xml:space="preserve">Fakta: erittäin myrkyllisen näkymättömän kaasun häviäminen on luonut reiän Etelämantereen ylle.</w:t>
      </w:r>
    </w:p>
    <w:p>
      <w:r>
        <w:rPr>
          <w:b/>
        </w:rPr>
        <w:t xml:space="preserve">Tulos</w:t>
      </w:r>
    </w:p>
    <w:p>
      <w:r>
        <w:t xml:space="preserve">mikä on aiheuttanut reiän Etelämantereen ylle?</w:t>
      </w:r>
    </w:p>
    <w:p>
      <w:r>
        <w:rPr>
          <w:b/>
        </w:rPr>
        <w:t xml:space="preserve">Esimerkki 0.2474</w:t>
      </w:r>
    </w:p>
    <w:p>
      <w:r>
        <w:t xml:space="preserve">Fakta: Sähköpuhaltimen pyörivät siivet saavat kaasut liikkumaan.</w:t>
      </w:r>
    </w:p>
    <w:p>
      <w:r>
        <w:rPr>
          <w:b/>
        </w:rPr>
        <w:t xml:space="preserve">Tulos</w:t>
      </w:r>
    </w:p>
    <w:p>
      <w:r>
        <w:t xml:space="preserve">Mitä sähkötuulettimessa pyörivät siivet saavat aikaan?</w:t>
      </w:r>
    </w:p>
    <w:p>
      <w:r>
        <w:rPr>
          <w:b/>
        </w:rPr>
        <w:t xml:space="preserve">Esimerkki 0,2475</w:t>
      </w:r>
    </w:p>
    <w:p>
      <w:r>
        <w:t xml:space="preserve">Tosiasia: jos Kuu olisi kauempana Maasta, merten vuorovesi olisi pienempi.</w:t>
      </w:r>
    </w:p>
    <w:p>
      <w:r>
        <w:rPr>
          <w:b/>
        </w:rPr>
        <w:t xml:space="preserve">Tulos</w:t>
      </w:r>
    </w:p>
    <w:p>
      <w:r>
        <w:t xml:space="preserve">Mitä tapahtuisi meren vuorovesille, jos Kuu olisi kauempana Maasta?</w:t>
      </w:r>
    </w:p>
    <w:p>
      <w:r>
        <w:rPr>
          <w:b/>
        </w:rPr>
        <w:t xml:space="preserve">Esimerkki 0.2476</w:t>
      </w:r>
    </w:p>
    <w:p>
      <w:r>
        <w:t xml:space="preserve">Fakta: DNA:n kopioituminen tapahtuu interfaasissa.</w:t>
      </w:r>
    </w:p>
    <w:p>
      <w:r>
        <w:rPr>
          <w:b/>
        </w:rPr>
        <w:t xml:space="preserve">Tulos</w:t>
      </w:r>
    </w:p>
    <w:p>
      <w:r>
        <w:t xml:space="preserve">Milloin DNA kopioidaan?</w:t>
      </w:r>
    </w:p>
    <w:p>
      <w:r>
        <w:rPr>
          <w:b/>
        </w:rPr>
        <w:t xml:space="preserve">Esimerkki 0.2477</w:t>
      </w:r>
    </w:p>
    <w:p>
      <w:r>
        <w:t xml:space="preserve">Fakta: metsän iän arvioimiseksi etsi puu, jolla on eniten vuosirenkaita.</w:t>
      </w:r>
    </w:p>
    <w:p>
      <w:r>
        <w:rPr>
          <w:b/>
        </w:rPr>
        <w:t xml:space="preserve">Tulos</w:t>
      </w:r>
    </w:p>
    <w:p>
      <w:r>
        <w:t xml:space="preserve">Mitä puun vuosirenkaiden arvioiminen kertoo?</w:t>
      </w:r>
    </w:p>
    <w:p>
      <w:r>
        <w:rPr>
          <w:b/>
        </w:rPr>
        <w:t xml:space="preserve">Esimerkki 0.2478</w:t>
      </w:r>
    </w:p>
    <w:p>
      <w:r>
        <w:t xml:space="preserve">Fakta: liike voidaan muuntaa sähköenergiaksi generaattorin avulla.</w:t>
      </w:r>
    </w:p>
    <w:p>
      <w:r>
        <w:rPr>
          <w:b/>
        </w:rPr>
        <w:t xml:space="preserve">Tulos</w:t>
      </w:r>
    </w:p>
    <w:p>
      <w:r>
        <w:t xml:space="preserve">liike voidaan muuntaa sähköenergiaksi millä?</w:t>
      </w:r>
    </w:p>
    <w:p>
      <w:r>
        <w:rPr>
          <w:b/>
        </w:rPr>
        <w:t xml:space="preserve">Esimerkki 0.2479</w:t>
      </w:r>
    </w:p>
    <w:p>
      <w:r>
        <w:t xml:space="preserve">Tosiasia: yhteisöt koostuvat eri asioiden populaatioista, jotka voivat jakautua kahtia.</w:t>
      </w:r>
    </w:p>
    <w:p>
      <w:r>
        <w:rPr>
          <w:b/>
        </w:rPr>
        <w:t xml:space="preserve">Tulos</w:t>
      </w:r>
    </w:p>
    <w:p>
      <w:r>
        <w:t xml:space="preserve">Yhteisöt koostuvat minkälaisista populaatioista, jotka voivat jakautua kahtia?</w:t>
      </w:r>
    </w:p>
    <w:p>
      <w:r>
        <w:rPr>
          <w:b/>
        </w:rPr>
        <w:t xml:space="preserve">Esimerkki 0.2480</w:t>
      </w:r>
    </w:p>
    <w:p>
      <w:r>
        <w:t xml:space="preserve">Tosiasia: eroosio voi aiheuttaa tsunameja.</w:t>
      </w:r>
    </w:p>
    <w:p>
      <w:r>
        <w:rPr>
          <w:b/>
        </w:rPr>
        <w:t xml:space="preserve">Tulos</w:t>
      </w:r>
    </w:p>
    <w:p>
      <w:r>
        <w:t xml:space="preserve">Eroosio voi aiheuttaa?</w:t>
      </w:r>
    </w:p>
    <w:p>
      <w:r>
        <w:rPr>
          <w:b/>
        </w:rPr>
        <w:t xml:space="preserve">Esimerkki 0.2481</w:t>
      </w:r>
    </w:p>
    <w:p>
      <w:r>
        <w:t xml:space="preserve">Fakta: Hummerilla ei ole selkärankaa.</w:t>
      </w:r>
    </w:p>
    <w:p>
      <w:r>
        <w:rPr>
          <w:b/>
        </w:rPr>
        <w:t xml:space="preserve">Tulos</w:t>
      </w:r>
    </w:p>
    <w:p>
      <w:r>
        <w:t xml:space="preserve">Mitä hummerilta puuttuu?</w:t>
      </w:r>
    </w:p>
    <w:p>
      <w:r>
        <w:rPr>
          <w:b/>
        </w:rPr>
        <w:t xml:space="preserve">Esimerkki 0.2482</w:t>
      </w:r>
    </w:p>
    <w:p>
      <w:r>
        <w:t xml:space="preserve">Tosiasia: eläimet sopeutuvat välttämään kuolemaa.</w:t>
      </w:r>
    </w:p>
    <w:p>
      <w:r>
        <w:rPr>
          <w:b/>
        </w:rPr>
        <w:t xml:space="preserve">Tulos</w:t>
      </w:r>
    </w:p>
    <w:p>
      <w:r>
        <w:t xml:space="preserve">Miksi eläimet sopeutuvat?</w:t>
      </w:r>
    </w:p>
    <w:p>
      <w:r>
        <w:rPr>
          <w:b/>
        </w:rPr>
        <w:t xml:space="preserve">Esimerkki 0.2483</w:t>
      </w:r>
    </w:p>
    <w:p>
      <w:r>
        <w:t xml:space="preserve">Fakta: vasarahai, härkähai, sinihai ja sitruunahai ovat terianisäkkäitä.</w:t>
      </w:r>
    </w:p>
    <w:p>
      <w:r>
        <w:rPr>
          <w:b/>
        </w:rPr>
        <w:t xml:space="preserve">Tulos</w:t>
      </w:r>
    </w:p>
    <w:p>
      <w:r>
        <w:t xml:space="preserve">Millaisia nisäkkäitä ovat vasarahai, härkähai, sinihai ja sitruunahai?</w:t>
      </w:r>
    </w:p>
    <w:p>
      <w:r>
        <w:rPr>
          <w:b/>
        </w:rPr>
        <w:t xml:space="preserve">Esimerkki 0.2484</w:t>
      </w:r>
    </w:p>
    <w:p>
      <w:r>
        <w:t xml:space="preserve">Fakta: influenssa ei kasva solujen jakautumisen kautta.</w:t>
      </w:r>
    </w:p>
    <w:p>
      <w:r>
        <w:rPr>
          <w:b/>
        </w:rPr>
        <w:t xml:space="preserve">Tulos</w:t>
      </w:r>
    </w:p>
    <w:p>
      <w:r>
        <w:t xml:space="preserve">Mikä ei kasva solunjakautumisen kautta?</w:t>
      </w:r>
    </w:p>
    <w:p>
      <w:r>
        <w:rPr>
          <w:b/>
        </w:rPr>
        <w:t xml:space="preserve">Esimerkki 0,2485</w:t>
      </w:r>
    </w:p>
    <w:p>
      <w:r>
        <w:t xml:space="preserve">Tosiasia: sukkulamatojen sisällä esiintyy erilaisia lisääntymisjärjestelmiä.</w:t>
      </w:r>
    </w:p>
    <w:p>
      <w:r>
        <w:rPr>
          <w:b/>
        </w:rPr>
        <w:t xml:space="preserve">Tulos</w:t>
      </w:r>
    </w:p>
    <w:p>
      <w:r>
        <w:t xml:space="preserve">Missä esiintyy erilaisia lisääntymisjärjestelmiä?</w:t>
      </w:r>
    </w:p>
    <w:p>
      <w:r>
        <w:rPr>
          <w:b/>
        </w:rPr>
        <w:t xml:space="preserve">Tulos</w:t>
      </w:r>
    </w:p>
    <w:p>
      <w:r>
        <w:t xml:space="preserve">missä esiintyy erilaisia lisääntymisjärjestelmiä?</w:t>
      </w:r>
    </w:p>
    <w:p>
      <w:r>
        <w:rPr>
          <w:b/>
        </w:rPr>
        <w:t xml:space="preserve">Esimerkki 0.2486</w:t>
      </w:r>
    </w:p>
    <w:p>
      <w:r>
        <w:t xml:space="preserve">Fakta: Generaattorin avulla voidaan varastoida energiaa akkuihin.</w:t>
      </w:r>
    </w:p>
    <w:p>
      <w:r>
        <w:rPr>
          <w:b/>
        </w:rPr>
        <w:t xml:space="preserve">Tulos</w:t>
      </w:r>
    </w:p>
    <w:p>
      <w:r>
        <w:t xml:space="preserve">Energiaa generaattorista?</w:t>
      </w:r>
    </w:p>
    <w:p>
      <w:r>
        <w:rPr>
          <w:b/>
        </w:rPr>
        <w:t xml:space="preserve">Esimerkki 0.2487</w:t>
      </w:r>
    </w:p>
    <w:p>
      <w:r>
        <w:t xml:space="preserve">Fakta: Ikääntyminen tapahtuu, kun solut menettävät telomeereitään.</w:t>
      </w:r>
    </w:p>
    <w:p>
      <w:r>
        <w:rPr>
          <w:b/>
        </w:rPr>
        <w:t xml:space="preserve">Tulos</w:t>
      </w:r>
    </w:p>
    <w:p>
      <w:r>
        <w:t xml:space="preserve">Mikä aiheuttaa solujen vanhenemista?</w:t>
      </w:r>
    </w:p>
    <w:p>
      <w:r>
        <w:rPr>
          <w:b/>
        </w:rPr>
        <w:t xml:space="preserve">Esimerkki 0,2488</w:t>
      </w:r>
    </w:p>
    <w:p>
      <w:r>
        <w:t xml:space="preserve">Fakta: Hallitsemattomasti jakautuvat solut voivat muodostaa kasvainperäisiä massoja.</w:t>
      </w:r>
    </w:p>
    <w:p>
      <w:r>
        <w:rPr>
          <w:b/>
        </w:rPr>
        <w:t xml:space="preserve">Tulos</w:t>
      </w:r>
    </w:p>
    <w:p>
      <w:r>
        <w:t xml:space="preserve">Hallitsemattomasti jakautuvat solut voivat muodostaa _.?</w:t>
      </w:r>
    </w:p>
    <w:p>
      <w:r>
        <w:rPr>
          <w:b/>
        </w:rPr>
        <w:t xml:space="preserve">Esimerkki 0.2489</w:t>
      </w:r>
    </w:p>
    <w:p>
      <w:r>
        <w:t xml:space="preserve">Fakta: Petoeläimet pyydystävät ja syövät muita eläviä olentoja ravinnokseen.</w:t>
      </w:r>
    </w:p>
    <w:p>
      <w:r>
        <w:rPr>
          <w:b/>
        </w:rPr>
        <w:t xml:space="preserve">Tulos</w:t>
      </w:r>
    </w:p>
    <w:p>
      <w:r>
        <w:t xml:space="preserve">mitkä pyydystävät ja syövät muita eläviä olentoja ravinnokseen?</w:t>
      </w:r>
    </w:p>
    <w:p>
      <w:r>
        <w:rPr>
          <w:b/>
        </w:rPr>
        <w:t xml:space="preserve">Esimerkki 0,2490</w:t>
      </w:r>
    </w:p>
    <w:p>
      <w:r>
        <w:t xml:space="preserve">Fakta: Sateenkaaret syntyvät, kun valo kulkee veden läpi.</w:t>
      </w:r>
    </w:p>
    <w:p>
      <w:r>
        <w:rPr>
          <w:b/>
        </w:rPr>
        <w:t xml:space="preserve">Tulos</w:t>
      </w:r>
    </w:p>
    <w:p>
      <w:r>
        <w:t xml:space="preserve">Miten sateenkaaret muodostuvat?</w:t>
      </w:r>
    </w:p>
    <w:p>
      <w:r>
        <w:rPr>
          <w:b/>
        </w:rPr>
        <w:t xml:space="preserve">Esimerkki 0.2491</w:t>
      </w:r>
    </w:p>
    <w:p>
      <w:r>
        <w:t xml:space="preserve">Fakta: Ihonväriä säätelevät useat alleeliparit eri lokuksissa.</w:t>
      </w:r>
    </w:p>
    <w:p>
      <w:r>
        <w:rPr>
          <w:b/>
        </w:rPr>
        <w:t xml:space="preserve">Tulos</w:t>
      </w:r>
    </w:p>
    <w:p>
      <w:r>
        <w:t xml:space="preserve">Mitä kontrolloivat useat alleeliparit eri lokuksissa?</w:t>
      </w:r>
    </w:p>
    <w:p>
      <w:r>
        <w:rPr>
          <w:b/>
        </w:rPr>
        <w:t xml:space="preserve">Esimerkki 0.2492</w:t>
      </w:r>
    </w:p>
    <w:p>
      <w:r>
        <w:t xml:space="preserve">Fakta: Eliön kunto on evoluution tulos.</w:t>
      </w:r>
    </w:p>
    <w:p>
      <w:r>
        <w:rPr>
          <w:b/>
        </w:rPr>
        <w:t xml:space="preserve">Tulos</w:t>
      </w:r>
    </w:p>
    <w:p>
      <w:r>
        <w:t xml:space="preserve">Mikä on yksi organismin evoluution osa-alueista?</w:t>
      </w:r>
    </w:p>
    <w:p>
      <w:r>
        <w:rPr>
          <w:b/>
        </w:rPr>
        <w:t xml:space="preserve">Esimerkki 0.2493</w:t>
      </w:r>
    </w:p>
    <w:p>
      <w:r>
        <w:t xml:space="preserve">Fakta: Steroideja tarvitaan elintoimintojen hallintaan.</w:t>
      </w:r>
    </w:p>
    <w:p>
      <w:r>
        <w:rPr>
          <w:b/>
        </w:rPr>
        <w:t xml:space="preserve">Tulos</w:t>
      </w:r>
    </w:p>
    <w:p>
      <w:r>
        <w:t xml:space="preserve">Mitä tarvitaan elintoimintojen hallintaan?</w:t>
      </w:r>
    </w:p>
    <w:p>
      <w:r>
        <w:rPr>
          <w:b/>
        </w:rPr>
        <w:t xml:space="preserve">Esimerkki 0,2494</w:t>
      </w:r>
    </w:p>
    <w:p>
      <w:r>
        <w:t xml:space="preserve">Fakta: evoluutio on eliöiden ominaisuuksien muuttumista ajan myötä.</w:t>
      </w:r>
    </w:p>
    <w:p>
      <w:r>
        <w:rPr>
          <w:b/>
        </w:rPr>
        <w:t xml:space="preserve">Tulos</w:t>
      </w:r>
    </w:p>
    <w:p>
      <w:r>
        <w:t xml:space="preserve">evoluutio on minkä ominaisuuksien muuttumista ajan myötä?</w:t>
      </w:r>
    </w:p>
    <w:p>
      <w:r>
        <w:rPr>
          <w:b/>
        </w:rPr>
        <w:t xml:space="preserve">Esimerkki 0,2495</w:t>
      </w:r>
    </w:p>
    <w:p>
      <w:r>
        <w:t xml:space="preserve">Tosiasia: jarruttaminen kaljuilla renkailla voi aiheuttaa onnettomuuksia märällä säällä.</w:t>
      </w:r>
    </w:p>
    <w:p>
      <w:r>
        <w:rPr>
          <w:b/>
        </w:rPr>
        <w:t xml:space="preserve">Tulos</w:t>
      </w:r>
    </w:p>
    <w:p>
      <w:r>
        <w:t xml:space="preserve">jotka voivat aiheuttaa onnettomuuksia märällä säällä?</w:t>
      </w:r>
    </w:p>
    <w:p>
      <w:r>
        <w:rPr>
          <w:b/>
        </w:rPr>
        <w:t xml:space="preserve">Esimerkki 0,2496</w:t>
      </w:r>
    </w:p>
    <w:p>
      <w:r>
        <w:t xml:space="preserve">Fakta: Vedyn ja hapen yhdiste aiheuttaa valon taittumista.</w:t>
      </w:r>
    </w:p>
    <w:p>
      <w:r>
        <w:rPr>
          <w:b/>
        </w:rPr>
        <w:t xml:space="preserve">Tulos</w:t>
      </w:r>
    </w:p>
    <w:p>
      <w:r>
        <w:t xml:space="preserve">Mikä aiheuttaa valon taittumisen?</w:t>
      </w:r>
    </w:p>
    <w:p>
      <w:r>
        <w:rPr>
          <w:b/>
        </w:rPr>
        <w:t xml:space="preserve">Esimerkki 0,2497</w:t>
      </w:r>
    </w:p>
    <w:p>
      <w:r>
        <w:t xml:space="preserve">Fakta: fotosynteesin tapahtumapaikka on kasvien ja levien soluista löytyvä organelli.</w:t>
      </w:r>
    </w:p>
    <w:p>
      <w:r>
        <w:rPr>
          <w:b/>
        </w:rPr>
        <w:t xml:space="preserve">Tulos</w:t>
      </w:r>
    </w:p>
    <w:p>
      <w:r>
        <w:t xml:space="preserve">Mitä tapahtuu organelleissa, joita on kasvien ja levien soluissa?</w:t>
      </w:r>
    </w:p>
    <w:p>
      <w:r>
        <w:rPr>
          <w:b/>
        </w:rPr>
        <w:t xml:space="preserve">Esimerkki 0.2498</w:t>
      </w:r>
    </w:p>
    <w:p>
      <w:r>
        <w:t xml:space="preserve">Tosiasia: Esineen teroittaminen saa esineen muuttamaan muotoaan.</w:t>
      </w:r>
    </w:p>
    <w:p>
      <w:r>
        <w:rPr>
          <w:b/>
        </w:rPr>
        <w:t xml:space="preserve">Tulos</w:t>
      </w:r>
    </w:p>
    <w:p>
      <w:r>
        <w:t xml:space="preserve">Mitä objektin terävöittäminen aiheuttaa objektin muuttumisen?</w:t>
      </w:r>
    </w:p>
    <w:p>
      <w:r>
        <w:rPr>
          <w:b/>
        </w:rPr>
        <w:t xml:space="preserve">Esimerkki 0.2499</w:t>
      </w:r>
    </w:p>
    <w:p>
      <w:r>
        <w:t xml:space="preserve">Tosiasia: hyvin ojitetulla maaperällä on myönteinen vaikutus kasvien juurien kasvuun kyseisessä maaperässä.</w:t>
      </w:r>
    </w:p>
    <w:p>
      <w:r>
        <w:rPr>
          <w:b/>
        </w:rPr>
        <w:t xml:space="preserve">Tulos</w:t>
      </w:r>
    </w:p>
    <w:p>
      <w:r>
        <w:t xml:space="preserve">hyvin ojitetulla maaperällä on myönteinen vaikutus kasvin kasvuun kyseisessä maaperässä?</w:t>
      </w:r>
    </w:p>
    <w:p>
      <w:r>
        <w:rPr>
          <w:b/>
        </w:rPr>
        <w:t xml:space="preserve">Esimerkki 0.2500</w:t>
      </w:r>
    </w:p>
    <w:p>
      <w:r>
        <w:t xml:space="preserve">Fakta: Suokasvillisuutta käytetään sähköntuotantoon polttamalla sitä voimalaitoksissa.</w:t>
      </w:r>
    </w:p>
    <w:p>
      <w:r>
        <w:rPr>
          <w:b/>
        </w:rPr>
        <w:t xml:space="preserve">Tulos</w:t>
      </w:r>
    </w:p>
    <w:p>
      <w:r>
        <w:t xml:space="preserve">mitä käytetään sähkön tuottamiseen polttamalla sitä voimalaitoksissa?</w:t>
      </w:r>
    </w:p>
    <w:p>
      <w:r>
        <w:rPr>
          <w:b/>
        </w:rPr>
        <w:t xml:space="preserve">Esimerkki 0.2501</w:t>
      </w:r>
    </w:p>
    <w:p>
      <w:r>
        <w:t xml:space="preserve">Tosiasia: makakit aikovat aiheuttaa vahinkoa tai kipua.</w:t>
      </w:r>
    </w:p>
    <w:p>
      <w:r>
        <w:rPr>
          <w:b/>
        </w:rPr>
        <w:t xml:space="preserve">Tulos</w:t>
      </w:r>
    </w:p>
    <w:p>
      <w:r>
        <w:t xml:space="preserve">mikä aikoo aiheuttaa vahinkoa tai kipua?</w:t>
      </w:r>
    </w:p>
    <w:p>
      <w:r>
        <w:rPr>
          <w:b/>
        </w:rPr>
        <w:t xml:space="preserve">Esimerkki 0.2502</w:t>
      </w:r>
    </w:p>
    <w:p>
      <w:r>
        <w:t xml:space="preserve">Fakta: Passiivinen immuniteetti kestää vain niin kauan kuin vasta-aineet säilyvät kaliumia ja natriumia sisältävissä aineissa.</w:t>
      </w:r>
    </w:p>
    <w:p>
      <w:r>
        <w:rPr>
          <w:b/>
        </w:rPr>
        <w:t xml:space="preserve">Tulos</w:t>
      </w:r>
    </w:p>
    <w:p>
      <w:r>
        <w:t xml:space="preserve">Passiivinen immuniteetti kestää, kun vasta-aineet säilyvät hengissä jossakin, joka sisältää mitä?</w:t>
      </w:r>
    </w:p>
    <w:p>
      <w:r>
        <w:rPr>
          <w:b/>
        </w:rPr>
        <w:t xml:space="preserve">Esimerkki 0.2503</w:t>
      </w:r>
    </w:p>
    <w:p>
      <w:r>
        <w:t xml:space="preserve">Fakta: Samassa DNA-molekyylissä sijaitsevia geenejä kutsutaan linkittyneiksi geeneiksi.</w:t>
      </w:r>
    </w:p>
    <w:p>
      <w:r>
        <w:rPr>
          <w:b/>
        </w:rPr>
        <w:t xml:space="preserve">Tulos</w:t>
      </w:r>
    </w:p>
    <w:p>
      <w:r>
        <w:t xml:space="preserve">liittyvät _ sijaitsevat samassa DNA-molekyylissä?</w:t>
      </w:r>
    </w:p>
    <w:p>
      <w:r>
        <w:rPr>
          <w:b/>
        </w:rPr>
        <w:t xml:space="preserve">Esimerkki 0.2504</w:t>
      </w:r>
    </w:p>
    <w:p>
      <w:r>
        <w:t xml:space="preserve">Tosiasia: makroevoluutioon liittyy mutaatioita.</w:t>
      </w:r>
    </w:p>
    <w:p>
      <w:r>
        <w:rPr>
          <w:b/>
        </w:rPr>
        <w:t xml:space="preserve">Tulos</w:t>
      </w:r>
    </w:p>
    <w:p>
      <w:r>
        <w:t xml:space="preserve">Mitä makroevoluutio tarkoittaa?</w:t>
      </w:r>
    </w:p>
    <w:p>
      <w:r>
        <w:rPr>
          <w:b/>
        </w:rPr>
        <w:t xml:space="preserve">Esimerkki 0,2505</w:t>
      </w:r>
    </w:p>
    <w:p>
      <w:r>
        <w:t xml:space="preserve">Fakta: painovoimavuotoa syntyy, kun suuren massan tähti romahtaa.</w:t>
      </w:r>
    </w:p>
    <w:p>
      <w:r>
        <w:rPr>
          <w:b/>
        </w:rPr>
        <w:t xml:space="preserve">Tulos</w:t>
      </w:r>
    </w:p>
    <w:p>
      <w:r>
        <w:t xml:space="preserve">Mitä syntyy, kun suuren massan tähti romahtaa?</w:t>
      </w:r>
    </w:p>
    <w:p>
      <w:r>
        <w:rPr>
          <w:b/>
        </w:rPr>
        <w:t xml:space="preserve">Esimerkki 0.2506</w:t>
      </w:r>
    </w:p>
    <w:p>
      <w:r>
        <w:t xml:space="preserve">Fakta: jälkeläisten kantaminen hedelmöityksestä syntymään asti johtaa vauvaan.</w:t>
      </w:r>
    </w:p>
    <w:p>
      <w:r>
        <w:rPr>
          <w:b/>
        </w:rPr>
        <w:t xml:space="preserve">Tulos</w:t>
      </w:r>
    </w:p>
    <w:p>
      <w:r>
        <w:t xml:space="preserve">Mitä seuraa jälkeläisten kantamisesta hedelmöityksestä syntymään asti?</w:t>
      </w:r>
    </w:p>
    <w:p>
      <w:r>
        <w:rPr>
          <w:b/>
        </w:rPr>
        <w:t xml:space="preserve">Esimerkki 0.2507</w:t>
      </w:r>
    </w:p>
    <w:p>
      <w:r>
        <w:t xml:space="preserve">Fakta: Syöpäsolut tekevät mitoosia useammin kuin normaalit solut.</w:t>
      </w:r>
    </w:p>
    <w:p>
      <w:r>
        <w:rPr>
          <w:b/>
        </w:rPr>
        <w:t xml:space="preserve">Tulos</w:t>
      </w:r>
    </w:p>
    <w:p>
      <w:r>
        <w:t xml:space="preserve">Mitä syöpäsolut tekevät useammin kuin tavalliset solut?</w:t>
      </w:r>
    </w:p>
    <w:p>
      <w:r>
        <w:rPr>
          <w:b/>
        </w:rPr>
        <w:t xml:space="preserve">Esimerkki 0.2508</w:t>
      </w:r>
    </w:p>
    <w:p>
      <w:r>
        <w:t xml:space="preserve">Fakta: Kosiskelu on käyttäytymistä, jonka tarkoituksena on houkutella kumppani.</w:t>
      </w:r>
    </w:p>
    <w:p>
      <w:r>
        <w:rPr>
          <w:b/>
        </w:rPr>
        <w:t xml:space="preserve">Tulos</w:t>
      </w:r>
    </w:p>
    <w:p>
      <w:r>
        <w:t xml:space="preserve">Kosiskelu on käyttäytymistä, jolla eläimet houkuttelevat mitä?</w:t>
      </w:r>
    </w:p>
    <w:p>
      <w:r>
        <w:rPr>
          <w:b/>
        </w:rPr>
        <w:t xml:space="preserve">Esimerkki 0.2509</w:t>
      </w:r>
    </w:p>
    <w:p>
      <w:r>
        <w:t xml:space="preserve">Fakta: magnetismia käytetään merillä navigointiin.</w:t>
      </w:r>
    </w:p>
    <w:p>
      <w:r>
        <w:rPr>
          <w:b/>
        </w:rPr>
        <w:t xml:space="preserve">Tulos</w:t>
      </w:r>
    </w:p>
    <w:p>
      <w:r>
        <w:t xml:space="preserve">Mihin magnetismia käytetään?</w:t>
      </w:r>
    </w:p>
    <w:p>
      <w:r>
        <w:rPr>
          <w:b/>
        </w:rPr>
        <w:t xml:space="preserve">Esimerkki 0,2510</w:t>
      </w:r>
    </w:p>
    <w:p>
      <w:r>
        <w:t xml:space="preserve">Fakta: Nilviäisiä elää useimmissa maa-, makean veden ja meribiomeissa.</w:t>
      </w:r>
    </w:p>
    <w:p>
      <w:r>
        <w:rPr>
          <w:b/>
        </w:rPr>
        <w:t xml:space="preserve">Tulos</w:t>
      </w:r>
    </w:p>
    <w:p>
      <w:r>
        <w:t xml:space="preserve">Nilviäiset elävät useimmissa maa-, makean veden ja merialueilla, missä?</w:t>
      </w:r>
    </w:p>
    <w:p>
      <w:r>
        <w:rPr>
          <w:b/>
        </w:rPr>
        <w:t xml:space="preserve">Esimerkki 0,2511</w:t>
      </w:r>
    </w:p>
    <w:p>
      <w:r>
        <w:t xml:space="preserve">Fakta: Kasvillisuuden nopea hajoaminen muuttaa kasvillisuuden turpeeksi.</w:t>
      </w:r>
    </w:p>
    <w:p>
      <w:r>
        <w:rPr>
          <w:b/>
        </w:rPr>
        <w:t xml:space="preserve">Tulos</w:t>
      </w:r>
    </w:p>
    <w:p>
      <w:r>
        <w:t xml:space="preserve">Mikä muuttaa kasvillisuuden turpeeksi?</w:t>
      </w:r>
    </w:p>
    <w:p>
      <w:r>
        <w:rPr>
          <w:b/>
        </w:rPr>
        <w:t xml:space="preserve">Esimerkki 0.2512</w:t>
      </w:r>
    </w:p>
    <w:p>
      <w:r>
        <w:t xml:space="preserve">Tosiasia: Jos ihmiset häiritsevät eläimiä, ihmisillä on vähemmän ruokaa saatavilla.</w:t>
      </w:r>
    </w:p>
    <w:p>
      <w:r>
        <w:rPr>
          <w:b/>
        </w:rPr>
        <w:t xml:space="preserve">Tulos</w:t>
      </w:r>
    </w:p>
    <w:p>
      <w:r>
        <w:t xml:space="preserve">Mitä ihmiset saavat vähemmän, jos he häiritsevät eläimiä?</w:t>
      </w:r>
    </w:p>
    <w:p>
      <w:r>
        <w:rPr>
          <w:b/>
        </w:rPr>
        <w:t xml:space="preserve">Esimerkki 0,2513</w:t>
      </w:r>
    </w:p>
    <w:p>
      <w:r>
        <w:t xml:space="preserve">Fakta: Koulun päättymisikä on aika, jolloin tapahtuu merkittäviä henkisiä, emotionaalisia ja sosiaalisia muutoksia.</w:t>
      </w:r>
    </w:p>
    <w:p>
      <w:r>
        <w:rPr>
          <w:b/>
        </w:rPr>
        <w:t xml:space="preserve">Tulos</w:t>
      </w:r>
    </w:p>
    <w:p>
      <w:r>
        <w:t xml:space="preserve">Milloin on merkittävien henkisten, emotionaalisten ja sosiaalisten muutosten aika?</w:t>
      </w:r>
    </w:p>
    <w:p>
      <w:r>
        <w:rPr>
          <w:b/>
        </w:rPr>
        <w:t xml:space="preserve">Esimerkki 0,2514</w:t>
      </w:r>
    </w:p>
    <w:p>
      <w:r>
        <w:t xml:space="preserve">Fakta: Kemiallinen ruoansulatus tapahtuu pääasiassa alueella, joka on tarkoitettu ohutsuolen tutkimiseen.</w:t>
      </w:r>
    </w:p>
    <w:p>
      <w:r>
        <w:rPr>
          <w:b/>
        </w:rPr>
        <w:t xml:space="preserve">Tulos</w:t>
      </w:r>
    </w:p>
    <w:p>
      <w:r>
        <w:t xml:space="preserve">Kemiallinen ruoansulatus tapahtuu pääasiassa millä alueella?</w:t>
      </w:r>
    </w:p>
    <w:p>
      <w:r>
        <w:rPr>
          <w:b/>
        </w:rPr>
        <w:t xml:space="preserve">Esimerkki 0,2515</w:t>
      </w:r>
    </w:p>
    <w:p>
      <w:r>
        <w:t xml:space="preserve">Tosiasia: Jos siemenet tarttuvat kaniin, eläin kuljettaa siemeniä.</w:t>
      </w:r>
    </w:p>
    <w:p>
      <w:r>
        <w:rPr>
          <w:b/>
        </w:rPr>
        <w:t xml:space="preserve">Tulos</w:t>
      </w:r>
    </w:p>
    <w:p>
      <w:r>
        <w:t xml:space="preserve">Jos siemenet tarttuvat mihin, niin mitä sitten eläin kuljettaa siemeniä?</w:t>
      </w:r>
    </w:p>
    <w:p>
      <w:r>
        <w:rPr>
          <w:b/>
        </w:rPr>
        <w:t xml:space="preserve">Esimerkki 0,2516</w:t>
      </w:r>
    </w:p>
    <w:p>
      <w:r>
        <w:t xml:space="preserve">Tosiasia: nisäkkäät synnyttävät eläviä poikasia ja pitävät alkion talossa, kunnes se on valmis.</w:t>
      </w:r>
    </w:p>
    <w:p>
      <w:r>
        <w:rPr>
          <w:b/>
        </w:rPr>
        <w:t xml:space="preserve">Tulos</w:t>
      </w:r>
    </w:p>
    <w:p>
      <w:r>
        <w:t xml:space="preserve">mikä synnyttää eläviä poikasia ja pitää alkion talossa, kunnes se on valmis?</w:t>
      </w:r>
    </w:p>
    <w:p>
      <w:r>
        <w:rPr>
          <w:b/>
        </w:rPr>
        <w:t xml:space="preserve">Esimerkki 0,2517</w:t>
      </w:r>
    </w:p>
    <w:p>
      <w:r>
        <w:t xml:space="preserve">Fakta: Kimppakyyti vähentää ilmansaasteita.</w:t>
      </w:r>
    </w:p>
    <w:p>
      <w:r>
        <w:rPr>
          <w:b/>
        </w:rPr>
        <w:t xml:space="preserve">Tulos</w:t>
      </w:r>
    </w:p>
    <w:p>
      <w:r>
        <w:t xml:space="preserve">Kimppakyytien hyödyllinen vaikutus on?</w:t>
      </w:r>
    </w:p>
    <w:p>
      <w:r>
        <w:rPr>
          <w:b/>
        </w:rPr>
        <w:t xml:space="preserve">Esimerkki 0,2518</w:t>
      </w:r>
    </w:p>
    <w:p>
      <w:r>
        <w:t xml:space="preserve">Tosiasia: viiniköynnökset pudottavat lehtensä kausittain joka vuosi.</w:t>
      </w:r>
    </w:p>
    <w:p>
      <w:r>
        <w:rPr>
          <w:b/>
        </w:rPr>
        <w:t xml:space="preserve">Tulos</w:t>
      </w:r>
    </w:p>
    <w:p>
      <w:r>
        <w:t xml:space="preserve">mikä pudottaa lehtensä kausittain joka vuosi?</w:t>
      </w:r>
    </w:p>
    <w:p>
      <w:r>
        <w:rPr>
          <w:b/>
        </w:rPr>
        <w:t xml:space="preserve">Esimerkki 0.2519</w:t>
      </w:r>
    </w:p>
    <w:p>
      <w:r>
        <w:t xml:space="preserve">Fakta: solurunko jakautuu kahdeksi soluksi eukaryoottien solunjakautumisen loppuvaiheessa.</w:t>
      </w:r>
    </w:p>
    <w:p>
      <w:r>
        <w:rPr>
          <w:b/>
        </w:rPr>
        <w:t xml:space="preserve">Tulos</w:t>
      </w:r>
    </w:p>
    <w:p>
      <w:r>
        <w:t xml:space="preserve">solurunko jakautuu kahdeksi soluksi eukaryoottien solunjakautumisessa?</w:t>
      </w:r>
    </w:p>
    <w:p>
      <w:r>
        <w:rPr>
          <w:b/>
        </w:rPr>
        <w:t xml:space="preserve">Esimerkki 0,2520</w:t>
      </w:r>
    </w:p>
    <w:p>
      <w:r>
        <w:t xml:space="preserve">Tosiasia: kupari voi kuumentua, jos se altistuu kuumuudelle.</w:t>
      </w:r>
    </w:p>
    <w:p>
      <w:r>
        <w:rPr>
          <w:b/>
        </w:rPr>
        <w:t xml:space="preserve">Tulos</w:t>
      </w:r>
    </w:p>
    <w:p>
      <w:r>
        <w:t xml:space="preserve">mitä kuparille tapahtuu, jos se altistuu kuumuudelle?</w:t>
      </w:r>
    </w:p>
    <w:p>
      <w:r>
        <w:rPr>
          <w:b/>
        </w:rPr>
        <w:t xml:space="preserve">Esimerkki 0,2521</w:t>
      </w:r>
    </w:p>
    <w:p>
      <w:r>
        <w:t xml:space="preserve">Fakta: Erilaistuminen on välttämätöntä hermosolujen kehitykselle.</w:t>
      </w:r>
    </w:p>
    <w:p>
      <w:r>
        <w:rPr>
          <w:b/>
        </w:rPr>
        <w:t xml:space="preserve">Tulos</w:t>
      </w:r>
    </w:p>
    <w:p>
      <w:r>
        <w:t xml:space="preserve">Mikä on välttämätöntä hermosolujen kehittymiselle?</w:t>
      </w:r>
    </w:p>
    <w:p>
      <w:r>
        <w:rPr>
          <w:b/>
        </w:rPr>
        <w:t xml:space="preserve">Esimerkki 0,2522</w:t>
      </w:r>
    </w:p>
    <w:p>
      <w:r>
        <w:t xml:space="preserve">Fakta: Petoeläinten aiheuttama aggressio saa piikkisian ojentamaan sulkakyntensä.</w:t>
      </w:r>
    </w:p>
    <w:p>
      <w:r>
        <w:rPr>
          <w:b/>
        </w:rPr>
        <w:t xml:space="preserve">Tulos</w:t>
      </w:r>
    </w:p>
    <w:p>
      <w:r>
        <w:t xml:space="preserve">Mikä saalistajien toimesta saa piikkisupit venyttämään sulkakynsiään?</w:t>
      </w:r>
    </w:p>
    <w:p>
      <w:r>
        <w:rPr>
          <w:b/>
        </w:rPr>
        <w:t xml:space="preserve">Esimerkki 0,2523</w:t>
      </w:r>
    </w:p>
    <w:p>
      <w:r>
        <w:t xml:space="preserve">Fakta: Viivainta käytetään kappaleen ympärysmitan mittaamiseen.</w:t>
      </w:r>
    </w:p>
    <w:p>
      <w:r>
        <w:rPr>
          <w:b/>
        </w:rPr>
        <w:t xml:space="preserve">Tulos</w:t>
      </w:r>
    </w:p>
    <w:p>
      <w:r>
        <w:t xml:space="preserve">Miten mittaisit esineen ulkokehän ympärysmitan?</w:t>
      </w:r>
    </w:p>
    <w:p>
      <w:r>
        <w:rPr>
          <w:b/>
        </w:rPr>
        <w:t xml:space="preserve">Esimerkki 0,2524</w:t>
      </w:r>
    </w:p>
    <w:p>
      <w:r>
        <w:t xml:space="preserve">Fakta: solujen syntyä tai kuolemaa säätelevät geenit johtavat syöpään solusykliä säätelevissä geeneissä.</w:t>
      </w:r>
    </w:p>
    <w:p>
      <w:r>
        <w:rPr>
          <w:b/>
        </w:rPr>
        <w:t xml:space="preserve">Tulos</w:t>
      </w:r>
    </w:p>
    <w:p>
      <w:r>
        <w:t xml:space="preserve">Mikä voi johtaa syöpään solusykliä säätelevissä geeneissä?</w:t>
      </w:r>
    </w:p>
    <w:p>
      <w:r>
        <w:rPr>
          <w:b/>
        </w:rPr>
        <w:t xml:space="preserve">Esimerkki 0,2525</w:t>
      </w:r>
    </w:p>
    <w:p>
      <w:r>
        <w:t xml:space="preserve">Fakta: laseria käytetään säteiden tai säteiden tuottamiseen.</w:t>
      </w:r>
    </w:p>
    <w:p>
      <w:r>
        <w:rPr>
          <w:b/>
        </w:rPr>
        <w:t xml:space="preserve">Tulos</w:t>
      </w:r>
    </w:p>
    <w:p>
      <w:r>
        <w:t xml:space="preserve">Mihin laserilla tuotetaan?</w:t>
      </w:r>
    </w:p>
    <w:p>
      <w:r>
        <w:rPr>
          <w:b/>
        </w:rPr>
        <w:t xml:space="preserve">Esimerkki 0,2526</w:t>
      </w:r>
    </w:p>
    <w:p>
      <w:r>
        <w:t xml:space="preserve">Tosiasia: vaakaa käytetään esineen grammamäärän mittaamiseen.</w:t>
      </w:r>
    </w:p>
    <w:p>
      <w:r>
        <w:rPr>
          <w:b/>
        </w:rPr>
        <w:t xml:space="preserve">Tulos</w:t>
      </w:r>
    </w:p>
    <w:p>
      <w:r>
        <w:t xml:space="preserve">Mitä vaa'alla mitataan esineessä?</w:t>
      </w:r>
    </w:p>
    <w:p>
      <w:r>
        <w:rPr>
          <w:b/>
        </w:rPr>
        <w:t xml:space="preserve">Esimerkki 0,2527</w:t>
      </w:r>
    </w:p>
    <w:p>
      <w:r>
        <w:t xml:space="preserve">Tosiasia: mikrobipolttokennot muuttavat ruokaa sähköenergiaksi.</w:t>
      </w:r>
    </w:p>
    <w:p>
      <w:r>
        <w:rPr>
          <w:b/>
        </w:rPr>
        <w:t xml:space="preserve">Tulos</w:t>
      </w:r>
    </w:p>
    <w:p>
      <w:r>
        <w:t xml:space="preserve">Mikä muuttaa ruoan sähköenergiaksi?</w:t>
      </w:r>
    </w:p>
    <w:p>
      <w:r>
        <w:rPr>
          <w:b/>
        </w:rPr>
        <w:t xml:space="preserve">Esimerkki 0,2528</w:t>
      </w:r>
    </w:p>
    <w:p>
      <w:r>
        <w:t xml:space="preserve">Fakta: Biopolttoaineita käytetään energian tuottamiseen polttamalla.</w:t>
      </w:r>
    </w:p>
    <w:p>
      <w:r>
        <w:rPr>
          <w:b/>
        </w:rPr>
        <w:t xml:space="preserve">Tulos</w:t>
      </w:r>
    </w:p>
    <w:p>
      <w:r>
        <w:t xml:space="preserve">Mitä biopolttoaineesta tuotetaan, kun sitä poltetaan?</w:t>
      </w:r>
    </w:p>
    <w:p>
      <w:r>
        <w:rPr>
          <w:b/>
        </w:rPr>
        <w:t xml:space="preserve">Esimerkki 0,2529</w:t>
      </w:r>
    </w:p>
    <w:p>
      <w:r>
        <w:t xml:space="preserve">Tosiasia: kalmarilla on verenkiertojärjestelmä, jossa on yksi tai kaksi sydäntä, jotka pumppaavat verta.</w:t>
      </w:r>
    </w:p>
    <w:p>
      <w:r>
        <w:rPr>
          <w:b/>
        </w:rPr>
        <w:t xml:space="preserve">Tulos</w:t>
      </w:r>
    </w:p>
    <w:p>
      <w:r>
        <w:t xml:space="preserve">Millä on verenkiertojärjestelmä, jossa on yksi tai kaksi sydäntä, jotka pumppaavat verta?</w:t>
      </w:r>
    </w:p>
    <w:p>
      <w:r>
        <w:rPr>
          <w:b/>
        </w:rPr>
        <w:t xml:space="preserve">Esimerkki 0,2530</w:t>
      </w:r>
    </w:p>
    <w:p>
      <w:r>
        <w:t xml:space="preserve">Fakta: Ionisoituneet kaasut muodostuvat tähdissä.</w:t>
      </w:r>
    </w:p>
    <w:p>
      <w:r>
        <w:rPr>
          <w:b/>
        </w:rPr>
        <w:t xml:space="preserve">Tulos</w:t>
      </w:r>
    </w:p>
    <w:p>
      <w:r>
        <w:t xml:space="preserve">Mitä tähdissä voi muodostua?</w:t>
      </w:r>
    </w:p>
    <w:p>
      <w:r>
        <w:rPr>
          <w:b/>
        </w:rPr>
        <w:t xml:space="preserve">Esimerkki 0,2531</w:t>
      </w:r>
    </w:p>
    <w:p>
      <w:r>
        <w:t xml:space="preserve">Fakta: Lämpö mahdollistaa kynttilöiden palamisen ja vahan sulamisen.</w:t>
      </w:r>
    </w:p>
    <w:p>
      <w:r>
        <w:rPr>
          <w:b/>
        </w:rPr>
        <w:t xml:space="preserve">Tulos</w:t>
      </w:r>
    </w:p>
    <w:p>
      <w:r>
        <w:t xml:space="preserve">Mikä saa kynttilät palamaan ja vahan sulamaan?</w:t>
      </w:r>
    </w:p>
    <w:p>
      <w:r>
        <w:rPr>
          <w:b/>
        </w:rPr>
        <w:t xml:space="preserve">Esimerkki 0,2532</w:t>
      </w:r>
    </w:p>
    <w:p>
      <w:r>
        <w:t xml:space="preserve">Fakta: Monet kasvit reagoivat syksyllä lyheneviin päiviin lepotilaan siirtymällä.</w:t>
      </w:r>
    </w:p>
    <w:p>
      <w:r>
        <w:rPr>
          <w:b/>
        </w:rPr>
        <w:t xml:space="preserve">Tulos</w:t>
      </w:r>
    </w:p>
    <w:p>
      <w:r>
        <w:t xml:space="preserve">Miten monet kasvit reagoivat siihen, että päivät lyhenevät syksyllä?</w:t>
      </w:r>
    </w:p>
    <w:p>
      <w:r>
        <w:rPr>
          <w:b/>
        </w:rPr>
        <w:t xml:space="preserve">Esimerkki 0,2533</w:t>
      </w:r>
    </w:p>
    <w:p>
      <w:r>
        <w:t xml:space="preserve">Fakta: Kasvin iho auttaa estämään veden menetystä, hankaumia, infektioita ja myrkkyjen aiheuttamia vaurioita.</w:t>
      </w:r>
    </w:p>
    <w:p>
      <w:r>
        <w:rPr>
          <w:b/>
        </w:rPr>
        <w:t xml:space="preserve">Tulos</w:t>
      </w:r>
    </w:p>
    <w:p>
      <w:r>
        <w:t xml:space="preserve">Mitä kasvin iho tekee?</w:t>
      </w:r>
    </w:p>
    <w:p>
      <w:r>
        <w:rPr>
          <w:b/>
        </w:rPr>
        <w:t xml:space="preserve">Esimerkki 0,2534</w:t>
      </w:r>
    </w:p>
    <w:p>
      <w:r>
        <w:t xml:space="preserve">Fakta: Ilmansaasteiden pysäyttämisellä on myönteinen vaikutus ekosysteemiin.</w:t>
      </w:r>
    </w:p>
    <w:p>
      <w:r>
        <w:rPr>
          <w:b/>
        </w:rPr>
        <w:t xml:space="preserve">Tulos</w:t>
      </w:r>
    </w:p>
    <w:p>
      <w:r>
        <w:t xml:space="preserve">Mikä vaikuttaa myönteisesti ekosysteemiin?</w:t>
      </w:r>
    </w:p>
    <w:p>
      <w:r>
        <w:rPr>
          <w:b/>
        </w:rPr>
        <w:t xml:space="preserve">Esimerkki 0,2535</w:t>
      </w:r>
    </w:p>
    <w:p>
      <w:r>
        <w:t xml:space="preserve">Tosiasia: Jos Marsista tulee liian kuuma, Mars ei voi ylläpitää elämää.</w:t>
      </w:r>
    </w:p>
    <w:p>
      <w:r>
        <w:rPr>
          <w:b/>
        </w:rPr>
        <w:t xml:space="preserve">Tulos</w:t>
      </w:r>
    </w:p>
    <w:p>
      <w:r>
        <w:t xml:space="preserve">Mitä tapahtuu, jos Marsista tulee liian kuuma?</w:t>
      </w:r>
    </w:p>
    <w:p>
      <w:r>
        <w:rPr>
          <w:b/>
        </w:rPr>
        <w:t xml:space="preserve">Esimerkki 0,2536</w:t>
      </w:r>
    </w:p>
    <w:p>
      <w:r>
        <w:t xml:space="preserve">Fakta: Fotonit tulevat silmään pupillin kautta.</w:t>
      </w:r>
    </w:p>
    <w:p>
      <w:r>
        <w:rPr>
          <w:b/>
        </w:rPr>
        <w:t xml:space="preserve">Tulos</w:t>
      </w:r>
    </w:p>
    <w:p>
      <w:r>
        <w:t xml:space="preserve">Mikä seuraavista kulkee silmän pupillin läpi?</w:t>
      </w:r>
    </w:p>
    <w:p>
      <w:r>
        <w:rPr>
          <w:b/>
        </w:rPr>
        <w:t xml:space="preserve">Esimerkki 0,2537</w:t>
      </w:r>
    </w:p>
    <w:p>
      <w:r>
        <w:t xml:space="preserve">Fakta: Sonaria käytetään kohteiden sijainnin määrittämiseen.</w:t>
      </w:r>
    </w:p>
    <w:p>
      <w:r>
        <w:rPr>
          <w:b/>
        </w:rPr>
        <w:t xml:space="preserve">Tulos</w:t>
      </w:r>
    </w:p>
    <w:p>
      <w:r>
        <w:t xml:space="preserve">Mitä voidaan käyttää esineiden sijainnin määrittämiseen?</w:t>
      </w:r>
    </w:p>
    <w:p>
      <w:r>
        <w:rPr>
          <w:b/>
        </w:rPr>
        <w:t xml:space="preserve">Esimerkki 0,2538</w:t>
      </w:r>
    </w:p>
    <w:p>
      <w:r>
        <w:t xml:space="preserve">Fakta: bambu on fototrooppinen.</w:t>
      </w:r>
    </w:p>
    <w:p>
      <w:r>
        <w:rPr>
          <w:b/>
        </w:rPr>
        <w:t xml:space="preserve">Tulos</w:t>
      </w:r>
    </w:p>
    <w:p>
      <w:r>
        <w:t xml:space="preserve">Mikä osoittaa fototropismia?</w:t>
      </w:r>
    </w:p>
    <w:p>
      <w:r>
        <w:rPr>
          <w:b/>
        </w:rPr>
        <w:t xml:space="preserve">Esimerkki 0,2539</w:t>
      </w:r>
    </w:p>
    <w:p>
      <w:r>
        <w:t xml:space="preserve">Fakta: Sukupuolinen lisääntyminen lisää biologista monimuotoisuutta.</w:t>
      </w:r>
    </w:p>
    <w:p>
      <w:r>
        <w:rPr>
          <w:b/>
        </w:rPr>
        <w:t xml:space="preserve">Tulos</w:t>
      </w:r>
    </w:p>
    <w:p>
      <w:r>
        <w:t xml:space="preserve">Mikä lisää biologista monimuotoisuutta?</w:t>
      </w:r>
    </w:p>
    <w:p>
      <w:r>
        <w:rPr>
          <w:b/>
        </w:rPr>
        <w:t xml:space="preserve">Esimerkki 0,2540</w:t>
      </w:r>
    </w:p>
    <w:p>
      <w:r>
        <w:t xml:space="preserve">Tosiasia: Pysähtyminen tai hidastaminen kääntymisiä varten voi aiheuttaa luistoa.</w:t>
      </w:r>
    </w:p>
    <w:p>
      <w:r>
        <w:rPr>
          <w:b/>
        </w:rPr>
        <w:t xml:space="preserve">Tulos</w:t>
      </w:r>
    </w:p>
    <w:p>
      <w:r>
        <w:t xml:space="preserve">Mitä voi aiheuttaa pysähtyminen tai hidastaminen kääntymisiä varten?</w:t>
      </w:r>
    </w:p>
    <w:p>
      <w:r>
        <w:rPr>
          <w:b/>
        </w:rPr>
        <w:t xml:space="preserve">Esimerkki 0,2541</w:t>
      </w:r>
    </w:p>
    <w:p>
      <w:r>
        <w:t xml:space="preserve">Tosiasia: mineraalihiukkaset ja orgaaninen aines voivat olla ravinteiden suhteen köyhtyneitä.</w:t>
      </w:r>
    </w:p>
    <w:p>
      <w:r>
        <w:rPr>
          <w:b/>
        </w:rPr>
        <w:t xml:space="preserve">Tulos</w:t>
      </w:r>
    </w:p>
    <w:p>
      <w:r>
        <w:t xml:space="preserve">mistä ravinteet voivat loppua?</w:t>
      </w:r>
    </w:p>
    <w:p>
      <w:r>
        <w:rPr>
          <w:b/>
        </w:rPr>
        <w:t xml:space="preserve">Esimerkki 0,2542</w:t>
      </w:r>
    </w:p>
    <w:p>
      <w:r>
        <w:t xml:space="preserve">Fakta: Kanjonit paljastavat alueen geologisen historian.</w:t>
      </w:r>
    </w:p>
    <w:p>
      <w:r>
        <w:rPr>
          <w:b/>
        </w:rPr>
        <w:t xml:space="preserve">Tulos</w:t>
      </w:r>
    </w:p>
    <w:p>
      <w:r>
        <w:t xml:space="preserve">Missä voi helposti nähdä alueen geologisen historian?</w:t>
      </w:r>
    </w:p>
    <w:p>
      <w:r>
        <w:rPr>
          <w:b/>
        </w:rPr>
        <w:t xml:space="preserve">Esimerkki 0,2543</w:t>
      </w:r>
    </w:p>
    <w:p>
      <w:r>
        <w:t xml:space="preserve">Tosiasia: kasveilla on juuret.</w:t>
      </w:r>
    </w:p>
    <w:p>
      <w:r>
        <w:rPr>
          <w:b/>
        </w:rPr>
        <w:t xml:space="preserve">Tulos</w:t>
      </w:r>
    </w:p>
    <w:p>
      <w:r>
        <w:t xml:space="preserve">millä on juuret?</w:t>
      </w:r>
    </w:p>
    <w:p>
      <w:r>
        <w:rPr>
          <w:b/>
        </w:rPr>
        <w:t xml:space="preserve">Esimerkki 0,2544</w:t>
      </w:r>
    </w:p>
    <w:p>
      <w:r>
        <w:t xml:space="preserve">Fakta: lumesta voi muodostua vajoamia.</w:t>
      </w:r>
    </w:p>
    <w:p>
      <w:r>
        <w:rPr>
          <w:b/>
        </w:rPr>
        <w:t xml:space="preserve">Tulos</w:t>
      </w:r>
    </w:p>
    <w:p>
      <w:r>
        <w:t xml:space="preserve">Vajoamia voi muodostua?</w:t>
      </w:r>
    </w:p>
    <w:p>
      <w:r>
        <w:rPr>
          <w:b/>
        </w:rPr>
        <w:t xml:space="preserve">Esimerkki 0,2545</w:t>
      </w:r>
    </w:p>
    <w:p>
      <w:r>
        <w:t xml:space="preserve">Tosiasia: Esineet kelluvat helpommin vedessä, jonka sulamispiste on alhaisempi.</w:t>
      </w:r>
    </w:p>
    <w:p>
      <w:r>
        <w:rPr>
          <w:b/>
        </w:rPr>
        <w:t xml:space="preserve">Tulos</w:t>
      </w:r>
    </w:p>
    <w:p>
      <w:r>
        <w:t xml:space="preserve">Tyynenmeren vesi jäätyy alemmassa lämpötilassa kuin Shasta-järven vesi. Mikä näistä kahdesta vesistöstä on myös totta?</w:t>
      </w:r>
    </w:p>
    <w:p>
      <w:r>
        <w:rPr>
          <w:b/>
        </w:rPr>
        <w:t xml:space="preserve">Esimerkki 0.2546</w:t>
      </w:r>
    </w:p>
    <w:p>
      <w:r>
        <w:t xml:space="preserve">Tosiasia: ihminen lisää lämpöenergiaa ruokaansa.</w:t>
      </w:r>
    </w:p>
    <w:p>
      <w:r>
        <w:rPr>
          <w:b/>
        </w:rPr>
        <w:t xml:space="preserve">Tulos</w:t>
      </w:r>
    </w:p>
    <w:p>
      <w:r>
        <w:t xml:space="preserve">Mitä ihmiset lisäävät ruokaansa?</w:t>
      </w:r>
    </w:p>
    <w:p>
      <w:r>
        <w:rPr>
          <w:b/>
        </w:rPr>
        <w:t xml:space="preserve">Esimerkki 0,2547</w:t>
      </w:r>
    </w:p>
    <w:p>
      <w:r>
        <w:t xml:space="preserve">Tosiasia: maaperän ravinteet voidaan ottaa talteen.</w:t>
      </w:r>
    </w:p>
    <w:p>
      <w:r>
        <w:rPr>
          <w:b/>
        </w:rPr>
        <w:t xml:space="preserve">Tulos</w:t>
      </w:r>
    </w:p>
    <w:p>
      <w:r>
        <w:t xml:space="preserve">Mitä maaperän ravinteet voivat olla?</w:t>
      </w:r>
    </w:p>
    <w:p>
      <w:r>
        <w:rPr>
          <w:b/>
        </w:rPr>
        <w:t xml:space="preserve">Esimerkki 0.2548</w:t>
      </w:r>
    </w:p>
    <w:p>
      <w:r>
        <w:t xml:space="preserve">Tosiasia: rakennuksen polttamiseen tarvitaan happea.</w:t>
      </w:r>
    </w:p>
    <w:p>
      <w:r>
        <w:rPr>
          <w:b/>
        </w:rPr>
        <w:t xml:space="preserve">Tulos</w:t>
      </w:r>
    </w:p>
    <w:p>
      <w:r>
        <w:t xml:space="preserve">Mitä tarvitaan rakennuksen polttamiseen?</w:t>
      </w:r>
    </w:p>
    <w:p>
      <w:r>
        <w:rPr>
          <w:b/>
        </w:rPr>
        <w:t xml:space="preserve">Esimerkki 0,2549</w:t>
      </w:r>
    </w:p>
    <w:p>
      <w:r>
        <w:t xml:space="preserve">Fakta: Veriryhmällä on merkitystä joidenkin hoitojen kannalta.</w:t>
      </w:r>
    </w:p>
    <w:p>
      <w:r>
        <w:rPr>
          <w:b/>
        </w:rPr>
        <w:t xml:space="preserve">Tulos</w:t>
      </w:r>
    </w:p>
    <w:p>
      <w:r>
        <w:t xml:space="preserve">Veriryhmä on välttämätön joillekin:?</w:t>
      </w:r>
    </w:p>
    <w:p>
      <w:r>
        <w:rPr>
          <w:b/>
        </w:rPr>
        <w:t xml:space="preserve">Esimerkki 0,2550</w:t>
      </w:r>
    </w:p>
    <w:p>
      <w:r>
        <w:t xml:space="preserve">Fakta: Jotkut kukat käyttävät varret veden varastoimiseen.</w:t>
      </w:r>
    </w:p>
    <w:p>
      <w:r>
        <w:rPr>
          <w:b/>
        </w:rPr>
        <w:t xml:space="preserve">Tulos</w:t>
      </w:r>
    </w:p>
    <w:p>
      <w:r>
        <w:t xml:space="preserve">Mihin jotkin kukat varastoivat suurimman osan vedestään?</w:t>
      </w:r>
    </w:p>
    <w:p>
      <w:r>
        <w:rPr>
          <w:b/>
        </w:rPr>
        <w:t xml:space="preserve">Esimerkki 0.2551</w:t>
      </w:r>
    </w:p>
    <w:p>
      <w:r>
        <w:t xml:space="preserve">Tosiasia: vikojen liikkeet muodostavat maanjäristyksiä.</w:t>
      </w:r>
    </w:p>
    <w:p>
      <w:r>
        <w:rPr>
          <w:b/>
        </w:rPr>
        <w:t xml:space="preserve">Tulos</w:t>
      </w:r>
    </w:p>
    <w:p>
      <w:r>
        <w:t xml:space="preserve">mitä vikaliike muodostaa?</w:t>
      </w:r>
    </w:p>
    <w:p>
      <w:r>
        <w:rPr>
          <w:b/>
        </w:rPr>
        <w:t xml:space="preserve">Esimerkki 0.2552</w:t>
      </w:r>
    </w:p>
    <w:p>
      <w:r>
        <w:t xml:space="preserve">Fakta: fossiileja voi muodostua, kun sedimenttikerrokset peittävät kalojen jäänteet.</w:t>
      </w:r>
    </w:p>
    <w:p>
      <w:r>
        <w:rPr>
          <w:b/>
        </w:rPr>
        <w:t xml:space="preserve">Tulos</w:t>
      </w:r>
    </w:p>
    <w:p>
      <w:r>
        <w:t xml:space="preserve">Mitä voi muodostua, kun sedimenttikerrokset peittävät kalojen jäänteet?</w:t>
      </w:r>
    </w:p>
    <w:p>
      <w:r>
        <w:rPr>
          <w:b/>
        </w:rPr>
        <w:t xml:space="preserve">Esimerkki 0.2553</w:t>
      </w:r>
    </w:p>
    <w:p>
      <w:r>
        <w:t xml:space="preserve">Tosiasia: karhut osaavat pitää itsensä lämpimänä.</w:t>
      </w:r>
    </w:p>
    <w:p>
      <w:r>
        <w:rPr>
          <w:b/>
        </w:rPr>
        <w:t xml:space="preserve">Tulos</w:t>
      </w:r>
    </w:p>
    <w:p>
      <w:r>
        <w:t xml:space="preserve">Mikä pitää lämpimänä?</w:t>
      </w:r>
    </w:p>
    <w:p>
      <w:r>
        <w:rPr>
          <w:b/>
        </w:rPr>
        <w:t xml:space="preserve">Esimerkki 0.2554</w:t>
      </w:r>
    </w:p>
    <w:p>
      <w:r>
        <w:t xml:space="preserve">Tosiasia: ruoka voi aiheuttaa sairauksia.</w:t>
      </w:r>
    </w:p>
    <w:p>
      <w:r>
        <w:rPr>
          <w:b/>
        </w:rPr>
        <w:t xml:space="preserve">Tulos</w:t>
      </w:r>
    </w:p>
    <w:p>
      <w:r>
        <w:t xml:space="preserve">Mikä on sairauden lähde?</w:t>
      </w:r>
    </w:p>
    <w:p>
      <w:r>
        <w:rPr>
          <w:b/>
        </w:rPr>
        <w:t xml:space="preserve">Esimerkki 0.2555</w:t>
      </w:r>
    </w:p>
    <w:p>
      <w:r>
        <w:t xml:space="preserve">Fakta: varjo voidaan mitata viivoittimella.</w:t>
      </w:r>
    </w:p>
    <w:p>
      <w:r>
        <w:rPr>
          <w:b/>
        </w:rPr>
        <w:t xml:space="preserve">Tulos</w:t>
      </w:r>
    </w:p>
    <w:p>
      <w:r>
        <w:t xml:space="preserve">Miten varjoa voi mitata?</w:t>
      </w:r>
    </w:p>
    <w:p>
      <w:r>
        <w:rPr>
          <w:b/>
        </w:rPr>
        <w:t xml:space="preserve">Esimerkki 0.2556</w:t>
      </w:r>
    </w:p>
    <w:p>
      <w:r>
        <w:t xml:space="preserve">Tosiasia: Jos laitat kaasua avoimeen laatikkoon, se haihtuu ja leviää ilmaan.</w:t>
      </w:r>
    </w:p>
    <w:p>
      <w:r>
        <w:rPr>
          <w:b/>
        </w:rPr>
        <w:t xml:space="preserve">Tulos</w:t>
      </w:r>
    </w:p>
    <w:p>
      <w:r>
        <w:t xml:space="preserve">Mitä tapahtuu, kun kaasua laitetaan avoimeen laatikkoon ja se haihtuu?</w:t>
      </w:r>
    </w:p>
    <w:p>
      <w:r>
        <w:rPr>
          <w:b/>
        </w:rPr>
        <w:t xml:space="preserve">Esimerkki 0.2557</w:t>
      </w:r>
    </w:p>
    <w:p>
      <w:r>
        <w:t xml:space="preserve">Fakta: Liesi keittää kaasulla.</w:t>
      </w:r>
    </w:p>
    <w:p>
      <w:r>
        <w:rPr>
          <w:b/>
        </w:rPr>
        <w:t xml:space="preserve">Tulos</w:t>
      </w:r>
    </w:p>
    <w:p>
      <w:r>
        <w:t xml:space="preserve">Mitä liesi käyttää ruoanlaittoon?</w:t>
      </w:r>
    </w:p>
    <w:p>
      <w:r>
        <w:rPr>
          <w:b/>
        </w:rPr>
        <w:t xml:space="preserve">Esimerkki 0.2558</w:t>
      </w:r>
    </w:p>
    <w:p>
      <w:r>
        <w:t xml:space="preserve">Fakta: hiiltä käytetään energian tuottamiseen polttamalla sitä hiilivoimaloissa.</w:t>
      </w:r>
    </w:p>
    <w:p>
      <w:r>
        <w:rPr>
          <w:b/>
        </w:rPr>
        <w:t xml:space="preserve">Tulos</w:t>
      </w:r>
    </w:p>
    <w:p>
      <w:r>
        <w:t xml:space="preserve">Mitä hiilen polttaminen hiilivoimaloissa tuottaa?</w:t>
      </w:r>
    </w:p>
    <w:p>
      <w:r>
        <w:rPr>
          <w:b/>
        </w:rPr>
        <w:t xml:space="preserve">Esimerkki 0.2559</w:t>
      </w:r>
    </w:p>
    <w:p>
      <w:r>
        <w:t xml:space="preserve">Fakta: Fototropismi tarkoittaa kasvamista kohti valoenergiaa.</w:t>
      </w:r>
    </w:p>
    <w:p>
      <w:r>
        <w:rPr>
          <w:b/>
        </w:rPr>
        <w:t xml:space="preserve">Tulos</w:t>
      </w:r>
    </w:p>
    <w:p>
      <w:r>
        <w:t xml:space="preserve">Fototropismi tarkoittaa kasvamista mitä kohti?</w:t>
      </w:r>
    </w:p>
    <w:p>
      <w:r>
        <w:rPr>
          <w:b/>
        </w:rPr>
        <w:t xml:space="preserve">Esimerkki 0,2560</w:t>
      </w:r>
    </w:p>
    <w:p>
      <w:r>
        <w:t xml:space="preserve">Tosiasia: tulvat voivat aiheuttaa maanvyöryjä.</w:t>
      </w:r>
    </w:p>
    <w:p>
      <w:r>
        <w:rPr>
          <w:b/>
        </w:rPr>
        <w:t xml:space="preserve">Tulos</w:t>
      </w:r>
    </w:p>
    <w:p>
      <w:r>
        <w:t xml:space="preserve">mitä tulvat aiheuttavat?</w:t>
      </w:r>
    </w:p>
    <w:p>
      <w:r>
        <w:rPr>
          <w:b/>
        </w:rPr>
        <w:t xml:space="preserve">Esimerkki 0.2561</w:t>
      </w:r>
    </w:p>
    <w:p>
      <w:r>
        <w:t xml:space="preserve">Fakta: Talvi johtuu siitä, että olemme kallistuneet poispäin auringosta ja saamme vähemmän energiaa.</w:t>
      </w:r>
    </w:p>
    <w:p>
      <w:r>
        <w:rPr>
          <w:b/>
        </w:rPr>
        <w:t xml:space="preserve">Tulos</w:t>
      </w:r>
    </w:p>
    <w:p>
      <w:r>
        <w:t xml:space="preserve">Mitä tapahtuu, kun saamme auringosta vähemmän energiaa?</w:t>
      </w:r>
    </w:p>
    <w:p>
      <w:r>
        <w:rPr>
          <w:b/>
        </w:rPr>
        <w:t xml:space="preserve">Esimerkki 0.2562</w:t>
      </w:r>
    </w:p>
    <w:p>
      <w:r>
        <w:t xml:space="preserve">Fakta: Pesusienet käyttävät ravinnon keräämiseen erikoistuneita soluja, joissa on lippuletti.</w:t>
      </w:r>
    </w:p>
    <w:p>
      <w:r>
        <w:rPr>
          <w:b/>
        </w:rPr>
        <w:t xml:space="preserve">Tulos</w:t>
      </w:r>
    </w:p>
    <w:p>
      <w:r>
        <w:t xml:space="preserve">Minkä seikan ansiosta sienen solut pystyvät keräämään ravintoa?</w:t>
      </w:r>
    </w:p>
    <w:p>
      <w:r>
        <w:rPr>
          <w:b/>
        </w:rPr>
        <w:t xml:space="preserve">Esimerkki 0.2563</w:t>
      </w:r>
    </w:p>
    <w:p>
      <w:r>
        <w:t xml:space="preserve">Fakta: Taivaankappaleiden yksityiskohtainen havainnointi edellyttää valon keräämistä ja sen suurentamista.</w:t>
      </w:r>
    </w:p>
    <w:p>
      <w:r>
        <w:rPr>
          <w:b/>
        </w:rPr>
        <w:t xml:space="preserve">Tulos</w:t>
      </w:r>
    </w:p>
    <w:p>
      <w:r>
        <w:t xml:space="preserve">Mitä tarvitaan taivaankappaleiden yksityiskohtaiseen havainnointiin?</w:t>
      </w:r>
    </w:p>
    <w:p>
      <w:r>
        <w:rPr>
          <w:b/>
        </w:rPr>
        <w:t xml:space="preserve">Esimerkki 0,2564</w:t>
      </w:r>
    </w:p>
    <w:p>
      <w:r>
        <w:t xml:space="preserve">Fakta: Suolaisen veden lämmittäminen muuttaa veden makeaksi vedeksi.</w:t>
      </w:r>
    </w:p>
    <w:p>
      <w:r>
        <w:rPr>
          <w:b/>
        </w:rPr>
        <w:t xml:space="preserve">Tulos</w:t>
      </w:r>
    </w:p>
    <w:p>
      <w:r>
        <w:t xml:space="preserve">Minkä tekeminen suolaiselle vedelle saa veden muuttumaan makeaksi vedeksi?</w:t>
      </w:r>
    </w:p>
    <w:p>
      <w:r>
        <w:rPr>
          <w:b/>
        </w:rPr>
        <w:t xml:space="preserve">Esimerkki 0,2565</w:t>
      </w:r>
    </w:p>
    <w:p>
      <w:r>
        <w:t xml:space="preserve">Fakta: Linnut ovat erittäin älykkäitä ja oppimiskykyisiä.</w:t>
      </w:r>
    </w:p>
    <w:p>
      <w:r>
        <w:rPr>
          <w:b/>
        </w:rPr>
        <w:t xml:space="preserve">Tulos</w:t>
      </w:r>
    </w:p>
    <w:p>
      <w:r>
        <w:t xml:space="preserve">Millä on korkea älykkyysosamäärä ja mikä on johdotettu oppimaan?</w:t>
      </w:r>
    </w:p>
    <w:p>
      <w:r>
        <w:rPr>
          <w:b/>
        </w:rPr>
        <w:t xml:space="preserve">Esimerkki 0,2566</w:t>
      </w:r>
    </w:p>
    <w:p>
      <w:r>
        <w:t xml:space="preserve">Fakta: Suuret järvet ovat erittäin tärkeitä elinympäristöjä.</w:t>
      </w:r>
    </w:p>
    <w:p>
      <w:r>
        <w:rPr>
          <w:b/>
        </w:rPr>
        <w:t xml:space="preserve">Tulos</w:t>
      </w:r>
    </w:p>
    <w:p>
      <w:r>
        <w:t xml:space="preserve">Mitkä ovat äärimmäisen tärkeitä biomeja?</w:t>
      </w:r>
    </w:p>
    <w:p>
      <w:r>
        <w:rPr>
          <w:b/>
        </w:rPr>
        <w:t xml:space="preserve">Esimerkki 0,2567</w:t>
      </w:r>
    </w:p>
    <w:p>
      <w:r>
        <w:t xml:space="preserve">Fakta: Ravinteet muodostavat suurimman osan kasvin sisuksista.</w:t>
      </w:r>
    </w:p>
    <w:p>
      <w:r>
        <w:rPr>
          <w:b/>
        </w:rPr>
        <w:t xml:space="preserve">Tulos</w:t>
      </w:r>
    </w:p>
    <w:p>
      <w:r>
        <w:t xml:space="preserve">Mikä muodostaa suurimman osan kasvin sisuksista?</w:t>
      </w:r>
    </w:p>
    <w:p>
      <w:r>
        <w:rPr>
          <w:b/>
        </w:rPr>
        <w:t xml:space="preserve">Esimerkki 0,2568</w:t>
      </w:r>
    </w:p>
    <w:p>
      <w:r>
        <w:t xml:space="preserve">Tosiasia: kollageeni on kuitumaista.</w:t>
      </w:r>
    </w:p>
    <w:p>
      <w:r>
        <w:rPr>
          <w:b/>
        </w:rPr>
        <w:t xml:space="preserve">Tulos</w:t>
      </w:r>
    </w:p>
    <w:p>
      <w:r>
        <w:t xml:space="preserve">Millainen rakenne on kollageeni?</w:t>
      </w:r>
    </w:p>
    <w:p>
      <w:r>
        <w:rPr>
          <w:b/>
        </w:rPr>
        <w:t xml:space="preserve">Esimerkki 0.2569</w:t>
      </w:r>
    </w:p>
    <w:p>
      <w:r>
        <w:t xml:space="preserve">Fakta: Linnuilla ja kaloilla on erilaiset sydämen verenkiertojärjestelmät.</w:t>
      </w:r>
    </w:p>
    <w:p>
      <w:r>
        <w:rPr>
          <w:b/>
        </w:rPr>
        <w:t xml:space="preserve">Tulos</w:t>
      </w:r>
    </w:p>
    <w:p>
      <w:r>
        <w:t xml:space="preserve">Mikä on erilaista lintu- ja kalansydämissä?</w:t>
      </w:r>
    </w:p>
    <w:p>
      <w:r>
        <w:rPr>
          <w:b/>
        </w:rPr>
        <w:t xml:space="preserve">Esimerkki 0,2570</w:t>
      </w:r>
    </w:p>
    <w:p>
      <w:r>
        <w:t xml:space="preserve">Fakta: Maksaruohot asuvat kosteissa elinympäristöissä.</w:t>
      </w:r>
    </w:p>
    <w:p>
      <w:r>
        <w:rPr>
          <w:b/>
        </w:rPr>
        <w:t xml:space="preserve">Tulos</w:t>
      </w:r>
    </w:p>
    <w:p>
      <w:r>
        <w:t xml:space="preserve">Mikä on kosteiden elinympäristöjen kapeilla paikoilla?</w:t>
      </w:r>
    </w:p>
    <w:p>
      <w:r>
        <w:rPr>
          <w:b/>
        </w:rPr>
        <w:t xml:space="preserve">Esimerkki 0.2571</w:t>
      </w:r>
    </w:p>
    <w:p>
      <w:r>
        <w:t xml:space="preserve">Fakta: Ihminen on riippuvainen auringonvalosta.</w:t>
      </w:r>
    </w:p>
    <w:p>
      <w:r>
        <w:rPr>
          <w:b/>
        </w:rPr>
        <w:t xml:space="preserve">Tulos</w:t>
      </w:r>
    </w:p>
    <w:p>
      <w:r>
        <w:t xml:space="preserve">Mikä riippuu auringonvalosta?</w:t>
      </w:r>
    </w:p>
    <w:p>
      <w:r>
        <w:rPr>
          <w:b/>
        </w:rPr>
        <w:t xml:space="preserve">Esimerkki 0.2572</w:t>
      </w:r>
    </w:p>
    <w:p>
      <w:r>
        <w:t xml:space="preserve">Fakta: koalojen populaatiokoko on kasvanut.</w:t>
      </w:r>
    </w:p>
    <w:p>
      <w:r>
        <w:rPr>
          <w:b/>
        </w:rPr>
        <w:t xml:space="preserve">Tulos</w:t>
      </w:r>
    </w:p>
    <w:p>
      <w:r>
        <w:t xml:space="preserve">Minkä populaation koko on kasvanut ajan myötä?</w:t>
      </w:r>
    </w:p>
    <w:p>
      <w:r>
        <w:rPr>
          <w:b/>
        </w:rPr>
        <w:t xml:space="preserve">Esimerkki 0.2573</w:t>
      </w:r>
    </w:p>
    <w:p>
      <w:r>
        <w:t xml:space="preserve">Tosiasia: useimmat kanjonit muodostuvat virtaavan veden vaikutuksesta.</w:t>
      </w:r>
    </w:p>
    <w:p>
      <w:r>
        <w:rPr>
          <w:b/>
        </w:rPr>
        <w:t xml:space="preserve">Tulos</w:t>
      </w:r>
    </w:p>
    <w:p>
      <w:r>
        <w:t xml:space="preserve">Mistä useimmat kanjonit johtuvat?</w:t>
      </w:r>
    </w:p>
    <w:p>
      <w:r>
        <w:rPr>
          <w:b/>
        </w:rPr>
        <w:t xml:space="preserve">Esimerkki 0.2574</w:t>
      </w:r>
    </w:p>
    <w:p>
      <w:r>
        <w:t xml:space="preserve">Fakta: siirretyt elimet voivat laukaista immuunivasteen.</w:t>
      </w:r>
    </w:p>
    <w:p>
      <w:r>
        <w:rPr>
          <w:b/>
        </w:rPr>
        <w:t xml:space="preserve">Tulos</w:t>
      </w:r>
    </w:p>
    <w:p>
      <w:r>
        <w:t xml:space="preserve">Mikä voi laukaista immuunivasteen?</w:t>
      </w:r>
    </w:p>
    <w:p>
      <w:r>
        <w:rPr>
          <w:b/>
        </w:rPr>
        <w:t xml:space="preserve">Esimerkki 0,2575</w:t>
      </w:r>
    </w:p>
    <w:p>
      <w:r>
        <w:t xml:space="preserve">Fakta: Tutkijat, jotka tutkivat eläinten käyttäytymistä, käyttävät videonauhaa tai ääninauhaa.</w:t>
      </w:r>
    </w:p>
    <w:p>
      <w:r>
        <w:rPr>
          <w:b/>
        </w:rPr>
        <w:t xml:space="preserve">Tulos</w:t>
      </w:r>
    </w:p>
    <w:p>
      <w:r>
        <w:t xml:space="preserve">Millä seuraavista tutkijat tutkivat eläinten käyttäytymistä?</w:t>
      </w:r>
    </w:p>
    <w:p>
      <w:r>
        <w:rPr>
          <w:b/>
        </w:rPr>
        <w:t xml:space="preserve">Esimerkki 0.2576</w:t>
      </w:r>
    </w:p>
    <w:p>
      <w:r>
        <w:t xml:space="preserve">Fakta: Savusumu sisältää myös nestettä.</w:t>
      </w:r>
    </w:p>
    <w:p>
      <w:r>
        <w:rPr>
          <w:b/>
        </w:rPr>
        <w:t xml:space="preserve">Tulos</w:t>
      </w:r>
    </w:p>
    <w:p>
      <w:r>
        <w:t xml:space="preserve">Smog sisältää myös?</w:t>
      </w:r>
    </w:p>
    <w:p>
      <w:r>
        <w:rPr>
          <w:b/>
        </w:rPr>
        <w:t xml:space="preserve">Esimerkki 0,2577</w:t>
      </w:r>
    </w:p>
    <w:p>
      <w:r>
        <w:t xml:space="preserve">Fakta: Ruoansulatusjärjestelmä muuttaa ruoan elimistön polttoaineeksi.</w:t>
      </w:r>
    </w:p>
    <w:p>
      <w:r>
        <w:rPr>
          <w:b/>
        </w:rPr>
        <w:t xml:space="preserve">Tulos</w:t>
      </w:r>
    </w:p>
    <w:p>
      <w:r>
        <w:t xml:space="preserve">Mihin ruoansulatusjärjestelmä pilkkoo ruoan elimistölle?</w:t>
      </w:r>
    </w:p>
    <w:p>
      <w:r>
        <w:rPr>
          <w:b/>
        </w:rPr>
        <w:t xml:space="preserve">Esimerkki 0,2578</w:t>
      </w:r>
    </w:p>
    <w:p>
      <w:r>
        <w:t xml:space="preserve">Tosiasia: hiivoilla on erityisiä rakenteita, joiden avulla ne voivat tunkeutua isäntään.</w:t>
      </w:r>
    </w:p>
    <w:p>
      <w:r>
        <w:rPr>
          <w:b/>
        </w:rPr>
        <w:t xml:space="preserve">Tulos</w:t>
      </w:r>
    </w:p>
    <w:p>
      <w:r>
        <w:t xml:space="preserve">Millä on erityisiä rakenteita isännän tunkeutumista varten?</w:t>
      </w:r>
    </w:p>
    <w:p>
      <w:r>
        <w:rPr>
          <w:b/>
        </w:rPr>
        <w:t xml:space="preserve">Esimerkki 0.2579</w:t>
      </w:r>
    </w:p>
    <w:p>
      <w:r>
        <w:t xml:space="preserve">Tosiasia: Jos jostakin paikasta löytyy kalan fossiileja, se on ollut veden peitossa menneisyydessä.</w:t>
      </w:r>
    </w:p>
    <w:p>
      <w:r>
        <w:rPr>
          <w:b/>
        </w:rPr>
        <w:t xml:space="preserve">Tulos</w:t>
      </w:r>
    </w:p>
    <w:p>
      <w:r>
        <w:t xml:space="preserve">Jos jostain paikasta löytyy kalan fossiileja, mikä on peittänyt kyseisen paikan aiemmin?</w:t>
      </w:r>
    </w:p>
    <w:p>
      <w:r>
        <w:rPr>
          <w:b/>
        </w:rPr>
        <w:t xml:space="preserve">Esimerkki 0,2580</w:t>
      </w:r>
    </w:p>
    <w:p>
      <w:r>
        <w:t xml:space="preserve">Fakta: Hiilidioksidipitoisuuksien nousu lisää osaltaan ilmaston lämpenemisen uhkaa.</w:t>
      </w:r>
    </w:p>
    <w:p>
      <w:r>
        <w:rPr>
          <w:b/>
        </w:rPr>
        <w:t xml:space="preserve">Tulos</w:t>
      </w:r>
    </w:p>
    <w:p>
      <w:r>
        <w:t xml:space="preserve">Mikä on johtanut ilmaston lämpenemisen lisääntymiseen?</w:t>
      </w:r>
    </w:p>
    <w:p>
      <w:r>
        <w:rPr>
          <w:b/>
        </w:rPr>
        <w:t xml:space="preserve">Esimerkki 0,2581</w:t>
      </w:r>
    </w:p>
    <w:p>
      <w:r>
        <w:t xml:space="preserve">Fakta: Kofeiini muuttaa aivojen välittäjäaineita.</w:t>
      </w:r>
    </w:p>
    <w:p>
      <w:r>
        <w:rPr>
          <w:b/>
        </w:rPr>
        <w:t xml:space="preserve">Tulos</w:t>
      </w:r>
    </w:p>
    <w:p>
      <w:r>
        <w:t xml:space="preserve">Mitä kofeiini muuttaa aivoissa?</w:t>
      </w:r>
    </w:p>
    <w:p>
      <w:r>
        <w:rPr>
          <w:b/>
        </w:rPr>
        <w:t xml:space="preserve">Tulos</w:t>
      </w:r>
    </w:p>
    <w:p>
      <w:r>
        <w:t xml:space="preserve">Mitä kofeiini tekee aivoille?</w:t>
      </w:r>
    </w:p>
    <w:p>
      <w:r>
        <w:rPr>
          <w:b/>
        </w:rPr>
        <w:t xml:space="preserve">Esimerkki 0.2582</w:t>
      </w:r>
    </w:p>
    <w:p>
      <w:r>
        <w:t xml:space="preserve">Fakta: Afrikassa on sosiaalisia ryhmiä, joita kutsutaan laumoiksi.</w:t>
      </w:r>
    </w:p>
    <w:p>
      <w:r>
        <w:rPr>
          <w:b/>
        </w:rPr>
        <w:t xml:space="preserve">Tulos</w:t>
      </w:r>
    </w:p>
    <w:p>
      <w:r>
        <w:t xml:space="preserve">missä on sosiaalisia ryhmiä, joita kutsutaan laumoiksi?</w:t>
      </w:r>
    </w:p>
    <w:p>
      <w:r>
        <w:rPr>
          <w:b/>
        </w:rPr>
        <w:t xml:space="preserve">Esimerkki 0.2583</w:t>
      </w:r>
    </w:p>
    <w:p>
      <w:r>
        <w:t xml:space="preserve">Fakta: Istuminen vaikuttaa myönteisesti terveyteen.</w:t>
      </w:r>
    </w:p>
    <w:p>
      <w:r>
        <w:rPr>
          <w:b/>
        </w:rPr>
        <w:t xml:space="preserve">Tulos</w:t>
      </w:r>
    </w:p>
    <w:p>
      <w:r>
        <w:t xml:space="preserve">Mihin istumisella on myönteinen vaikutus?</w:t>
      </w:r>
    </w:p>
    <w:p>
      <w:r>
        <w:rPr>
          <w:b/>
        </w:rPr>
        <w:t xml:space="preserve">Esimerkki 0.2584</w:t>
      </w:r>
    </w:p>
    <w:p>
      <w:r>
        <w:t xml:space="preserve">Fakta: Tummat värit saavat esineet lämpenemään.</w:t>
      </w:r>
    </w:p>
    <w:p>
      <w:r>
        <w:rPr>
          <w:b/>
        </w:rPr>
        <w:t xml:space="preserve">Tulos</w:t>
      </w:r>
    </w:p>
    <w:p>
      <w:r>
        <w:t xml:space="preserve">Minkälainen esine lämpenee eniten?</w:t>
      </w:r>
    </w:p>
    <w:p>
      <w:r>
        <w:rPr>
          <w:b/>
        </w:rPr>
        <w:t xml:space="preserve">Esimerkki 0,2585</w:t>
      </w:r>
    </w:p>
    <w:p>
      <w:r>
        <w:t xml:space="preserve">Fakta: Narkoottiset kipulääkkeet lievittävät kipua useimmissa selkärangattomissa eläimissä.</w:t>
      </w:r>
    </w:p>
    <w:p>
      <w:r>
        <w:rPr>
          <w:b/>
        </w:rPr>
        <w:t xml:space="preserve">Tulos</w:t>
      </w:r>
    </w:p>
    <w:p>
      <w:r>
        <w:t xml:space="preserve">Miten useimmat kipulääkkeet vaikuttavat selkärangattomiin?</w:t>
      </w:r>
    </w:p>
    <w:p>
      <w:r>
        <w:rPr>
          <w:b/>
        </w:rPr>
        <w:t xml:space="preserve">Esimerkki 0.2586</w:t>
      </w:r>
    </w:p>
    <w:p>
      <w:r>
        <w:t xml:space="preserve">Fakta: Nisäkkäillä on syntyessään turkki, joka kasvaa paksummaksi lämmittääkseen talvella.</w:t>
      </w:r>
    </w:p>
    <w:p>
      <w:r>
        <w:rPr>
          <w:b/>
        </w:rPr>
        <w:t xml:space="preserve">Tulos</w:t>
      </w:r>
    </w:p>
    <w:p>
      <w:r>
        <w:t xml:space="preserve">Millä syntyy turkki, joka kasvaa paksummaksi lämmittääkseen talvella?</w:t>
      </w:r>
    </w:p>
    <w:p>
      <w:r>
        <w:rPr>
          <w:b/>
        </w:rPr>
        <w:t xml:space="preserve">Esimerkki 0,2587</w:t>
      </w:r>
    </w:p>
    <w:p>
      <w:r>
        <w:t xml:space="preserve">Fakta: Antibiootit eivät vaikuta influenssaan.</w:t>
      </w:r>
    </w:p>
    <w:p>
      <w:r>
        <w:rPr>
          <w:b/>
        </w:rPr>
        <w:t xml:space="preserve">Tulos</w:t>
      </w:r>
    </w:p>
    <w:p>
      <w:r>
        <w:t xml:space="preserve">Mikä ei vaikuta influenssaan?</w:t>
      </w:r>
    </w:p>
    <w:p>
      <w:r>
        <w:rPr>
          <w:b/>
        </w:rPr>
        <w:t xml:space="preserve">Esimerkki 0,2588</w:t>
      </w:r>
    </w:p>
    <w:p>
      <w:r>
        <w:t xml:space="preserve">Fakta: ankat käyttävät verkkojalkoja nopeuttaakseen liikkumistaan vedessä.</w:t>
      </w:r>
    </w:p>
    <w:p>
      <w:r>
        <w:rPr>
          <w:b/>
        </w:rPr>
        <w:t xml:space="preserve">Tulos</w:t>
      </w:r>
    </w:p>
    <w:p>
      <w:r>
        <w:t xml:space="preserve">mikä käyttää verkkojalkoja nopeampaan liikkumiseen vedessä?</w:t>
      </w:r>
    </w:p>
    <w:p>
      <w:r>
        <w:rPr>
          <w:b/>
        </w:rPr>
        <w:t xml:space="preserve">Esimerkki 0.2589</w:t>
      </w:r>
    </w:p>
    <w:p>
      <w:r>
        <w:t xml:space="preserve">Fakta: Esihistoriallisen hain hampaan löytyminen korkealta vuorilta osoittaa, että maa on joskus ollut veden alla.</w:t>
      </w:r>
    </w:p>
    <w:p>
      <w:r>
        <w:rPr>
          <w:b/>
        </w:rPr>
        <w:t xml:space="preserve">Tulos</w:t>
      </w:r>
    </w:p>
    <w:p>
      <w:r>
        <w:t xml:space="preserve">Korkealta vuoristosta löydetty esihistoriallinen hain hammas osoittaa todennäköisesti mitä?</w:t>
      </w:r>
    </w:p>
    <w:p>
      <w:r>
        <w:rPr>
          <w:b/>
        </w:rPr>
        <w:t xml:space="preserve">Esimerkki 0,2590</w:t>
      </w:r>
    </w:p>
    <w:p>
      <w:r>
        <w:t xml:space="preserve">Tosiasia: hydraulineste voi aiheuttaa luistoa.</w:t>
      </w:r>
    </w:p>
    <w:p>
      <w:r>
        <w:rPr>
          <w:b/>
        </w:rPr>
        <w:t xml:space="preserve">Tulos</w:t>
      </w:r>
    </w:p>
    <w:p>
      <w:r>
        <w:t xml:space="preserve">mikä voi aiheuttaa luistoa?</w:t>
      </w:r>
    </w:p>
    <w:p>
      <w:r>
        <w:rPr>
          <w:b/>
        </w:rPr>
        <w:t xml:space="preserve">Esimerkki 0,2591</w:t>
      </w:r>
    </w:p>
    <w:p>
      <w:r>
        <w:t xml:space="preserve">Fakta: Antibiootteja ja rokotteita varastoidaan toisen mahdollisen ympäristöuhan varalta.</w:t>
      </w:r>
    </w:p>
    <w:p>
      <w:r>
        <w:rPr>
          <w:b/>
        </w:rPr>
        <w:t xml:space="preserve">Tulos</w:t>
      </w:r>
    </w:p>
    <w:p>
      <w:r>
        <w:t xml:space="preserve">Antibiootteja ja rokotteita varastoidaan toisen mahdollisen uhan varalta, minkä?</w:t>
      </w:r>
    </w:p>
    <w:p>
      <w:r>
        <w:rPr>
          <w:b/>
        </w:rPr>
        <w:t xml:space="preserve">Esimerkki 0,2592</w:t>
      </w:r>
    </w:p>
    <w:p>
      <w:r>
        <w:t xml:space="preserve">Tosiasia: nisäkkäät pysyvät lämpimänä karvojen avulla.</w:t>
      </w:r>
    </w:p>
    <w:p>
      <w:r>
        <w:rPr>
          <w:b/>
        </w:rPr>
        <w:t xml:space="preserve">Tulos</w:t>
      </w:r>
    </w:p>
    <w:p>
      <w:r>
        <w:t xml:space="preserve">millä nisäkkäät pitävät itsensä lämpimänä?</w:t>
      </w:r>
    </w:p>
    <w:p>
      <w:r>
        <w:rPr>
          <w:b/>
        </w:rPr>
        <w:t xml:space="preserve">Esimerkki 0,2593</w:t>
      </w:r>
    </w:p>
    <w:p>
      <w:r>
        <w:t xml:space="preserve">Fakta: Sporangiat tuottavat haploideja itiöitä.</w:t>
      </w:r>
    </w:p>
    <w:p>
      <w:r>
        <w:rPr>
          <w:b/>
        </w:rPr>
        <w:t xml:space="preserve">Tulos</w:t>
      </w:r>
    </w:p>
    <w:p>
      <w:r>
        <w:t xml:space="preserve">Sporangiat tuottavat itiöitä, jotka ovat mitä?</w:t>
      </w:r>
    </w:p>
    <w:p>
      <w:r>
        <w:rPr>
          <w:b/>
        </w:rPr>
        <w:t xml:space="preserve">Esimerkki 0,2594</w:t>
      </w:r>
    </w:p>
    <w:p>
      <w:r>
        <w:t xml:space="preserve">Fakta: Ketut säästävät ruumiinlämpöä karvojensa tai turkkinsa avulla.</w:t>
      </w:r>
    </w:p>
    <w:p>
      <w:r>
        <w:rPr>
          <w:b/>
        </w:rPr>
        <w:t xml:space="preserve">Tulos</w:t>
      </w:r>
    </w:p>
    <w:p>
      <w:r>
        <w:t xml:space="preserve">Mitkä säilyttävät ruumiinlämpöä hiuksillaan tai turkillaan?</w:t>
      </w:r>
    </w:p>
    <w:p>
      <w:r>
        <w:rPr>
          <w:b/>
        </w:rPr>
        <w:t xml:space="preserve">Esimerkki 0,2595</w:t>
      </w:r>
    </w:p>
    <w:p>
      <w:r>
        <w:t xml:space="preserve">Tosiasia: solut voivat vaurioitua, kun ne menettävät kykynsä jakautua.</w:t>
      </w:r>
    </w:p>
    <w:p>
      <w:r>
        <w:rPr>
          <w:b/>
        </w:rPr>
        <w:t xml:space="preserve">Tulos</w:t>
      </w:r>
    </w:p>
    <w:p>
      <w:r>
        <w:t xml:space="preserve">solut voivat vaurioitua, kun ne menettävät kykynsä mihin?</w:t>
      </w:r>
    </w:p>
    <w:p>
      <w:r>
        <w:rPr>
          <w:b/>
        </w:rPr>
        <w:t xml:space="preserve">Esimerkki 0,2596</w:t>
      </w:r>
    </w:p>
    <w:p>
      <w:r>
        <w:t xml:space="preserve">Fakta: pituus määritetään mittaamalla.</w:t>
      </w:r>
    </w:p>
    <w:p>
      <w:r>
        <w:rPr>
          <w:b/>
        </w:rPr>
        <w:t xml:space="preserve">Tulos</w:t>
      </w:r>
    </w:p>
    <w:p>
      <w:r>
        <w:t xml:space="preserve">miten pituus määritetään?</w:t>
      </w:r>
    </w:p>
    <w:p>
      <w:r>
        <w:rPr>
          <w:b/>
        </w:rPr>
        <w:t xml:space="preserve">Esimerkki 0,2597</w:t>
      </w:r>
    </w:p>
    <w:p>
      <w:r>
        <w:t xml:space="preserve">Fakta: atomi voi olla negatiivinen.</w:t>
      </w:r>
    </w:p>
    <w:p>
      <w:r>
        <w:rPr>
          <w:b/>
        </w:rPr>
        <w:t xml:space="preserve">Tulos</w:t>
      </w:r>
    </w:p>
    <w:p>
      <w:r>
        <w:t xml:space="preserve">mitä atomi voi olla?</w:t>
      </w:r>
    </w:p>
    <w:p>
      <w:r>
        <w:rPr>
          <w:b/>
        </w:rPr>
        <w:t xml:space="preserve">Esimerkki 0,2598</w:t>
      </w:r>
    </w:p>
    <w:p>
      <w:r>
        <w:t xml:space="preserve">Fakta: ruohonleikkuri muuntaa hiilivetyjä liikkeeksi.</w:t>
      </w:r>
    </w:p>
    <w:p>
      <w:r>
        <w:rPr>
          <w:b/>
        </w:rPr>
        <w:t xml:space="preserve">Tulos</w:t>
      </w:r>
    </w:p>
    <w:p>
      <w:r>
        <w:t xml:space="preserve">ruohonleikkuri muuntaa _ liikkeeksi?</w:t>
      </w:r>
    </w:p>
    <w:p>
      <w:r>
        <w:rPr>
          <w:b/>
        </w:rPr>
        <w:t xml:space="preserve">Esimerkki 0,2599</w:t>
      </w:r>
    </w:p>
    <w:p>
      <w:r>
        <w:t xml:space="preserve">Fakta: Piiloutumista voidaan käyttää ennenaikaisen kuolleisuuden välttämiseen.</w:t>
      </w:r>
    </w:p>
    <w:p>
      <w:r>
        <w:rPr>
          <w:b/>
        </w:rPr>
        <w:t xml:space="preserve">Tulos</w:t>
      </w:r>
    </w:p>
    <w:p>
      <w:r>
        <w:t xml:space="preserve">piiloutumista voidaan käyttää välttämiseen?</w:t>
      </w:r>
    </w:p>
    <w:p>
      <w:r>
        <w:rPr>
          <w:b/>
        </w:rPr>
        <w:t xml:space="preserve">Esimerkki 0.2600</w:t>
      </w:r>
    </w:p>
    <w:p>
      <w:r>
        <w:t xml:space="preserve">Fakta: bakteereilla voi olla kielteinen vaikutus organismiin.</w:t>
      </w:r>
    </w:p>
    <w:p>
      <w:r>
        <w:rPr>
          <w:b/>
        </w:rPr>
        <w:t xml:space="preserve">Tulos</w:t>
      </w:r>
    </w:p>
    <w:p>
      <w:r>
        <w:t xml:space="preserve">Mikä voi vaikuttaa haitallisesti organismiin?</w:t>
      </w:r>
    </w:p>
    <w:p>
      <w:r>
        <w:rPr>
          <w:b/>
        </w:rPr>
        <w:t xml:space="preserve">Esimerkki 0.2601</w:t>
      </w:r>
    </w:p>
    <w:p>
      <w:r>
        <w:t xml:space="preserve">Tosiasia: Asuinalueiden rakentaminen edellyttää yleensä lukuisten kasvi- ja eläinlajien vaarantamista.</w:t>
      </w:r>
    </w:p>
    <w:p>
      <w:r>
        <w:rPr>
          <w:b/>
        </w:rPr>
        <w:t xml:space="preserve">Tulos</w:t>
      </w:r>
    </w:p>
    <w:p>
      <w:r>
        <w:t xml:space="preserve">Asuinalueiden rakentaminen vaatii yleensä mitä lukuisille kasvi- ja eläinlajeille?</w:t>
      </w:r>
    </w:p>
    <w:p>
      <w:r>
        <w:rPr>
          <w:b/>
        </w:rPr>
        <w:t xml:space="preserve">Esimerkki 0.2602</w:t>
      </w:r>
    </w:p>
    <w:p>
      <w:r>
        <w:t xml:space="preserve">Tosiasia: keuhkomadot voivat tappaa isäntänsä.</w:t>
      </w:r>
    </w:p>
    <w:p>
      <w:r>
        <w:rPr>
          <w:b/>
        </w:rPr>
        <w:t xml:space="preserve">Tulos</w:t>
      </w:r>
    </w:p>
    <w:p>
      <w:r>
        <w:t xml:space="preserve">Mikä voi tappaa niiden isännän?</w:t>
      </w:r>
    </w:p>
    <w:p>
      <w:r>
        <w:rPr>
          <w:b/>
        </w:rPr>
        <w:t xml:space="preserve">Esimerkki 0.2603</w:t>
      </w:r>
    </w:p>
    <w:p>
      <w:r>
        <w:t xml:space="preserve">Fakta: maaperä muodostuu eroosion vaikutuksesta, kun suuria kiviä käsitellään.</w:t>
      </w:r>
    </w:p>
    <w:p>
      <w:r>
        <w:rPr>
          <w:b/>
        </w:rPr>
        <w:t xml:space="preserve">Tulos</w:t>
      </w:r>
    </w:p>
    <w:p>
      <w:r>
        <w:t xml:space="preserve">Mikä muodostuu eroosion vaikutuksesta suurten kivien käsittelyssä?</w:t>
      </w:r>
    </w:p>
    <w:p>
      <w:r>
        <w:rPr>
          <w:b/>
        </w:rPr>
        <w:t xml:space="preserve">Esimerkki 0.2604</w:t>
      </w:r>
    </w:p>
    <w:p>
      <w:r>
        <w:t xml:space="preserve">Tosiasia: pensaat tarvitsevat ravinteita kasvaakseen.</w:t>
      </w:r>
    </w:p>
    <w:p>
      <w:r>
        <w:rPr>
          <w:b/>
        </w:rPr>
        <w:t xml:space="preserve">Tulos</w:t>
      </w:r>
    </w:p>
    <w:p>
      <w:r>
        <w:t xml:space="preserve">Mikä vaatii ravinteita kasvaakseen?</w:t>
      </w:r>
    </w:p>
    <w:p>
      <w:r>
        <w:rPr>
          <w:b/>
        </w:rPr>
        <w:t xml:space="preserve">Esimerkki 0,2605</w:t>
      </w:r>
    </w:p>
    <w:p>
      <w:r>
        <w:t xml:space="preserve">Fakta: diffuusio vaatii energiaa.</w:t>
      </w:r>
    </w:p>
    <w:p>
      <w:r>
        <w:rPr>
          <w:b/>
        </w:rPr>
        <w:t xml:space="preserve">Tulos</w:t>
      </w:r>
    </w:p>
    <w:p>
      <w:r>
        <w:t xml:space="preserve">Mikä vaatii energiaa?</w:t>
      </w:r>
    </w:p>
    <w:p>
      <w:r>
        <w:rPr>
          <w:b/>
        </w:rPr>
        <w:t xml:space="preserve">Esimerkki 0.2606</w:t>
      </w:r>
    </w:p>
    <w:p>
      <w:r>
        <w:t xml:space="preserve">Fakta: Itsensä raapiminen saastuneeseen esineeseen voi aiheuttaa bakteerien tunkeutumisen kehoon.</w:t>
      </w:r>
    </w:p>
    <w:p>
      <w:r>
        <w:rPr>
          <w:b/>
        </w:rPr>
        <w:t xml:space="preserve">Tulos</w:t>
      </w:r>
    </w:p>
    <w:p>
      <w:r>
        <w:t xml:space="preserve">Mihin esineeseen raapiminen voi aiheuttaa bakteerien tunkeutumisen kehoon?</w:t>
      </w:r>
    </w:p>
    <w:p>
      <w:r>
        <w:rPr>
          <w:b/>
        </w:rPr>
        <w:t xml:space="preserve">Esimerkki 0.2607</w:t>
      </w:r>
    </w:p>
    <w:p>
      <w:r>
        <w:t xml:space="preserve">Fakta: Absoluuttisessa nollapisteessä olevaa esinettä ei voi mitata vaa'alla.</w:t>
      </w:r>
    </w:p>
    <w:p>
      <w:r>
        <w:rPr>
          <w:b/>
        </w:rPr>
        <w:t xml:space="preserve">Tulos</w:t>
      </w:r>
    </w:p>
    <w:p>
      <w:r>
        <w:t xml:space="preserve">Mitä esinettä ei voi mitata vaa'alla?</w:t>
      </w:r>
    </w:p>
    <w:p>
      <w:r>
        <w:rPr>
          <w:b/>
        </w:rPr>
        <w:t xml:space="preserve">Esimerkki 0.2608</w:t>
      </w:r>
    </w:p>
    <w:p>
      <w:r>
        <w:t xml:space="preserve">Fakta: Kosmeettisilla testeillä on kielteinen vaikutus kyseisen lajin populaatiokokoon.</w:t>
      </w:r>
    </w:p>
    <w:p>
      <w:r>
        <w:rPr>
          <w:b/>
        </w:rPr>
        <w:t xml:space="preserve">Tulos</w:t>
      </w:r>
    </w:p>
    <w:p>
      <w:r>
        <w:t xml:space="preserve">Mikä vaikuttaa kielteisesti lajin populaatiokokoon?</w:t>
      </w:r>
    </w:p>
    <w:p>
      <w:r>
        <w:rPr>
          <w:b/>
        </w:rPr>
        <w:t xml:space="preserve">Esimerkki 0.2609</w:t>
      </w:r>
    </w:p>
    <w:p>
      <w:r>
        <w:t xml:space="preserve">Fakta: Fossiilisten polttoaineiden käytöstä vapautuvat kaasut aiheuttavat jäämyrskyjä.</w:t>
      </w:r>
    </w:p>
    <w:p>
      <w:r>
        <w:rPr>
          <w:b/>
        </w:rPr>
        <w:t xml:space="preserve">Tulos</w:t>
      </w:r>
    </w:p>
    <w:p>
      <w:r>
        <w:t xml:space="preserve">Mitä fossiilisten polttoaineiden käytön aikana vapautuvat kaasut aiheuttavat?</w:t>
      </w:r>
    </w:p>
    <w:p>
      <w:r>
        <w:rPr>
          <w:b/>
        </w:rPr>
        <w:t xml:space="preserve">Esimerkki 0.2610</w:t>
      </w:r>
    </w:p>
    <w:p>
      <w:r>
        <w:t xml:space="preserve">Fakta: Hiili syntyy maan alle hautautuneena.</w:t>
      </w:r>
    </w:p>
    <w:p>
      <w:r>
        <w:rPr>
          <w:b/>
        </w:rPr>
        <w:t xml:space="preserve">Tulos</w:t>
      </w:r>
    </w:p>
    <w:p>
      <w:r>
        <w:t xml:space="preserve">Miten hiiltä valmistetaan?</w:t>
      </w:r>
    </w:p>
    <w:p>
      <w:r>
        <w:rPr>
          <w:b/>
        </w:rPr>
        <w:t xml:space="preserve">Esimerkki 0.2611</w:t>
      </w:r>
    </w:p>
    <w:p>
      <w:r>
        <w:t xml:space="preserve">Tosiasia: Veden jäätymis- ja sulamisjaksot aiheuttavat mekaanista säätä.</w:t>
      </w:r>
    </w:p>
    <w:p>
      <w:r>
        <w:rPr>
          <w:b/>
        </w:rPr>
        <w:t xml:space="preserve">Tulos</w:t>
      </w:r>
    </w:p>
    <w:p>
      <w:r>
        <w:t xml:space="preserve">Mitä veden jäätymisen ja sulamisen syklit aiheuttavat?</w:t>
      </w:r>
    </w:p>
    <w:p>
      <w:r>
        <w:rPr>
          <w:b/>
        </w:rPr>
        <w:t xml:space="preserve">Esimerkki 0.2612</w:t>
      </w:r>
    </w:p>
    <w:p>
      <w:r>
        <w:t xml:space="preserve">Fakta: Pyörivät siivet liikuttavat ilmaa tietokoneen jäähdyttämiseksi.</w:t>
      </w:r>
    </w:p>
    <w:p>
      <w:r>
        <w:rPr>
          <w:b/>
        </w:rPr>
        <w:t xml:space="preserve">Tulos</w:t>
      </w:r>
    </w:p>
    <w:p>
      <w:r>
        <w:t xml:space="preserve">Pyörivät siivet liikuttavat ilmaa ja tekevät tietokoneelle mitä?</w:t>
      </w:r>
    </w:p>
    <w:p>
      <w:r>
        <w:rPr>
          <w:b/>
        </w:rPr>
        <w:t xml:space="preserve">Esimerkki 0.2613</w:t>
      </w:r>
    </w:p>
    <w:p>
      <w:r>
        <w:t xml:space="preserve">Tosiasia: homeilla on erityisiä rakenteita, jotka mahdollistavat isännän tunkeutumisen.</w:t>
      </w:r>
    </w:p>
    <w:p>
      <w:r>
        <w:rPr>
          <w:b/>
        </w:rPr>
        <w:t xml:space="preserve">Tulos</w:t>
      </w:r>
    </w:p>
    <w:p>
      <w:r>
        <w:t xml:space="preserve">millä on erityisiä rakenteita isäntään tunkeutumista varten?</w:t>
      </w:r>
    </w:p>
    <w:p>
      <w:r>
        <w:rPr>
          <w:b/>
        </w:rPr>
        <w:t xml:space="preserve">Esimerkki 0.2614</w:t>
      </w:r>
    </w:p>
    <w:p>
      <w:r>
        <w:t xml:space="preserve">Tosiasia: tulen lietsominen lisää ilmaa tulen läheisyydessä.</w:t>
      </w:r>
    </w:p>
    <w:p>
      <w:r>
        <w:rPr>
          <w:b/>
        </w:rPr>
        <w:t xml:space="preserve">Tulos</w:t>
      </w:r>
    </w:p>
    <w:p>
      <w:r>
        <w:t xml:space="preserve">Mitä tulen lietsominen lisää?</w:t>
      </w:r>
    </w:p>
    <w:p>
      <w:r>
        <w:rPr>
          <w:b/>
        </w:rPr>
        <w:t xml:space="preserve">Esimerkki 0.2615</w:t>
      </w:r>
    </w:p>
    <w:p>
      <w:r>
        <w:t xml:space="preserve">Fakta: Mittarit on kalibroitava ennen kuin niillä voidaan mitata maanjäristyksen voimakkuutta.</w:t>
      </w:r>
    </w:p>
    <w:p>
      <w:r>
        <w:rPr>
          <w:b/>
        </w:rPr>
        <w:t xml:space="preserve">Tulos</w:t>
      </w:r>
    </w:p>
    <w:p>
      <w:r>
        <w:t xml:space="preserve">Mitä laitteelle tehdään ennen maanjäristyksen mittaamista?</w:t>
      </w:r>
    </w:p>
    <w:p>
      <w:r>
        <w:rPr>
          <w:b/>
        </w:rPr>
        <w:t xml:space="preserve">Esimerkki 0.2616</w:t>
      </w:r>
    </w:p>
    <w:p>
      <w:r>
        <w:t xml:space="preserve">Fakta: Radio käyttää paristoa värähtelyjen tuottamiseen.</w:t>
      </w:r>
    </w:p>
    <w:p>
      <w:r>
        <w:rPr>
          <w:b/>
        </w:rPr>
        <w:t xml:space="preserve">Tulos</w:t>
      </w:r>
    </w:p>
    <w:p>
      <w:r>
        <w:t xml:space="preserve">Mitä radio käyttää värähtelyyn?</w:t>
      </w:r>
    </w:p>
    <w:p>
      <w:r>
        <w:rPr>
          <w:b/>
        </w:rPr>
        <w:t xml:space="preserve">Esimerkki 0.2617</w:t>
      </w:r>
    </w:p>
    <w:p>
      <w:r>
        <w:t xml:space="preserve">Tosiasia: Annelidit ovat korvaamattomia maaperän terveyden kannalta.</w:t>
      </w:r>
    </w:p>
    <w:p>
      <w:r>
        <w:rPr>
          <w:b/>
        </w:rPr>
        <w:t xml:space="preserve">Tulos</w:t>
      </w:r>
    </w:p>
    <w:p>
      <w:r>
        <w:t xml:space="preserve">Mitkä ovat korvaamattomia maaperän terveyden kannalta?</w:t>
      </w:r>
    </w:p>
    <w:p>
      <w:r>
        <w:rPr>
          <w:b/>
        </w:rPr>
        <w:t xml:space="preserve">Esimerkki 0.2618</w:t>
      </w:r>
    </w:p>
    <w:p>
      <w:r>
        <w:t xml:space="preserve">Fakta: isotooppeja käytetään fossiilien iän määrittämiseen.</w:t>
      </w:r>
    </w:p>
    <w:p>
      <w:r>
        <w:rPr>
          <w:b/>
        </w:rPr>
        <w:t xml:space="preserve">Tulos</w:t>
      </w:r>
    </w:p>
    <w:p>
      <w:r>
        <w:t xml:space="preserve">mitä käytetään fossiilien iän määrittämiseen?</w:t>
      </w:r>
    </w:p>
    <w:p>
      <w:r>
        <w:rPr>
          <w:b/>
        </w:rPr>
        <w:t xml:space="preserve">Esimerkki 0.2619</w:t>
      </w:r>
    </w:p>
    <w:p>
      <w:r>
        <w:t xml:space="preserve">Tosiasia: pienten kalanmuotoisten eläinten toukat, joilla on kartiomainen ruumis, uivat vapaasti.</w:t>
      </w:r>
    </w:p>
    <w:p>
      <w:r>
        <w:rPr>
          <w:b/>
        </w:rPr>
        <w:t xml:space="preserve">Tulos</w:t>
      </w:r>
    </w:p>
    <w:p>
      <w:r>
        <w:t xml:space="preserve">miten pienten kalanmuotoisten eläinten poikaset, joilla on kartiomainen ruumis, liikkuvat?</w:t>
      </w:r>
    </w:p>
    <w:p>
      <w:r>
        <w:rPr>
          <w:b/>
        </w:rPr>
        <w:t xml:space="preserve">Esimerkki 0.2620</w:t>
      </w:r>
    </w:p>
    <w:p>
      <w:r>
        <w:t xml:space="preserve">Tosiasia: Anthax on taudinaiheuttaja.</w:t>
      </w:r>
    </w:p>
    <w:p>
      <w:r>
        <w:rPr>
          <w:b/>
        </w:rPr>
        <w:t xml:space="preserve">Tulos</w:t>
      </w:r>
    </w:p>
    <w:p>
      <w:r>
        <w:t xml:space="preserve">Mikä on taudinaiheuttaja?</w:t>
      </w:r>
    </w:p>
    <w:p>
      <w:r>
        <w:rPr>
          <w:b/>
        </w:rPr>
        <w:t xml:space="preserve">Esimerkki 0,2621</w:t>
      </w:r>
    </w:p>
    <w:p>
      <w:r>
        <w:t xml:space="preserve">Fakta: Etologit tutkivat yleensä sitä, miten eläimet käyttäytyvät kotonaan.</w:t>
      </w:r>
    </w:p>
    <w:p>
      <w:r>
        <w:rPr>
          <w:b/>
        </w:rPr>
        <w:t xml:space="preserve">Tulos</w:t>
      </w:r>
    </w:p>
    <w:p>
      <w:r>
        <w:t xml:space="preserve">Etologit tutkivat, miten eläimet käyttäytyvät eläimissä?</w:t>
      </w:r>
    </w:p>
    <w:p>
      <w:r>
        <w:rPr>
          <w:b/>
        </w:rPr>
        <w:t xml:space="preserve">Esimerkki 0.2622</w:t>
      </w:r>
    </w:p>
    <w:p>
      <w:r>
        <w:t xml:space="preserve">Fakta: Kun sähkö virtaa lamppuun, huone näkyy selvästi.</w:t>
      </w:r>
    </w:p>
    <w:p>
      <w:r>
        <w:rPr>
          <w:b/>
        </w:rPr>
        <w:t xml:space="preserve">Tulos</w:t>
      </w:r>
    </w:p>
    <w:p>
      <w:r>
        <w:t xml:space="preserve">Kun sähkö virtaa lamppuun, huoneessa näkyy mitä?</w:t>
      </w:r>
    </w:p>
    <w:p>
      <w:r>
        <w:rPr>
          <w:b/>
        </w:rPr>
        <w:t xml:space="preserve">Esimerkki 0.2623</w:t>
      </w:r>
    </w:p>
    <w:p>
      <w:r>
        <w:t xml:space="preserve">Tosiasia: orkideat tarvitsevat ravinteita kasvaakseen.</w:t>
      </w:r>
    </w:p>
    <w:p>
      <w:r>
        <w:rPr>
          <w:b/>
        </w:rPr>
        <w:t xml:space="preserve">Tulos</w:t>
      </w:r>
    </w:p>
    <w:p>
      <w:r>
        <w:t xml:space="preserve">Mikä vaatii ravinteita kasvaakseen?</w:t>
      </w:r>
    </w:p>
    <w:p>
      <w:r>
        <w:rPr>
          <w:b/>
        </w:rPr>
        <w:t xml:space="preserve">Esimerkki 0.2624</w:t>
      </w:r>
    </w:p>
    <w:p>
      <w:r>
        <w:t xml:space="preserve">Fakta: Pyöreät organismit käyttävät feromoneja kommunikoidakseen toistensa kanssa.</w:t>
      </w:r>
    </w:p>
    <w:p>
      <w:r>
        <w:rPr>
          <w:b/>
        </w:rPr>
        <w:t xml:space="preserve">Tulos</w:t>
      </w:r>
    </w:p>
    <w:p>
      <w:r>
        <w:t xml:space="preserve">Minkä muotoisen organismin tiedetään käyttävän feromoneja viestintään?</w:t>
      </w:r>
    </w:p>
    <w:p>
      <w:r>
        <w:rPr>
          <w:b/>
        </w:rPr>
        <w:t xml:space="preserve">Esimerkki 0,2625</w:t>
      </w:r>
    </w:p>
    <w:p>
      <w:r>
        <w:t xml:space="preserve">Fakta: koiraeläimet käyttävät ulvontaa varoittaakseen muita.</w:t>
      </w:r>
    </w:p>
    <w:p>
      <w:r>
        <w:rPr>
          <w:b/>
        </w:rPr>
        <w:t xml:space="preserve">Tulos</w:t>
      </w:r>
    </w:p>
    <w:p>
      <w:r>
        <w:t xml:space="preserve">Millä koiraeläimet varoittavat muita?</w:t>
      </w:r>
    </w:p>
    <w:p>
      <w:r>
        <w:rPr>
          <w:b/>
        </w:rPr>
        <w:t xml:space="preserve">Esimerkki 0,2626</w:t>
      </w:r>
    </w:p>
    <w:p>
      <w:r>
        <w:t xml:space="preserve">Fakta: päivänkakkaroilla on fototropismi.</w:t>
      </w:r>
    </w:p>
    <w:p>
      <w:r>
        <w:rPr>
          <w:b/>
        </w:rPr>
        <w:t xml:space="preserve">Tulos</w:t>
      </w:r>
    </w:p>
    <w:p>
      <w:r>
        <w:t xml:space="preserve">mikä osoittaa fototropismia?</w:t>
      </w:r>
    </w:p>
    <w:p>
      <w:r>
        <w:rPr>
          <w:b/>
        </w:rPr>
        <w:t xml:space="preserve">Esimerkki 0.2627</w:t>
      </w:r>
    </w:p>
    <w:p>
      <w:r>
        <w:t xml:space="preserve">Tosiasia: kasvit imevät valoenergiaa tuottaakseen happea.</w:t>
      </w:r>
    </w:p>
    <w:p>
      <w:r>
        <w:rPr>
          <w:b/>
        </w:rPr>
        <w:t xml:space="preserve">Tulos</w:t>
      </w:r>
    </w:p>
    <w:p>
      <w:r>
        <w:t xml:space="preserve">mitä kasvit imevät happea tuottaakseen?</w:t>
      </w:r>
    </w:p>
    <w:p>
      <w:r>
        <w:rPr>
          <w:b/>
        </w:rPr>
        <w:t xml:space="preserve">Esimerkki 0.2628</w:t>
      </w:r>
    </w:p>
    <w:p>
      <w:r>
        <w:t xml:space="preserve">Fakta: Kahdellatoista geenillä on kyky aistia painetta.</w:t>
      </w:r>
    </w:p>
    <w:p>
      <w:r>
        <w:rPr>
          <w:b/>
        </w:rPr>
        <w:t xml:space="preserve">Tulos</w:t>
      </w:r>
    </w:p>
    <w:p>
      <w:r>
        <w:t xml:space="preserve">Kuinka monta geeniä tarvitaan paineen aistimiseen?</w:t>
      </w:r>
    </w:p>
    <w:p>
      <w:r>
        <w:rPr>
          <w:b/>
        </w:rPr>
        <w:t xml:space="preserve">Esimerkki 0.2629</w:t>
      </w:r>
    </w:p>
    <w:p>
      <w:r>
        <w:t xml:space="preserve">Tosiasia: linnut kuolevat, jos niiltä puuttuu ruokaa.</w:t>
      </w:r>
    </w:p>
    <w:p>
      <w:r>
        <w:rPr>
          <w:b/>
        </w:rPr>
        <w:t xml:space="preserve">Tulos</w:t>
      </w:r>
    </w:p>
    <w:p>
      <w:r>
        <w:t xml:space="preserve">Mitä lintu kuolee ilman?</w:t>
      </w:r>
    </w:p>
    <w:p>
      <w:r>
        <w:rPr>
          <w:b/>
        </w:rPr>
        <w:t xml:space="preserve">Esimerkki 0.2630</w:t>
      </w:r>
    </w:p>
    <w:p>
      <w:r>
        <w:t xml:space="preserve">Fakta: Kun hurrikaanit liikkuvat mantereiden yli, niiden voimakkuus vähenee.</w:t>
      </w:r>
    </w:p>
    <w:p>
      <w:r>
        <w:rPr>
          <w:b/>
        </w:rPr>
        <w:t xml:space="preserve">Tulos</w:t>
      </w:r>
    </w:p>
    <w:p>
      <w:r>
        <w:t xml:space="preserve">Milloin hurrikaani menettää voimansa?</w:t>
      </w:r>
    </w:p>
    <w:p>
      <w:r>
        <w:rPr>
          <w:b/>
        </w:rPr>
        <w:t xml:space="preserve">Esimerkki 0,2631</w:t>
      </w:r>
    </w:p>
    <w:p>
      <w:r>
        <w:t xml:space="preserve">Fakta: Juuret kasvavat sekä juurista että versoista pituutta ja leveyttä.</w:t>
      </w:r>
    </w:p>
    <w:p>
      <w:r>
        <w:rPr>
          <w:b/>
        </w:rPr>
        <w:t xml:space="preserve">Tulos</w:t>
      </w:r>
    </w:p>
    <w:p>
      <w:r>
        <w:t xml:space="preserve">Juuret kasvavat pituutta ja leveyttä sekä mistä?</w:t>
      </w:r>
    </w:p>
    <w:p>
      <w:r>
        <w:rPr>
          <w:b/>
        </w:rPr>
        <w:t xml:space="preserve">Esimerkki 0,2632</w:t>
      </w:r>
    </w:p>
    <w:p>
      <w:r>
        <w:t xml:space="preserve">Tosiasia: riippusiltojen tukena käytetään terästä.</w:t>
      </w:r>
    </w:p>
    <w:p>
      <w:r>
        <w:rPr>
          <w:b/>
        </w:rPr>
        <w:t xml:space="preserve">Tulos</w:t>
      </w:r>
    </w:p>
    <w:p>
      <w:r>
        <w:t xml:space="preserve">mitä käytetään riippusiltojen tukena?</w:t>
      </w:r>
    </w:p>
    <w:p>
      <w:r>
        <w:rPr>
          <w:b/>
        </w:rPr>
        <w:t xml:space="preserve">Esimerkki 0,2633</w:t>
      </w:r>
    </w:p>
    <w:p>
      <w:r>
        <w:t xml:space="preserve">Fakta: Sukupuolisessa lisääntymisessä siittiö ja munasolu yhdistyvät muodostaen diploidisen zygootin.</w:t>
      </w:r>
    </w:p>
    <w:p>
      <w:r>
        <w:rPr>
          <w:b/>
        </w:rPr>
        <w:t xml:space="preserve">Tulos</w:t>
      </w:r>
    </w:p>
    <w:p>
      <w:r>
        <w:t xml:space="preserve">Mihin liittyy siittiöiden ja munasolun yhdistyminen diploidiseksi zygootiksi?</w:t>
      </w:r>
    </w:p>
    <w:p>
      <w:r>
        <w:rPr>
          <w:b/>
        </w:rPr>
        <w:t xml:space="preserve">Esimerkki 0,2634</w:t>
      </w:r>
    </w:p>
    <w:p>
      <w:r>
        <w:t xml:space="preserve">Fakta: Kun värähtelyt saavuttavat korvamme, ne voidaan kuulla.</w:t>
      </w:r>
    </w:p>
    <w:p>
      <w:r>
        <w:rPr>
          <w:b/>
        </w:rPr>
        <w:t xml:space="preserve">Tulos</w:t>
      </w:r>
    </w:p>
    <w:p>
      <w:r>
        <w:t xml:space="preserve">Mitä voimme kuulla, kun se saavuttaa korvamme?</w:t>
      </w:r>
    </w:p>
    <w:p>
      <w:r>
        <w:rPr>
          <w:b/>
        </w:rPr>
        <w:t xml:space="preserve">Esimerkki 0,2635</w:t>
      </w:r>
    </w:p>
    <w:p>
      <w:r>
        <w:t xml:space="preserve">Fakta: Veri luokitellaan viskoelastiseksi.</w:t>
      </w:r>
    </w:p>
    <w:p>
      <w:r>
        <w:rPr>
          <w:b/>
        </w:rPr>
        <w:t xml:space="preserve">Tulos</w:t>
      </w:r>
    </w:p>
    <w:p>
      <w:r>
        <w:t xml:space="preserve">Viskoelastinen aine elimistössä on?</w:t>
      </w:r>
    </w:p>
    <w:p>
      <w:r>
        <w:rPr>
          <w:b/>
        </w:rPr>
        <w:t xml:space="preserve">Esimerkki 0.2636</w:t>
      </w:r>
    </w:p>
    <w:p>
      <w:r>
        <w:t xml:space="preserve">Fakta: Linnut kehittyivät kaksijalkaisten dinosaurusten ryhmästä, johon kuuluivat myös dromaeosaurukset.</w:t>
      </w:r>
    </w:p>
    <w:p>
      <w:r>
        <w:rPr>
          <w:b/>
        </w:rPr>
        <w:t xml:space="preserve">Tulos</w:t>
      </w:r>
    </w:p>
    <w:p>
      <w:r>
        <w:t xml:space="preserve">Kaksijalkaisten dinosaurusten ryhmä, johon dromaeosaurukset kuuluivat, kehittyi lopulta seuraavasti:?</w:t>
      </w:r>
    </w:p>
    <w:p>
      <w:r>
        <w:rPr>
          <w:b/>
        </w:rPr>
        <w:t xml:space="preserve">Esimerkki 0.2637</w:t>
      </w:r>
    </w:p>
    <w:p>
      <w:r>
        <w:t xml:space="preserve">Fakta: muuttoliike vaikuttaa lajin selviytymismahdollisuuksiin.</w:t>
      </w:r>
    </w:p>
    <w:p>
      <w:r>
        <w:rPr>
          <w:b/>
        </w:rPr>
        <w:t xml:space="preserve">Tulos</w:t>
      </w:r>
    </w:p>
    <w:p>
      <w:r>
        <w:t xml:space="preserve">Mikä vaikuttaa lajin selviytymismahdollisuuksiin?</w:t>
      </w:r>
    </w:p>
    <w:p>
      <w:r>
        <w:rPr>
          <w:b/>
        </w:rPr>
        <w:t xml:space="preserve">Esimerkki 0,2638</w:t>
      </w:r>
    </w:p>
    <w:p>
      <w:r>
        <w:t xml:space="preserve">Fakta: Sään muuttuminen johtuu sykleistä.</w:t>
      </w:r>
    </w:p>
    <w:p>
      <w:r>
        <w:rPr>
          <w:b/>
        </w:rPr>
        <w:t xml:space="preserve">Tulos</w:t>
      </w:r>
    </w:p>
    <w:p>
      <w:r>
        <w:t xml:space="preserve">Mikä aiheuttaa jään kiilaamista?</w:t>
      </w:r>
    </w:p>
    <w:p>
      <w:r>
        <w:rPr>
          <w:b/>
        </w:rPr>
        <w:t xml:space="preserve">Esimerkki 0.2639</w:t>
      </w:r>
    </w:p>
    <w:p>
      <w:r>
        <w:t xml:space="preserve">Fakta: symbioottinen suhde on kahden eri lajin välinen yhteys, joka hyödyttää kumpaakin lajia.</w:t>
      </w:r>
    </w:p>
    <w:p>
      <w:r>
        <w:rPr>
          <w:b/>
        </w:rPr>
        <w:t xml:space="preserve">Tulos</w:t>
      </w:r>
    </w:p>
    <w:p>
      <w:r>
        <w:t xml:space="preserve">symbioottinen suhde on kahden eri lajin välinen yhteys, joka hyödyttää mitä?</w:t>
      </w:r>
    </w:p>
    <w:p>
      <w:r>
        <w:rPr>
          <w:b/>
        </w:rPr>
        <w:t xml:space="preserve">Esimerkki 0,2640</w:t>
      </w:r>
    </w:p>
    <w:p>
      <w:r>
        <w:t xml:space="preserve">Fakta: Siittiöt laskeutuvat, kun siemensyöksy on kulkeutunut yhdynnän aikana.</w:t>
      </w:r>
    </w:p>
    <w:p>
      <w:r>
        <w:rPr>
          <w:b/>
        </w:rPr>
        <w:t xml:space="preserve">Tulos</w:t>
      </w:r>
    </w:p>
    <w:p>
      <w:r>
        <w:t xml:space="preserve">siittiöitä laskeutuu minkä jälkeen yhdynnän aikana?</w:t>
      </w:r>
    </w:p>
    <w:p>
      <w:r>
        <w:rPr>
          <w:b/>
        </w:rPr>
        <w:t xml:space="preserve">Esimerkki 0.2641</w:t>
      </w:r>
    </w:p>
    <w:p>
      <w:r>
        <w:t xml:space="preserve">Fakta: Meioosi on solunjakautumistyyppi, joka voi tuottaa siittiöitä.</w:t>
      </w:r>
    </w:p>
    <w:p>
      <w:r>
        <w:rPr>
          <w:b/>
        </w:rPr>
        <w:t xml:space="preserve">Tulos</w:t>
      </w:r>
    </w:p>
    <w:p>
      <w:r>
        <w:t xml:space="preserve">Meioosi on eräänlainen mikä voi tuottaa siittiöitä?</w:t>
      </w:r>
    </w:p>
    <w:p>
      <w:r>
        <w:rPr>
          <w:b/>
        </w:rPr>
        <w:t xml:space="preserve">Esimerkki 0.2642</w:t>
      </w:r>
    </w:p>
    <w:p>
      <w:r>
        <w:t xml:space="preserve">Fakta: Munuaistulehduksia voidaan hoitaa antibiooteilla.</w:t>
      </w:r>
    </w:p>
    <w:p>
      <w:r>
        <w:rPr>
          <w:b/>
        </w:rPr>
        <w:t xml:space="preserve">Tulos</w:t>
      </w:r>
    </w:p>
    <w:p>
      <w:r>
        <w:t xml:space="preserve">Miten munuaistulehduksia hoidetaan?</w:t>
      </w:r>
    </w:p>
    <w:p>
      <w:r>
        <w:rPr>
          <w:b/>
        </w:rPr>
        <w:t xml:space="preserve">Esimerkki 0.2643</w:t>
      </w:r>
    </w:p>
    <w:p>
      <w:r>
        <w:t xml:space="preserve">Fakta: viimeinen elämänvaihe ennen aikuisuutta alkaa murrosiässä.</w:t>
      </w:r>
    </w:p>
    <w:p>
      <w:r>
        <w:rPr>
          <w:b/>
        </w:rPr>
        <w:t xml:space="preserve">Tulos</w:t>
      </w:r>
    </w:p>
    <w:p>
      <w:r>
        <w:t xml:space="preserve">Viimeinen elämänvaihe ennen aikuisuutta alkaa?</w:t>
      </w:r>
    </w:p>
    <w:p>
      <w:r>
        <w:rPr>
          <w:b/>
        </w:rPr>
        <w:t xml:space="preserve">Tulos</w:t>
      </w:r>
    </w:p>
    <w:p>
      <w:r>
        <w:t xml:space="preserve">Millä alkaa viimeinen elämänvaihe ennen aikuisuutta?</w:t>
      </w:r>
    </w:p>
    <w:p>
      <w:r>
        <w:rPr>
          <w:b/>
        </w:rPr>
        <w:t xml:space="preserve">Esimerkki 0.2644</w:t>
      </w:r>
    </w:p>
    <w:p>
      <w:r>
        <w:t xml:space="preserve">Fakta: Rajan liikkeet saavat maan tärisemään.</w:t>
      </w:r>
    </w:p>
    <w:p>
      <w:r>
        <w:rPr>
          <w:b/>
        </w:rPr>
        <w:t xml:space="preserve">Tulos</w:t>
      </w:r>
    </w:p>
    <w:p>
      <w:r>
        <w:t xml:space="preserve">Mitä vikaliike aiheuttaa?</w:t>
      </w:r>
    </w:p>
    <w:p>
      <w:r>
        <w:rPr>
          <w:b/>
        </w:rPr>
        <w:t xml:space="preserve">Esimerkki 0,2645</w:t>
      </w:r>
    </w:p>
    <w:p>
      <w:r>
        <w:t xml:space="preserve">Tosiasia: Muovit valmistetaan öljystä ja ne aiheuttavat saasteita.</w:t>
      </w:r>
    </w:p>
    <w:p>
      <w:r>
        <w:rPr>
          <w:b/>
        </w:rPr>
        <w:t xml:space="preserve">Tulos</w:t>
      </w:r>
    </w:p>
    <w:p>
      <w:r>
        <w:t xml:space="preserve">Mitä syntyy, kun muovia valmistetaan öljystä?</w:t>
      </w:r>
    </w:p>
    <w:p>
      <w:r>
        <w:rPr>
          <w:b/>
        </w:rPr>
        <w:t xml:space="preserve">Esimerkki 0.2646</w:t>
      </w:r>
    </w:p>
    <w:p>
      <w:r>
        <w:t xml:space="preserve">Fakta: kahden valkoiset silmät omaavan elävän olennon risteyttäminen aiheuttaa sen, että niiden jälkeläisillä on valkoiset silmät.</w:t>
      </w:r>
    </w:p>
    <w:p>
      <w:r>
        <w:rPr>
          <w:b/>
        </w:rPr>
        <w:t xml:space="preserve">Tulos</w:t>
      </w:r>
    </w:p>
    <w:p>
      <w:r>
        <w:t xml:space="preserve">Minkä väriset silmät ovat kahden valkoiset silmät omaavan elävän olennon jälkeläisillä?</w:t>
      </w:r>
    </w:p>
    <w:p>
      <w:r>
        <w:rPr>
          <w:b/>
        </w:rPr>
        <w:t xml:space="preserve">Esimerkki 0.2647</w:t>
      </w:r>
    </w:p>
    <w:p>
      <w:r>
        <w:t xml:space="preserve">Fakta: Kalat ja muut eläimet syövät pieniä eläimiä, jotka syövät kasviplanktonia.</w:t>
      </w:r>
    </w:p>
    <w:p>
      <w:r>
        <w:rPr>
          <w:b/>
        </w:rPr>
        <w:t xml:space="preserve">Tulos</w:t>
      </w:r>
    </w:p>
    <w:p>
      <w:r>
        <w:t xml:space="preserve">Kalat ja muut eläimet syövät pieniä eläimiä, jotka syövät mitä?</w:t>
      </w:r>
    </w:p>
    <w:p>
      <w:r>
        <w:rPr>
          <w:b/>
        </w:rPr>
        <w:t xml:space="preserve">Esimerkki 0.2648</w:t>
      </w:r>
    </w:p>
    <w:p>
      <w:r>
        <w:t xml:space="preserve">Fakta: Tähtien tuntemusta voidaan käyttää tutkimusmatkailijoiden suunnistamiseen.</w:t>
      </w:r>
    </w:p>
    <w:p>
      <w:r>
        <w:rPr>
          <w:b/>
        </w:rPr>
        <w:t xml:space="preserve">Tulos</w:t>
      </w:r>
    </w:p>
    <w:p>
      <w:r>
        <w:t xml:space="preserve">Mitä tutkimusmatkailijat ovat perinteisesti käyttäneet suunnistamiseen?</w:t>
      </w:r>
    </w:p>
    <w:p>
      <w:r>
        <w:rPr>
          <w:b/>
        </w:rPr>
        <w:t xml:space="preserve">Esimerkki 0.2649</w:t>
      </w:r>
    </w:p>
    <w:p>
      <w:r>
        <w:t xml:space="preserve">Fakta: Erilaistuminen on tapa, jolla kasvit erikoistuvat kehityksen aikana.</w:t>
      </w:r>
    </w:p>
    <w:p>
      <w:r>
        <w:rPr>
          <w:b/>
        </w:rPr>
        <w:t xml:space="preserve">Tulos</w:t>
      </w:r>
    </w:p>
    <w:p>
      <w:r>
        <w:t xml:space="preserve">Miten kasvit erikoistuvat kehityksen aikana?</w:t>
      </w:r>
    </w:p>
    <w:p>
      <w:r>
        <w:rPr>
          <w:b/>
        </w:rPr>
        <w:t xml:space="preserve">Esimerkki 0,2650</w:t>
      </w:r>
    </w:p>
    <w:p>
      <w:r>
        <w:t xml:space="preserve">Fakta: metalli saa esineet lämpenemään hyvin.</w:t>
      </w:r>
    </w:p>
    <w:p>
      <w:r>
        <w:rPr>
          <w:b/>
        </w:rPr>
        <w:t xml:space="preserve">Tulos</w:t>
      </w:r>
    </w:p>
    <w:p>
      <w:r>
        <w:t xml:space="preserve">Mikä saa esineet lämpenemään hyvin?</w:t>
      </w:r>
    </w:p>
    <w:p>
      <w:r>
        <w:rPr>
          <w:b/>
        </w:rPr>
        <w:t xml:space="preserve">Esimerkki 0.2651</w:t>
      </w:r>
    </w:p>
    <w:p>
      <w:r>
        <w:t xml:space="preserve">Fakta: Kukkien tarkoitus on lisääntyä.</w:t>
      </w:r>
    </w:p>
    <w:p>
      <w:r>
        <w:rPr>
          <w:b/>
        </w:rPr>
        <w:t xml:space="preserve">Tulos</w:t>
      </w:r>
    </w:p>
    <w:p>
      <w:r>
        <w:t xml:space="preserve">Mikä on kukan ensisijainen tarkoitus?</w:t>
      </w:r>
    </w:p>
    <w:p>
      <w:r>
        <w:rPr>
          <w:b/>
        </w:rPr>
        <w:t xml:space="preserve">Esimerkki 0.2652</w:t>
      </w:r>
    </w:p>
    <w:p>
      <w:r>
        <w:t xml:space="preserve">Fakta: gekkovanhemmat huolehtivat poikasistaan vain vähän tai ei lainkaan.</w:t>
      </w:r>
    </w:p>
    <w:p>
      <w:r>
        <w:rPr>
          <w:b/>
        </w:rPr>
        <w:t xml:space="preserve">Tulos</w:t>
      </w:r>
    </w:p>
    <w:p>
      <w:r>
        <w:t xml:space="preserve">Miten geciko-vanhemmat huolehtivat poikasistaan?</w:t>
      </w:r>
    </w:p>
    <w:p>
      <w:r>
        <w:rPr>
          <w:b/>
        </w:rPr>
        <w:t xml:space="preserve">Esimerkki 0.2653</w:t>
      </w:r>
    </w:p>
    <w:p>
      <w:r>
        <w:t xml:space="preserve">Fakta: Bakteerien kasvun hidastaminen pitää ruoan tuoreena.</w:t>
      </w:r>
    </w:p>
    <w:p>
      <w:r>
        <w:rPr>
          <w:b/>
        </w:rPr>
        <w:t xml:space="preserve">Tulos</w:t>
      </w:r>
    </w:p>
    <w:p>
      <w:r>
        <w:t xml:space="preserve">Mitä bakteerien kasvun hidastaminen tekee elintarvikkeelle?</w:t>
      </w:r>
    </w:p>
    <w:p>
      <w:r>
        <w:rPr>
          <w:b/>
        </w:rPr>
        <w:t xml:space="preserve">Esimerkki 0.2654</w:t>
      </w:r>
    </w:p>
    <w:p>
      <w:r>
        <w:t xml:space="preserve">Fakta: DDT:tä sisältävän ruoan syömisellä voi olla kielteisiä vaikutuksia ihmisiin.</w:t>
      </w:r>
    </w:p>
    <w:p>
      <w:r>
        <w:rPr>
          <w:b/>
        </w:rPr>
        <w:t xml:space="preserve">Tulos</w:t>
      </w:r>
    </w:p>
    <w:p>
      <w:r>
        <w:t xml:space="preserve">_ sisältävän ruoan syömisellä voi olla kielteisiä vaikutuksia ihmisiin.??</w:t>
      </w:r>
    </w:p>
    <w:p>
      <w:r>
        <w:rPr>
          <w:b/>
        </w:rPr>
        <w:t xml:space="preserve">Esimerkki 0,2655</w:t>
      </w:r>
    </w:p>
    <w:p>
      <w:r>
        <w:t xml:space="preserve">Fakta: Bakteerit voivat aiheuttaa sairauksia.</w:t>
      </w:r>
    </w:p>
    <w:p>
      <w:r>
        <w:rPr>
          <w:b/>
        </w:rPr>
        <w:t xml:space="preserve">Tulos</w:t>
      </w:r>
    </w:p>
    <w:p>
      <w:r>
        <w:t xml:space="preserve">Mikä seuraavista aiheuttaa todennäköisimmin sairauksia?</w:t>
      </w:r>
    </w:p>
    <w:p>
      <w:r>
        <w:rPr>
          <w:b/>
        </w:rPr>
        <w:t xml:space="preserve">Tulos</w:t>
      </w:r>
    </w:p>
    <w:p>
      <w:r>
        <w:t xml:space="preserve">Mikä voi aiheuttaa sairauksia?</w:t>
      </w:r>
    </w:p>
    <w:p>
      <w:r>
        <w:rPr>
          <w:b/>
        </w:rPr>
        <w:t xml:space="preserve">Esimerkki 0.2656</w:t>
      </w:r>
    </w:p>
    <w:p>
      <w:r>
        <w:t xml:space="preserve">Fakta: Proteiinit valmistetaan sytoplasmassa sijaitsevassa elimistössä.</w:t>
      </w:r>
    </w:p>
    <w:p>
      <w:r>
        <w:rPr>
          <w:b/>
        </w:rPr>
        <w:t xml:space="preserve">Tulos</w:t>
      </w:r>
    </w:p>
    <w:p>
      <w:r>
        <w:t xml:space="preserve">mitä tehdään sytoplasmassa olevassa organellissa?</w:t>
      </w:r>
    </w:p>
    <w:p>
      <w:r>
        <w:rPr>
          <w:b/>
        </w:rPr>
        <w:t xml:space="preserve">Esimerkki 0.2657</w:t>
      </w:r>
    </w:p>
    <w:p>
      <w:r>
        <w:t xml:space="preserve">Tosiasia: kasvihuonetta käytetään kasvien suojaamiseen talvituulelta.</w:t>
      </w:r>
    </w:p>
    <w:p>
      <w:r>
        <w:rPr>
          <w:b/>
        </w:rPr>
        <w:t xml:space="preserve">Tulos</w:t>
      </w:r>
    </w:p>
    <w:p>
      <w:r>
        <w:t xml:space="preserve">miltä kasvihuone suojaa kasveja?</w:t>
      </w:r>
    </w:p>
    <w:p>
      <w:r>
        <w:rPr>
          <w:b/>
        </w:rPr>
        <w:t xml:space="preserve">Esimerkki 0.2658</w:t>
      </w:r>
    </w:p>
    <w:p>
      <w:r>
        <w:t xml:space="preserve">Fakta: Hiili, happi ja vety voivat yhdistyä rasvahappoihin.</w:t>
      </w:r>
    </w:p>
    <w:p>
      <w:r>
        <w:rPr>
          <w:b/>
        </w:rPr>
        <w:t xml:space="preserve">Tulos</w:t>
      </w:r>
    </w:p>
    <w:p>
      <w:r>
        <w:t xml:space="preserve">Mihin rasvahapot voivat hiilen ja hapen lisäksi yhdistyä?</w:t>
      </w:r>
    </w:p>
    <w:p>
      <w:r>
        <w:rPr>
          <w:b/>
        </w:rPr>
        <w:t xml:space="preserve">Esimerkki 0.2659</w:t>
      </w:r>
    </w:p>
    <w:p>
      <w:r>
        <w:t xml:space="preserve">Fakta: Kelloa käytetään minuuttien mittaamiseen.</w:t>
      </w:r>
    </w:p>
    <w:p>
      <w:r>
        <w:rPr>
          <w:b/>
        </w:rPr>
        <w:t xml:space="preserve">Tulos</w:t>
      </w:r>
    </w:p>
    <w:p>
      <w:r>
        <w:t xml:space="preserve">Mitä kello mittaa?</w:t>
      </w:r>
    </w:p>
    <w:p>
      <w:r>
        <w:rPr>
          <w:b/>
        </w:rPr>
        <w:t xml:space="preserve">Esimerkki 0,2660</w:t>
      </w:r>
    </w:p>
    <w:p>
      <w:r>
        <w:t xml:space="preserve">Tosiasia: kivuliasta virtsaamista voidaan hoitaa lääkärin määräämillä antibiooteilla.</w:t>
      </w:r>
    </w:p>
    <w:p>
      <w:r>
        <w:rPr>
          <w:b/>
        </w:rPr>
        <w:t xml:space="preserve">Tulos</w:t>
      </w:r>
    </w:p>
    <w:p>
      <w:r>
        <w:t xml:space="preserve">Mitä voidaan hoitaa lääkärin määräämillä antibiooteilla?</w:t>
      </w:r>
    </w:p>
    <w:p>
      <w:r>
        <w:rPr>
          <w:b/>
        </w:rPr>
        <w:t xml:space="preserve">Esimerkki 0.2661</w:t>
      </w:r>
    </w:p>
    <w:p>
      <w:r>
        <w:t xml:space="preserve">Tosiasia: osa maahan sataneesta sateesta voi imeytyä maahan ja muuttua pohjavedeksi.</w:t>
      </w:r>
    </w:p>
    <w:p>
      <w:r>
        <w:rPr>
          <w:b/>
        </w:rPr>
        <w:t xml:space="preserve">Tulos</w:t>
      </w:r>
    </w:p>
    <w:p>
      <w:r>
        <w:t xml:space="preserve">mitä putoaa maahan, imeytyy maahan ja muuttuu pohjavedeksi?</w:t>
      </w:r>
    </w:p>
    <w:p>
      <w:r>
        <w:rPr>
          <w:b/>
        </w:rPr>
        <w:t xml:space="preserve">Esimerkki 0.2662</w:t>
      </w:r>
    </w:p>
    <w:p>
      <w:r>
        <w:t xml:space="preserve">Fakta: Eläimet kilpailevat elääkseen.</w:t>
      </w:r>
    </w:p>
    <w:p>
      <w:r>
        <w:rPr>
          <w:b/>
        </w:rPr>
        <w:t xml:space="preserve">Tulos</w:t>
      </w:r>
    </w:p>
    <w:p>
      <w:r>
        <w:t xml:space="preserve">Mistä eläimet kilpailevat?</w:t>
      </w:r>
    </w:p>
    <w:p>
      <w:r>
        <w:rPr>
          <w:b/>
        </w:rPr>
        <w:t xml:space="preserve">Esimerkki 0.2663</w:t>
      </w:r>
    </w:p>
    <w:p>
      <w:r>
        <w:t xml:space="preserve">Fakta: Neuronit ovat kooltaan hyvin pieniä.</w:t>
      </w:r>
    </w:p>
    <w:p>
      <w:r>
        <w:rPr>
          <w:b/>
        </w:rPr>
        <w:t xml:space="preserve">Tulos</w:t>
      </w:r>
    </w:p>
    <w:p>
      <w:r>
        <w:t xml:space="preserve">Mikä ihmiskehossa oleva esine on pienempi?</w:t>
      </w:r>
    </w:p>
    <w:p>
      <w:r>
        <w:rPr>
          <w:b/>
        </w:rPr>
        <w:t xml:space="preserve">Esimerkki 0,2664</w:t>
      </w:r>
    </w:p>
    <w:p>
      <w:r>
        <w:t xml:space="preserve">Fakta: Pitkät säikeet auttavat prokaryootteja liikkumaan.</w:t>
      </w:r>
    </w:p>
    <w:p>
      <w:r>
        <w:rPr>
          <w:b/>
        </w:rPr>
        <w:t xml:space="preserve">Tulos</w:t>
      </w:r>
    </w:p>
    <w:p>
      <w:r>
        <w:t xml:space="preserve">Mikä liikkuu pitkillä säikeillä?</w:t>
      </w:r>
    </w:p>
    <w:p>
      <w:r>
        <w:rPr>
          <w:b/>
        </w:rPr>
        <w:t xml:space="preserve">Esimerkki 0,2665</w:t>
      </w:r>
    </w:p>
    <w:p>
      <w:r>
        <w:t xml:space="preserve">Fakta: ihminen tarvitsee adenosiinin vastaanottoa ollakseen terve.</w:t>
      </w:r>
    </w:p>
    <w:p>
      <w:r>
        <w:rPr>
          <w:b/>
        </w:rPr>
        <w:t xml:space="preserve">Tulos</w:t>
      </w:r>
    </w:p>
    <w:p>
      <w:r>
        <w:t xml:space="preserve">Ihminen tarvitsee _ ollakseen terve?</w:t>
      </w:r>
    </w:p>
    <w:p>
      <w:r>
        <w:rPr>
          <w:b/>
        </w:rPr>
        <w:t xml:space="preserve">Esimerkki 0.2666</w:t>
      </w:r>
    </w:p>
    <w:p>
      <w:r>
        <w:t xml:space="preserve">Fakta: Alkuvoima on käyttäytymistä, jonka tarkoituksena on aiheuttaa vahinkoa tai kipua.</w:t>
      </w:r>
    </w:p>
    <w:p>
      <w:r>
        <w:rPr>
          <w:b/>
        </w:rPr>
        <w:t xml:space="preserve">Tulos</w:t>
      </w:r>
    </w:p>
    <w:p>
      <w:r>
        <w:t xml:space="preserve">Minkä käyttäytymisen tarkoituksena on aiheuttaa vahinkoa tai kipua?</w:t>
      </w:r>
    </w:p>
    <w:p>
      <w:r>
        <w:rPr>
          <w:b/>
        </w:rPr>
        <w:t xml:space="preserve">Esimerkki 0.2667</w:t>
      </w:r>
    </w:p>
    <w:p>
      <w:r>
        <w:t xml:space="preserve">Fakta: Käytössä oleva ajoneuvo vaatii navigointia.</w:t>
      </w:r>
    </w:p>
    <w:p>
      <w:r>
        <w:rPr>
          <w:b/>
        </w:rPr>
        <w:t xml:space="preserve">Tulos</w:t>
      </w:r>
    </w:p>
    <w:p>
      <w:r>
        <w:t xml:space="preserve">Käytössä oleva ajoneuvo vaatii?</w:t>
      </w:r>
    </w:p>
    <w:p>
      <w:r>
        <w:rPr>
          <w:b/>
        </w:rPr>
        <w:t xml:space="preserve">Esimerkki 0.2668</w:t>
      </w:r>
    </w:p>
    <w:p>
      <w:r>
        <w:t xml:space="preserve">Tosiasia: kuidut koostuvat selluloosasta.</w:t>
      </w:r>
    </w:p>
    <w:p>
      <w:r>
        <w:rPr>
          <w:b/>
        </w:rPr>
        <w:t xml:space="preserve">Tulos</w:t>
      </w:r>
    </w:p>
    <w:p>
      <w:r>
        <w:t xml:space="preserve">Mistä kuidut koostuvat?</w:t>
      </w:r>
    </w:p>
    <w:p>
      <w:r>
        <w:rPr>
          <w:b/>
        </w:rPr>
        <w:t xml:space="preserve">Esimerkki 0.2669</w:t>
      </w:r>
    </w:p>
    <w:p>
      <w:r>
        <w:t xml:space="preserve">Fakta: veden käsittelyssä poistetaan klooria, torjunta-aineita ja raskasmetalleja ennen juomista.</w:t>
      </w:r>
    </w:p>
    <w:p>
      <w:r>
        <w:rPr>
          <w:b/>
        </w:rPr>
        <w:t xml:space="preserve">Tulos</w:t>
      </w:r>
    </w:p>
    <w:p>
      <w:r>
        <w:t xml:space="preserve">Mitä veden käsittelyllä poistetaan ennen sen juomista?</w:t>
      </w:r>
    </w:p>
    <w:p>
      <w:r>
        <w:rPr>
          <w:b/>
        </w:rPr>
        <w:t xml:space="preserve">Esimerkki 0,2670</w:t>
      </w:r>
    </w:p>
    <w:p>
      <w:r>
        <w:t xml:space="preserve">Tosiasia: lihassupistukset aiheuttavat siemensyöksyn.</w:t>
      </w:r>
    </w:p>
    <w:p>
      <w:r>
        <w:rPr>
          <w:b/>
        </w:rPr>
        <w:t xml:space="preserve">Tulos</w:t>
      </w:r>
    </w:p>
    <w:p>
      <w:r>
        <w:t xml:space="preserve">Mitä lihassupistukset antavat kyvyn tapahtua?</w:t>
      </w:r>
    </w:p>
    <w:p>
      <w:r>
        <w:rPr>
          <w:b/>
        </w:rPr>
        <w:t xml:space="preserve">Esimerkki 0,2671</w:t>
      </w:r>
    </w:p>
    <w:p>
      <w:r>
        <w:t xml:space="preserve">Tosiasia: Kasvi- ja eläinjätteet lisäävät ravinteiden määrää maaperässä.</w:t>
      </w:r>
    </w:p>
    <w:p>
      <w:r>
        <w:rPr>
          <w:b/>
        </w:rPr>
        <w:t xml:space="preserve">Tulos</w:t>
      </w:r>
    </w:p>
    <w:p>
      <w:r>
        <w:t xml:space="preserve">Mitä kasvi- ja eläinjätteet lisäävät maaperässä?</w:t>
      </w:r>
    </w:p>
    <w:p>
      <w:r>
        <w:rPr>
          <w:b/>
        </w:rPr>
        <w:t xml:space="preserve">Esimerkki 0.2672</w:t>
      </w:r>
    </w:p>
    <w:p>
      <w:r>
        <w:t xml:space="preserve">Fakta: Matkustaminen aiheuttaa ilmansaasteita.</w:t>
      </w:r>
    </w:p>
    <w:p>
      <w:r>
        <w:rPr>
          <w:b/>
        </w:rPr>
        <w:t xml:space="preserve">Tulos</w:t>
      </w:r>
    </w:p>
    <w:p>
      <w:r>
        <w:t xml:space="preserve">Mikä on ilmansaasteiden syy?</w:t>
      </w:r>
    </w:p>
    <w:p>
      <w:r>
        <w:rPr>
          <w:b/>
        </w:rPr>
        <w:t xml:space="preserve">Esimerkki 0,2673</w:t>
      </w:r>
    </w:p>
    <w:p>
      <w:r>
        <w:t xml:space="preserve">Fakta: kissat tarvitsevat vettä selviytyäkseen.</w:t>
      </w:r>
    </w:p>
    <w:p>
      <w:r>
        <w:rPr>
          <w:b/>
        </w:rPr>
        <w:t xml:space="preserve">Tulos</w:t>
      </w:r>
    </w:p>
    <w:p>
      <w:r>
        <w:t xml:space="preserve">mikä vaatii vettä selviytyäkseen?</w:t>
      </w:r>
    </w:p>
    <w:p>
      <w:r>
        <w:rPr>
          <w:b/>
        </w:rPr>
        <w:t xml:space="preserve">Esimerkki 0.2674</w:t>
      </w:r>
    </w:p>
    <w:p>
      <w:r>
        <w:t xml:space="preserve">Fakta: Keuhkokuume voi johtua infektiosta tai savun hengittämisestä.</w:t>
      </w:r>
    </w:p>
    <w:p>
      <w:r>
        <w:rPr>
          <w:b/>
        </w:rPr>
        <w:t xml:space="preserve">Tulos</w:t>
      </w:r>
    </w:p>
    <w:p>
      <w:r>
        <w:t xml:space="preserve">Keuhkokuume voi johtua infektiosta vai mistä?</w:t>
      </w:r>
    </w:p>
    <w:p>
      <w:r>
        <w:rPr>
          <w:b/>
        </w:rPr>
        <w:t xml:space="preserve">Esimerkki 0,2675</w:t>
      </w:r>
    </w:p>
    <w:p>
      <w:r>
        <w:t xml:space="preserve">Fakta: luolan lattialla olevissa lammikoissa kasvavat organismit käyttävät myrkyllisiä tikkoja puolustautumiseen.</w:t>
      </w:r>
    </w:p>
    <w:p>
      <w:r>
        <w:rPr>
          <w:b/>
        </w:rPr>
        <w:t xml:space="preserve">Tulos</w:t>
      </w:r>
    </w:p>
    <w:p>
      <w:r>
        <w:t xml:space="preserve">Mitä luolan lattialla olevissa lammikoissa kasvavat organismit käyttävät puolustautumiseen?</w:t>
      </w:r>
    </w:p>
    <w:p>
      <w:r>
        <w:rPr>
          <w:b/>
        </w:rPr>
        <w:t xml:space="preserve">Esimerkki 0,2676</w:t>
      </w:r>
    </w:p>
    <w:p>
      <w:r>
        <w:t xml:space="preserve">Fakta: hikoilu poistaa kehon lämpöä.</w:t>
      </w:r>
    </w:p>
    <w:p>
      <w:r>
        <w:rPr>
          <w:b/>
        </w:rPr>
        <w:t xml:space="preserve">Tulos</w:t>
      </w:r>
    </w:p>
    <w:p>
      <w:r>
        <w:t xml:space="preserve">miten eliöt viilentyvät?</w:t>
      </w:r>
    </w:p>
    <w:p>
      <w:r>
        <w:rPr>
          <w:b/>
        </w:rPr>
        <w:t xml:space="preserve">Esimerkki 0.2677</w:t>
      </w:r>
    </w:p>
    <w:p>
      <w:r>
        <w:t xml:space="preserve">Fakta: Esineen tilavuus riippuu esineen massasta.</w:t>
      </w:r>
    </w:p>
    <w:p>
      <w:r>
        <w:rPr>
          <w:b/>
        </w:rPr>
        <w:t xml:space="preserve">Tulos</w:t>
      </w:r>
    </w:p>
    <w:p>
      <w:r>
        <w:t xml:space="preserve">Mikä riippuu esineen massasta?</w:t>
      </w:r>
    </w:p>
    <w:p>
      <w:r>
        <w:rPr>
          <w:b/>
        </w:rPr>
        <w:t xml:space="preserve">Esimerkki 0.2678</w:t>
      </w:r>
    </w:p>
    <w:p>
      <w:r>
        <w:t xml:space="preserve">Tosiasia: Polyypit lisääntyvät ilman sukusolujen yhdistymistä.</w:t>
      </w:r>
    </w:p>
    <w:p>
      <w:r>
        <w:rPr>
          <w:b/>
        </w:rPr>
        <w:t xml:space="preserve">Tulos</w:t>
      </w:r>
    </w:p>
    <w:p>
      <w:r>
        <w:t xml:space="preserve">Mikä merieläin lisääntyy ilman sukusolujen yhdistymistä?</w:t>
      </w:r>
    </w:p>
    <w:p>
      <w:r>
        <w:rPr>
          <w:b/>
        </w:rPr>
        <w:t xml:space="preserve">Esimerkki 0.2679</w:t>
      </w:r>
    </w:p>
    <w:p>
      <w:r>
        <w:t xml:space="preserve">Fakta: Kasvit vaativat investointeja, siementen massaa, kokoa ja leviämistä.</w:t>
      </w:r>
    </w:p>
    <w:p>
      <w:r>
        <w:rPr>
          <w:b/>
        </w:rPr>
        <w:t xml:space="preserve">Tulos</w:t>
      </w:r>
    </w:p>
    <w:p>
      <w:r>
        <w:t xml:space="preserve">Mikä edellyttää investointeja, siementen massaa, kokoa ja leviämistä?</w:t>
      </w:r>
    </w:p>
    <w:p>
      <w:r>
        <w:rPr>
          <w:b/>
        </w:rPr>
        <w:t xml:space="preserve">Esimerkki 0.2680</w:t>
      </w:r>
    </w:p>
    <w:p>
      <w:r>
        <w:t xml:space="preserve">Tosiasia: kalmarit voivat elää meren elinympäristöissä.</w:t>
      </w:r>
    </w:p>
    <w:p>
      <w:r>
        <w:rPr>
          <w:b/>
        </w:rPr>
        <w:t xml:space="preserve">Tulos</w:t>
      </w:r>
    </w:p>
    <w:p>
      <w:r>
        <w:t xml:space="preserve">Mikä voi elää meren elinympäristöissä?</w:t>
      </w:r>
    </w:p>
    <w:p>
      <w:r>
        <w:rPr>
          <w:b/>
        </w:rPr>
        <w:t xml:space="preserve">Esimerkki 0.2681</w:t>
      </w:r>
    </w:p>
    <w:p>
      <w:r>
        <w:t xml:space="preserve">Fakta: eukaryooteissa esiintyy alueita, jotka eivät koodaa proteiineja.</w:t>
      </w:r>
    </w:p>
    <w:p>
      <w:r>
        <w:rPr>
          <w:b/>
        </w:rPr>
        <w:t xml:space="preserve">Tulos</w:t>
      </w:r>
    </w:p>
    <w:p>
      <w:r>
        <w:t xml:space="preserve">alueita, jotka eivät koodaa proteiineja, löytyy mistä?</w:t>
      </w:r>
    </w:p>
    <w:p>
      <w:r>
        <w:rPr>
          <w:b/>
        </w:rPr>
        <w:t xml:space="preserve">Esimerkki 0.2682</w:t>
      </w:r>
    </w:p>
    <w:p>
      <w:r>
        <w:t xml:space="preserve">Tosiasia: Lajistumistapahtumat osoittavat evoluutiota geologisen ajan kuluessa lajin tason yläpuolella.</w:t>
      </w:r>
    </w:p>
    <w:p>
      <w:r>
        <w:rPr>
          <w:b/>
        </w:rPr>
        <w:t xml:space="preserve">Tulos</w:t>
      </w:r>
    </w:p>
    <w:p>
      <w:r>
        <w:t xml:space="preserve">Mikä osoittaa evoluution geologisen ajan kuluessa lajin tason yläpuolella?</w:t>
      </w:r>
    </w:p>
    <w:p>
      <w:r>
        <w:rPr>
          <w:b/>
        </w:rPr>
        <w:t xml:space="preserve">Esimerkki 0,2683</w:t>
      </w:r>
    </w:p>
    <w:p>
      <w:r>
        <w:t xml:space="preserve">Tosiasia: Huono sää lisää auto-onnettomuuksien riskiä.</w:t>
      </w:r>
    </w:p>
    <w:p>
      <w:r>
        <w:rPr>
          <w:b/>
        </w:rPr>
        <w:t xml:space="preserve">Tulos</w:t>
      </w:r>
    </w:p>
    <w:p>
      <w:r>
        <w:t xml:space="preserve">Mikä lisää auto-onnettomuuksien riskiä?</w:t>
      </w:r>
    </w:p>
    <w:p>
      <w:r>
        <w:rPr>
          <w:b/>
        </w:rPr>
        <w:t xml:space="preserve">Esimerkki 0,2684</w:t>
      </w:r>
    </w:p>
    <w:p>
      <w:r>
        <w:t xml:space="preserve">Fakta: sienet ovat monisoluisia.</w:t>
      </w:r>
    </w:p>
    <w:p>
      <w:r>
        <w:rPr>
          <w:b/>
        </w:rPr>
        <w:t xml:space="preserve">Tulos</w:t>
      </w:r>
    </w:p>
    <w:p>
      <w:r>
        <w:t xml:space="preserve">Mitä sienet ovat?</w:t>
      </w:r>
    </w:p>
    <w:p>
      <w:r>
        <w:rPr>
          <w:b/>
        </w:rPr>
        <w:t xml:space="preserve">Tulos</w:t>
      </w:r>
    </w:p>
    <w:p>
      <w:r>
        <w:t xml:space="preserve">Minkä tyyppisiä organismeja sienet ovat?</w:t>
      </w:r>
    </w:p>
    <w:p>
      <w:r>
        <w:rPr>
          <w:b/>
        </w:rPr>
        <w:t xml:space="preserve">Esimerkki 0,2685</w:t>
      </w:r>
    </w:p>
    <w:p>
      <w:r>
        <w:t xml:space="preserve">Fakta: Sisäkammioissa on pieniä karvoja, jotka vangitsevat hiukkaset.</w:t>
      </w:r>
    </w:p>
    <w:p>
      <w:r>
        <w:rPr>
          <w:b/>
        </w:rPr>
        <w:t xml:space="preserve">Tulos</w:t>
      </w:r>
    </w:p>
    <w:p>
      <w:r>
        <w:t xml:space="preserve">Sisäkammioissa on pieniä mitä, jotka vangitsevat hiukkaset?</w:t>
      </w:r>
    </w:p>
    <w:p>
      <w:r>
        <w:rPr>
          <w:b/>
        </w:rPr>
        <w:t xml:space="preserve">Esimerkki 0.2686</w:t>
      </w:r>
    </w:p>
    <w:p>
      <w:r>
        <w:t xml:space="preserve">Fakta: peiliä käytetään kuvan luomiseen heijastuksen avulla.</w:t>
      </w:r>
    </w:p>
    <w:p>
      <w:r>
        <w:rPr>
          <w:b/>
        </w:rPr>
        <w:t xml:space="preserve">Tulos</w:t>
      </w:r>
    </w:p>
    <w:p>
      <w:r>
        <w:t xml:space="preserve">Mitä käytetään kuvan luomiseen heijastuksen avulla?</w:t>
      </w:r>
    </w:p>
    <w:p>
      <w:r>
        <w:rPr>
          <w:b/>
        </w:rPr>
        <w:t xml:space="preserve">Esimerkki 0,2687</w:t>
      </w:r>
    </w:p>
    <w:p>
      <w:r>
        <w:t xml:space="preserve">Fakta: suomut suojaavat taimenia saalistajilta ja loisilta.</w:t>
      </w:r>
    </w:p>
    <w:p>
      <w:r>
        <w:rPr>
          <w:b/>
        </w:rPr>
        <w:t xml:space="preserve">Tulos</w:t>
      </w:r>
    </w:p>
    <w:p>
      <w:r>
        <w:t xml:space="preserve">mitä suomut suojaavat saalistajilta ja loisilta?</w:t>
      </w:r>
    </w:p>
    <w:p>
      <w:r>
        <w:rPr>
          <w:b/>
        </w:rPr>
        <w:t xml:space="preserve">Esimerkki 0,2688</w:t>
      </w:r>
    </w:p>
    <w:p>
      <w:r>
        <w:t xml:space="preserve">Tosiasia: voimakas verisuonten supistuminen vaikuttaa kielteisesti elimistöön.</w:t>
      </w:r>
    </w:p>
    <w:p>
      <w:r>
        <w:rPr>
          <w:b/>
        </w:rPr>
        <w:t xml:space="preserve">Tulos</w:t>
      </w:r>
    </w:p>
    <w:p>
      <w:r>
        <w:t xml:space="preserve">Intensiivinen _ vaikuttaa haitallisesti organismiin?</w:t>
      </w:r>
    </w:p>
    <w:p>
      <w:r>
        <w:rPr>
          <w:b/>
        </w:rPr>
        <w:t xml:space="preserve">Esimerkki 0.2689</w:t>
      </w:r>
    </w:p>
    <w:p>
      <w:r>
        <w:t xml:space="preserve">Tosiasia: valtimot ovat välttämättömiä soluhengitykselle.</w:t>
      </w:r>
    </w:p>
    <w:p>
      <w:r>
        <w:rPr>
          <w:b/>
        </w:rPr>
        <w:t xml:space="preserve">Tulos</w:t>
      </w:r>
    </w:p>
    <w:p>
      <w:r>
        <w:t xml:space="preserve">Mitkä ovat välttämättömiä soluhengitykselle?</w:t>
      </w:r>
    </w:p>
    <w:p>
      <w:r>
        <w:rPr>
          <w:b/>
        </w:rPr>
        <w:t xml:space="preserve">Esimerkki 0,2690</w:t>
      </w:r>
    </w:p>
    <w:p>
      <w:r>
        <w:t xml:space="preserve">Tosiasia: ihmiset käyttävät energiaa asuessaan kylmässä ilmastossa.</w:t>
      </w:r>
    </w:p>
    <w:p>
      <w:r>
        <w:rPr>
          <w:b/>
        </w:rPr>
        <w:t xml:space="preserve">Tulos</w:t>
      </w:r>
    </w:p>
    <w:p>
      <w:r>
        <w:t xml:space="preserve">Mitä ihmiset käyttävät asuessaan kylmässä ilmastossa?</w:t>
      </w:r>
    </w:p>
    <w:p>
      <w:r>
        <w:rPr>
          <w:b/>
        </w:rPr>
        <w:t xml:space="preserve">Esimerkki 0,2691</w:t>
      </w:r>
    </w:p>
    <w:p>
      <w:r>
        <w:t xml:space="preserve">Fakta: sammakoilla on aistielimet, joilla ne voivat haistaa ja maistaa kemikaaleja.</w:t>
      </w:r>
    </w:p>
    <w:p>
      <w:r>
        <w:rPr>
          <w:b/>
        </w:rPr>
        <w:t xml:space="preserve">Tulos</w:t>
      </w:r>
    </w:p>
    <w:p>
      <w:r>
        <w:t xml:space="preserve">Millä on aistielimet kemikaalien haistamista ja maistamista varten?</w:t>
      </w:r>
    </w:p>
    <w:p>
      <w:r>
        <w:rPr>
          <w:b/>
        </w:rPr>
        <w:t xml:space="preserve">Tulos</w:t>
      </w:r>
    </w:p>
    <w:p>
      <w:r>
        <w:t xml:space="preserve">on aistielimiä, joilla haistaa ja maistaa kemikaaleja?</w:t>
      </w:r>
    </w:p>
    <w:p>
      <w:r>
        <w:rPr>
          <w:b/>
        </w:rPr>
        <w:t xml:space="preserve">Tulos</w:t>
      </w:r>
    </w:p>
    <w:p>
      <w:r>
        <w:t xml:space="preserve">millä on aistielimet kemikaalien haistamista ja maistamista varten?</w:t>
      </w:r>
    </w:p>
    <w:p>
      <w:r>
        <w:rPr>
          <w:b/>
        </w:rPr>
        <w:t xml:space="preserve">Esimerkki 0,2692</w:t>
      </w:r>
    </w:p>
    <w:p>
      <w:r>
        <w:t xml:space="preserve">Tosiasia: auton käyttäminen edellyttää yleensä eläinten jäänteitä.</w:t>
      </w:r>
    </w:p>
    <w:p>
      <w:r>
        <w:rPr>
          <w:b/>
        </w:rPr>
        <w:t xml:space="preserve">Tulos</w:t>
      </w:r>
    </w:p>
    <w:p>
      <w:r>
        <w:t xml:space="preserve">Mitä auton käyttäminen yleensä edellyttää?</w:t>
      </w:r>
    </w:p>
    <w:p>
      <w:r>
        <w:rPr>
          <w:b/>
        </w:rPr>
        <w:t xml:space="preserve">Esimerkki 0,2693</w:t>
      </w:r>
    </w:p>
    <w:p>
      <w:r>
        <w:t xml:space="preserve">Fakta: Apinat käyttävät silmiä valon aistimiseen.</w:t>
      </w:r>
    </w:p>
    <w:p>
      <w:r>
        <w:rPr>
          <w:b/>
        </w:rPr>
        <w:t xml:space="preserve">Tulos</w:t>
      </w:r>
    </w:p>
    <w:p>
      <w:r>
        <w:t xml:space="preserve">Mihin apinat käyttävät silmiä?</w:t>
      </w:r>
    </w:p>
    <w:p>
      <w:r>
        <w:rPr>
          <w:b/>
        </w:rPr>
        <w:t xml:space="preserve">Esimerkki 0,2694</w:t>
      </w:r>
    </w:p>
    <w:p>
      <w:r>
        <w:t xml:space="preserve">Fakta: Eläin tarvitsee happea selviytyäkseen.</w:t>
      </w:r>
    </w:p>
    <w:p>
      <w:r>
        <w:rPr>
          <w:b/>
        </w:rPr>
        <w:t xml:space="preserve">Tulos</w:t>
      </w:r>
    </w:p>
    <w:p>
      <w:r>
        <w:t xml:space="preserve">Mihin tarvitaan happea selviytymiseen?</w:t>
      </w:r>
    </w:p>
    <w:p>
      <w:r>
        <w:rPr>
          <w:b/>
        </w:rPr>
        <w:t xml:space="preserve">Esimerkki 0,2695</w:t>
      </w:r>
    </w:p>
    <w:p>
      <w:r>
        <w:t xml:space="preserve">Fakta: Siemenet odottavat itämistä, kunnes kasvulle suotuisat olosuhteet tulevat vastaan.</w:t>
      </w:r>
    </w:p>
    <w:p>
      <w:r>
        <w:rPr>
          <w:b/>
        </w:rPr>
        <w:t xml:space="preserve">Tulos</w:t>
      </w:r>
    </w:p>
    <w:p>
      <w:r>
        <w:t xml:space="preserve">mitä odottaa itää, kunnes tekijät suosivat kasvua?</w:t>
      </w:r>
    </w:p>
    <w:p>
      <w:r>
        <w:rPr>
          <w:b/>
        </w:rPr>
        <w:t xml:space="preserve">Esimerkki 0,2696</w:t>
      </w:r>
    </w:p>
    <w:p>
      <w:r>
        <w:t xml:space="preserve">Fakta: Vesi muuttuu jääksi menettämällä lämpöenergiaa.</w:t>
      </w:r>
    </w:p>
    <w:p>
      <w:r>
        <w:rPr>
          <w:b/>
        </w:rPr>
        <w:t xml:space="preserve">Tulos</w:t>
      </w:r>
    </w:p>
    <w:p>
      <w:r>
        <w:t xml:space="preserve">Mitä jää menettää, kun sitä valmistetaan?</w:t>
      </w:r>
    </w:p>
    <w:p>
      <w:r>
        <w:rPr>
          <w:b/>
        </w:rPr>
        <w:t xml:space="preserve">Esimerkki 0,2697</w:t>
      </w:r>
    </w:p>
    <w:p>
      <w:r>
        <w:t xml:space="preserve">Fakta: Veressä kiertävät rasvat voivat sisältää muita molekyylejä.</w:t>
      </w:r>
    </w:p>
    <w:p>
      <w:r>
        <w:rPr>
          <w:b/>
        </w:rPr>
        <w:t xml:space="preserve">Tulos</w:t>
      </w:r>
    </w:p>
    <w:p>
      <w:r>
        <w:t xml:space="preserve">Veressä kiertävät rasvahapot voivat sisältää muita mitä?</w:t>
      </w:r>
    </w:p>
    <w:p>
      <w:r>
        <w:rPr>
          <w:b/>
        </w:rPr>
        <w:t xml:space="preserve">Esimerkki 0.2698</w:t>
      </w:r>
    </w:p>
    <w:p>
      <w:r>
        <w:t xml:space="preserve">Fakta: aineet reagoivat jakamalla elektroneja.</w:t>
      </w:r>
    </w:p>
    <w:p>
      <w:r>
        <w:rPr>
          <w:b/>
        </w:rPr>
        <w:t xml:space="preserve">Tulos</w:t>
      </w:r>
    </w:p>
    <w:p>
      <w:r>
        <w:t xml:space="preserve">Miten aineet reagoivat keskenään?</w:t>
      </w:r>
    </w:p>
    <w:p>
      <w:r>
        <w:rPr>
          <w:b/>
        </w:rPr>
        <w:t xml:space="preserve">Esimerkki 0.2699</w:t>
      </w:r>
    </w:p>
    <w:p>
      <w:r>
        <w:t xml:space="preserve">Fakta: sammakoilla on läpäisevä iho.</w:t>
      </w:r>
    </w:p>
    <w:p>
      <w:r>
        <w:rPr>
          <w:b/>
        </w:rPr>
        <w:t xml:space="preserve">Tulos</w:t>
      </w:r>
    </w:p>
    <w:p>
      <w:r>
        <w:t xml:space="preserve">Esimerkki eläimestä, jolla on läpäisevä iho, on?</w:t>
      </w:r>
    </w:p>
    <w:p>
      <w:r>
        <w:rPr>
          <w:b/>
        </w:rPr>
        <w:t xml:space="preserve">Esimerkki 0,2700</w:t>
      </w:r>
    </w:p>
    <w:p>
      <w:r>
        <w:t xml:space="preserve">Fakta: Ydinvoimalat vähentävät kasvihuonekaasuja.</w:t>
      </w:r>
    </w:p>
    <w:p>
      <w:r>
        <w:rPr>
          <w:b/>
        </w:rPr>
        <w:t xml:space="preserve">Tulos</w:t>
      </w:r>
    </w:p>
    <w:p>
      <w:r>
        <w:t xml:space="preserve">Mitä ydinvoimalat tekevät kasvihuonekaasuille?</w:t>
      </w:r>
    </w:p>
    <w:p>
      <w:r>
        <w:rPr>
          <w:b/>
        </w:rPr>
        <w:t xml:space="preserve">Esimerkki 0.2701</w:t>
      </w:r>
    </w:p>
    <w:p>
      <w:r>
        <w:t xml:space="preserve">Fakta: erilaisten pienten, kemiallisesti toisiinsa liittyvien molekyylien polymeerit voivat puristua ydinkalvon huokosten läpi.</w:t>
      </w:r>
    </w:p>
    <w:p>
      <w:r>
        <w:rPr>
          <w:b/>
        </w:rPr>
        <w:t xml:space="preserve">Tulos</w:t>
      </w:r>
    </w:p>
    <w:p>
      <w:r>
        <w:t xml:space="preserve">erilaisten pienten, kemiallisesti toisiinsa liittyvien molekyylien polymeerit voivat puristua huokosten läpi missä?</w:t>
      </w:r>
    </w:p>
    <w:p>
      <w:r>
        <w:rPr>
          <w:b/>
        </w:rPr>
        <w:t xml:space="preserve">Esimerkki 0.2702</w:t>
      </w:r>
    </w:p>
    <w:p>
      <w:r>
        <w:t xml:space="preserve">Fakta: Solujen kasvuun ja lisääntymiseen tarvitaan monimutkaista kemiaa.</w:t>
      </w:r>
    </w:p>
    <w:p>
      <w:r>
        <w:rPr>
          <w:b/>
        </w:rPr>
        <w:t xml:space="preserve">Tulos</w:t>
      </w:r>
    </w:p>
    <w:p>
      <w:r>
        <w:t xml:space="preserve">Monimutkaista, mitä tarvitaan solujen kasvuun ja lisääntymiseen?</w:t>
      </w:r>
    </w:p>
    <w:p>
      <w:r>
        <w:rPr>
          <w:b/>
        </w:rPr>
        <w:t xml:space="preserve">Esimerkki 0.2703</w:t>
      </w:r>
    </w:p>
    <w:p>
      <w:r>
        <w:t xml:space="preserve">Tosiasia: tauteja aiheuttavat sienet vaikuttavat kielteisesti elimistöön.</w:t>
      </w:r>
    </w:p>
    <w:p>
      <w:r>
        <w:rPr>
          <w:b/>
        </w:rPr>
        <w:t xml:space="preserve">Tulos</w:t>
      </w:r>
    </w:p>
    <w:p>
      <w:r>
        <w:t xml:space="preserve">Mitkä aiheuttavat sairauksia ja vaikuttavat negatiivisesti elimistöön?</w:t>
      </w:r>
    </w:p>
    <w:p>
      <w:r>
        <w:rPr>
          <w:b/>
        </w:rPr>
        <w:t xml:space="preserve">Esimerkki 0.2704</w:t>
      </w:r>
    </w:p>
    <w:p>
      <w:r>
        <w:t xml:space="preserve">Fakta: Nisäkkäät, jotka ovat tiineitä, säilyttävät alkion, kunnes se on valmis raskauden aikana.</w:t>
      </w:r>
    </w:p>
    <w:p>
      <w:r>
        <w:rPr>
          <w:b/>
        </w:rPr>
        <w:t xml:space="preserve">Tulos</w:t>
      </w:r>
    </w:p>
    <w:p>
      <w:r>
        <w:t xml:space="preserve">Nisäkkäät, jotka ovat mitä, majoittavat alkion, kunnes se on valmis raskauden aikana?</w:t>
      </w:r>
    </w:p>
    <w:p>
      <w:r>
        <w:rPr>
          <w:b/>
        </w:rPr>
        <w:t xml:space="preserve">Esimerkki 0.2705</w:t>
      </w:r>
    </w:p>
    <w:p>
      <w:r>
        <w:t xml:space="preserve">Fakta: uroskoirat käyttävät virtsassa olevia luonnollisia kiihotusaineita merkitäkseen reviirinsä.</w:t>
      </w:r>
    </w:p>
    <w:p>
      <w:r>
        <w:rPr>
          <w:b/>
        </w:rPr>
        <w:t xml:space="preserve">Tulos</w:t>
      </w:r>
    </w:p>
    <w:p>
      <w:r>
        <w:t xml:space="preserve">mitä uroskoirat käyttävät virtsassaan merkitäkseen reviirinsä?</w:t>
      </w:r>
    </w:p>
    <w:p>
      <w:r>
        <w:rPr>
          <w:b/>
        </w:rPr>
        <w:t xml:space="preserve">Esimerkki 0.2706</w:t>
      </w:r>
    </w:p>
    <w:p>
      <w:r>
        <w:t xml:space="preserve">Fakta: eristettyä materiaalia voidaan käyttää estämään kehon lämmön tuhlaaminen.</w:t>
      </w:r>
    </w:p>
    <w:p>
      <w:r>
        <w:rPr>
          <w:b/>
        </w:rPr>
        <w:t xml:space="preserve">Tulos</w:t>
      </w:r>
    </w:p>
    <w:p>
      <w:r>
        <w:t xml:space="preserve">eristettyä materiaalia voidaan käyttää estämään tuhlaaminen paljon mitä?</w:t>
      </w:r>
    </w:p>
    <w:p>
      <w:r>
        <w:rPr>
          <w:b/>
        </w:rPr>
        <w:t xml:space="preserve">Esimerkki 0.2707</w:t>
      </w:r>
    </w:p>
    <w:p>
      <w:r>
        <w:t xml:space="preserve">Tosiasia: solujen uudistuminen vaatii lepoa.</w:t>
      </w:r>
    </w:p>
    <w:p>
      <w:r>
        <w:rPr>
          <w:b/>
        </w:rPr>
        <w:t xml:space="preserve">Tulos</w:t>
      </w:r>
    </w:p>
    <w:p>
      <w:r>
        <w:t xml:space="preserve">mikä vaatii lepoa?</w:t>
      </w:r>
    </w:p>
    <w:p>
      <w:r>
        <w:rPr>
          <w:b/>
        </w:rPr>
        <w:t xml:space="preserve">Esimerkki 0.2708</w:t>
      </w:r>
    </w:p>
    <w:p>
      <w:r>
        <w:t xml:space="preserve">Tosiasia: Rentoutuminen on edellytys sille, että rentoutuminen vaikuttaa myönteisesti terveyteen.</w:t>
      </w:r>
    </w:p>
    <w:p>
      <w:r>
        <w:rPr>
          <w:b/>
        </w:rPr>
        <w:t xml:space="preserve">Tulos</w:t>
      </w:r>
    </w:p>
    <w:p>
      <w:r>
        <w:t xml:space="preserve">Rentoutuminen on edellytys sille, mikä vaikuttaa terveyteen?</w:t>
      </w:r>
    </w:p>
    <w:p>
      <w:r>
        <w:rPr>
          <w:b/>
        </w:rPr>
        <w:t xml:space="preserve">Esimerkki 0.2709</w:t>
      </w:r>
    </w:p>
    <w:p>
      <w:r>
        <w:t xml:space="preserve">Tosiasia: Kaunis sää aiheuttaa selkeää säätä.</w:t>
      </w:r>
    </w:p>
    <w:p>
      <w:r>
        <w:rPr>
          <w:b/>
        </w:rPr>
        <w:t xml:space="preserve">Tulos</w:t>
      </w:r>
    </w:p>
    <w:p>
      <w:r>
        <w:t xml:space="preserve">Mikä johtuu kauniista säästä?</w:t>
      </w:r>
    </w:p>
    <w:p>
      <w:r>
        <w:rPr>
          <w:b/>
        </w:rPr>
        <w:t xml:space="preserve">Esimerkki 0,2710</w:t>
      </w:r>
    </w:p>
    <w:p>
      <w:r>
        <w:t xml:space="preserve">Tosiasia: Maissipolttoainetta käytetään nykyään autoissa.</w:t>
      </w:r>
    </w:p>
    <w:p>
      <w:r>
        <w:rPr>
          <w:b/>
        </w:rPr>
        <w:t xml:space="preserve">Tulos</w:t>
      </w:r>
    </w:p>
    <w:p>
      <w:r>
        <w:t xml:space="preserve">Mitä tuotetta käytetään nykyään laajalti autojen polttoaineen valmistukseen?</w:t>
      </w:r>
    </w:p>
    <w:p>
      <w:r>
        <w:rPr>
          <w:b/>
        </w:rPr>
        <w:t xml:space="preserve">Esimerkki 0.2711</w:t>
      </w:r>
    </w:p>
    <w:p>
      <w:r>
        <w:t xml:space="preserve">Fakta: juokseminen vaatii paljon ruokaa.</w:t>
      </w:r>
    </w:p>
    <w:p>
      <w:r>
        <w:rPr>
          <w:b/>
        </w:rPr>
        <w:t xml:space="preserve">Tulos</w:t>
      </w:r>
    </w:p>
    <w:p>
      <w:r>
        <w:t xml:space="preserve">Mitä juokseminen vaatii paljon?</w:t>
      </w:r>
    </w:p>
    <w:p>
      <w:r>
        <w:rPr>
          <w:b/>
        </w:rPr>
        <w:t xml:space="preserve">Esimerkki 0.2712</w:t>
      </w:r>
    </w:p>
    <w:p>
      <w:r>
        <w:t xml:space="preserve">Tosiasia: avaruusaluksia kuljetetaan työntövoimalla.</w:t>
      </w:r>
    </w:p>
    <w:p>
      <w:r>
        <w:rPr>
          <w:b/>
        </w:rPr>
        <w:t xml:space="preserve">Tulos</w:t>
      </w:r>
    </w:p>
    <w:p>
      <w:r>
        <w:t xml:space="preserve">mikä saa avaruusaluksen liikkeelle?</w:t>
      </w:r>
    </w:p>
    <w:p>
      <w:r>
        <w:rPr>
          <w:b/>
        </w:rPr>
        <w:t xml:space="preserve">Esimerkki 0,2713</w:t>
      </w:r>
    </w:p>
    <w:p>
      <w:r>
        <w:t xml:space="preserve">Fakta: Geneettinen kloonaus on prosessi, jossa nukleotidisekvenssi eristetään ja siitä tehdään kopioita.</w:t>
      </w:r>
    </w:p>
    <w:p>
      <w:r>
        <w:rPr>
          <w:b/>
        </w:rPr>
        <w:t xml:space="preserve">Tulos</w:t>
      </w:r>
    </w:p>
    <w:p>
      <w:r>
        <w:t xml:space="preserve">Geneettinen kloonaus on minkä sekvenssin eristämistä ja kopioimista?</w:t>
      </w:r>
    </w:p>
    <w:p>
      <w:r>
        <w:rPr>
          <w:b/>
        </w:rPr>
        <w:t xml:space="preserve">Esimerkki 0.2714</w:t>
      </w:r>
    </w:p>
    <w:p>
      <w:r>
        <w:t xml:space="preserve">Fakta: ilotulitteessa kemiallinen energia muunnetaan värähteleviksi aalloiksi.</w:t>
      </w:r>
    </w:p>
    <w:p>
      <w:r>
        <w:rPr>
          <w:b/>
        </w:rPr>
        <w:t xml:space="preserve">Tulos</w:t>
      </w:r>
    </w:p>
    <w:p>
      <w:r>
        <w:t xml:space="preserve">Mihin kemiallinen energia muutetaan ilotulitteessa?</w:t>
      </w:r>
    </w:p>
    <w:p>
      <w:r>
        <w:rPr>
          <w:b/>
        </w:rPr>
        <w:t xml:space="preserve">Esimerkki 0,2715</w:t>
      </w:r>
    </w:p>
    <w:p>
      <w:r>
        <w:t xml:space="preserve">Fakta: Delfiinit voivat löytää esineen sijainnin.</w:t>
      </w:r>
    </w:p>
    <w:p>
      <w:r>
        <w:rPr>
          <w:b/>
        </w:rPr>
        <w:t xml:space="preserve">Tulos</w:t>
      </w:r>
    </w:p>
    <w:p>
      <w:r>
        <w:t xml:space="preserve">Mikä voi määrittää esineen sijainnin?</w:t>
      </w:r>
    </w:p>
    <w:p>
      <w:r>
        <w:rPr>
          <w:b/>
        </w:rPr>
        <w:t xml:space="preserve">Esimerkki 0.2716</w:t>
      </w:r>
    </w:p>
    <w:p>
      <w:r>
        <w:t xml:space="preserve">Fakta: neuronit välittävät sähkökemiallisia aineita.</w:t>
      </w:r>
    </w:p>
    <w:p>
      <w:r>
        <w:rPr>
          <w:b/>
        </w:rPr>
        <w:t xml:space="preserve">Tulos</w:t>
      </w:r>
    </w:p>
    <w:p>
      <w:r>
        <w:t xml:space="preserve">mitä neuronit välittävät?</w:t>
      </w:r>
    </w:p>
    <w:p>
      <w:r>
        <w:rPr>
          <w:b/>
        </w:rPr>
        <w:t xml:space="preserve">Esimerkki 0.2717</w:t>
      </w:r>
    </w:p>
    <w:p>
      <w:r>
        <w:t xml:space="preserve">Fakta: eläimet käyttävät glukoosia energiaksi.</w:t>
      </w:r>
    </w:p>
    <w:p>
      <w:r>
        <w:rPr>
          <w:b/>
        </w:rPr>
        <w:t xml:space="preserve">Tulos</w:t>
      </w:r>
    </w:p>
    <w:p>
      <w:r>
        <w:t xml:space="preserve">mitä eläimet käyttävät energiakseen?</w:t>
      </w:r>
    </w:p>
    <w:p>
      <w:r>
        <w:rPr>
          <w:b/>
        </w:rPr>
        <w:t xml:space="preserve">Esimerkki 0.2718</w:t>
      </w:r>
    </w:p>
    <w:p>
      <w:r>
        <w:t xml:space="preserve">Fakta: Centriolit ovat mitoosiin osallistuvia organelleja.</w:t>
      </w:r>
    </w:p>
    <w:p>
      <w:r>
        <w:rPr>
          <w:b/>
        </w:rPr>
        <w:t xml:space="preserve">Tulos</w:t>
      </w:r>
    </w:p>
    <w:p>
      <w:r>
        <w:t xml:space="preserve">Mitkä ovat mitoosiin osallistuvia organelleja?</w:t>
      </w:r>
    </w:p>
    <w:p>
      <w:r>
        <w:rPr>
          <w:b/>
        </w:rPr>
        <w:t xml:space="preserve">Tulos</w:t>
      </w:r>
    </w:p>
    <w:p>
      <w:r>
        <w:t xml:space="preserve">Mikä on mukana mitoosin soluprosessissa?</w:t>
      </w:r>
    </w:p>
    <w:p>
      <w:r>
        <w:rPr>
          <w:b/>
        </w:rPr>
        <w:t xml:space="preserve">Esimerkki 0.2719</w:t>
      </w:r>
    </w:p>
    <w:p>
      <w:r>
        <w:t xml:space="preserve">Fakta: Bryophtes on riippuvainen kosteudesta lisääntyäkseen.</w:t>
      </w:r>
    </w:p>
    <w:p>
      <w:r>
        <w:rPr>
          <w:b/>
        </w:rPr>
        <w:t xml:space="preserve">Tulos</w:t>
      </w:r>
    </w:p>
    <w:p>
      <w:r>
        <w:t xml:space="preserve">Mistä Bryophtyes on riippuvainen, kun niiden on aika lisääntyä?</w:t>
      </w:r>
    </w:p>
    <w:p>
      <w:r>
        <w:rPr>
          <w:b/>
        </w:rPr>
        <w:t xml:space="preserve">Esimerkki 0,2720</w:t>
      </w:r>
    </w:p>
    <w:p>
      <w:r>
        <w:t xml:space="preserve">Tosiasia: muutokset maaperän pH:ssa voivat aiheuttaa kasvien hajoamista ja jättää mineraaleja tuleville kasveille.</w:t>
      </w:r>
    </w:p>
    <w:p>
      <w:r>
        <w:rPr>
          <w:b/>
        </w:rPr>
        <w:t xml:space="preserve">Tulos</w:t>
      </w:r>
    </w:p>
    <w:p>
      <w:r>
        <w:t xml:space="preserve">Maaperän pH:n muutokset voivat aiheuttaa kasvien hajoamista ja jättää mitä tuleville kasveille?</w:t>
      </w:r>
    </w:p>
    <w:p>
      <w:r>
        <w:rPr>
          <w:b/>
        </w:rPr>
        <w:t xml:space="preserve">Esimerkki 0,2721</w:t>
      </w:r>
    </w:p>
    <w:p>
      <w:r>
        <w:t xml:space="preserve">Fakta: hajamielisyys autossa on vaarallista.</w:t>
      </w:r>
    </w:p>
    <w:p>
      <w:r>
        <w:rPr>
          <w:b/>
        </w:rPr>
        <w:t xml:space="preserve">Tulos</w:t>
      </w:r>
    </w:p>
    <w:p>
      <w:r>
        <w:t xml:space="preserve">Mikä autossa voi olla vaarallista?</w:t>
      </w:r>
    </w:p>
    <w:p>
      <w:r>
        <w:rPr>
          <w:b/>
        </w:rPr>
        <w:t xml:space="preserve">Esimerkki 0.2722</w:t>
      </w:r>
    </w:p>
    <w:p>
      <w:r>
        <w:t xml:space="preserve">Fakta: Ruskeassa ympäristössä asuvat ihmiset ovat vaarassa kuolla.</w:t>
      </w:r>
    </w:p>
    <w:p>
      <w:r>
        <w:rPr>
          <w:b/>
        </w:rPr>
        <w:t xml:space="preserve">Tulos</w:t>
      </w:r>
    </w:p>
    <w:p>
      <w:r>
        <w:t xml:space="preserve">Millaisessa ympäristössä ihmisten henki on eniten vaarassa?</w:t>
      </w:r>
    </w:p>
    <w:p>
      <w:r>
        <w:rPr>
          <w:b/>
        </w:rPr>
        <w:t xml:space="preserve">Esimerkki 0.2723</w:t>
      </w:r>
    </w:p>
    <w:p>
      <w:r>
        <w:t xml:space="preserve">Fakta: kasvi tarvitsee auringonvaloa energian varastoimiseksi.</w:t>
      </w:r>
    </w:p>
    <w:p>
      <w:r>
        <w:rPr>
          <w:b/>
        </w:rPr>
        <w:t xml:space="preserve">Tulos</w:t>
      </w:r>
    </w:p>
    <w:p>
      <w:r>
        <w:t xml:space="preserve">kasvi tarvitsee auringonvaloa varastoidakseen mitä?</w:t>
      </w:r>
    </w:p>
    <w:p>
      <w:r>
        <w:rPr>
          <w:b/>
        </w:rPr>
        <w:t xml:space="preserve">Esimerkki 0,2724</w:t>
      </w:r>
    </w:p>
    <w:p>
      <w:r>
        <w:t xml:space="preserve">Fakta: origami muuttaa paperin muotoa.</w:t>
      </w:r>
    </w:p>
    <w:p>
      <w:r>
        <w:rPr>
          <w:b/>
        </w:rPr>
        <w:t xml:space="preserve">Tulos</w:t>
      </w:r>
    </w:p>
    <w:p>
      <w:r>
        <w:t xml:space="preserve">Mitä origami muuttaa paperista?</w:t>
      </w:r>
    </w:p>
    <w:p>
      <w:r>
        <w:rPr>
          <w:b/>
        </w:rPr>
        <w:t xml:space="preserve">Esimerkki 0,2725</w:t>
      </w:r>
    </w:p>
    <w:p>
      <w:r>
        <w:t xml:space="preserve">Fakta: Eläin tarvitsee vettä selviytyäkseen.</w:t>
      </w:r>
    </w:p>
    <w:p>
      <w:r>
        <w:rPr>
          <w:b/>
        </w:rPr>
        <w:t xml:space="preserve">Tulos</w:t>
      </w:r>
    </w:p>
    <w:p>
      <w:r>
        <w:t xml:space="preserve">Mitä eläin tarvitsee selviytyäkseen?</w:t>
      </w:r>
    </w:p>
    <w:p>
      <w:r>
        <w:rPr>
          <w:b/>
        </w:rPr>
        <w:t xml:space="preserve">Esimerkki 0,2726</w:t>
      </w:r>
    </w:p>
    <w:p>
      <w:r>
        <w:t xml:space="preserve">Fakta: Thrinaxodon kuuluu eläinperheeseen, josta lopulta kehittyivät nisäkkäät.</w:t>
      </w:r>
    </w:p>
    <w:p>
      <w:r>
        <w:rPr>
          <w:b/>
        </w:rPr>
        <w:t xml:space="preserve">Tulos</w:t>
      </w:r>
    </w:p>
    <w:p>
      <w:r>
        <w:t xml:space="preserve">Thrinaxodon kuuluu eläinperheeseen, josta lopulta kehittyi mikä?</w:t>
      </w:r>
    </w:p>
    <w:p>
      <w:r>
        <w:rPr>
          <w:b/>
        </w:rPr>
        <w:t xml:space="preserve">Esimerkki 0,2727</w:t>
      </w:r>
    </w:p>
    <w:p>
      <w:r>
        <w:t xml:space="preserve">Fakta: aivojen surkastuminen johtuu hapenpuutteesta.</w:t>
      </w:r>
    </w:p>
    <w:p>
      <w:r>
        <w:rPr>
          <w:b/>
        </w:rPr>
        <w:t xml:space="preserve">Tulos</w:t>
      </w:r>
    </w:p>
    <w:p>
      <w:r>
        <w:t xml:space="preserve">mikä aiheuttaa aivojen surkastumista?</w:t>
      </w:r>
    </w:p>
    <w:p>
      <w:r>
        <w:rPr>
          <w:b/>
        </w:rPr>
        <w:t xml:space="preserve">Esimerkki 0.2728</w:t>
      </w:r>
    </w:p>
    <w:p>
      <w:r>
        <w:t xml:space="preserve">Tosiasia: Etikkahappo voi vahingoittaa silmiä.</w:t>
      </w:r>
    </w:p>
    <w:p>
      <w:r>
        <w:rPr>
          <w:b/>
        </w:rPr>
        <w:t xml:space="preserve">Tulos</w:t>
      </w:r>
    </w:p>
    <w:p>
      <w:r>
        <w:t xml:space="preserve">Mitä etikkahappo voi tehdä silmille?</w:t>
      </w:r>
    </w:p>
    <w:p>
      <w:r>
        <w:rPr>
          <w:b/>
        </w:rPr>
        <w:t xml:space="preserve">Esimerkki 0,2729</w:t>
      </w:r>
    </w:p>
    <w:p>
      <w:r>
        <w:t xml:space="preserve">Tosiasia: Sään ennustaminen edellyttää nykyisten ja pitkän aikavälin sääennusteiden laatimista.</w:t>
      </w:r>
    </w:p>
    <w:p>
      <w:r>
        <w:rPr>
          <w:b/>
        </w:rPr>
        <w:t xml:space="preserve">Tulos</w:t>
      </w:r>
    </w:p>
    <w:p>
      <w:r>
        <w:t xml:space="preserve">Minkä tekeminen edellyttää nykyisten ja pitkän aikavälin sääennusteiden laatimista?</w:t>
      </w:r>
    </w:p>
    <w:p>
      <w:r>
        <w:rPr>
          <w:b/>
        </w:rPr>
        <w:t xml:space="preserve">Esimerkki 0,2730</w:t>
      </w:r>
    </w:p>
    <w:p>
      <w:r>
        <w:t xml:space="preserve">Tosiasia: Jäähdytys voi olla kallista.</w:t>
      </w:r>
    </w:p>
    <w:p>
      <w:r>
        <w:rPr>
          <w:b/>
        </w:rPr>
        <w:t xml:space="preserve">Tulos</w:t>
      </w:r>
    </w:p>
    <w:p>
      <w:r>
        <w:t xml:space="preserve">Mikä voi tehdä jääkaapilla jäähdyttämisestä kallista?</w:t>
      </w:r>
    </w:p>
    <w:p>
      <w:r>
        <w:rPr>
          <w:b/>
        </w:rPr>
        <w:t xml:space="preserve">Esimerkki 0,2731</w:t>
      </w:r>
    </w:p>
    <w:p>
      <w:r>
        <w:t xml:space="preserve">Fakta: Bakteerit ja sienet muuttavat kemiallisen energian sähköenergiaksi.</w:t>
      </w:r>
    </w:p>
    <w:p>
      <w:r>
        <w:rPr>
          <w:b/>
        </w:rPr>
        <w:t xml:space="preserve">Tulos</w:t>
      </w:r>
    </w:p>
    <w:p>
      <w:r>
        <w:t xml:space="preserve">Sekä bakteerit että mikä muuttaa kemiallisen energian sähköenergiaksi?</w:t>
      </w:r>
    </w:p>
    <w:p>
      <w:r>
        <w:rPr>
          <w:b/>
        </w:rPr>
        <w:t xml:space="preserve">Esimerkki 0,2732</w:t>
      </w:r>
    </w:p>
    <w:p>
      <w:r>
        <w:t xml:space="preserve">Fakta: Seksin aikana sperma laskeutuu naisen sukuelimeen.</w:t>
      </w:r>
    </w:p>
    <w:p>
      <w:r>
        <w:rPr>
          <w:b/>
        </w:rPr>
        <w:t xml:space="preserve">Tulos</w:t>
      </w:r>
    </w:p>
    <w:p>
      <w:r>
        <w:t xml:space="preserve">Mitä normaalisti laskeutuu seksin aikana naisen sukuelimeen?</w:t>
      </w:r>
    </w:p>
    <w:p>
      <w:r>
        <w:rPr>
          <w:b/>
        </w:rPr>
        <w:t xml:space="preserve">Esimerkki 0,2733</w:t>
      </w:r>
    </w:p>
    <w:p>
      <w:r>
        <w:t xml:space="preserve">Fakta: lisääntyminen lisää geneettistä monimuotoisuutta.</w:t>
      </w:r>
    </w:p>
    <w:p>
      <w:r>
        <w:rPr>
          <w:b/>
        </w:rPr>
        <w:t xml:space="preserve">Tulos</w:t>
      </w:r>
    </w:p>
    <w:p>
      <w:r>
        <w:t xml:space="preserve">mikä lisää geneettistä monimuotoisuutta?</w:t>
      </w:r>
    </w:p>
    <w:p>
      <w:r>
        <w:rPr>
          <w:b/>
        </w:rPr>
        <w:t xml:space="preserve">Esimerkki 0,2734</w:t>
      </w:r>
    </w:p>
    <w:p>
      <w:r>
        <w:t xml:space="preserve">Fakta: Aurinkopaneelit imevät auringonvaloa.</w:t>
      </w:r>
    </w:p>
    <w:p>
      <w:r>
        <w:rPr>
          <w:b/>
        </w:rPr>
        <w:t xml:space="preserve">Tulos</w:t>
      </w:r>
    </w:p>
    <w:p>
      <w:r>
        <w:t xml:space="preserve">Mikä imee auringonvaloa?</w:t>
      </w:r>
    </w:p>
    <w:p>
      <w:r>
        <w:rPr>
          <w:b/>
        </w:rPr>
        <w:t xml:space="preserve">Esimerkki 0,2735</w:t>
      </w:r>
    </w:p>
    <w:p>
      <w:r>
        <w:t xml:space="preserve">Tosiasia: virukset tarttuvat eläimiin.</w:t>
      </w:r>
    </w:p>
    <w:p>
      <w:r>
        <w:rPr>
          <w:b/>
        </w:rPr>
        <w:t xml:space="preserve">Tulos</w:t>
      </w:r>
    </w:p>
    <w:p>
      <w:r>
        <w:t xml:space="preserve">mitä virukset tartuttavat?</w:t>
      </w:r>
    </w:p>
    <w:p>
      <w:r>
        <w:rPr>
          <w:b/>
        </w:rPr>
        <w:t xml:space="preserve">Esimerkki 0.2736</w:t>
      </w:r>
    </w:p>
    <w:p>
      <w:r>
        <w:t xml:space="preserve">Fakta: Äyriäiset käyttävät kiduksia veden hengittämiseen.</w:t>
      </w:r>
    </w:p>
    <w:p>
      <w:r>
        <w:rPr>
          <w:b/>
        </w:rPr>
        <w:t xml:space="preserve">Tulos</w:t>
      </w:r>
    </w:p>
    <w:p>
      <w:r>
        <w:t xml:space="preserve">Mitä äyriäiset hengittävät kidustensa kautta?</w:t>
      </w:r>
    </w:p>
    <w:p>
      <w:r>
        <w:rPr>
          <w:b/>
        </w:rPr>
        <w:t xml:space="preserve">Esimerkki 0.2737</w:t>
      </w:r>
    </w:p>
    <w:p>
      <w:r>
        <w:t xml:space="preserve">Tosiasia: röntgensäteilyä käytetään ihmishenkien pelastamiseen.</w:t>
      </w:r>
    </w:p>
    <w:p>
      <w:r>
        <w:rPr>
          <w:b/>
        </w:rPr>
        <w:t xml:space="preserve">Tulos</w:t>
      </w:r>
    </w:p>
    <w:p>
      <w:r>
        <w:t xml:space="preserve">Mitä käytetään ihmishenkien pelastamiseen?</w:t>
      </w:r>
    </w:p>
    <w:p>
      <w:r>
        <w:rPr>
          <w:b/>
        </w:rPr>
        <w:t xml:space="preserve">Esimerkki 0,2738</w:t>
      </w:r>
    </w:p>
    <w:p>
      <w:r>
        <w:t xml:space="preserve">Tosiasia: rankkasateet saavat vedet nousemaan nopeasti.</w:t>
      </w:r>
    </w:p>
    <w:p>
      <w:r>
        <w:rPr>
          <w:b/>
        </w:rPr>
        <w:t xml:space="preserve">Tulos</w:t>
      </w:r>
    </w:p>
    <w:p>
      <w:r>
        <w:t xml:space="preserve">rankkasateet aiheuttavat vesiä mihin?</w:t>
      </w:r>
    </w:p>
    <w:p>
      <w:r>
        <w:rPr>
          <w:b/>
        </w:rPr>
        <w:t xml:space="preserve">Esimerkki 0.2739</w:t>
      </w:r>
    </w:p>
    <w:p>
      <w:r>
        <w:t xml:space="preserve">Fakta: yhdiste, joka voi luovuttaa protonin, muuttaa lakmuspaperin värin sinisestä punaiseksi.</w:t>
      </w:r>
    </w:p>
    <w:p>
      <w:r>
        <w:rPr>
          <w:b/>
        </w:rPr>
        <w:t xml:space="preserve">Tulos</w:t>
      </w:r>
    </w:p>
    <w:p>
      <w:r>
        <w:t xml:space="preserve">Mikä muuttaa lakmuspaperin värin sinisestä punaiseksi?</w:t>
      </w:r>
    </w:p>
    <w:p>
      <w:r>
        <w:rPr>
          <w:b/>
        </w:rPr>
        <w:t xml:space="preserve">Esimerkki 0,2740</w:t>
      </w:r>
    </w:p>
    <w:p>
      <w:r>
        <w:t xml:space="preserve">Fakta: Plastidit sisältävät vihreää klorofylliä.</w:t>
      </w:r>
    </w:p>
    <w:p>
      <w:r>
        <w:rPr>
          <w:b/>
        </w:rPr>
        <w:t xml:space="preserve">Tulos</w:t>
      </w:r>
    </w:p>
    <w:p>
      <w:r>
        <w:t xml:space="preserve">Mikä sisältää vihreää klorofylliä?</w:t>
      </w:r>
    </w:p>
    <w:p>
      <w:r>
        <w:rPr>
          <w:b/>
        </w:rPr>
        <w:t xml:space="preserve">Esimerkki 0,2741</w:t>
      </w:r>
    </w:p>
    <w:p>
      <w:r>
        <w:t xml:space="preserve">Tosiasia: kovat äänet voivat säikäyttää nisäkkäitä.</w:t>
      </w:r>
    </w:p>
    <w:p>
      <w:r>
        <w:rPr>
          <w:b/>
        </w:rPr>
        <w:t xml:space="preserve">Tulos</w:t>
      </w:r>
    </w:p>
    <w:p>
      <w:r>
        <w:t xml:space="preserve">Mitä kovat äänet tekevät usein nisäkkäille?</w:t>
      </w:r>
    </w:p>
    <w:p>
      <w:r>
        <w:rPr>
          <w:b/>
        </w:rPr>
        <w:t xml:space="preserve">Esimerkki 0,2742</w:t>
      </w:r>
    </w:p>
    <w:p>
      <w:r>
        <w:t xml:space="preserve">Fakta: Kosteikot ovat erittäin tärkeitä ympäristöjä.</w:t>
      </w:r>
    </w:p>
    <w:p>
      <w:r>
        <w:rPr>
          <w:b/>
        </w:rPr>
        <w:t xml:space="preserve">Tulos</w:t>
      </w:r>
    </w:p>
    <w:p>
      <w:r>
        <w:t xml:space="preserve">Kosteikot ovat erittäin tärkeitä:?</w:t>
      </w:r>
    </w:p>
    <w:p>
      <w:r>
        <w:rPr>
          <w:b/>
        </w:rPr>
        <w:t xml:space="preserve">Esimerkki 0,2743</w:t>
      </w:r>
    </w:p>
    <w:p>
      <w:r>
        <w:t xml:space="preserve">Fakta: eliöt kerääntyvät Tyynenmeren pohjassa olevien hydrotermisten aukkojen ympärille.</w:t>
      </w:r>
    </w:p>
    <w:p>
      <w:r>
        <w:rPr>
          <w:b/>
        </w:rPr>
        <w:t xml:space="preserve">Tulos</w:t>
      </w:r>
    </w:p>
    <w:p>
      <w:r>
        <w:t xml:space="preserve">Millä kerroksella eliöt kerääntyvät hydrotermisiin aukkoihin?</w:t>
      </w:r>
    </w:p>
    <w:p>
      <w:r>
        <w:rPr>
          <w:b/>
        </w:rPr>
        <w:t xml:space="preserve">Esimerkki 0.2744</w:t>
      </w:r>
    </w:p>
    <w:p>
      <w:r>
        <w:t xml:space="preserve">Fakta: turkki saa organismin pysymään lämpimänä.</w:t>
      </w:r>
    </w:p>
    <w:p>
      <w:r>
        <w:rPr>
          <w:b/>
        </w:rPr>
        <w:t xml:space="preserve">Tulos</w:t>
      </w:r>
    </w:p>
    <w:p>
      <w:r>
        <w:t xml:space="preserve">Mitä turkki tekee?</w:t>
      </w:r>
    </w:p>
    <w:p>
      <w:r>
        <w:rPr>
          <w:b/>
        </w:rPr>
        <w:t xml:space="preserve">Esimerkki 0,2745</w:t>
      </w:r>
    </w:p>
    <w:p>
      <w:r>
        <w:t xml:space="preserve">Fakta: maksa auttaa vähentämään ruoan happamuutta.</w:t>
      </w:r>
    </w:p>
    <w:p>
      <w:r>
        <w:rPr>
          <w:b/>
        </w:rPr>
        <w:t xml:space="preserve">Tulos</w:t>
      </w:r>
    </w:p>
    <w:p>
      <w:r>
        <w:t xml:space="preserve">Mikä elin auttaa vähentämään ruoan happamuutta?</w:t>
      </w:r>
    </w:p>
    <w:p>
      <w:r>
        <w:rPr>
          <w:b/>
        </w:rPr>
        <w:t xml:space="preserve">Esimerkki 0.2746</w:t>
      </w:r>
    </w:p>
    <w:p>
      <w:r>
        <w:t xml:space="preserve">Fakta: Paleontologit ovat tutkijoita, jotka löytävät ja tutkivat asioita, joita ei tunneta Islannissa.</w:t>
      </w:r>
    </w:p>
    <w:p>
      <w:r>
        <w:rPr>
          <w:b/>
        </w:rPr>
        <w:t xml:space="preserve">Tulos</w:t>
      </w:r>
    </w:p>
    <w:p>
      <w:r>
        <w:t xml:space="preserve">Paleontologit löytävät ja tutkivat asioita, joita ei ole löydetty mistä?</w:t>
      </w:r>
    </w:p>
    <w:p>
      <w:r>
        <w:rPr>
          <w:b/>
        </w:rPr>
        <w:t xml:space="preserve">Esimerkki 0,2747</w:t>
      </w:r>
    </w:p>
    <w:p>
      <w:r>
        <w:t xml:space="preserve">Fakta: Alueen kasvu voidaan määrittää ihmisten keskimääräisen määrän perusteella pinta-alayksikköä kohti.</w:t>
      </w:r>
    </w:p>
    <w:p>
      <w:r>
        <w:rPr>
          <w:b/>
        </w:rPr>
        <w:t xml:space="preserve">Tulos</w:t>
      </w:r>
    </w:p>
    <w:p>
      <w:r>
        <w:t xml:space="preserve">Mitä voidaan määrittää keskimääräisellä ihmismäärällä yhtä pinta-alayksikköä kohti?</w:t>
      </w:r>
    </w:p>
    <w:p>
      <w:r>
        <w:rPr>
          <w:b/>
        </w:rPr>
        <w:t xml:space="preserve">Esimerkki 0.2748</w:t>
      </w:r>
    </w:p>
    <w:p>
      <w:r>
        <w:t xml:space="preserve">Fakta: Jotkin kirurgiset nitriilikäsineet voivat ehkäistä ihmisille aiheutuvia vahinkoja.</w:t>
      </w:r>
    </w:p>
    <w:p>
      <w:r>
        <w:rPr>
          <w:b/>
        </w:rPr>
        <w:t xml:space="preserve">Tulos</w:t>
      </w:r>
    </w:p>
    <w:p>
      <w:r>
        <w:t xml:space="preserve">Mikä voi auttaa ehkäisemään ihmisille aiheutuvia haittoja?</w:t>
      </w:r>
    </w:p>
    <w:p>
      <w:r>
        <w:rPr>
          <w:b/>
        </w:rPr>
        <w:t xml:space="preserve">Esimerkki 0,2749</w:t>
      </w:r>
    </w:p>
    <w:p>
      <w:r>
        <w:t xml:space="preserve">Fakta: Siitepöly koostuu pienistä jyvistä, jotka ovat kasvien urospuolisia sukusoluja.</w:t>
      </w:r>
    </w:p>
    <w:p>
      <w:r>
        <w:rPr>
          <w:b/>
        </w:rPr>
        <w:t xml:space="preserve">Tulos</w:t>
      </w:r>
    </w:p>
    <w:p>
      <w:r>
        <w:t xml:space="preserve">Mistä siitepöly koostuu pienistä jyvistä?</w:t>
      </w:r>
    </w:p>
    <w:p>
      <w:r>
        <w:rPr>
          <w:b/>
        </w:rPr>
        <w:t xml:space="preserve">Esimerkki 0,2750</w:t>
      </w:r>
    </w:p>
    <w:p>
      <w:r>
        <w:t xml:space="preserve">Fakta: deuterostomeilla on säteittäinen symmetria.</w:t>
      </w:r>
    </w:p>
    <w:p>
      <w:r>
        <w:rPr>
          <w:b/>
        </w:rPr>
        <w:t xml:space="preserve">Tulos</w:t>
      </w:r>
    </w:p>
    <w:p>
      <w:r>
        <w:t xml:space="preserve">millä on säteittäinen symmetria?</w:t>
      </w:r>
    </w:p>
    <w:p>
      <w:r>
        <w:rPr>
          <w:b/>
        </w:rPr>
        <w:t xml:space="preserve">Esimerkki 0.2751</w:t>
      </w:r>
    </w:p>
    <w:p>
      <w:r>
        <w:t xml:space="preserve">Fakta: Ajamisen häiriintyminen voi nostaa vakuutusmaksut pilviin.</w:t>
      </w:r>
    </w:p>
    <w:p>
      <w:r>
        <w:rPr>
          <w:b/>
        </w:rPr>
        <w:t xml:space="preserve">Tulos</w:t>
      </w:r>
    </w:p>
    <w:p>
      <w:r>
        <w:t xml:space="preserve">Mikä voi saada vakuutusmaksusi nousemaan pilviin?</w:t>
      </w:r>
    </w:p>
    <w:p>
      <w:r>
        <w:rPr>
          <w:b/>
        </w:rPr>
        <w:t xml:space="preserve">Esimerkki 0.2752</w:t>
      </w:r>
    </w:p>
    <w:p>
      <w:r>
        <w:t xml:space="preserve">Fakta: Aavikkoeläimet sopeutuvat kuivaan ilmastoon.</w:t>
      </w:r>
    </w:p>
    <w:p>
      <w:r>
        <w:rPr>
          <w:b/>
        </w:rPr>
        <w:t xml:space="preserve">Tulos</w:t>
      </w:r>
    </w:p>
    <w:p>
      <w:r>
        <w:t xml:space="preserve">Millaiseen ilmastoon aavikkoeläimet sopeutuvat?</w:t>
      </w:r>
    </w:p>
    <w:p>
      <w:r>
        <w:rPr>
          <w:b/>
        </w:rPr>
        <w:t xml:space="preserve">Esimerkki 0.2753</w:t>
      </w:r>
    </w:p>
    <w:p>
      <w:r>
        <w:t xml:space="preserve">Fakta: Kemiallinen reaktio munassa saa atomit järjestäytymään uudelleen.</w:t>
      </w:r>
    </w:p>
    <w:p>
      <w:r>
        <w:rPr>
          <w:b/>
        </w:rPr>
        <w:t xml:space="preserve">Tulos</w:t>
      </w:r>
    </w:p>
    <w:p>
      <w:r>
        <w:t xml:space="preserve">Muna saa tämän aikaan, kun sen sisällä tapahtuu kemiallinen reaktio?</w:t>
      </w:r>
    </w:p>
    <w:p>
      <w:r>
        <w:rPr>
          <w:b/>
        </w:rPr>
        <w:t xml:space="preserve">Esimerkki 0.2754</w:t>
      </w:r>
    </w:p>
    <w:p>
      <w:r>
        <w:t xml:space="preserve">Fakta: Lintulajit harvemmin kuolevat sukupuuttoon, jos ne tuottavat jälkeläisiä.</w:t>
      </w:r>
    </w:p>
    <w:p>
      <w:r>
        <w:rPr>
          <w:b/>
        </w:rPr>
        <w:t xml:space="preserve">Tulos</w:t>
      </w:r>
    </w:p>
    <w:p>
      <w:r>
        <w:t xml:space="preserve">Lintulajit harvemmin kuolevat sukupuuttoon, jos ne mitä?</w:t>
      </w:r>
    </w:p>
    <w:p>
      <w:r>
        <w:rPr>
          <w:b/>
        </w:rPr>
        <w:t xml:space="preserve">Esimerkki 0,2755</w:t>
      </w:r>
    </w:p>
    <w:p>
      <w:r>
        <w:t xml:space="preserve">Fakta: liikunnalla on myönteinen vaikutus ihmisten terveyteen.</w:t>
      </w:r>
    </w:p>
    <w:p>
      <w:r>
        <w:rPr>
          <w:b/>
        </w:rPr>
        <w:t xml:space="preserve">Tulos</w:t>
      </w:r>
    </w:p>
    <w:p>
      <w:r>
        <w:t xml:space="preserve">Mikä vaikuttaa myönteisesti ihmisiin?</w:t>
      </w:r>
    </w:p>
    <w:p>
      <w:r>
        <w:rPr>
          <w:b/>
        </w:rPr>
        <w:t xml:space="preserve">Esimerkki 0.2756</w:t>
      </w:r>
    </w:p>
    <w:p>
      <w:r>
        <w:t xml:space="preserve">Fakta: autot muuttavat kemiallisen energian mekaaniseksi energiaksi.</w:t>
      </w:r>
    </w:p>
    <w:p>
      <w:r>
        <w:rPr>
          <w:b/>
        </w:rPr>
        <w:t xml:space="preserve">Tulos</w:t>
      </w:r>
    </w:p>
    <w:p>
      <w:r>
        <w:t xml:space="preserve">Mikä muuttaa kemiallisen energian mekaaniseksi energiaksi?</w:t>
      </w:r>
    </w:p>
    <w:p>
      <w:r>
        <w:rPr>
          <w:b/>
        </w:rPr>
        <w:t xml:space="preserve">Esimerkki 0.2757</w:t>
      </w:r>
    </w:p>
    <w:p>
      <w:r>
        <w:t xml:space="preserve">Fakta: kystiitti vaikuttaa kielteisesti virtsarakkoon.</w:t>
      </w:r>
    </w:p>
    <w:p>
      <w:r>
        <w:rPr>
          <w:b/>
        </w:rPr>
        <w:t xml:space="preserve">Tulos</w:t>
      </w:r>
    </w:p>
    <w:p>
      <w:r>
        <w:t xml:space="preserve">mihin kystiitti vaikuttaa?</w:t>
      </w:r>
    </w:p>
    <w:p>
      <w:r>
        <w:rPr>
          <w:b/>
        </w:rPr>
        <w:t xml:space="preserve">Esimerkki 0.2758</w:t>
      </w:r>
    </w:p>
    <w:p>
      <w:r>
        <w:t xml:space="preserve">Tosiasia: pienimmät taudinaiheuttajat eivät pysty lisääntymään itsestään.</w:t>
      </w:r>
    </w:p>
    <w:p>
      <w:r>
        <w:rPr>
          <w:b/>
        </w:rPr>
        <w:t xml:space="preserve">Tulos</w:t>
      </w:r>
    </w:p>
    <w:p>
      <w:r>
        <w:t xml:space="preserve">pienimmät aineet, jotka eivät voi lisääntyä itsestään?</w:t>
      </w:r>
    </w:p>
    <w:p>
      <w:r>
        <w:rPr>
          <w:b/>
        </w:rPr>
        <w:t xml:space="preserve">Esimerkki 0.2759</w:t>
      </w:r>
    </w:p>
    <w:p>
      <w:r>
        <w:t xml:space="preserve">Fakta: auringonvalon absorboiminen aiheuttaa esineiden lämpenemistä.</w:t>
      </w:r>
    </w:p>
    <w:p>
      <w:r>
        <w:rPr>
          <w:b/>
        </w:rPr>
        <w:t xml:space="preserve">Tulos</w:t>
      </w:r>
    </w:p>
    <w:p>
      <w:r>
        <w:t xml:space="preserve">Mikä saa esineen lämpenemään?</w:t>
      </w:r>
    </w:p>
    <w:p>
      <w:r>
        <w:rPr>
          <w:b/>
        </w:rPr>
        <w:t xml:space="preserve">Esimerkki 0,2760</w:t>
      </w:r>
    </w:p>
    <w:p>
      <w:r>
        <w:t xml:space="preserve">Fakta: jotkin kasvit käyttävät vahamaisia lehtiä veden säilyttämiseen.</w:t>
      </w:r>
    </w:p>
    <w:p>
      <w:r>
        <w:rPr>
          <w:b/>
        </w:rPr>
        <w:t xml:space="preserve">Tulos</w:t>
      </w:r>
    </w:p>
    <w:p>
      <w:r>
        <w:t xml:space="preserve">mihin jotkut kasvit käyttävät vahamaisia lehtiä?</w:t>
      </w:r>
    </w:p>
    <w:p>
      <w:r>
        <w:rPr>
          <w:b/>
        </w:rPr>
        <w:t xml:space="preserve">Esimerkki 0.2761</w:t>
      </w:r>
    </w:p>
    <w:p>
      <w:r>
        <w:t xml:space="preserve">Fakta: Tulivuorista purkautuvat hienot, pölyiset hiukkaset laskevat lämpötilaa estämällä auringonvalon.</w:t>
      </w:r>
    </w:p>
    <w:p>
      <w:r>
        <w:rPr>
          <w:b/>
        </w:rPr>
        <w:t xml:space="preserve">Tulos</w:t>
      </w:r>
    </w:p>
    <w:p>
      <w:r>
        <w:t xml:space="preserve">Miten tulivuorista purkautuvat hienot, pölyiset hiukkaset laskevat lämpötilaa ilmakehässä?</w:t>
      </w:r>
    </w:p>
    <w:p>
      <w:r>
        <w:rPr>
          <w:b/>
        </w:rPr>
        <w:t xml:space="preserve">Esimerkki 0.2762</w:t>
      </w:r>
    </w:p>
    <w:p>
      <w:r>
        <w:t xml:space="preserve">Fakta: Nematodit lisääntyvät sukupuolisesti.</w:t>
      </w:r>
    </w:p>
    <w:p>
      <w:r>
        <w:rPr>
          <w:b/>
        </w:rPr>
        <w:t xml:space="preserve">Tulos</w:t>
      </w:r>
    </w:p>
    <w:p>
      <w:r>
        <w:t xml:space="preserve">Miten sukkulamadot lisääntyvät?</w:t>
      </w:r>
    </w:p>
    <w:p>
      <w:r>
        <w:rPr>
          <w:b/>
        </w:rPr>
        <w:t xml:space="preserve">Tulos</w:t>
      </w:r>
    </w:p>
    <w:p>
      <w:r>
        <w:t xml:space="preserve">Mitkä lisääntyvät sukupuolisesti?</w:t>
      </w:r>
    </w:p>
    <w:p>
      <w:r>
        <w:rPr>
          <w:b/>
        </w:rPr>
        <w:t xml:space="preserve">Esimerkki 0.2763</w:t>
      </w:r>
    </w:p>
    <w:p>
      <w:r>
        <w:t xml:space="preserve">Fakta: Rikkidioksidi vahingoittaa ekosysteemejä.</w:t>
      </w:r>
    </w:p>
    <w:p>
      <w:r>
        <w:rPr>
          <w:b/>
        </w:rPr>
        <w:t xml:space="preserve">Tulos</w:t>
      </w:r>
    </w:p>
    <w:p>
      <w:r>
        <w:t xml:space="preserve">Mikä aiheuttaa vahinkoa metsäekosysteemeille?</w:t>
      </w:r>
    </w:p>
    <w:p>
      <w:r>
        <w:rPr>
          <w:b/>
        </w:rPr>
        <w:t xml:space="preserve">Esimerkki 0,2764</w:t>
      </w:r>
    </w:p>
    <w:p>
      <w:r>
        <w:t xml:space="preserve">Fakta: On tärkeää vähentää asioiden valmistamiseen tarvittavia resursseja.</w:t>
      </w:r>
    </w:p>
    <w:p>
      <w:r>
        <w:rPr>
          <w:b/>
        </w:rPr>
        <w:t xml:space="preserve">Tulos</w:t>
      </w:r>
    </w:p>
    <w:p>
      <w:r>
        <w:t xml:space="preserve">Mitä on tärkeää vähentää asioiden valmistuksessa?</w:t>
      </w:r>
    </w:p>
    <w:p>
      <w:r>
        <w:rPr>
          <w:b/>
        </w:rPr>
        <w:t xml:space="preserve">Esimerkki 0,2765</w:t>
      </w:r>
    </w:p>
    <w:p>
      <w:r>
        <w:t xml:space="preserve">Tosiasia: Rautatievaunujen pyörien tasaiset kohdat voivat säikäyttää eläimiä.</w:t>
      </w:r>
    </w:p>
    <w:p>
      <w:r>
        <w:rPr>
          <w:b/>
        </w:rPr>
        <w:t xml:space="preserve">Tulos</w:t>
      </w:r>
    </w:p>
    <w:p>
      <w:r>
        <w:t xml:space="preserve">Rautatievaunun pyörien tasaiset kohdat voivat aiheuttaa mitä hätkähdyttää?</w:t>
      </w:r>
    </w:p>
    <w:p>
      <w:r>
        <w:rPr>
          <w:b/>
        </w:rPr>
        <w:t xml:space="preserve">Esimerkki 0,2766</w:t>
      </w:r>
    </w:p>
    <w:p>
      <w:r>
        <w:t xml:space="preserve">Tosiasia: sedimentti voi muodostua vedestä.</w:t>
      </w:r>
    </w:p>
    <w:p>
      <w:r>
        <w:rPr>
          <w:b/>
        </w:rPr>
        <w:t xml:space="preserve">Tulos</w:t>
      </w:r>
    </w:p>
    <w:p>
      <w:r>
        <w:t xml:space="preserve">Sedimenttiä voi muodostua?</w:t>
      </w:r>
    </w:p>
    <w:p>
      <w:r>
        <w:rPr>
          <w:b/>
        </w:rPr>
        <w:t xml:space="preserve">Esimerkki 0,2767</w:t>
      </w:r>
    </w:p>
    <w:p>
      <w:r>
        <w:t xml:space="preserve">Tosiasia: munasarjojen sisällä on lämmintä.</w:t>
      </w:r>
    </w:p>
    <w:p>
      <w:r>
        <w:rPr>
          <w:b/>
        </w:rPr>
        <w:t xml:space="preserve">Tulos</w:t>
      </w:r>
    </w:p>
    <w:p>
      <w:r>
        <w:t xml:space="preserve">mikä on lämmin sisällä?</w:t>
      </w:r>
    </w:p>
    <w:p>
      <w:r>
        <w:rPr>
          <w:b/>
        </w:rPr>
        <w:t xml:space="preserve">Esimerkki 0,2768</w:t>
      </w:r>
    </w:p>
    <w:p>
      <w:r>
        <w:t xml:space="preserve">Fakta: Origamin tekeminen esineelle saa esineen muuttamaan muotoaan.</w:t>
      </w:r>
    </w:p>
    <w:p>
      <w:r>
        <w:rPr>
          <w:b/>
        </w:rPr>
        <w:t xml:space="preserve">Tulos</w:t>
      </w:r>
    </w:p>
    <w:p>
      <w:r>
        <w:t xml:space="preserve">Mikä saa esineen muuttamaan muotoaan?</w:t>
      </w:r>
    </w:p>
    <w:p>
      <w:r>
        <w:rPr>
          <w:b/>
        </w:rPr>
        <w:t xml:space="preserve">Esimerkki 0.2769</w:t>
      </w:r>
    </w:p>
    <w:p>
      <w:r>
        <w:t xml:space="preserve">Fakta: energiaa käytetään rakennuksen lämmittämiseen kaasulla.</w:t>
      </w:r>
    </w:p>
    <w:p>
      <w:r>
        <w:rPr>
          <w:b/>
        </w:rPr>
        <w:t xml:space="preserve">Tulos</w:t>
      </w:r>
    </w:p>
    <w:p>
      <w:r>
        <w:t xml:space="preserve">mitä energiaa käytetään rakennuksen lämmittämiseen?</w:t>
      </w:r>
    </w:p>
    <w:p>
      <w:r>
        <w:rPr>
          <w:b/>
        </w:rPr>
        <w:t xml:space="preserve">Esimerkki 0,2770</w:t>
      </w:r>
    </w:p>
    <w:p>
      <w:r>
        <w:t xml:space="preserve">Tosiasia: Leikki on yksi tapa, jolla koirat oppivat käyttäytymään.</w:t>
      </w:r>
    </w:p>
    <w:p>
      <w:r>
        <w:rPr>
          <w:b/>
        </w:rPr>
        <w:t xml:space="preserve">Tulos</w:t>
      </w:r>
    </w:p>
    <w:p>
      <w:r>
        <w:t xml:space="preserve">Leikkiminen on yksi tapa, millä oppii käyttäytymään?</w:t>
      </w:r>
    </w:p>
    <w:p>
      <w:r>
        <w:rPr>
          <w:b/>
        </w:rPr>
        <w:t xml:space="preserve">Esimerkki 0.2771</w:t>
      </w:r>
    </w:p>
    <w:p>
      <w:r>
        <w:t xml:space="preserve">Fakta: kasvit houkuttelevat mehiläisiä nektarin avulla.</w:t>
      </w:r>
    </w:p>
    <w:p>
      <w:r>
        <w:rPr>
          <w:b/>
        </w:rPr>
        <w:t xml:space="preserve">Tulos</w:t>
      </w:r>
    </w:p>
    <w:p>
      <w:r>
        <w:t xml:space="preserve">Mitä kasvit houkuttelevat nektarilla?</w:t>
      </w:r>
    </w:p>
    <w:p>
      <w:r>
        <w:rPr>
          <w:b/>
        </w:rPr>
        <w:t xml:space="preserve">Esimerkki 0.2772</w:t>
      </w:r>
    </w:p>
    <w:p>
      <w:r>
        <w:t xml:space="preserve">Fakta: Viruksilla ei ole ydintä.</w:t>
      </w:r>
    </w:p>
    <w:p>
      <w:r>
        <w:rPr>
          <w:b/>
        </w:rPr>
        <w:t xml:space="preserve">Tulos</w:t>
      </w:r>
    </w:p>
    <w:p>
      <w:r>
        <w:t xml:space="preserve">Mikä rakenne viruksilla ei ole?</w:t>
      </w:r>
    </w:p>
    <w:p>
      <w:r>
        <w:rPr>
          <w:b/>
        </w:rPr>
        <w:t xml:space="preserve">Esimerkki 0,2773</w:t>
      </w:r>
    </w:p>
    <w:p>
      <w:r>
        <w:t xml:space="preserve">Fakta: Raskaita esineitä nostetaan muuttamalla voiman suuntaa.</w:t>
      </w:r>
    </w:p>
    <w:p>
      <w:r>
        <w:rPr>
          <w:b/>
        </w:rPr>
        <w:t xml:space="preserve">Tulos</w:t>
      </w:r>
    </w:p>
    <w:p>
      <w:r>
        <w:t xml:space="preserve">Mitä esineelle tapahtuu, kun voiman suuntaa muutetaan?</w:t>
      </w:r>
    </w:p>
    <w:p>
      <w:r>
        <w:rPr>
          <w:b/>
        </w:rPr>
        <w:t xml:space="preserve">Esimerkki 0.2774</w:t>
      </w:r>
    </w:p>
    <w:p>
      <w:r>
        <w:t xml:space="preserve">Fakta: Auton moottori muuttaa hiilivetypolttoaineen liikkeeksi palamalla.</w:t>
      </w:r>
    </w:p>
    <w:p>
      <w:r>
        <w:rPr>
          <w:b/>
        </w:rPr>
        <w:t xml:space="preserve">Tulos</w:t>
      </w:r>
    </w:p>
    <w:p>
      <w:r>
        <w:t xml:space="preserve">Mitä auton moottori käyttää palamisen apuna?</w:t>
      </w:r>
    </w:p>
    <w:p>
      <w:r>
        <w:rPr>
          <w:b/>
        </w:rPr>
        <w:t xml:space="preserve">Esimerkki 0,2775</w:t>
      </w:r>
    </w:p>
    <w:p>
      <w:r>
        <w:t xml:space="preserve">Fakta: Kun siittiö tunkeutuu munasoluun, hedelmöittyminen tapahtuu.</w:t>
      </w:r>
    </w:p>
    <w:p>
      <w:r>
        <w:rPr>
          <w:b/>
        </w:rPr>
        <w:t xml:space="preserve">Tulos</w:t>
      </w:r>
    </w:p>
    <w:p>
      <w:r>
        <w:t xml:space="preserve">Mitä tapahtuu, kun siittiö tunkeutuu munasoluun?</w:t>
      </w:r>
    </w:p>
    <w:p>
      <w:r>
        <w:rPr>
          <w:b/>
        </w:rPr>
        <w:t xml:space="preserve">Esimerkki 0.2776</w:t>
      </w:r>
    </w:p>
    <w:p>
      <w:r>
        <w:t xml:space="preserve">Fakta: bambu kasvaa koko elämänsä ajan.</w:t>
      </w:r>
    </w:p>
    <w:p>
      <w:r>
        <w:rPr>
          <w:b/>
        </w:rPr>
        <w:t xml:space="preserve">Tulos</w:t>
      </w:r>
    </w:p>
    <w:p>
      <w:r>
        <w:t xml:space="preserve">Mikä jatkaa kasvuaan koko elämänsä ajan?</w:t>
      </w:r>
    </w:p>
    <w:p>
      <w:r>
        <w:rPr>
          <w:b/>
        </w:rPr>
        <w:t xml:space="preserve">Esimerkki 0.2777</w:t>
      </w:r>
    </w:p>
    <w:p>
      <w:r>
        <w:t xml:space="preserve">Tosiasia: energia vaatii lepoa.</w:t>
      </w:r>
    </w:p>
    <w:p>
      <w:r>
        <w:rPr>
          <w:b/>
        </w:rPr>
        <w:t xml:space="preserve">Tulos</w:t>
      </w:r>
    </w:p>
    <w:p>
      <w:r>
        <w:t xml:space="preserve">mitä energia vaatii?</w:t>
      </w:r>
    </w:p>
    <w:p>
      <w:r>
        <w:rPr>
          <w:b/>
        </w:rPr>
        <w:t xml:space="preserve">Esimerkki 0.2778</w:t>
      </w:r>
    </w:p>
    <w:p>
      <w:r>
        <w:t xml:space="preserve">Fakta: Joillakin vesieläimillä on hydrostaattinen luuranko.</w:t>
      </w:r>
    </w:p>
    <w:p>
      <w:r>
        <w:rPr>
          <w:b/>
        </w:rPr>
        <w:t xml:space="preserve">Tulos</w:t>
      </w:r>
    </w:p>
    <w:p>
      <w:r>
        <w:t xml:space="preserve">Hydrostaattiset luurangot ovat joidenkin mitä?</w:t>
      </w:r>
    </w:p>
    <w:p>
      <w:r>
        <w:rPr>
          <w:b/>
        </w:rPr>
        <w:t xml:space="preserve">Esimerkki 0.2779</w:t>
      </w:r>
    </w:p>
    <w:p>
      <w:r>
        <w:t xml:space="preserve">Fakta: Kuu muodostaa vuoroveden.</w:t>
      </w:r>
    </w:p>
    <w:p>
      <w:r>
        <w:rPr>
          <w:b/>
        </w:rPr>
        <w:t xml:space="preserve">Tulos</w:t>
      </w:r>
    </w:p>
    <w:p>
      <w:r>
        <w:t xml:space="preserve">mikä muodostaa vuoroveden?</w:t>
      </w:r>
    </w:p>
    <w:p>
      <w:r>
        <w:rPr>
          <w:b/>
        </w:rPr>
        <w:t xml:space="preserve">Esimerkki 0.2780</w:t>
      </w:r>
    </w:p>
    <w:p>
      <w:r>
        <w:t xml:space="preserve">Tosiasia: kävely voi aiheuttaa kehon kuumenemista.</w:t>
      </w:r>
    </w:p>
    <w:p>
      <w:r>
        <w:rPr>
          <w:b/>
        </w:rPr>
        <w:t xml:space="preserve">Tulos</w:t>
      </w:r>
    </w:p>
    <w:p>
      <w:r>
        <w:t xml:space="preserve">Mikä aiheuttaa kehon kuumenemisen?</w:t>
      </w:r>
    </w:p>
    <w:p>
      <w:r>
        <w:rPr>
          <w:b/>
        </w:rPr>
        <w:t xml:space="preserve">Esimerkki 0.2781</w:t>
      </w:r>
    </w:p>
    <w:p>
      <w:r>
        <w:t xml:space="preserve">Fakta: Kloroplastit ovat bambun soluissa olevia elimistöjä.</w:t>
      </w:r>
    </w:p>
    <w:p>
      <w:r>
        <w:rPr>
          <w:b/>
        </w:rPr>
        <w:t xml:space="preserve">Tulos</w:t>
      </w:r>
    </w:p>
    <w:p>
      <w:r>
        <w:t xml:space="preserve">Mikä sisältää kloroplasteja, soluissa olevia organelleja?</w:t>
      </w:r>
    </w:p>
    <w:p>
      <w:r>
        <w:rPr>
          <w:b/>
        </w:rPr>
        <w:t xml:space="preserve">Esimerkki 0.2782</w:t>
      </w:r>
    </w:p>
    <w:p>
      <w:r>
        <w:t xml:space="preserve">Fakta: Naaraspuoliset gametofyytit tuottavat munia kukkien sisälle, jonne munasolut eli munat varastoidaan.</w:t>
      </w:r>
    </w:p>
    <w:p>
      <w:r>
        <w:rPr>
          <w:b/>
        </w:rPr>
        <w:t xml:space="preserve">Tulos</w:t>
      </w:r>
    </w:p>
    <w:p>
      <w:r>
        <w:t xml:space="preserve">Naaraspuoliset gametofyytit tuottavat munia kukan minkä osan sisällä?</w:t>
      </w:r>
    </w:p>
    <w:p>
      <w:r>
        <w:rPr>
          <w:b/>
        </w:rPr>
        <w:t xml:space="preserve">Esimerkki 0.2783</w:t>
      </w:r>
    </w:p>
    <w:p>
      <w:r>
        <w:t xml:space="preserve">Tosiasia: kaasu-uunit voivat aiheuttaa tukehtumisen.</w:t>
      </w:r>
    </w:p>
    <w:p>
      <w:r>
        <w:rPr>
          <w:b/>
        </w:rPr>
        <w:t xml:space="preserve">Tulos</w:t>
      </w:r>
    </w:p>
    <w:p>
      <w:r>
        <w:t xml:space="preserve">Mitä kaasu-uunit voivat aiheuttaa?</w:t>
      </w:r>
    </w:p>
    <w:p>
      <w:r>
        <w:rPr>
          <w:b/>
        </w:rPr>
        <w:t xml:space="preserve">Esimerkki 0.2784</w:t>
      </w:r>
    </w:p>
    <w:p>
      <w:r>
        <w:t xml:space="preserve">Fakta: Koska sienet eivät voi tuottaa ravintoa fotosynteesin avulla, ne hajottavat kuolleita organismeja.</w:t>
      </w:r>
    </w:p>
    <w:p>
      <w:r>
        <w:rPr>
          <w:b/>
        </w:rPr>
        <w:t xml:space="preserve">Tulos</w:t>
      </w:r>
    </w:p>
    <w:p>
      <w:r>
        <w:t xml:space="preserve">Mistä sienet saavat ravintonsa?</w:t>
      </w:r>
    </w:p>
    <w:p>
      <w:r>
        <w:rPr>
          <w:b/>
        </w:rPr>
        <w:t xml:space="preserve">Esimerkki 0,2785</w:t>
      </w:r>
    </w:p>
    <w:p>
      <w:r>
        <w:t xml:space="preserve">Fakta: Ilotulitteet räjähtävät kemiallisten reaktioiden seurauksena.</w:t>
      </w:r>
    </w:p>
    <w:p>
      <w:r>
        <w:rPr>
          <w:b/>
        </w:rPr>
        <w:t xml:space="preserve">Tulos</w:t>
      </w:r>
    </w:p>
    <w:p>
      <w:r>
        <w:t xml:space="preserve">Mitä tapahtuu ilotulitteen sisällä, kun se alkaa räjähtää?</w:t>
      </w:r>
    </w:p>
    <w:p>
      <w:r>
        <w:rPr>
          <w:b/>
        </w:rPr>
        <w:t xml:space="preserve">Esimerkki 0.2786</w:t>
      </w:r>
    </w:p>
    <w:p>
      <w:r>
        <w:t xml:space="preserve">Fakta: Vedessä elävän eläimen iho on läpäisevä, ja se imee helposti aineita ympäristöstä.</w:t>
      </w:r>
    </w:p>
    <w:p>
      <w:r>
        <w:rPr>
          <w:b/>
        </w:rPr>
        <w:t xml:space="preserve">Tulos</w:t>
      </w:r>
    </w:p>
    <w:p>
      <w:r>
        <w:t xml:space="preserve">Missä alkaa elämä, jolla on läpäisevä iho, joka imee helposti aineita?</w:t>
      </w:r>
    </w:p>
    <w:p>
      <w:r>
        <w:rPr>
          <w:b/>
        </w:rPr>
        <w:t xml:space="preserve">Esimerkki 0.2787</w:t>
      </w:r>
    </w:p>
    <w:p>
      <w:r>
        <w:t xml:space="preserve">Fakta: Maanjäristyksen voimakkuudella tarkoitetaan järistyksen suurinta amplitudia.</w:t>
      </w:r>
    </w:p>
    <w:p>
      <w:r>
        <w:rPr>
          <w:b/>
        </w:rPr>
        <w:t xml:space="preserve">Tulos</w:t>
      </w:r>
    </w:p>
    <w:p>
      <w:r>
        <w:t xml:space="preserve">Mikä on suurempi isommissa korvatärinöissä?</w:t>
      </w:r>
    </w:p>
    <w:p>
      <w:r>
        <w:rPr>
          <w:b/>
        </w:rPr>
        <w:t xml:space="preserve">Esimerkki 0,2788</w:t>
      </w:r>
    </w:p>
    <w:p>
      <w:r>
        <w:t xml:space="preserve">Tosiasia: nisäkkäät muodostavat virtsaa munuaisissa.</w:t>
      </w:r>
    </w:p>
    <w:p>
      <w:r>
        <w:rPr>
          <w:b/>
        </w:rPr>
        <w:t xml:space="preserve">Tulos</w:t>
      </w:r>
    </w:p>
    <w:p>
      <w:r>
        <w:t xml:space="preserve">Missä nisäkkäät tuottavat virtsaa?</w:t>
      </w:r>
    </w:p>
    <w:p>
      <w:r>
        <w:rPr>
          <w:b/>
        </w:rPr>
        <w:t xml:space="preserve">Esimerkki 0.2789</w:t>
      </w:r>
    </w:p>
    <w:p>
      <w:r>
        <w:t xml:space="preserve">Fakta: Selkärankaisilla on täydellinen ruoansulatusjärjestelmä ja suljettu verenkiertojärjestelmä.</w:t>
      </w:r>
    </w:p>
    <w:p>
      <w:r>
        <w:rPr>
          <w:b/>
        </w:rPr>
        <w:t xml:space="preserve">Tulos</w:t>
      </w:r>
    </w:p>
    <w:p>
      <w:r>
        <w:t xml:space="preserve">Mitä kaikilla selkärankaisilla on?</w:t>
      </w:r>
    </w:p>
    <w:p>
      <w:r>
        <w:rPr>
          <w:b/>
        </w:rPr>
        <w:t xml:space="preserve">Tulos</w:t>
      </w:r>
    </w:p>
    <w:p>
      <w:r>
        <w:t xml:space="preserve">selkärankaisilla on täydellinen ruoansulatusjärjestelmä ja mikä?</w:t>
      </w:r>
    </w:p>
    <w:p>
      <w:r>
        <w:rPr>
          <w:b/>
        </w:rPr>
        <w:t xml:space="preserve">Esimerkki 0,2790</w:t>
      </w:r>
    </w:p>
    <w:p>
      <w:r>
        <w:t xml:space="preserve">Fakta: Delfiinit hengittävät pallean avulla.</w:t>
      </w:r>
    </w:p>
    <w:p>
      <w:r>
        <w:rPr>
          <w:b/>
        </w:rPr>
        <w:t xml:space="preserve">Tulos</w:t>
      </w:r>
    </w:p>
    <w:p>
      <w:r>
        <w:t xml:space="preserve">Mitä kalvo auttaa delfiiniä tekemään?</w:t>
      </w:r>
    </w:p>
    <w:p>
      <w:r>
        <w:rPr>
          <w:b/>
        </w:rPr>
        <w:t xml:space="preserve">Esimerkki 0,2791</w:t>
      </w:r>
    </w:p>
    <w:p>
      <w:r>
        <w:t xml:space="preserve">Fakta: Geenit voivat sijaita jossakin ihmeellisessä paikassa.</w:t>
      </w:r>
    </w:p>
    <w:p>
      <w:r>
        <w:rPr>
          <w:b/>
        </w:rPr>
        <w:t xml:space="preserve">Tulos</w:t>
      </w:r>
    </w:p>
    <w:p>
      <w:r>
        <w:t xml:space="preserve">Geenit voivat olla mitä jotain ihanaa?</w:t>
      </w:r>
    </w:p>
    <w:p>
      <w:r>
        <w:rPr>
          <w:b/>
        </w:rPr>
        <w:t xml:space="preserve">Esimerkki 0,2792</w:t>
      </w:r>
    </w:p>
    <w:p>
      <w:r>
        <w:t xml:space="preserve">Fakta: Tuulivoimaa voidaan käyttää Tesla-autojen käyttövoimana.</w:t>
      </w:r>
    </w:p>
    <w:p>
      <w:r>
        <w:rPr>
          <w:b/>
        </w:rPr>
        <w:t xml:space="preserve">Tulos</w:t>
      </w:r>
    </w:p>
    <w:p>
      <w:r>
        <w:t xml:space="preserve">Tuulivoimaa voidaan käyttää pääasiallisena voimanlähteenä?</w:t>
      </w:r>
    </w:p>
    <w:p>
      <w:r>
        <w:rPr>
          <w:b/>
        </w:rPr>
        <w:t xml:space="preserve">Esimerkki 0,2793</w:t>
      </w:r>
    </w:p>
    <w:p>
      <w:r>
        <w:t xml:space="preserve">Fakta: Himalajan vuoristo koostuu hauraasta kalliosta.</w:t>
      </w:r>
    </w:p>
    <w:p>
      <w:r>
        <w:rPr>
          <w:b/>
        </w:rPr>
        <w:t xml:space="preserve">Tulos</w:t>
      </w:r>
    </w:p>
    <w:p>
      <w:r>
        <w:t xml:space="preserve">Mikä on Himalajan kivien koostumus?</w:t>
      </w:r>
    </w:p>
    <w:p>
      <w:r>
        <w:rPr>
          <w:b/>
        </w:rPr>
        <w:t xml:space="preserve">Esimerkki 0,2794</w:t>
      </w:r>
    </w:p>
    <w:p>
      <w:r>
        <w:t xml:space="preserve">Fakta: Linnut ovat endotermisiä nelijalkaisia eläimiä, joilla on selkäranka.</w:t>
      </w:r>
    </w:p>
    <w:p>
      <w:r>
        <w:rPr>
          <w:b/>
        </w:rPr>
        <w:t xml:space="preserve">Tulos</w:t>
      </w:r>
    </w:p>
    <w:p>
      <w:r>
        <w:t xml:space="preserve">Mitkä seuraavista ovat endotermisiä selkärankaisia tetrapodeja?</w:t>
      </w:r>
    </w:p>
    <w:p>
      <w:r>
        <w:rPr>
          <w:b/>
        </w:rPr>
        <w:t xml:space="preserve">Esimerkki 0,2795</w:t>
      </w:r>
    </w:p>
    <w:p>
      <w:r>
        <w:t xml:space="preserve">Fakta: Mutaatiot voidaan havaita geenipoikkeavuuksien analyysillä.</w:t>
      </w:r>
    </w:p>
    <w:p>
      <w:r>
        <w:rPr>
          <w:b/>
        </w:rPr>
        <w:t xml:space="preserve">Tulos</w:t>
      </w:r>
    </w:p>
    <w:p>
      <w:r>
        <w:t xml:space="preserve">Missä geenipoikkeavuuksien prosessissa mutaatioita voidaan havaita?</w:t>
      </w:r>
    </w:p>
    <w:p>
      <w:r>
        <w:rPr>
          <w:b/>
        </w:rPr>
        <w:t xml:space="preserve">Esimerkki 0,2796</w:t>
      </w:r>
    </w:p>
    <w:p>
      <w:r>
        <w:t xml:space="preserve">Fakta: Ihmisten syömillä asioilla on vaihteleva elinkaari.</w:t>
      </w:r>
    </w:p>
    <w:p>
      <w:r>
        <w:rPr>
          <w:b/>
        </w:rPr>
        <w:t xml:space="preserve">Tulos</w:t>
      </w:r>
    </w:p>
    <w:p>
      <w:r>
        <w:t xml:space="preserve">Jotain ihmisten syömät ovat vaihdelleet mitä?</w:t>
      </w:r>
    </w:p>
    <w:p>
      <w:r>
        <w:rPr>
          <w:b/>
        </w:rPr>
        <w:t xml:space="preserve">Esimerkki 0,2797</w:t>
      </w:r>
    </w:p>
    <w:p>
      <w:r>
        <w:t xml:space="preserve">Fakta: peilit heijastavat esineitä silmää kohti.</w:t>
      </w:r>
    </w:p>
    <w:p>
      <w:r>
        <w:rPr>
          <w:b/>
        </w:rPr>
        <w:t xml:space="preserve">Tulos</w:t>
      </w:r>
    </w:p>
    <w:p>
      <w:r>
        <w:t xml:space="preserve">Mitä peilit tekevät?</w:t>
      </w:r>
    </w:p>
    <w:p>
      <w:r>
        <w:rPr>
          <w:b/>
        </w:rPr>
        <w:t xml:space="preserve">Esimerkki 0.2798</w:t>
      </w:r>
    </w:p>
    <w:p>
      <w:r>
        <w:t xml:space="preserve">Fakta: Hyönteisellä on ulkoluuranko.</w:t>
      </w:r>
    </w:p>
    <w:p>
      <w:r>
        <w:rPr>
          <w:b/>
        </w:rPr>
        <w:t xml:space="preserve">Tulos</w:t>
      </w:r>
    </w:p>
    <w:p>
      <w:r>
        <w:t xml:space="preserve">Minkälaisella organismilla on luuranko?</w:t>
      </w:r>
    </w:p>
    <w:p>
      <w:r>
        <w:rPr>
          <w:b/>
        </w:rPr>
        <w:t xml:space="preserve">Esimerkki 0.2799</w:t>
      </w:r>
    </w:p>
    <w:p>
      <w:r>
        <w:t xml:space="preserve">Tosiasia: Pienimmät taudinaiheuttajat eivät ole soluja.</w:t>
      </w:r>
    </w:p>
    <w:p>
      <w:r>
        <w:rPr>
          <w:b/>
        </w:rPr>
        <w:t xml:space="preserve">Tulos</w:t>
      </w:r>
    </w:p>
    <w:p>
      <w:r>
        <w:t xml:space="preserve">Solut eivät sisällä?</w:t>
      </w:r>
    </w:p>
    <w:p>
      <w:r>
        <w:rPr>
          <w:b/>
        </w:rPr>
        <w:t xml:space="preserve">Esimerkki 0.2800</w:t>
      </w:r>
    </w:p>
    <w:p>
      <w:r>
        <w:t xml:space="preserve">Tosiasia: hyönteiset voivat muuttaa populaation kokoa liikkumalla.</w:t>
      </w:r>
    </w:p>
    <w:p>
      <w:r>
        <w:rPr>
          <w:b/>
        </w:rPr>
        <w:t xml:space="preserve">Tulos</w:t>
      </w:r>
    </w:p>
    <w:p>
      <w:r>
        <w:t xml:space="preserve">mikä voi muuttaa populaation kokoa liikkumisen kautta?</w:t>
      </w:r>
    </w:p>
    <w:p>
      <w:r>
        <w:rPr>
          <w:b/>
        </w:rPr>
        <w:t xml:space="preserve">Esimerkki 0.2801</w:t>
      </w:r>
    </w:p>
    <w:p>
      <w:r>
        <w:t xml:space="preserve">Fakta: Ginkgo biloba pudottaa lehtensä kausittain joka vuosi.</w:t>
      </w:r>
    </w:p>
    <w:p>
      <w:r>
        <w:rPr>
          <w:b/>
        </w:rPr>
        <w:t xml:space="preserve">Tulos</w:t>
      </w:r>
    </w:p>
    <w:p>
      <w:r>
        <w:t xml:space="preserve">Mitä ginkgo biloba tekee joka vuosi?</w:t>
      </w:r>
    </w:p>
    <w:p>
      <w:r>
        <w:rPr>
          <w:b/>
        </w:rPr>
        <w:t xml:space="preserve">Esimerkki 0.2802</w:t>
      </w:r>
    </w:p>
    <w:p>
      <w:r>
        <w:t xml:space="preserve">Fakta: prokaryooteista puuttuu alueita, jotka eivät koodaa proteiineja.</w:t>
      </w:r>
    </w:p>
    <w:p>
      <w:r>
        <w:rPr>
          <w:b/>
        </w:rPr>
        <w:t xml:space="preserve">Tulos</w:t>
      </w:r>
    </w:p>
    <w:p>
      <w:r>
        <w:t xml:space="preserve">Mitä puuttuu alueilta, jotka eivät koodaa proteiineja?</w:t>
      </w:r>
    </w:p>
    <w:p>
      <w:r>
        <w:rPr>
          <w:b/>
        </w:rPr>
        <w:t xml:space="preserve">Esimerkki 0.2803</w:t>
      </w:r>
    </w:p>
    <w:p>
      <w:r>
        <w:t xml:space="preserve">Fakta: Planeetat vetävät aurinkoa kohti.</w:t>
      </w:r>
    </w:p>
    <w:p>
      <w:r>
        <w:rPr>
          <w:b/>
        </w:rPr>
        <w:t xml:space="preserve">Tulos</w:t>
      </w:r>
    </w:p>
    <w:p>
      <w:r>
        <w:t xml:space="preserve">Mihin suuntaan planeettoja vedetään?</w:t>
      </w:r>
    </w:p>
    <w:p>
      <w:r>
        <w:rPr>
          <w:b/>
        </w:rPr>
        <w:t xml:space="preserve">Esimerkki 0.2804</w:t>
      </w:r>
    </w:p>
    <w:p>
      <w:r>
        <w:t xml:space="preserve">Fakta: Kytkintä käytetään käynnistämään sähkövarauksen virtaus sähköpiirissä.</w:t>
      </w:r>
    </w:p>
    <w:p>
      <w:r>
        <w:rPr>
          <w:b/>
        </w:rPr>
        <w:t xml:space="preserve">Tulos</w:t>
      </w:r>
    </w:p>
    <w:p>
      <w:r>
        <w:t xml:space="preserve">Kytkintä käytetään käynnistämään mitä sähkövarauksen sähköpiirissä?</w:t>
      </w:r>
    </w:p>
    <w:p>
      <w:r>
        <w:rPr>
          <w:b/>
        </w:rPr>
        <w:t xml:space="preserve">Esimerkki 0.2805</w:t>
      </w:r>
    </w:p>
    <w:p>
      <w:r>
        <w:t xml:space="preserve">Fakta: Mutaatioita voi tapahtua lisääntymisprosessin aikana.</w:t>
      </w:r>
    </w:p>
    <w:p>
      <w:r>
        <w:rPr>
          <w:b/>
        </w:rPr>
        <w:t xml:space="preserve">Tulos</w:t>
      </w:r>
    </w:p>
    <w:p>
      <w:r>
        <w:t xml:space="preserve">Mitä lisääntymisprosessin aikana voi tapahtua?</w:t>
      </w:r>
    </w:p>
    <w:p>
      <w:r>
        <w:rPr>
          <w:b/>
        </w:rPr>
        <w:t xml:space="preserve">Esimerkki 0.2806</w:t>
      </w:r>
    </w:p>
    <w:p>
      <w:r>
        <w:t xml:space="preserve">Fakta: infektio voi aiheuttaa sidekudosten turpoamista.</w:t>
      </w:r>
    </w:p>
    <w:p>
      <w:r>
        <w:rPr>
          <w:b/>
        </w:rPr>
        <w:t xml:space="preserve">Tulos</w:t>
      </w:r>
    </w:p>
    <w:p>
      <w:r>
        <w:t xml:space="preserve">Mikä voi aiheuttaa sidekudosongelmien turpoamista?</w:t>
      </w:r>
    </w:p>
    <w:p>
      <w:r>
        <w:rPr>
          <w:b/>
        </w:rPr>
        <w:t xml:space="preserve">Esimerkki 0.2807</w:t>
      </w:r>
    </w:p>
    <w:p>
      <w:r>
        <w:t xml:space="preserve">Tosiasia: lehdet aiheuttavat esineiden lämpenemistä.</w:t>
      </w:r>
    </w:p>
    <w:p>
      <w:r>
        <w:rPr>
          <w:b/>
        </w:rPr>
        <w:t xml:space="preserve">Tulos</w:t>
      </w:r>
    </w:p>
    <w:p>
      <w:r>
        <w:t xml:space="preserve">Mikä aiheuttaa esineiden lämpenemisen?</w:t>
      </w:r>
    </w:p>
    <w:p>
      <w:r>
        <w:rPr>
          <w:b/>
        </w:rPr>
        <w:t xml:space="preserve">Esimerkki 0.2808</w:t>
      </w:r>
    </w:p>
    <w:p>
      <w:r>
        <w:t xml:space="preserve">Fakta: Kasvit fotosyntetisoivat päivällä, mutta eivät yöllä.</w:t>
      </w:r>
    </w:p>
    <w:p>
      <w:r>
        <w:rPr>
          <w:b/>
        </w:rPr>
        <w:t xml:space="preserve">Tulos</w:t>
      </w:r>
    </w:p>
    <w:p>
      <w:r>
        <w:t xml:space="preserve">Mitä kasvit tekevät päivällä mutta eivät yöllä?</w:t>
      </w:r>
    </w:p>
    <w:p>
      <w:r>
        <w:rPr>
          <w:b/>
        </w:rPr>
        <w:t xml:space="preserve">Esimerkki 0.2809</w:t>
      </w:r>
    </w:p>
    <w:p>
      <w:r>
        <w:t xml:space="preserve">Fakta: DNA on kierrettyinä säikeinä.</w:t>
      </w:r>
    </w:p>
    <w:p>
      <w:r>
        <w:rPr>
          <w:b/>
        </w:rPr>
        <w:t xml:space="preserve">Tulos</w:t>
      </w:r>
    </w:p>
    <w:p>
      <w:r>
        <w:t xml:space="preserve">Mitä on käärittyinä säikeinä?</w:t>
      </w:r>
    </w:p>
    <w:p>
      <w:r>
        <w:rPr>
          <w:b/>
        </w:rPr>
        <w:t xml:space="preserve">Esimerkki 0.2810</w:t>
      </w:r>
    </w:p>
    <w:p>
      <w:r>
        <w:t xml:space="preserve">Fakta: Nisäkkäät ovat muiden selkärankaisten tavoin selkärankaisia.</w:t>
      </w:r>
    </w:p>
    <w:p>
      <w:r>
        <w:rPr>
          <w:b/>
        </w:rPr>
        <w:t xml:space="preserve">Tulos</w:t>
      </w:r>
    </w:p>
    <w:p>
      <w:r>
        <w:t xml:space="preserve">Mitkä ovat kuin muut selkärankaiset, joilla on selkäranka?</w:t>
      </w:r>
    </w:p>
    <w:p>
      <w:r>
        <w:rPr>
          <w:b/>
        </w:rPr>
        <w:t xml:space="preserve">Esimerkki 0.2811</w:t>
      </w:r>
    </w:p>
    <w:p>
      <w:r>
        <w:t xml:space="preserve">Fakta: Ejakulaatio tapahtuu, kun lihassupistukset liikuttavat miehen sukusoluja.</w:t>
      </w:r>
    </w:p>
    <w:p>
      <w:r>
        <w:rPr>
          <w:b/>
        </w:rPr>
        <w:t xml:space="preserve">Tulos</w:t>
      </w:r>
    </w:p>
    <w:p>
      <w:r>
        <w:t xml:space="preserve">Mitä tapahtuu, kun lihakset supistuvat ja liikuttavat urospuolisia sukusoluja?</w:t>
      </w:r>
    </w:p>
    <w:p>
      <w:r>
        <w:rPr>
          <w:b/>
        </w:rPr>
        <w:t xml:space="preserve">Esimerkki 0.2812</w:t>
      </w:r>
    </w:p>
    <w:p>
      <w:r>
        <w:t xml:space="preserve">Fakta: DNA ja RNA muodostavat yhdessä albumiinin.</w:t>
      </w:r>
    </w:p>
    <w:p>
      <w:r>
        <w:rPr>
          <w:b/>
        </w:rPr>
        <w:t xml:space="preserve">Tulos</w:t>
      </w:r>
    </w:p>
    <w:p>
      <w:r>
        <w:t xml:space="preserve">Mitä DNA ja RNA luovat yhdessä?</w:t>
      </w:r>
    </w:p>
    <w:p>
      <w:r>
        <w:rPr>
          <w:b/>
        </w:rPr>
        <w:t xml:space="preserve">Esimerkki 0.2813</w:t>
      </w:r>
    </w:p>
    <w:p>
      <w:r>
        <w:t xml:space="preserve">Fakta: Ulkona oleskelu on hyvä tapa saada D-vitamiinia.</w:t>
      </w:r>
    </w:p>
    <w:p>
      <w:r>
        <w:rPr>
          <w:b/>
        </w:rPr>
        <w:t xml:space="preserve">Tulos</w:t>
      </w:r>
    </w:p>
    <w:p>
      <w:r>
        <w:t xml:space="preserve">Mikä on terveyshyöty, jonka saat ulkoilusta?</w:t>
      </w:r>
    </w:p>
    <w:p>
      <w:r>
        <w:rPr>
          <w:b/>
        </w:rPr>
        <w:t xml:space="preserve">Esimerkki 0.2814</w:t>
      </w:r>
    </w:p>
    <w:p>
      <w:r>
        <w:t xml:space="preserve">Fakta: Sienillä on erikoistuneita soluja, jotka ovat työhevosia.</w:t>
      </w:r>
    </w:p>
    <w:p>
      <w:r>
        <w:rPr>
          <w:b/>
        </w:rPr>
        <w:t xml:space="preserve">Tulos</w:t>
      </w:r>
    </w:p>
    <w:p>
      <w:r>
        <w:t xml:space="preserve">Pesusienillä on erikoistuneita soluja, jotka ovat mitä?</w:t>
      </w:r>
    </w:p>
    <w:p>
      <w:r>
        <w:rPr>
          <w:b/>
        </w:rPr>
        <w:t xml:space="preserve">Esimerkki 0.2815</w:t>
      </w:r>
    </w:p>
    <w:p>
      <w:r>
        <w:t xml:space="preserve">Fakta: suojalaseja käytetään suojaamaan silmiä vaarallisilta asioilta.</w:t>
      </w:r>
    </w:p>
    <w:p>
      <w:r>
        <w:rPr>
          <w:b/>
        </w:rPr>
        <w:t xml:space="preserve">Tulos</w:t>
      </w:r>
    </w:p>
    <w:p>
      <w:r>
        <w:t xml:space="preserve">Miltä suojalaseja käytetään silmien suojaamiseen?</w:t>
      </w:r>
    </w:p>
    <w:p>
      <w:r>
        <w:rPr>
          <w:b/>
        </w:rPr>
        <w:t xml:space="preserve">Esimerkki 0.2816</w:t>
      </w:r>
    </w:p>
    <w:p>
      <w:r>
        <w:t xml:space="preserve">Fakta: Maastopalo voi muuttaa biomeja rajusti.</w:t>
      </w:r>
    </w:p>
    <w:p>
      <w:r>
        <w:rPr>
          <w:b/>
        </w:rPr>
        <w:t xml:space="preserve">Tulos</w:t>
      </w:r>
    </w:p>
    <w:p>
      <w:r>
        <w:t xml:space="preserve">Mikä voi usein muuttaa biomeja rajusti?</w:t>
      </w:r>
    </w:p>
    <w:p>
      <w:r>
        <w:rPr>
          <w:b/>
        </w:rPr>
        <w:t xml:space="preserve">Esimerkki 0.2817</w:t>
      </w:r>
    </w:p>
    <w:p>
      <w:r>
        <w:t xml:space="preserve">Tosiasia: jos autonrengasta potkaistaan, siihen kohdistuu voima.</w:t>
      </w:r>
    </w:p>
    <w:p>
      <w:r>
        <w:rPr>
          <w:b/>
        </w:rPr>
        <w:t xml:space="preserve">Tulos</w:t>
      </w:r>
    </w:p>
    <w:p>
      <w:r>
        <w:t xml:space="preserve">mikä voima kohdistuu siihen, kun sitä potkaistaan?</w:t>
      </w:r>
    </w:p>
    <w:p>
      <w:r>
        <w:rPr>
          <w:b/>
        </w:rPr>
        <w:t xml:space="preserve">Esimerkki 0.2818</w:t>
      </w:r>
    </w:p>
    <w:p>
      <w:r>
        <w:t xml:space="preserve">Fakta: voima puristaa jalkapalloa.</w:t>
      </w:r>
    </w:p>
    <w:p>
      <w:r>
        <w:rPr>
          <w:b/>
        </w:rPr>
        <w:t xml:space="preserve">Tulos</w:t>
      </w:r>
    </w:p>
    <w:p>
      <w:r>
        <w:t xml:space="preserve">Mikä puristaa jalkapalloa?</w:t>
      </w:r>
    </w:p>
    <w:p>
      <w:r>
        <w:rPr>
          <w:b/>
        </w:rPr>
        <w:t xml:space="preserve">Esimerkki 0.2819</w:t>
      </w:r>
    </w:p>
    <w:p>
      <w:r>
        <w:t xml:space="preserve">Fakta: Vesihöyry aiheuttaa pilvien muodostumista.</w:t>
      </w:r>
    </w:p>
    <w:p>
      <w:r>
        <w:rPr>
          <w:b/>
        </w:rPr>
        <w:t xml:space="preserve">Tulos</w:t>
      </w:r>
    </w:p>
    <w:p>
      <w:r>
        <w:t xml:space="preserve">Mitä vesihöyry aiheuttaa?</w:t>
      </w:r>
    </w:p>
    <w:p>
      <w:r>
        <w:rPr>
          <w:b/>
        </w:rPr>
        <w:t xml:space="preserve">Esimerkki 0.2820</w:t>
      </w:r>
    </w:p>
    <w:p>
      <w:r>
        <w:t xml:space="preserve">Fakta: TRH stimuloi aivolisäkettä tuottamaan kasvua.</w:t>
      </w:r>
    </w:p>
    <w:p>
      <w:r>
        <w:rPr>
          <w:b/>
        </w:rPr>
        <w:t xml:space="preserve">Tulos</w:t>
      </w:r>
    </w:p>
    <w:p>
      <w:r>
        <w:t xml:space="preserve">TRH stimuloi aivolisäkettä tuottamaan?</w:t>
      </w:r>
    </w:p>
    <w:p>
      <w:r>
        <w:rPr>
          <w:b/>
        </w:rPr>
        <w:t xml:space="preserve">Esimerkki 0.2821</w:t>
      </w:r>
    </w:p>
    <w:p>
      <w:r>
        <w:t xml:space="preserve">Tosiasia: sähköaltistus voi aiheuttaa haittaa elimistölle.</w:t>
      </w:r>
    </w:p>
    <w:p>
      <w:r>
        <w:rPr>
          <w:b/>
        </w:rPr>
        <w:t xml:space="preserve">Tulos</w:t>
      </w:r>
    </w:p>
    <w:p>
      <w:r>
        <w:t xml:space="preserve">Mikä voi aiheuttaa haittaa organismille?</w:t>
      </w:r>
    </w:p>
    <w:p>
      <w:r>
        <w:rPr>
          <w:b/>
        </w:rPr>
        <w:t xml:space="preserve">Esimerkki 0.2822</w:t>
      </w:r>
    </w:p>
    <w:p>
      <w:r>
        <w:t xml:space="preserve">Tosiasia: Kuitumaisen materiaalin läpi kulkeva ääni hidastuu.</w:t>
      </w:r>
    </w:p>
    <w:p>
      <w:r>
        <w:rPr>
          <w:b/>
        </w:rPr>
        <w:t xml:space="preserve">Tulos</w:t>
      </w:r>
    </w:p>
    <w:p>
      <w:r>
        <w:t xml:space="preserve">Mitä tapahtuu, kun ääni kulkee kuitumaisen materiaalin läpi?</w:t>
      </w:r>
    </w:p>
    <w:p>
      <w:r>
        <w:rPr>
          <w:b/>
        </w:rPr>
        <w:t xml:space="preserve">Esimerkki 0.2823</w:t>
      </w:r>
    </w:p>
    <w:p>
      <w:r>
        <w:t xml:space="preserve">Tosiasia: ruoansulatusjärjestelmä pilkkoo lihan ravintoaineiksi elimistöä varten.</w:t>
      </w:r>
    </w:p>
    <w:p>
      <w:r>
        <w:rPr>
          <w:b/>
        </w:rPr>
        <w:t xml:space="preserve">Tulos</w:t>
      </w:r>
    </w:p>
    <w:p>
      <w:r>
        <w:t xml:space="preserve">Mitä ruoansulatusjärjestelmä muuttaa ravintoaineiksi elimistöä varten?</w:t>
      </w:r>
    </w:p>
    <w:p>
      <w:r>
        <w:rPr>
          <w:b/>
        </w:rPr>
        <w:t xml:space="preserve">Esimerkki 0.2824</w:t>
      </w:r>
    </w:p>
    <w:p>
      <w:r>
        <w:t xml:space="preserve">Fakta: Kromosomit sisältävät geenejä, jotka koodaavat jotain aminohapoista koostuvaa.</w:t>
      </w:r>
    </w:p>
    <w:p>
      <w:r>
        <w:rPr>
          <w:b/>
        </w:rPr>
        <w:t xml:space="preserve">Tulos</w:t>
      </w:r>
    </w:p>
    <w:p>
      <w:r>
        <w:t xml:space="preserve">Kromosomit sisältävät geenejä, jotka koodaavat jotain, joka koostuu mistä?</w:t>
      </w:r>
    </w:p>
    <w:p>
      <w:r>
        <w:rPr>
          <w:b/>
        </w:rPr>
        <w:t xml:space="preserve">Esimerkki 0,2825</w:t>
      </w:r>
    </w:p>
    <w:p>
      <w:r>
        <w:t xml:space="preserve">Fakta: Kasvit tarvitsevat lehtiä muodostaakseen hiilihydraatteja.</w:t>
      </w:r>
    </w:p>
    <w:p>
      <w:r>
        <w:rPr>
          <w:b/>
        </w:rPr>
        <w:t xml:space="preserve">Tulos</w:t>
      </w:r>
    </w:p>
    <w:p>
      <w:r>
        <w:t xml:space="preserve">Mitä lehdet muodostavat muulle kasville?</w:t>
      </w:r>
    </w:p>
    <w:p>
      <w:r>
        <w:rPr>
          <w:b/>
        </w:rPr>
        <w:t xml:space="preserve">Esimerkki 0,2826</w:t>
      </w:r>
    </w:p>
    <w:p>
      <w:r>
        <w:t xml:space="preserve">Tosiasia: sienet ovat ainoat organismit, jotka voivat hajottaa mäntyjä.</w:t>
      </w:r>
    </w:p>
    <w:p>
      <w:r>
        <w:rPr>
          <w:b/>
        </w:rPr>
        <w:t xml:space="preserve">Tulos</w:t>
      </w:r>
    </w:p>
    <w:p>
      <w:r>
        <w:t xml:space="preserve">sienet ovat ainoat organismit, jotka voivat hajottaa mitä?</w:t>
      </w:r>
    </w:p>
    <w:p>
      <w:r>
        <w:rPr>
          <w:b/>
        </w:rPr>
        <w:t xml:space="preserve">Esimerkki 0.2827</w:t>
      </w:r>
    </w:p>
    <w:p>
      <w:r>
        <w:t xml:space="preserve">Tosiasia: sattumanvaraiset muutokset geeneissä luovat uutta geneettistä vaihtelua geenipooliin.</w:t>
      </w:r>
    </w:p>
    <w:p>
      <w:r>
        <w:rPr>
          <w:b/>
        </w:rPr>
        <w:t xml:space="preserve">Tulos</w:t>
      </w:r>
    </w:p>
    <w:p>
      <w:r>
        <w:t xml:space="preserve">Mikä luo uutta geneettistä vaihtelua geenipooliin?</w:t>
      </w:r>
    </w:p>
    <w:p>
      <w:r>
        <w:rPr>
          <w:b/>
        </w:rPr>
        <w:t xml:space="preserve">Esimerkki 0.2828</w:t>
      </w:r>
    </w:p>
    <w:p>
      <w:r>
        <w:t xml:space="preserve">Tosiasia: kalat ovat selkärankaisia.</w:t>
      </w:r>
    </w:p>
    <w:p>
      <w:r>
        <w:rPr>
          <w:b/>
        </w:rPr>
        <w:t xml:space="preserve">Tulos</w:t>
      </w:r>
    </w:p>
    <w:p>
      <w:r>
        <w:t xml:space="preserve">Mitä selkärankaiset ovat?</w:t>
      </w:r>
    </w:p>
    <w:p>
      <w:r>
        <w:rPr>
          <w:b/>
        </w:rPr>
        <w:t xml:space="preserve">Esimerkki 0.2829</w:t>
      </w:r>
    </w:p>
    <w:p>
      <w:r>
        <w:t xml:space="preserve">Fakta: muuttoliike on eräänlainen liike, joka muuttaa populaation kokoa.</w:t>
      </w:r>
    </w:p>
    <w:p>
      <w:r>
        <w:rPr>
          <w:b/>
        </w:rPr>
        <w:t xml:space="preserve">Tulos</w:t>
      </w:r>
    </w:p>
    <w:p>
      <w:r>
        <w:t xml:space="preserve">muuttoliike muuttaa väestön kokoa minkä kautta?</w:t>
      </w:r>
    </w:p>
    <w:p>
      <w:r>
        <w:rPr>
          <w:b/>
        </w:rPr>
        <w:t xml:space="preserve">Esimerkki 0.2830</w:t>
      </w:r>
    </w:p>
    <w:p>
      <w:r>
        <w:t xml:space="preserve">Tosiasia: luonnonvalinta auttaa eliöitä selviytymään.</w:t>
      </w:r>
    </w:p>
    <w:p>
      <w:r>
        <w:rPr>
          <w:b/>
        </w:rPr>
        <w:t xml:space="preserve">Tulos</w:t>
      </w:r>
    </w:p>
    <w:p>
      <w:r>
        <w:t xml:space="preserve">Mitä luonnonvalinta tekee eliöille?</w:t>
      </w:r>
    </w:p>
    <w:p>
      <w:r>
        <w:rPr>
          <w:b/>
        </w:rPr>
        <w:t xml:space="preserve">Esimerkki 0.2831</w:t>
      </w:r>
    </w:p>
    <w:p>
      <w:r>
        <w:t xml:space="preserve">Fakta: Siikakalojen esi-isillä uskotaan olleen parittomat keskimmäiset evät.</w:t>
      </w:r>
    </w:p>
    <w:p>
      <w:r>
        <w:rPr>
          <w:b/>
        </w:rPr>
        <w:t xml:space="preserve">Tulos</w:t>
      </w:r>
    </w:p>
    <w:p>
      <w:r>
        <w:t xml:space="preserve">Minkä evien uskotaan olleen hagfishin esi-isillä?</w:t>
      </w:r>
    </w:p>
    <w:p>
      <w:r>
        <w:rPr>
          <w:b/>
        </w:rPr>
        <w:t xml:space="preserve">Esimerkki 0.2832</w:t>
      </w:r>
    </w:p>
    <w:p>
      <w:r>
        <w:t xml:space="preserve">Fakta: Kovien kalvojen ympäröimät merenelävät lisääntyvät sukupuolisesti.</w:t>
      </w:r>
    </w:p>
    <w:p>
      <w:r>
        <w:rPr>
          <w:b/>
        </w:rPr>
        <w:t xml:space="preserve">Tulos</w:t>
      </w:r>
    </w:p>
    <w:p>
      <w:r>
        <w:t xml:space="preserve">Mihin koteloidut merenelävät lisääntyvät seksuaalisesti?</w:t>
      </w:r>
    </w:p>
    <w:p>
      <w:r>
        <w:rPr>
          <w:b/>
        </w:rPr>
        <w:t xml:space="preserve">Esimerkki 0,2833</w:t>
      </w:r>
    </w:p>
    <w:p>
      <w:r>
        <w:t xml:space="preserve">Tosiasia: Opastaminen edellyttää suunnan tuntemista.</w:t>
      </w:r>
    </w:p>
    <w:p>
      <w:r>
        <w:rPr>
          <w:b/>
        </w:rPr>
        <w:t xml:space="preserve">Tulos</w:t>
      </w:r>
    </w:p>
    <w:p>
      <w:r>
        <w:t xml:space="preserve">Mitä opastaminen edellyttää?</w:t>
      </w:r>
    </w:p>
    <w:p>
      <w:r>
        <w:rPr>
          <w:b/>
        </w:rPr>
        <w:t xml:space="preserve">Esimerkki 0.2834</w:t>
      </w:r>
    </w:p>
    <w:p>
      <w:r>
        <w:t xml:space="preserve">Fakta: Sytoplasmalla tarkoitetaan kaikkea solumateriaalia, joka on ulomman kalvon sisällä.</w:t>
      </w:r>
    </w:p>
    <w:p>
      <w:r>
        <w:rPr>
          <w:b/>
        </w:rPr>
        <w:t xml:space="preserve">Tulos</w:t>
      </w:r>
    </w:p>
    <w:p>
      <w:r>
        <w:t xml:space="preserve">Sytoplasma viittaa kaikkeen solumateriaaliin, joka on minkä sisällä?</w:t>
      </w:r>
    </w:p>
    <w:p>
      <w:r>
        <w:rPr>
          <w:b/>
        </w:rPr>
        <w:t xml:space="preserve">Tulos</w:t>
      </w:r>
    </w:p>
    <w:p>
      <w:r>
        <w:t xml:space="preserve">Mikä on ulkokalvon sisällä olevan solumateriaalin nimi?</w:t>
      </w:r>
    </w:p>
    <w:p>
      <w:r>
        <w:rPr>
          <w:b/>
        </w:rPr>
        <w:t xml:space="preserve">Esimerkki 0,2835</w:t>
      </w:r>
    </w:p>
    <w:p>
      <w:r>
        <w:t xml:space="preserve">Tosiasia: jotkut hehkulamput muuttavat muuta energiaa valoksi ja lämpöenergiaksi.</w:t>
      </w:r>
    </w:p>
    <w:p>
      <w:r>
        <w:rPr>
          <w:b/>
        </w:rPr>
        <w:t xml:space="preserve">Tulos</w:t>
      </w:r>
    </w:p>
    <w:p>
      <w:r>
        <w:t xml:space="preserve">Mihin jotkut hehkulamput muuttavat muun energian?</w:t>
      </w:r>
    </w:p>
    <w:p>
      <w:r>
        <w:rPr>
          <w:b/>
        </w:rPr>
        <w:t xml:space="preserve">Esimerkki 0.2836</w:t>
      </w:r>
    </w:p>
    <w:p>
      <w:r>
        <w:t xml:space="preserve">Fakta: Vety sidokset saavat jään laajenemaan, kun se muodostuu.</w:t>
      </w:r>
    </w:p>
    <w:p>
      <w:r>
        <w:rPr>
          <w:b/>
        </w:rPr>
        <w:t xml:space="preserve">Tulos</w:t>
      </w:r>
    </w:p>
    <w:p>
      <w:r>
        <w:t xml:space="preserve">Mikä aiheuttaa jään laajenemisen sen muodostuessa?</w:t>
      </w:r>
    </w:p>
    <w:p>
      <w:r>
        <w:rPr>
          <w:b/>
        </w:rPr>
        <w:t xml:space="preserve">Esimerkki 0.2837</w:t>
      </w:r>
    </w:p>
    <w:p>
      <w:r>
        <w:t xml:space="preserve">Fakta: Ribonukleiinihappo on pieni molekyyli, joka voi puristua ydinkalvon huokosten läpi.</w:t>
      </w:r>
    </w:p>
    <w:p>
      <w:r>
        <w:rPr>
          <w:b/>
        </w:rPr>
        <w:t xml:space="preserve">Tulos</w:t>
      </w:r>
    </w:p>
    <w:p>
      <w:r>
        <w:t xml:space="preserve">Mikä on pieni molekyyli, joka voi puristua ydinkalvon huokosten läpi?</w:t>
      </w:r>
    </w:p>
    <w:p>
      <w:r>
        <w:rPr>
          <w:b/>
        </w:rPr>
        <w:t xml:space="preserve">Esimerkki 0.2838</w:t>
      </w:r>
    </w:p>
    <w:p>
      <w:r>
        <w:t xml:space="preserve">Fakta: Valtimoissa on yleensä jotain kirkkaanpunaista.</w:t>
      </w:r>
    </w:p>
    <w:p>
      <w:r>
        <w:rPr>
          <w:b/>
        </w:rPr>
        <w:t xml:space="preserve">Tulos</w:t>
      </w:r>
    </w:p>
    <w:p>
      <w:r>
        <w:t xml:space="preserve">Mikä yleensä kantaa jotain kirkkaanpunaista?</w:t>
      </w:r>
    </w:p>
    <w:p>
      <w:r>
        <w:rPr>
          <w:b/>
        </w:rPr>
        <w:t xml:space="preserve">Esimerkki 0.2839</w:t>
      </w:r>
    </w:p>
    <w:p>
      <w:r>
        <w:t xml:space="preserve">Fakta: eläimet käyttävät keratiinista valmistettua kudosta tuntoaistinaan.</w:t>
      </w:r>
    </w:p>
    <w:p>
      <w:r>
        <w:rPr>
          <w:b/>
        </w:rPr>
        <w:t xml:space="preserve">Tulos</w:t>
      </w:r>
    </w:p>
    <w:p>
      <w:r>
        <w:t xml:space="preserve">Mistä valmistettua kudosta eläimet käyttävät tuntemiseen?</w:t>
      </w:r>
    </w:p>
    <w:p>
      <w:r>
        <w:rPr>
          <w:b/>
        </w:rPr>
        <w:t xml:space="preserve">Esimerkki 0.2840</w:t>
      </w:r>
    </w:p>
    <w:p>
      <w:r>
        <w:t xml:space="preserve">Fakta: Laaksot muodostuvat kalojen elinympäristöistä.</w:t>
      </w:r>
    </w:p>
    <w:p>
      <w:r>
        <w:rPr>
          <w:b/>
        </w:rPr>
        <w:t xml:space="preserve">Tulos</w:t>
      </w:r>
    </w:p>
    <w:p>
      <w:r>
        <w:t xml:space="preserve">Mistä laaksot muodostuvat?</w:t>
      </w:r>
    </w:p>
    <w:p>
      <w:r>
        <w:rPr>
          <w:b/>
        </w:rPr>
        <w:t xml:space="preserve">Esimerkki 0.2841</w:t>
      </w:r>
    </w:p>
    <w:p>
      <w:r>
        <w:t xml:space="preserve">Fakta: eukaryootit liikkuvat.</w:t>
      </w:r>
    </w:p>
    <w:p>
      <w:r>
        <w:rPr>
          <w:b/>
        </w:rPr>
        <w:t xml:space="preserve">Tulos</w:t>
      </w:r>
    </w:p>
    <w:p>
      <w:r>
        <w:t xml:space="preserve">Mikä on eukaryoottien ominaispiirre?</w:t>
      </w:r>
    </w:p>
    <w:p>
      <w:r>
        <w:rPr>
          <w:b/>
        </w:rPr>
        <w:t xml:space="preserve">Esimerkki 0.2842</w:t>
      </w:r>
    </w:p>
    <w:p>
      <w:r>
        <w:t xml:space="preserve">Tosiasia: jäteautot vaativat sileitä pintoja.</w:t>
      </w:r>
    </w:p>
    <w:p>
      <w:r>
        <w:rPr>
          <w:b/>
        </w:rPr>
        <w:t xml:space="preserve">Tulos</w:t>
      </w:r>
    </w:p>
    <w:p>
      <w:r>
        <w:t xml:space="preserve">Mikä edellyttää sileitä pintoja?</w:t>
      </w:r>
    </w:p>
    <w:p>
      <w:r>
        <w:rPr>
          <w:b/>
        </w:rPr>
        <w:t xml:space="preserve">Esimerkki 0.2843</w:t>
      </w:r>
    </w:p>
    <w:p>
      <w:r>
        <w:t xml:space="preserve">Fakta: Kaksi linssiä tuottaa suurennettuja kuvia, jotka mahdollistavat taivaankappaleiden yksityiskohtaisen havainnoinnin.</w:t>
      </w:r>
    </w:p>
    <w:p>
      <w:r>
        <w:rPr>
          <w:b/>
        </w:rPr>
        <w:t xml:space="preserve">Tulos</w:t>
      </w:r>
    </w:p>
    <w:p>
      <w:r>
        <w:t xml:space="preserve">Kaksi suurennettua kuvaa tuottavaa objektiivia mahdollistaa minkä kohteiden yksityiskohtaisen havainnoinnin?</w:t>
      </w:r>
    </w:p>
    <w:p>
      <w:r>
        <w:rPr>
          <w:b/>
        </w:rPr>
        <w:t xml:space="preserve">Esimerkki 0.2844</w:t>
      </w:r>
    </w:p>
    <w:p>
      <w:r>
        <w:t xml:space="preserve">Fakta: Virtsa poistuu elimistöstä virtsateiden kautta.</w:t>
      </w:r>
    </w:p>
    <w:p>
      <w:r>
        <w:rPr>
          <w:b/>
        </w:rPr>
        <w:t xml:space="preserve">Tulos</w:t>
      </w:r>
    </w:p>
    <w:p>
      <w:r>
        <w:t xml:space="preserve">Miten virtsa poistuu elimistöstä?</w:t>
      </w:r>
    </w:p>
    <w:p>
      <w:r>
        <w:rPr>
          <w:b/>
        </w:rPr>
        <w:t xml:space="preserve">Esimerkki 0.2845</w:t>
      </w:r>
    </w:p>
    <w:p>
      <w:r>
        <w:t xml:space="preserve">Fakta: Elimistön kehitys alkaa munasolun hedelmöittymisestä naisen elimissä.</w:t>
      </w:r>
    </w:p>
    <w:p>
      <w:r>
        <w:rPr>
          <w:b/>
        </w:rPr>
        <w:t xml:space="preserve">Tulos</w:t>
      </w:r>
    </w:p>
    <w:p>
      <w:r>
        <w:t xml:space="preserve">Mistä organismin kehitys alkaa?</w:t>
      </w:r>
    </w:p>
    <w:p>
      <w:r>
        <w:rPr>
          <w:b/>
        </w:rPr>
        <w:t xml:space="preserve">Esimerkki 0.2846</w:t>
      </w:r>
    </w:p>
    <w:p>
      <w:r>
        <w:t xml:space="preserve">Fakta: Solujen seinämät ovat kuitua.</w:t>
      </w:r>
    </w:p>
    <w:p>
      <w:r>
        <w:rPr>
          <w:b/>
        </w:rPr>
        <w:t xml:space="preserve">Tulos</w:t>
      </w:r>
    </w:p>
    <w:p>
      <w:r>
        <w:t xml:space="preserve">Mistä soluseinät koostuvat?</w:t>
      </w:r>
    </w:p>
    <w:p>
      <w:r>
        <w:rPr>
          <w:b/>
        </w:rPr>
        <w:t xml:space="preserve">Esimerkki 0.2847</w:t>
      </w:r>
    </w:p>
    <w:p>
      <w:r>
        <w:t xml:space="preserve">Fakta: Jousen nyppiminen synnyttää ääniaaltoja.</w:t>
      </w:r>
    </w:p>
    <w:p>
      <w:r>
        <w:rPr>
          <w:b/>
        </w:rPr>
        <w:t xml:space="preserve">Tulos</w:t>
      </w:r>
    </w:p>
    <w:p>
      <w:r>
        <w:t xml:space="preserve">Mitä seuraa jousen nyppimisestä?</w:t>
      </w:r>
    </w:p>
    <w:p>
      <w:r>
        <w:rPr>
          <w:b/>
        </w:rPr>
        <w:t xml:space="preserve">Esimerkki 0.2848</w:t>
      </w:r>
    </w:p>
    <w:p>
      <w:r>
        <w:t xml:space="preserve">Fakta: Tyynellämerellä on merellisiä biomeja.</w:t>
      </w:r>
    </w:p>
    <w:p>
      <w:r>
        <w:rPr>
          <w:b/>
        </w:rPr>
        <w:t xml:space="preserve">Tulos</w:t>
      </w:r>
    </w:p>
    <w:p>
      <w:r>
        <w:t xml:space="preserve">Minkälaisia biomeja Tyynenmeren alueella esiintyy?</w:t>
      </w:r>
    </w:p>
    <w:p>
      <w:r>
        <w:rPr>
          <w:b/>
        </w:rPr>
        <w:t xml:space="preserve">Esimerkki 0.2849</w:t>
      </w:r>
    </w:p>
    <w:p>
      <w:r>
        <w:t xml:space="preserve">Fakta: Eliöt, kuten sammakonlohet, erittävät ulkoluurankoa, joka kerääntyy riutaksi.</w:t>
      </w:r>
    </w:p>
    <w:p>
      <w:r>
        <w:rPr>
          <w:b/>
        </w:rPr>
        <w:t xml:space="preserve">Tulos</w:t>
      </w:r>
    </w:p>
    <w:p>
      <w:r>
        <w:t xml:space="preserve">Mitä organismeista, kuten sammakonpoikasista, erittyy, jotta niistä tulisi riutta?</w:t>
      </w:r>
    </w:p>
    <w:p>
      <w:r>
        <w:rPr>
          <w:b/>
        </w:rPr>
        <w:t xml:space="preserve">Esimerkki 0,2850</w:t>
      </w:r>
    </w:p>
    <w:p>
      <w:r>
        <w:t xml:space="preserve">Tosiasia on, että kylmäveriset vanhemmat huolehtivat poikasistaan vain vähän, jos lainkaan.</w:t>
      </w:r>
    </w:p>
    <w:p>
      <w:r>
        <w:rPr>
          <w:b/>
        </w:rPr>
        <w:t xml:space="preserve">Tulos</w:t>
      </w:r>
    </w:p>
    <w:p>
      <w:r>
        <w:t xml:space="preserve">Eläimet, jotka ovat _ huolehtivat poikasistaan vain vähän, jos lainkaan.?</w:t>
      </w:r>
    </w:p>
    <w:p>
      <w:r>
        <w:rPr>
          <w:b/>
        </w:rPr>
        <w:t xml:space="preserve">Esimerkki 0.2851</w:t>
      </w:r>
    </w:p>
    <w:p>
      <w:r>
        <w:t xml:space="preserve">Tosiasia: kasvihuone saa kasvit kasvamaan nopeammin.</w:t>
      </w:r>
    </w:p>
    <w:p>
      <w:r>
        <w:rPr>
          <w:b/>
        </w:rPr>
        <w:t xml:space="preserve">Tulos</w:t>
      </w:r>
    </w:p>
    <w:p>
      <w:r>
        <w:t xml:space="preserve">Mitä kasvihuone saa kasvit tekemään?</w:t>
      </w:r>
    </w:p>
    <w:p>
      <w:r>
        <w:rPr>
          <w:b/>
        </w:rPr>
        <w:t xml:space="preserve">Esimerkki 0.2852</w:t>
      </w:r>
    </w:p>
    <w:p>
      <w:r>
        <w:t xml:space="preserve">Tosiasia: kukan tarkoitus on luoda uusia kasveja.</w:t>
      </w:r>
    </w:p>
    <w:p>
      <w:r>
        <w:rPr>
          <w:b/>
        </w:rPr>
        <w:t xml:space="preserve">Tulos</w:t>
      </w:r>
    </w:p>
    <w:p>
      <w:r>
        <w:t xml:space="preserve">Mikä on kukan tarkoitus?</w:t>
      </w:r>
    </w:p>
    <w:p>
      <w:r>
        <w:rPr>
          <w:b/>
        </w:rPr>
        <w:t xml:space="preserve">Esimerkki 0.2853</w:t>
      </w:r>
    </w:p>
    <w:p>
      <w:r>
        <w:t xml:space="preserve">Fakta: Halogeenilamput muuttavat sähkön lämmöksi.</w:t>
      </w:r>
    </w:p>
    <w:p>
      <w:r>
        <w:rPr>
          <w:b/>
        </w:rPr>
        <w:t xml:space="preserve">Tulos</w:t>
      </w:r>
    </w:p>
    <w:p>
      <w:r>
        <w:t xml:space="preserve">Miten halogeenilamput tuottavat lämpöä?</w:t>
      </w:r>
    </w:p>
    <w:p>
      <w:r>
        <w:rPr>
          <w:b/>
        </w:rPr>
        <w:t xml:space="preserve">Esimerkki 0.2854</w:t>
      </w:r>
    </w:p>
    <w:p>
      <w:r>
        <w:t xml:space="preserve">Tosiasia on, että monet kasvit reagoivat syyskuun lyheneviin päiviin lepotilaan siirtymisellä.</w:t>
      </w:r>
    </w:p>
    <w:p>
      <w:r>
        <w:rPr>
          <w:b/>
        </w:rPr>
        <w:t xml:space="preserve">Tulos</w:t>
      </w:r>
    </w:p>
    <w:p>
      <w:r>
        <w:t xml:space="preserve">milloin kasvit reagoivat lyhyempiin päiviin lepotilaan?</w:t>
      </w:r>
    </w:p>
    <w:p>
      <w:r>
        <w:rPr>
          <w:b/>
        </w:rPr>
        <w:t xml:space="preserve">Esimerkki 0.2855</w:t>
      </w:r>
    </w:p>
    <w:p>
      <w:r>
        <w:t xml:space="preserve">Tosiasia: Platypussit ovat yksisarvisia.</w:t>
      </w:r>
    </w:p>
    <w:p>
      <w:r>
        <w:rPr>
          <w:b/>
        </w:rPr>
        <w:t xml:space="preserve">Tulos</w:t>
      </w:r>
    </w:p>
    <w:p>
      <w:r>
        <w:t xml:space="preserve">Platypus on esimerkki _.?</w:t>
      </w:r>
    </w:p>
    <w:p>
      <w:r>
        <w:rPr>
          <w:b/>
        </w:rPr>
        <w:t xml:space="preserve">Esimerkki 0.2856</w:t>
      </w:r>
    </w:p>
    <w:p>
      <w:r>
        <w:t xml:space="preserve">Fakta: länsituulet johtuvat siitä, että aurinko lämmittää maapallon pintaa epätasaisesti.</w:t>
      </w:r>
    </w:p>
    <w:p>
      <w:r>
        <w:rPr>
          <w:b/>
        </w:rPr>
        <w:t xml:space="preserve">Tulos</w:t>
      </w:r>
    </w:p>
    <w:p>
      <w:r>
        <w:t xml:space="preserve">Mikä aiheuttaa länsituulet?</w:t>
      </w:r>
    </w:p>
    <w:p>
      <w:r>
        <w:rPr>
          <w:b/>
        </w:rPr>
        <w:t xml:space="preserve">Esimerkki 0.2857</w:t>
      </w:r>
    </w:p>
    <w:p>
      <w:r>
        <w:t xml:space="preserve">Fakta: Aikuiset sienet ovat liikkumattomia.</w:t>
      </w:r>
    </w:p>
    <w:p>
      <w:r>
        <w:rPr>
          <w:b/>
        </w:rPr>
        <w:t xml:space="preserve">Tulos</w:t>
      </w:r>
    </w:p>
    <w:p>
      <w:r>
        <w:t xml:space="preserve">Mikä on liikkumaton?</w:t>
      </w:r>
    </w:p>
    <w:p>
      <w:r>
        <w:rPr>
          <w:b/>
        </w:rPr>
        <w:t xml:space="preserve">Esimerkki 0.2858</w:t>
      </w:r>
    </w:p>
    <w:p>
      <w:r>
        <w:t xml:space="preserve">Tosiasia: Kaikki elävät olennot tarvitsevat selviytymistä ja lisääntymistä.</w:t>
      </w:r>
    </w:p>
    <w:p>
      <w:r>
        <w:rPr>
          <w:b/>
        </w:rPr>
        <w:t xml:space="preserve">Tulos</w:t>
      </w:r>
    </w:p>
    <w:p>
      <w:r>
        <w:t xml:space="preserve">Kaikki elävät olennot vaativat selviytymistä ja mitä?</w:t>
      </w:r>
    </w:p>
    <w:p>
      <w:r>
        <w:rPr>
          <w:b/>
        </w:rPr>
        <w:t xml:space="preserve">Esimerkki 0.2859</w:t>
      </w:r>
    </w:p>
    <w:p>
      <w:r>
        <w:t xml:space="preserve">Tosiasia: yksisoluiset organismit liikkuvat.</w:t>
      </w:r>
    </w:p>
    <w:p>
      <w:r>
        <w:rPr>
          <w:b/>
        </w:rPr>
        <w:t xml:space="preserve">Tulos</w:t>
      </w:r>
    </w:p>
    <w:p>
      <w:r>
        <w:t xml:space="preserve">mitä yksisoluisilla organismeilla on?</w:t>
      </w:r>
    </w:p>
    <w:p>
      <w:r>
        <w:rPr>
          <w:b/>
        </w:rPr>
        <w:t xml:space="preserve">Esimerkki 0,2860</w:t>
      </w:r>
    </w:p>
    <w:p>
      <w:r>
        <w:t xml:space="preserve">Fakta: kiehuminen tarkoittaa haihtumista lisäämällä lämpöenergiaa.</w:t>
      </w:r>
    </w:p>
    <w:p>
      <w:r>
        <w:rPr>
          <w:b/>
        </w:rPr>
        <w:t xml:space="preserve">Tulos</w:t>
      </w:r>
    </w:p>
    <w:p>
      <w:r>
        <w:t xml:space="preserve">Mitä tapahtuu, kun nestettä keitetään?</w:t>
      </w:r>
    </w:p>
    <w:p>
      <w:r>
        <w:rPr>
          <w:b/>
        </w:rPr>
        <w:t xml:space="preserve">Esimerkki 0.2861</w:t>
      </w:r>
    </w:p>
    <w:p>
      <w:r>
        <w:t xml:space="preserve">Fakta: Delfiinit tuottavat lämpöä pitämällä aineenvaihduntansa nopeana.</w:t>
      </w:r>
    </w:p>
    <w:p>
      <w:r>
        <w:rPr>
          <w:b/>
        </w:rPr>
        <w:t xml:space="preserve">Tulos</w:t>
      </w:r>
    </w:p>
    <w:p>
      <w:r>
        <w:t xml:space="preserve">Mikä on seurausta siitä, että delfiinin aineenvaihduntanopeus on korkea?</w:t>
      </w:r>
    </w:p>
    <w:p>
      <w:r>
        <w:rPr>
          <w:b/>
        </w:rPr>
        <w:t xml:space="preserve">Esimerkki 0.2862</w:t>
      </w:r>
    </w:p>
    <w:p>
      <w:r>
        <w:t xml:space="preserve">Fakta: Nisäkkäät hengittävät keuhkojen alapuolella olevan lihaksen avulla.</w:t>
      </w:r>
    </w:p>
    <w:p>
      <w:r>
        <w:rPr>
          <w:b/>
        </w:rPr>
        <w:t xml:space="preserve">Tulos</w:t>
      </w:r>
    </w:p>
    <w:p>
      <w:r>
        <w:t xml:space="preserve">Nisäkkäät saavat henkeä keuhkojensa alla olevan asian avulla.</w:t>
      </w:r>
    </w:p>
    <w:p>
      <w:r>
        <w:rPr>
          <w:b/>
        </w:rPr>
        <w:t xml:space="preserve">Esimerkki 0.2863</w:t>
      </w:r>
    </w:p>
    <w:p>
      <w:r>
        <w:t xml:space="preserve">Fakta: Virtsarakko tyhjenee sulkijalihaksen kautta virtsaamisen aikana.</w:t>
      </w:r>
    </w:p>
    <w:p>
      <w:r>
        <w:rPr>
          <w:b/>
        </w:rPr>
        <w:t xml:space="preserve">Tulos</w:t>
      </w:r>
    </w:p>
    <w:p>
      <w:r>
        <w:t xml:space="preserve">Minkä läpi virtsan on kuljettava virtsarakon tyhjennyttyä?</w:t>
      </w:r>
    </w:p>
    <w:p>
      <w:r>
        <w:rPr>
          <w:b/>
        </w:rPr>
        <w:t xml:space="preserve">Esimerkki 0.2864</w:t>
      </w:r>
    </w:p>
    <w:p>
      <w:r>
        <w:t xml:space="preserve">Fakta: hehkulamppu tarvitsee sähköenergiaa tuottaakseen fotoneja.</w:t>
      </w:r>
    </w:p>
    <w:p>
      <w:r>
        <w:rPr>
          <w:b/>
        </w:rPr>
        <w:t xml:space="preserve">Tulos</w:t>
      </w:r>
    </w:p>
    <w:p>
      <w:r>
        <w:t xml:space="preserve">Mikä vaatii sähköenergiaa fotonien tuottamiseen?</w:t>
      </w:r>
    </w:p>
    <w:p>
      <w:r>
        <w:rPr>
          <w:b/>
        </w:rPr>
        <w:t xml:space="preserve">Esimerkki 0,2865</w:t>
      </w:r>
    </w:p>
    <w:p>
      <w:r>
        <w:t xml:space="preserve">Tosiasia: Jos kappale on tasapainossa, se pysyy paikallaan.</w:t>
      </w:r>
    </w:p>
    <w:p>
      <w:r>
        <w:rPr>
          <w:b/>
        </w:rPr>
        <w:t xml:space="preserve">Tulos</w:t>
      </w:r>
    </w:p>
    <w:p>
      <w:r>
        <w:t xml:space="preserve">Mitä tapahtuu, jos kappale on tasapainossa?</w:t>
      </w:r>
    </w:p>
    <w:p>
      <w:r>
        <w:rPr>
          <w:b/>
        </w:rPr>
        <w:t xml:space="preserve">Esimerkki 0.2866</w:t>
      </w:r>
    </w:p>
    <w:p>
      <w:r>
        <w:t xml:space="preserve">Tosiasia: Kaikki eläimet ovat kuluttajia.</w:t>
      </w:r>
    </w:p>
    <w:p>
      <w:r>
        <w:rPr>
          <w:b/>
        </w:rPr>
        <w:t xml:space="preserve">Tulos</w:t>
      </w:r>
    </w:p>
    <w:p>
      <w:r>
        <w:t xml:space="preserve">Mitä kaikki eläimet ovat?</w:t>
      </w:r>
    </w:p>
    <w:p>
      <w:r>
        <w:rPr>
          <w:b/>
        </w:rPr>
        <w:t xml:space="preserve">Esimerkki 0.2867</w:t>
      </w:r>
    </w:p>
    <w:p>
      <w:r>
        <w:t xml:space="preserve">Tosiasia: kun joki tulvii, se laskee maata yleensä soisille alueille.</w:t>
      </w:r>
    </w:p>
    <w:p>
      <w:r>
        <w:rPr>
          <w:b/>
        </w:rPr>
        <w:t xml:space="preserve">Tulos</w:t>
      </w:r>
    </w:p>
    <w:p>
      <w:r>
        <w:t xml:space="preserve">Mihin maa-aines laskeutuu, kun joki tulvii?</w:t>
      </w:r>
    </w:p>
    <w:p>
      <w:r>
        <w:rPr>
          <w:b/>
        </w:rPr>
        <w:t xml:space="preserve">Esimerkki 0.2868</w:t>
      </w:r>
    </w:p>
    <w:p>
      <w:r>
        <w:t xml:space="preserve">Fakta: Nisäkkäät hyödynsivät sitä, että dinosaurukset kuolivat sukupuuttoon.</w:t>
      </w:r>
    </w:p>
    <w:p>
      <w:r>
        <w:rPr>
          <w:b/>
        </w:rPr>
        <w:t xml:space="preserve">Tulos</w:t>
      </w:r>
    </w:p>
    <w:p>
      <w:r>
        <w:t xml:space="preserve">Mikä käytti hyväkseen sen, että dinosaurukset kuolivat sukupuuttoon?</w:t>
      </w:r>
    </w:p>
    <w:p>
      <w:r>
        <w:rPr>
          <w:b/>
        </w:rPr>
        <w:t xml:space="preserve">Esimerkki 0.2869</w:t>
      </w:r>
    </w:p>
    <w:p>
      <w:r>
        <w:t xml:space="preserve">Fakta: Lisääntyminen on prosessi, jonka avulla eliöt synnyttävät seuraavan sukupolven.</w:t>
      </w:r>
    </w:p>
    <w:p>
      <w:r>
        <w:rPr>
          <w:b/>
        </w:rPr>
        <w:t xml:space="preserve">Tulos</w:t>
      </w:r>
    </w:p>
    <w:p>
      <w:r>
        <w:t xml:space="preserve">Eliön seuraava sukupolvi nousee:?</w:t>
      </w:r>
    </w:p>
    <w:p>
      <w:r>
        <w:rPr>
          <w:b/>
        </w:rPr>
        <w:t xml:space="preserve">Esimerkki 0.2870</w:t>
      </w:r>
    </w:p>
    <w:p>
      <w:r>
        <w:t xml:space="preserve">Fakta: Luuranko suojaa pehmytkudoksia ja sisäelimiä.</w:t>
      </w:r>
    </w:p>
    <w:p>
      <w:r>
        <w:rPr>
          <w:b/>
        </w:rPr>
        <w:t xml:space="preserve">Tulos</w:t>
      </w:r>
    </w:p>
    <w:p>
      <w:r>
        <w:t xml:space="preserve">Mikä suojaa pehmytkudoksia ja sisäelimiä?</w:t>
      </w:r>
    </w:p>
    <w:p>
      <w:r>
        <w:rPr>
          <w:b/>
        </w:rPr>
        <w:t xml:space="preserve">Esimerkki 0.2871</w:t>
      </w:r>
    </w:p>
    <w:p>
      <w:r>
        <w:t xml:space="preserve">Tosiasia: ihonväri periytyy.</w:t>
      </w:r>
    </w:p>
    <w:p>
      <w:r>
        <w:rPr>
          <w:b/>
        </w:rPr>
        <w:t xml:space="preserve">Tulos</w:t>
      </w:r>
    </w:p>
    <w:p>
      <w:r>
        <w:t xml:space="preserve">Mitä on peritty?</w:t>
      </w:r>
    </w:p>
    <w:p>
      <w:r>
        <w:rPr>
          <w:b/>
        </w:rPr>
        <w:t xml:space="preserve">Esimerkki 0.2872</w:t>
      </w:r>
    </w:p>
    <w:p>
      <w:r>
        <w:t xml:space="preserve">Fakta: Virionit kulkeutuvat plasmakalvoille aktiivisen kuljetuksen avulla.</w:t>
      </w:r>
    </w:p>
    <w:p>
      <w:r>
        <w:rPr>
          <w:b/>
        </w:rPr>
        <w:t xml:space="preserve">Tulos</w:t>
      </w:r>
    </w:p>
    <w:p>
      <w:r>
        <w:t xml:space="preserve">mitä kuljetetaan plasmakalvoille aktiivisen kuljetuksen avulla?</w:t>
      </w:r>
    </w:p>
    <w:p>
      <w:r>
        <w:rPr>
          <w:b/>
        </w:rPr>
        <w:t xml:space="preserve">Esimerkki 0.2873</w:t>
      </w:r>
    </w:p>
    <w:p>
      <w:r>
        <w:t xml:space="preserve">Fakta: Angiospermaisten lisääntyminen edellyttää pölytystä.</w:t>
      </w:r>
    </w:p>
    <w:p>
      <w:r>
        <w:rPr>
          <w:b/>
        </w:rPr>
        <w:t xml:space="preserve">Tulos</w:t>
      </w:r>
    </w:p>
    <w:p>
      <w:r>
        <w:t xml:space="preserve">Mitä angiospermien lisääntyminen edellyttää?</w:t>
      </w:r>
    </w:p>
    <w:p>
      <w:r>
        <w:rPr>
          <w:b/>
        </w:rPr>
        <w:t xml:space="preserve">Esimerkki 0.2874</w:t>
      </w:r>
    </w:p>
    <w:p>
      <w:r>
        <w:t xml:space="preserve">Tosiasia: Jos sademäärä vähenee, monet ihmiset voivat kuolla.</w:t>
      </w:r>
    </w:p>
    <w:p>
      <w:r>
        <w:rPr>
          <w:b/>
        </w:rPr>
        <w:t xml:space="preserve">Tulos</w:t>
      </w:r>
    </w:p>
    <w:p>
      <w:r>
        <w:t xml:space="preserve">Yksi sademäärän vähenemisen tärkeimmistä seurauksista on?</w:t>
      </w:r>
    </w:p>
    <w:p>
      <w:r>
        <w:rPr>
          <w:b/>
        </w:rPr>
        <w:t xml:space="preserve">Esimerkki 0,2875</w:t>
      </w:r>
    </w:p>
    <w:p>
      <w:r>
        <w:t xml:space="preserve">Tosiasia: muurahaiset voivat elää suurissa yhdyskunnissa.</w:t>
      </w:r>
    </w:p>
    <w:p>
      <w:r>
        <w:rPr>
          <w:b/>
        </w:rPr>
        <w:t xml:space="preserve">Tulos</w:t>
      </w:r>
    </w:p>
    <w:p>
      <w:r>
        <w:t xml:space="preserve">mikä voi elää suurissa pesäkkeissä?</w:t>
      </w:r>
    </w:p>
    <w:p>
      <w:r>
        <w:rPr>
          <w:b/>
        </w:rPr>
        <w:t xml:space="preserve">Esimerkki 0.2876</w:t>
      </w:r>
    </w:p>
    <w:p>
      <w:r>
        <w:t xml:space="preserve">Tosiasia: Sade aiheuttaa kalliomuodostumia ja muokkaa maisemia.</w:t>
      </w:r>
    </w:p>
    <w:p>
      <w:r>
        <w:rPr>
          <w:b/>
        </w:rPr>
        <w:t xml:space="preserve">Tulos</w:t>
      </w:r>
    </w:p>
    <w:p>
      <w:r>
        <w:t xml:space="preserve">Mitä sade aiheuttaa ja muokkaa maisemia?</w:t>
      </w:r>
    </w:p>
    <w:p>
      <w:r>
        <w:rPr>
          <w:b/>
        </w:rPr>
        <w:t xml:space="preserve">Esimerkki 0.2877</w:t>
      </w:r>
    </w:p>
    <w:p>
      <w:r>
        <w:t xml:space="preserve">Fakta: Munan kuumentaminen voi saada munan räjähtämään.</w:t>
      </w:r>
    </w:p>
    <w:p>
      <w:r>
        <w:rPr>
          <w:b/>
        </w:rPr>
        <w:t xml:space="preserve">Tulos</w:t>
      </w:r>
    </w:p>
    <w:p>
      <w:r>
        <w:t xml:space="preserve">Mitä kananmunan kuumentaminen voi tehdä siitä?</w:t>
      </w:r>
    </w:p>
    <w:p>
      <w:r>
        <w:rPr>
          <w:b/>
        </w:rPr>
        <w:t xml:space="preserve">Esimerkki 0.2878</w:t>
      </w:r>
    </w:p>
    <w:p>
      <w:r>
        <w:t xml:space="preserve">Fakta: Prokaryootit ovat yksisoluisia organismeja, jotka ovat kaksisoluisia.</w:t>
      </w:r>
    </w:p>
    <w:p>
      <w:r>
        <w:rPr>
          <w:b/>
        </w:rPr>
        <w:t xml:space="preserve">Tulos</w:t>
      </w:r>
    </w:p>
    <w:p>
      <w:r>
        <w:t xml:space="preserve">Prokaryootit ovat yksisoluisia eliöitä, jotka ovat mitä?</w:t>
      </w:r>
    </w:p>
    <w:p>
      <w:r>
        <w:rPr>
          <w:b/>
        </w:rPr>
        <w:t xml:space="preserve">Esimerkki 0.2879</w:t>
      </w:r>
    </w:p>
    <w:p>
      <w:r>
        <w:t xml:space="preserve">Fakta: Valo on suotuisa siemenen kasvulle.</w:t>
      </w:r>
    </w:p>
    <w:p>
      <w:r>
        <w:rPr>
          <w:b/>
        </w:rPr>
        <w:t xml:space="preserve">Tulos</w:t>
      </w:r>
    </w:p>
    <w:p>
      <w:r>
        <w:t xml:space="preserve">Mikä auttaa siementä kasvamaan?</w:t>
      </w:r>
    </w:p>
    <w:p>
      <w:r>
        <w:rPr>
          <w:b/>
        </w:rPr>
        <w:t xml:space="preserve">Esimerkki 0.2880</w:t>
      </w:r>
    </w:p>
    <w:p>
      <w:r>
        <w:t xml:space="preserve">Fakta: Kosteat unet ovat merkki sukupuolisesta kypsyydestä.</w:t>
      </w:r>
    </w:p>
    <w:p>
      <w:r>
        <w:rPr>
          <w:b/>
        </w:rPr>
        <w:t xml:space="preserve">Tulos</w:t>
      </w:r>
    </w:p>
    <w:p>
      <w:r>
        <w:t xml:space="preserve">Kosteat unet ovat merkki?</w:t>
      </w:r>
    </w:p>
    <w:p>
      <w:r>
        <w:rPr>
          <w:b/>
        </w:rPr>
        <w:t xml:space="preserve">Esimerkki 0.2881</w:t>
      </w:r>
    </w:p>
    <w:p>
      <w:r>
        <w:t xml:space="preserve">Fakta: Majavat voivat luoda järviä.</w:t>
      </w:r>
    </w:p>
    <w:p>
      <w:r>
        <w:rPr>
          <w:b/>
        </w:rPr>
        <w:t xml:space="preserve">Tulos</w:t>
      </w:r>
    </w:p>
    <w:p>
      <w:r>
        <w:t xml:space="preserve">Miten majavat muuttavat vesistöjä?</w:t>
      </w:r>
    </w:p>
    <w:p>
      <w:r>
        <w:rPr>
          <w:b/>
        </w:rPr>
        <w:t xml:space="preserve">Esimerkki 0.2882</w:t>
      </w:r>
    </w:p>
    <w:p>
      <w:r>
        <w:t xml:space="preserve">Fakta: Endoplasminen verkkokalvo on sytoplasmassa oleva kalvoihin kiinnittynyt rakenne, jossa valmistetaan proteiineja.</w:t>
      </w:r>
    </w:p>
    <w:p>
      <w:r>
        <w:rPr>
          <w:b/>
        </w:rPr>
        <w:t xml:space="preserve">Tulos</w:t>
      </w:r>
    </w:p>
    <w:p>
      <w:r>
        <w:t xml:space="preserve">Endoplasminen retikulum on mitä kiinnittynyt rakenteisiin sytoplasmassa, jossa proteiineja tehdään?</w:t>
      </w:r>
    </w:p>
    <w:p>
      <w:r>
        <w:rPr>
          <w:b/>
        </w:rPr>
        <w:t xml:space="preserve">Esimerkki 0.2883</w:t>
      </w:r>
    </w:p>
    <w:p>
      <w:r>
        <w:t xml:space="preserve">Tosiasia: rankkasateet aiheuttavat tappavia ja tuhoisia tapahtumia.</w:t>
      </w:r>
    </w:p>
    <w:p>
      <w:r>
        <w:rPr>
          <w:b/>
        </w:rPr>
        <w:t xml:space="preserve">Tulos</w:t>
      </w:r>
    </w:p>
    <w:p>
      <w:r>
        <w:t xml:space="preserve">Mitä tapahtumia rankkasateet aiheuttavat?</w:t>
      </w:r>
    </w:p>
    <w:p>
      <w:r>
        <w:rPr>
          <w:b/>
        </w:rPr>
        <w:t xml:space="preserve">Esimerkki 0.2884</w:t>
      </w:r>
    </w:p>
    <w:p>
      <w:r>
        <w:t xml:space="preserve">Fakta: Aavikkokasvit säästävät vettä selviytyäkseen aavikolla.</w:t>
      </w:r>
    </w:p>
    <w:p>
      <w:r>
        <w:rPr>
          <w:b/>
        </w:rPr>
        <w:t xml:space="preserve">Tulos</w:t>
      </w:r>
    </w:p>
    <w:p>
      <w:r>
        <w:t xml:space="preserve">Missä kasvit voivat säästää vettä selviytyäkseen?</w:t>
      </w:r>
    </w:p>
    <w:p>
      <w:r>
        <w:rPr>
          <w:b/>
        </w:rPr>
        <w:t xml:space="preserve">Esimerkki 0,2885</w:t>
      </w:r>
    </w:p>
    <w:p>
      <w:r>
        <w:t xml:space="preserve">Fakta: negatiivisia kuvia käytetään lääketieteellisessä tekniikassa.</w:t>
      </w:r>
    </w:p>
    <w:p>
      <w:r>
        <w:rPr>
          <w:b/>
        </w:rPr>
        <w:t xml:space="preserve">Tulos</w:t>
      </w:r>
    </w:p>
    <w:p>
      <w:r>
        <w:t xml:space="preserve">Missä tekniikassa käytetään negatiivisia kuvia?</w:t>
      </w:r>
    </w:p>
    <w:p>
      <w:r>
        <w:rPr>
          <w:b/>
        </w:rPr>
        <w:t xml:space="preserve">Tulos</w:t>
      </w:r>
    </w:p>
    <w:p>
      <w:r>
        <w:t xml:space="preserve">mitä käytetään lääketieteellisessä teknologiassa?</w:t>
      </w:r>
    </w:p>
    <w:p>
      <w:r>
        <w:rPr>
          <w:b/>
        </w:rPr>
        <w:t xml:space="preserve">Esimerkki 0.2886</w:t>
      </w:r>
    </w:p>
    <w:p>
      <w:r>
        <w:t xml:space="preserve">Fakta: Hydraulisia pihtejä käytetään riippusiltojen rakentamisessa.</w:t>
      </w:r>
    </w:p>
    <w:p>
      <w:r>
        <w:rPr>
          <w:b/>
        </w:rPr>
        <w:t xml:space="preserve">Tulos</w:t>
      </w:r>
    </w:p>
    <w:p>
      <w:r>
        <w:t xml:space="preserve">Minkälaista infrastruktuuria voitaisiin rakentaa hydraulisilla pihdeillä?</w:t>
      </w:r>
    </w:p>
    <w:p>
      <w:r>
        <w:rPr>
          <w:b/>
        </w:rPr>
        <w:t xml:space="preserve">Esimerkki 0.2887</w:t>
      </w:r>
    </w:p>
    <w:p>
      <w:r>
        <w:t xml:space="preserve">Fakta: Delfiinit käyttävät tyydyttyneitä rasvahappoja energian varastointiin.</w:t>
      </w:r>
    </w:p>
    <w:p>
      <w:r>
        <w:rPr>
          <w:b/>
        </w:rPr>
        <w:t xml:space="preserve">Tulos</w:t>
      </w:r>
    </w:p>
    <w:p>
      <w:r>
        <w:t xml:space="preserve">Millä delfiinit varastoivat energiaa?</w:t>
      </w:r>
    </w:p>
    <w:p>
      <w:r>
        <w:rPr>
          <w:b/>
        </w:rPr>
        <w:t xml:space="preserve">Esimerkki 0.2888</w:t>
      </w:r>
    </w:p>
    <w:p>
      <w:r>
        <w:t xml:space="preserve">Tosiasia on, että kasveja elää lähes kaikkialla planeetallamme.</w:t>
      </w:r>
    </w:p>
    <w:p>
      <w:r>
        <w:rPr>
          <w:b/>
        </w:rPr>
        <w:t xml:space="preserve">Tulos</w:t>
      </w:r>
    </w:p>
    <w:p>
      <w:r>
        <w:t xml:space="preserve">kasveja elää lähes kaikkialla missä?</w:t>
      </w:r>
    </w:p>
    <w:p>
      <w:r>
        <w:rPr>
          <w:b/>
        </w:rPr>
        <w:t xml:space="preserve">Esimerkki 0.2889</w:t>
      </w:r>
    </w:p>
    <w:p>
      <w:r>
        <w:t xml:space="preserve">Fakta: Hyvin pienet vauvat kasvavat nopeimmin syntymän jälkeen.</w:t>
      </w:r>
    </w:p>
    <w:p>
      <w:r>
        <w:rPr>
          <w:b/>
        </w:rPr>
        <w:t xml:space="preserve">Tulos</w:t>
      </w:r>
    </w:p>
    <w:p>
      <w:r>
        <w:t xml:space="preserve">Mikä on nopeimman kasvun aika syntymän jälkeen?</w:t>
      </w:r>
    </w:p>
    <w:p>
      <w:r>
        <w:rPr>
          <w:b/>
        </w:rPr>
        <w:t xml:space="preserve">Esimerkki 0,2890</w:t>
      </w:r>
    </w:p>
    <w:p>
      <w:r>
        <w:t xml:space="preserve">Fakta: krokotiileilla on hyvä näkö ja terävä hajuaisti.</w:t>
      </w:r>
    </w:p>
    <w:p>
      <w:r>
        <w:rPr>
          <w:b/>
        </w:rPr>
        <w:t xml:space="preserve">Tulos</w:t>
      </w:r>
    </w:p>
    <w:p>
      <w:r>
        <w:t xml:space="preserve">Millä on hyvä näkö ja terävä hajuaisti?</w:t>
      </w:r>
    </w:p>
    <w:p>
      <w:r>
        <w:rPr>
          <w:b/>
        </w:rPr>
        <w:t xml:space="preserve">Esimerkki 0.2891</w:t>
      </w:r>
    </w:p>
    <w:p>
      <w:r>
        <w:t xml:space="preserve">Tosiasia: Tuulivoiman käyttö sähköntuotannossa vähentää kasvihuonekaasuja.</w:t>
      </w:r>
    </w:p>
    <w:p>
      <w:r>
        <w:rPr>
          <w:b/>
        </w:rPr>
        <w:t xml:space="preserve">Tulos</w:t>
      </w:r>
    </w:p>
    <w:p>
      <w:r>
        <w:t xml:space="preserve">Mikä energialähde vähentää kasvihuonekaasuja?</w:t>
      </w:r>
    </w:p>
    <w:p>
      <w:r>
        <w:rPr>
          <w:b/>
        </w:rPr>
        <w:t xml:space="preserve">Tulos</w:t>
      </w:r>
    </w:p>
    <w:p>
      <w:r>
        <w:t xml:space="preserve">millä voit tuottaa energiaa kasvihuonekaasujen vähentämiseksi?</w:t>
      </w:r>
    </w:p>
    <w:p>
      <w:r>
        <w:rPr>
          <w:b/>
        </w:rPr>
        <w:t xml:space="preserve">Esimerkki 0.2892</w:t>
      </w:r>
    </w:p>
    <w:p>
      <w:r>
        <w:t xml:space="preserve">Fakta: Tavallinen etana on peräisin munista.</w:t>
      </w:r>
    </w:p>
    <w:p>
      <w:r>
        <w:rPr>
          <w:b/>
        </w:rPr>
        <w:t xml:space="preserve">Tulos</w:t>
      </w:r>
    </w:p>
    <w:p>
      <w:r>
        <w:t xml:space="preserve">Mitä kananmunista tulee?</w:t>
      </w:r>
    </w:p>
    <w:p>
      <w:r>
        <w:rPr>
          <w:b/>
        </w:rPr>
        <w:t xml:space="preserve">Esimerkki 0.2893</w:t>
      </w:r>
    </w:p>
    <w:p>
      <w:r>
        <w:t xml:space="preserve">Tosiasia: painovoima kiihdyttää esinettä.</w:t>
      </w:r>
    </w:p>
    <w:p>
      <w:r>
        <w:rPr>
          <w:b/>
        </w:rPr>
        <w:t xml:space="preserve">Tulos</w:t>
      </w:r>
    </w:p>
    <w:p>
      <w:r>
        <w:t xml:space="preserve">Mikä lisää kiihtyvyyttä?</w:t>
      </w:r>
    </w:p>
    <w:p>
      <w:r>
        <w:rPr>
          <w:b/>
        </w:rPr>
        <w:t xml:space="preserve">Esimerkki 0.2894</w:t>
      </w:r>
    </w:p>
    <w:p>
      <w:r>
        <w:t xml:space="preserve">Fakta: paksua turkkia voidaan käyttää lämmöntuotannon minimoimiseen.</w:t>
      </w:r>
    </w:p>
    <w:p>
      <w:r>
        <w:rPr>
          <w:b/>
        </w:rPr>
        <w:t xml:space="preserve">Tulos</w:t>
      </w:r>
    </w:p>
    <w:p>
      <w:r>
        <w:t xml:space="preserve">paksua turkkia voidaan käyttää minimoimaan mitä?</w:t>
      </w:r>
    </w:p>
    <w:p>
      <w:r>
        <w:rPr>
          <w:b/>
        </w:rPr>
        <w:t xml:space="preserve">Esimerkki 0,2895</w:t>
      </w:r>
    </w:p>
    <w:p>
      <w:r>
        <w:t xml:space="preserve">Tosiasia: veden käsittely on ylellisyyttä.</w:t>
      </w:r>
    </w:p>
    <w:p>
      <w:r>
        <w:rPr>
          <w:b/>
        </w:rPr>
        <w:t xml:space="preserve">Tulos</w:t>
      </w:r>
    </w:p>
    <w:p>
      <w:r>
        <w:t xml:space="preserve">veden käsittely on mitä?</w:t>
      </w:r>
    </w:p>
    <w:p>
      <w:r>
        <w:rPr>
          <w:b/>
        </w:rPr>
        <w:t xml:space="preserve">Esimerkki 0.2896</w:t>
      </w:r>
    </w:p>
    <w:p>
      <w:r>
        <w:t xml:space="preserve">Fakta: majavat voivat aiheuttaa järven muodostumisen.</w:t>
      </w:r>
    </w:p>
    <w:p>
      <w:r>
        <w:rPr>
          <w:b/>
        </w:rPr>
        <w:t xml:space="preserve">Tulos</w:t>
      </w:r>
    </w:p>
    <w:p>
      <w:r>
        <w:t xml:space="preserve">Mikä eläin voi aiheuttaa järven muodostumisen?</w:t>
      </w:r>
    </w:p>
    <w:p>
      <w:r>
        <w:rPr>
          <w:b/>
        </w:rPr>
        <w:t xml:space="preserve">Esimerkki 0,2897</w:t>
      </w:r>
    </w:p>
    <w:p>
      <w:r>
        <w:t xml:space="preserve">Tosiasia: purot yhtyvät jokiin.</w:t>
      </w:r>
    </w:p>
    <w:p>
      <w:r>
        <w:rPr>
          <w:b/>
        </w:rPr>
        <w:t xml:space="preserve">Tulos</w:t>
      </w:r>
    </w:p>
    <w:p>
      <w:r>
        <w:t xml:space="preserve">Mikä yhdistää jokia?</w:t>
      </w:r>
    </w:p>
    <w:p>
      <w:r>
        <w:rPr>
          <w:b/>
        </w:rPr>
        <w:t xml:space="preserve">Esimerkki 0.2898</w:t>
      </w:r>
    </w:p>
    <w:p>
      <w:r>
        <w:t xml:space="preserve">Fakta: Maan kiertäminen auringon ympäri aiheuttaa päivänvalon vaihtelun.</w:t>
      </w:r>
    </w:p>
    <w:p>
      <w:r>
        <w:rPr>
          <w:b/>
        </w:rPr>
        <w:t xml:space="preserve">Tulos</w:t>
      </w:r>
    </w:p>
    <w:p>
      <w:r>
        <w:t xml:space="preserve">Maan kiertäminen auringon ympäri aiheuttaa?</w:t>
      </w:r>
    </w:p>
    <w:p>
      <w:r>
        <w:rPr>
          <w:b/>
        </w:rPr>
        <w:t xml:space="preserve">Esimerkki 0.2899</w:t>
      </w:r>
    </w:p>
    <w:p>
      <w:r>
        <w:t xml:space="preserve">Tosiasia: onkogeenit korjaavat soluja.</w:t>
      </w:r>
    </w:p>
    <w:p>
      <w:r>
        <w:rPr>
          <w:b/>
        </w:rPr>
        <w:t xml:space="preserve">Tulos</w:t>
      </w:r>
    </w:p>
    <w:p>
      <w:r>
        <w:t xml:space="preserve">mitä onkogeenit tekevät soluille?</w:t>
      </w:r>
    </w:p>
    <w:p>
      <w:r>
        <w:rPr>
          <w:b/>
        </w:rPr>
        <w:t xml:space="preserve">Esimerkki 0,2900</w:t>
      </w:r>
    </w:p>
    <w:p>
      <w:r>
        <w:t xml:space="preserve">Fakta: Hengitysmaskia käytetään pitämään pienemmät hiukkaset poissa keuhkoista.</w:t>
      </w:r>
    </w:p>
    <w:p>
      <w:r>
        <w:rPr>
          <w:b/>
        </w:rPr>
        <w:t xml:space="preserve">Tulos</w:t>
      </w:r>
    </w:p>
    <w:p>
      <w:r>
        <w:t xml:space="preserve">Hengitysmaski voi estää minkälaisten hiukkasten pääsyn keuhkoihin?</w:t>
      </w:r>
    </w:p>
    <w:p>
      <w:r>
        <w:rPr>
          <w:b/>
        </w:rPr>
        <w:t xml:space="preserve">Esimerkki 0.2901</w:t>
      </w:r>
    </w:p>
    <w:p>
      <w:r>
        <w:t xml:space="preserve">Fakta: Tieteellinen tutkimus tehdään usein laboratoriossa.</w:t>
      </w:r>
    </w:p>
    <w:p>
      <w:r>
        <w:rPr>
          <w:b/>
        </w:rPr>
        <w:t xml:space="preserve">Tulos</w:t>
      </w:r>
    </w:p>
    <w:p>
      <w:r>
        <w:t xml:space="preserve">Mitä laboratoriossa usein tehdään?</w:t>
      </w:r>
    </w:p>
    <w:p>
      <w:r>
        <w:rPr>
          <w:b/>
        </w:rPr>
        <w:t xml:space="preserve">Esimerkki 0.2902</w:t>
      </w:r>
    </w:p>
    <w:p>
      <w:r>
        <w:t xml:space="preserve">Fakta: kukoilla on suhteellisen suuret aivot ja korkea älykkyysosamäärä.</w:t>
      </w:r>
    </w:p>
    <w:p>
      <w:r>
        <w:rPr>
          <w:b/>
        </w:rPr>
        <w:t xml:space="preserve">Tulos</w:t>
      </w:r>
    </w:p>
    <w:p>
      <w:r>
        <w:t xml:space="preserve">Millä on suhteellisen suuret aivot ja korkea älykkyysosamäärä?</w:t>
      </w:r>
    </w:p>
    <w:p>
      <w:r>
        <w:rPr>
          <w:b/>
        </w:rPr>
        <w:t xml:space="preserve">Esimerkki 0.2903</w:t>
      </w:r>
    </w:p>
    <w:p>
      <w:r>
        <w:t xml:space="preserve">Fakta: Jotkut alligaattorit voivat olla useita viikkoja syömättä.</w:t>
      </w:r>
    </w:p>
    <w:p>
      <w:r>
        <w:rPr>
          <w:b/>
        </w:rPr>
        <w:t xml:space="preserve">Tulos</w:t>
      </w:r>
    </w:p>
    <w:p>
      <w:r>
        <w:t xml:space="preserve">Mikä voi kestää useita viikkoja aterioiden välillä?</w:t>
      </w:r>
    </w:p>
    <w:p>
      <w:r>
        <w:rPr>
          <w:b/>
        </w:rPr>
        <w:t xml:space="preserve">Esimerkki 0.2904</w:t>
      </w:r>
    </w:p>
    <w:p>
      <w:r>
        <w:t xml:space="preserve">Fakta: Tuliperäisillä alueilla on vähän villieläimiä.</w:t>
      </w:r>
    </w:p>
    <w:p>
      <w:r>
        <w:rPr>
          <w:b/>
        </w:rPr>
        <w:t xml:space="preserve">Tulos</w:t>
      </w:r>
    </w:p>
    <w:p>
      <w:r>
        <w:t xml:space="preserve">Millaisessa maastossa on vähän villieläimiä?</w:t>
      </w:r>
    </w:p>
    <w:p>
      <w:r>
        <w:rPr>
          <w:b/>
        </w:rPr>
        <w:t xml:space="preserve">Esimerkki 0,2905</w:t>
      </w:r>
    </w:p>
    <w:p>
      <w:r>
        <w:t xml:space="preserve">Fakta: Aikuisilla meritähdillä on säteittäinen symmetria.</w:t>
      </w:r>
    </w:p>
    <w:p>
      <w:r>
        <w:rPr>
          <w:b/>
        </w:rPr>
        <w:t xml:space="preserve">Tulos</w:t>
      </w:r>
    </w:p>
    <w:p>
      <w:r>
        <w:t xml:space="preserve">Minkä eläimen aikuisilla on säteittäinen symmetria?</w:t>
      </w:r>
    </w:p>
    <w:p>
      <w:r>
        <w:rPr>
          <w:b/>
        </w:rPr>
        <w:t xml:space="preserve">Esimerkki 0.2906</w:t>
      </w:r>
    </w:p>
    <w:p>
      <w:r>
        <w:t xml:space="preserve">Fakta: Hehkulamput muuttavat sähkön sähkökentän värähtelyiksi.</w:t>
      </w:r>
    </w:p>
    <w:p>
      <w:r>
        <w:rPr>
          <w:b/>
        </w:rPr>
        <w:t xml:space="preserve">Tulos</w:t>
      </w:r>
    </w:p>
    <w:p>
      <w:r>
        <w:t xml:space="preserve">Hehkulamput muuttavat sähköä mihin sähkökentässä?</w:t>
      </w:r>
    </w:p>
    <w:p>
      <w:r>
        <w:rPr>
          <w:b/>
        </w:rPr>
        <w:t xml:space="preserve">Esimerkki 0.2907</w:t>
      </w:r>
    </w:p>
    <w:p>
      <w:r>
        <w:t xml:space="preserve">Tosiasia: öljystä valmistetut tuotteet aiheuttavat paljon kaatopaikkajätettä.</w:t>
      </w:r>
    </w:p>
    <w:p>
      <w:r>
        <w:rPr>
          <w:b/>
        </w:rPr>
        <w:t xml:space="preserve">Tulos</w:t>
      </w:r>
    </w:p>
    <w:p>
      <w:r>
        <w:t xml:space="preserve">mistä valmistetut tuotteet ovat suuri kaatopaikkajätteen aiheuttaja?</w:t>
      </w:r>
    </w:p>
    <w:p>
      <w:r>
        <w:rPr>
          <w:b/>
        </w:rPr>
        <w:t xml:space="preserve">Esimerkki 0.2908</w:t>
      </w:r>
    </w:p>
    <w:p>
      <w:r>
        <w:t xml:space="preserve">Fakta: Ihmisen hampaat ovat tärkeitä ruoansulatuksen kannalta.</w:t>
      </w:r>
    </w:p>
    <w:p>
      <w:r>
        <w:rPr>
          <w:b/>
        </w:rPr>
        <w:t xml:space="preserve">Tulos</w:t>
      </w:r>
    </w:p>
    <w:p>
      <w:r>
        <w:t xml:space="preserve">Mikä on tärkeää ihmisen ruoansulatukselle?</w:t>
      </w:r>
    </w:p>
    <w:p>
      <w:r>
        <w:rPr>
          <w:b/>
        </w:rPr>
        <w:t xml:space="preserve">Esimerkki 0.2909</w:t>
      </w:r>
    </w:p>
    <w:p>
      <w:r>
        <w:t xml:space="preserve">Tosiasia: Vuodenajat aiheuttavat muutoksia ekosysteemeissä.</w:t>
      </w:r>
    </w:p>
    <w:p>
      <w:r>
        <w:rPr>
          <w:b/>
        </w:rPr>
        <w:t xml:space="preserve">Tulos</w:t>
      </w:r>
    </w:p>
    <w:p>
      <w:r>
        <w:t xml:space="preserve">Mikä muuttaa ekosysteemiä?</w:t>
      </w:r>
    </w:p>
    <w:p>
      <w:r>
        <w:rPr>
          <w:b/>
        </w:rPr>
        <w:t xml:space="preserve">Esimerkki 0,2910</w:t>
      </w:r>
    </w:p>
    <w:p>
      <w:r>
        <w:t xml:space="preserve">Fakta: krokotiilit liikkuvat vedessä.</w:t>
      </w:r>
    </w:p>
    <w:p>
      <w:r>
        <w:rPr>
          <w:b/>
        </w:rPr>
        <w:t xml:space="preserve">Tulos</w:t>
      </w:r>
    </w:p>
    <w:p>
      <w:r>
        <w:t xml:space="preserve">Mikä voi liikkua veden läpi?</w:t>
      </w:r>
    </w:p>
    <w:p>
      <w:r>
        <w:rPr>
          <w:b/>
        </w:rPr>
        <w:t xml:space="preserve">Esimerkki 0.2911</w:t>
      </w:r>
    </w:p>
    <w:p>
      <w:r>
        <w:t xml:space="preserve">Fakta: Kiihtyvyys aiheuttaa kohteen nostovoiman kasvamisen.</w:t>
      </w:r>
    </w:p>
    <w:p>
      <w:r>
        <w:rPr>
          <w:b/>
        </w:rPr>
        <w:t xml:space="preserve">Tulos</w:t>
      </w:r>
    </w:p>
    <w:p>
      <w:r>
        <w:t xml:space="preserve">Kappaleen kiihtyvyys lisää myös sen:?</w:t>
      </w:r>
    </w:p>
    <w:p>
      <w:r>
        <w:rPr>
          <w:b/>
        </w:rPr>
        <w:t xml:space="preserve">Esimerkki 0.2912</w:t>
      </w:r>
    </w:p>
    <w:p>
      <w:r>
        <w:t xml:space="preserve">Fakta: H2O-helmet muodostuvat H2O-höyryn tiivistymisestä.</w:t>
      </w:r>
    </w:p>
    <w:p>
      <w:r>
        <w:rPr>
          <w:b/>
        </w:rPr>
        <w:t xml:space="preserve">Tulos</w:t>
      </w:r>
    </w:p>
    <w:p>
      <w:r>
        <w:t xml:space="preserve">millaisia helmiä muodostuu höyryn tiivistymisestä?</w:t>
      </w:r>
    </w:p>
    <w:p>
      <w:r>
        <w:rPr>
          <w:b/>
        </w:rPr>
        <w:t xml:space="preserve">Esimerkki 0.2913</w:t>
      </w:r>
    </w:p>
    <w:p>
      <w:r>
        <w:t xml:space="preserve">Fakta: Tuuli luo upeita kalliomuodostelmia.</w:t>
      </w:r>
    </w:p>
    <w:p>
      <w:r>
        <w:rPr>
          <w:b/>
        </w:rPr>
        <w:t xml:space="preserve">Tulos</w:t>
      </w:r>
    </w:p>
    <w:p>
      <w:r>
        <w:t xml:space="preserve">Mikä luo upeita kalliomuodostelmia?</w:t>
      </w:r>
    </w:p>
    <w:p>
      <w:r>
        <w:rPr>
          <w:b/>
        </w:rPr>
        <w:t xml:space="preserve">Esimerkki 0.2914</w:t>
      </w:r>
    </w:p>
    <w:p>
      <w:r>
        <w:t xml:space="preserve">Fakta: kuljetusta käytetään asioiden siirtämiseen.</w:t>
      </w:r>
    </w:p>
    <w:p>
      <w:r>
        <w:rPr>
          <w:b/>
        </w:rPr>
        <w:t xml:space="preserve">Tulos</w:t>
      </w:r>
    </w:p>
    <w:p>
      <w:r>
        <w:t xml:space="preserve">mitä kuljetus tekee?</w:t>
      </w:r>
    </w:p>
    <w:p>
      <w:r>
        <w:rPr>
          <w:b/>
        </w:rPr>
        <w:t xml:space="preserve">Esimerkki 0,2915</w:t>
      </w:r>
    </w:p>
    <w:p>
      <w:r>
        <w:t xml:space="preserve">Fakta: DNA:han koodattuja fenotyyppejä kutsutaan geneettisiksi ominaisuuksiksi.</w:t>
      </w:r>
    </w:p>
    <w:p>
      <w:r>
        <w:rPr>
          <w:b/>
        </w:rPr>
        <w:t xml:space="preserve">Tulos</w:t>
      </w:r>
    </w:p>
    <w:p>
      <w:r>
        <w:t xml:space="preserve">Mitä DNA:han on koodattu ja mitä kutsutaan geneettisiksi ominaisuuksiksi?</w:t>
      </w:r>
    </w:p>
    <w:p>
      <w:r>
        <w:rPr>
          <w:b/>
        </w:rPr>
        <w:t xml:space="preserve">Esimerkki 0.2916</w:t>
      </w:r>
    </w:p>
    <w:p>
      <w:r>
        <w:t xml:space="preserve">Fakta: Aurinkolasit voivat suojata kirkkaiden kohteiden, kuten joen pinnan häikäisyn, katselulta.</w:t>
      </w:r>
    </w:p>
    <w:p>
      <w:r>
        <w:rPr>
          <w:b/>
        </w:rPr>
        <w:t xml:space="preserve">Tulos</w:t>
      </w:r>
    </w:p>
    <w:p>
      <w:r>
        <w:t xml:space="preserve">Miltä aurinkolasit voivat suojata?</w:t>
      </w:r>
    </w:p>
    <w:p>
      <w:r>
        <w:rPr>
          <w:b/>
        </w:rPr>
        <w:t xml:space="preserve">Esimerkki 0.2917</w:t>
      </w:r>
    </w:p>
    <w:p>
      <w:r>
        <w:t xml:space="preserve">Tosiasia: painovoima vetää esineitä, joilla on massaa, alas Marsiin.</w:t>
      </w:r>
    </w:p>
    <w:p>
      <w:r>
        <w:rPr>
          <w:b/>
        </w:rPr>
        <w:t xml:space="preserve">Tulos</w:t>
      </w:r>
    </w:p>
    <w:p>
      <w:r>
        <w:t xml:space="preserve">Mihin painovoima vetää alaspäin esineitä, joilla on massaa?</w:t>
      </w:r>
    </w:p>
    <w:p>
      <w:r>
        <w:rPr>
          <w:b/>
        </w:rPr>
        <w:t xml:space="preserve">Esimerkki 0.2918</w:t>
      </w:r>
    </w:p>
    <w:p>
      <w:r>
        <w:t xml:space="preserve">Fakta: Vesihöyry saa kasvit kasvamaan.</w:t>
      </w:r>
    </w:p>
    <w:p>
      <w:r>
        <w:rPr>
          <w:b/>
        </w:rPr>
        <w:t xml:space="preserve">Tulos</w:t>
      </w:r>
    </w:p>
    <w:p>
      <w:r>
        <w:t xml:space="preserve">Mikä saa kasvit kasvamaan?</w:t>
      </w:r>
    </w:p>
    <w:p>
      <w:r>
        <w:rPr>
          <w:b/>
        </w:rPr>
        <w:t xml:space="preserve">Esimerkki 0.2919</w:t>
      </w:r>
    </w:p>
    <w:p>
      <w:r>
        <w:t xml:space="preserve">Fakta: bakteerit voivat aiheuttaa infektioita.</w:t>
      </w:r>
    </w:p>
    <w:p>
      <w:r>
        <w:rPr>
          <w:b/>
        </w:rPr>
        <w:t xml:space="preserve">Tulos</w:t>
      </w:r>
    </w:p>
    <w:p>
      <w:r>
        <w:t xml:space="preserve">Mikä voi aiheuttaa infektion?</w:t>
      </w:r>
    </w:p>
    <w:p>
      <w:r>
        <w:rPr>
          <w:b/>
        </w:rPr>
        <w:t xml:space="preserve">Esimerkki 0,2920</w:t>
      </w:r>
    </w:p>
    <w:p>
      <w:r>
        <w:t xml:space="preserve">Fakta: hiilihydraatit muuttuvat glukoosiksi.</w:t>
      </w:r>
    </w:p>
    <w:p>
      <w:r>
        <w:rPr>
          <w:b/>
        </w:rPr>
        <w:t xml:space="preserve">Tulos</w:t>
      </w:r>
    </w:p>
    <w:p>
      <w:r>
        <w:t xml:space="preserve">Mitä muunnetaan glukoosiksi?</w:t>
      </w:r>
    </w:p>
    <w:p>
      <w:r>
        <w:rPr>
          <w:b/>
        </w:rPr>
        <w:t xml:space="preserve">Esimerkki 0,2921</w:t>
      </w:r>
    </w:p>
    <w:p>
      <w:r>
        <w:t xml:space="preserve">Fakta: Luolat muodostuvat, kun happo liuottaa kalkkikiveä, jolloin syntyy nestettä.</w:t>
      </w:r>
    </w:p>
    <w:p>
      <w:r>
        <w:rPr>
          <w:b/>
        </w:rPr>
        <w:t xml:space="preserve">Tulos</w:t>
      </w:r>
    </w:p>
    <w:p>
      <w:r>
        <w:t xml:space="preserve">Mitä muodostuu, kun happo liuottaa kalkkikiveä, jolloin syntyy nestettä?</w:t>
      </w:r>
    </w:p>
    <w:p>
      <w:r>
        <w:rPr>
          <w:b/>
        </w:rPr>
        <w:t xml:space="preserve">Esimerkki 0,2922</w:t>
      </w:r>
    </w:p>
    <w:p>
      <w:r>
        <w:t xml:space="preserve">Tosiasia: jos ihminen hikoilee, hänen ruumiinsa vesi vähenee.</w:t>
      </w:r>
    </w:p>
    <w:p>
      <w:r>
        <w:rPr>
          <w:b/>
        </w:rPr>
        <w:t xml:space="preserve">Tulos</w:t>
      </w:r>
    </w:p>
    <w:p>
      <w:r>
        <w:t xml:space="preserve">mikä on kehon veden väheneminen hikoilun kautta?</w:t>
      </w:r>
    </w:p>
    <w:p>
      <w:r>
        <w:rPr>
          <w:b/>
        </w:rPr>
        <w:t xml:space="preserve">Esimerkki 0.2923</w:t>
      </w:r>
    </w:p>
    <w:p>
      <w:r>
        <w:t xml:space="preserve">Fakta: Variksilla on suhteellisen suuret aivot ja korkea älykkyysosamäärä.</w:t>
      </w:r>
    </w:p>
    <w:p>
      <w:r>
        <w:rPr>
          <w:b/>
        </w:rPr>
        <w:t xml:space="preserve">Tulos</w:t>
      </w:r>
    </w:p>
    <w:p>
      <w:r>
        <w:t xml:space="preserve">Varikset ovat suhteellisen suuria mitä?</w:t>
      </w:r>
    </w:p>
    <w:p>
      <w:r>
        <w:rPr>
          <w:b/>
        </w:rPr>
        <w:t xml:space="preserve">Esimerkki 0.2924</w:t>
      </w:r>
    </w:p>
    <w:p>
      <w:r>
        <w:t xml:space="preserve">Fakta: Maan kallistuminen akselinsa ympäri aiheuttaa sen, että kasvit saavat vähemmän energiaa.</w:t>
      </w:r>
    </w:p>
    <w:p>
      <w:r>
        <w:rPr>
          <w:b/>
        </w:rPr>
        <w:t xml:space="preserve">Tulos</w:t>
      </w:r>
    </w:p>
    <w:p>
      <w:r>
        <w:t xml:space="preserve">Mikä voi aiheuttaa sen, että kasvit saavat vähemmän energiaa?</w:t>
      </w:r>
    </w:p>
    <w:p>
      <w:r>
        <w:rPr>
          <w:b/>
        </w:rPr>
        <w:t xml:space="preserve">Esimerkki 0,2925</w:t>
      </w:r>
    </w:p>
    <w:p>
      <w:r>
        <w:t xml:space="preserve">Fakta: puiden kaatamisella on kielteinen vaikutus ihmiskunnan terveyteen.</w:t>
      </w:r>
    </w:p>
    <w:p>
      <w:r>
        <w:rPr>
          <w:b/>
        </w:rPr>
        <w:t xml:space="preserve">Tulos</w:t>
      </w:r>
    </w:p>
    <w:p>
      <w:r>
        <w:t xml:space="preserve">puiden kaatamisella on kielteinen vaikutus minkä kansanterveyteen?</w:t>
      </w:r>
    </w:p>
    <w:p>
      <w:r>
        <w:rPr>
          <w:b/>
        </w:rPr>
        <w:t xml:space="preserve">Esimerkki 0,2926</w:t>
      </w:r>
    </w:p>
    <w:p>
      <w:r>
        <w:t xml:space="preserve">Fakta: Kymmenkylkiset etanat ovat nilviäisiä.</w:t>
      </w:r>
    </w:p>
    <w:p>
      <w:r>
        <w:rPr>
          <w:b/>
        </w:rPr>
        <w:t xml:space="preserve">Tulos</w:t>
      </w:r>
    </w:p>
    <w:p>
      <w:r>
        <w:t xml:space="preserve">Mitä ovat dekollaattiset etanat?</w:t>
      </w:r>
    </w:p>
    <w:p>
      <w:r>
        <w:rPr>
          <w:b/>
        </w:rPr>
        <w:t xml:space="preserve">Esimerkki 0,2927</w:t>
      </w:r>
    </w:p>
    <w:p>
      <w:r>
        <w:t xml:space="preserve">Fakta: Septiset järjestelmät edellyttävät maaperää, jonka läpi vesi virtaa helposti.</w:t>
      </w:r>
    </w:p>
    <w:p>
      <w:r>
        <w:rPr>
          <w:b/>
        </w:rPr>
        <w:t xml:space="preserve">Tulos</w:t>
      </w:r>
    </w:p>
    <w:p>
      <w:r>
        <w:t xml:space="preserve">Paras paikka sijoittaa septinen järjestelmä on?</w:t>
      </w:r>
    </w:p>
    <w:p>
      <w:r>
        <w:rPr>
          <w:b/>
        </w:rPr>
        <w:t xml:space="preserve">Esimerkki 0,2928</w:t>
      </w:r>
    </w:p>
    <w:p>
      <w:r>
        <w:t xml:space="preserve">Tosiasia: Jos painetta alennetaan, nesteen kiehumiseen tarvitaan vähemmän lämmitystä.</w:t>
      </w:r>
    </w:p>
    <w:p>
      <w:r>
        <w:rPr>
          <w:b/>
        </w:rPr>
        <w:t xml:space="preserve">Tulos</w:t>
      </w:r>
    </w:p>
    <w:p>
      <w:r>
        <w:t xml:space="preserve">Jotta neste kiehuisi helpommin, kun siihen kohdistetaan lämpöä, pitäisi?</w:t>
      </w:r>
    </w:p>
    <w:p>
      <w:r>
        <w:rPr>
          <w:b/>
        </w:rPr>
        <w:t xml:space="preserve">Esimerkki 0.2929</w:t>
      </w:r>
    </w:p>
    <w:p>
      <w:r>
        <w:t xml:space="preserve">Fakta: Kosteuden puute aiheuttaa vähäisiä sateita.</w:t>
      </w:r>
    </w:p>
    <w:p>
      <w:r>
        <w:rPr>
          <w:b/>
        </w:rPr>
        <w:t xml:space="preserve">Tulos</w:t>
      </w:r>
    </w:p>
    <w:p>
      <w:r>
        <w:t xml:space="preserve">Mitä kosteuden puute aiheuttaa?</w:t>
      </w:r>
    </w:p>
    <w:p>
      <w:r>
        <w:rPr>
          <w:b/>
        </w:rPr>
        <w:t xml:space="preserve">Esimerkki 0,2930</w:t>
      </w:r>
    </w:p>
    <w:p>
      <w:r>
        <w:t xml:space="preserve">Fakta: Boeing 747:ää käytetään ihmisten siirtämiseen vesistöjen yli.</w:t>
      </w:r>
    </w:p>
    <w:p>
      <w:r>
        <w:rPr>
          <w:b/>
        </w:rPr>
        <w:t xml:space="preserve">Tulos</w:t>
      </w:r>
    </w:p>
    <w:p>
      <w:r>
        <w:t xml:space="preserve">mitä käytetään ihmisten siirtämiseen vesistöjen yli?</w:t>
      </w:r>
    </w:p>
    <w:p>
      <w:r>
        <w:rPr>
          <w:b/>
        </w:rPr>
        <w:t xml:space="preserve">Esimerkki 0.2931</w:t>
      </w:r>
    </w:p>
    <w:p>
      <w:r>
        <w:t xml:space="preserve">Fakta: Hedelmöittynyt munasolu voi luoda jälkeläisen, jos sitä kannetaan syntymään asti.</w:t>
      </w:r>
    </w:p>
    <w:p>
      <w:r>
        <w:rPr>
          <w:b/>
        </w:rPr>
        <w:t xml:space="preserve">Tulos</w:t>
      </w:r>
    </w:p>
    <w:p>
      <w:r>
        <w:t xml:space="preserve">Milloin hedelmöittyneestä munasolusta tulee jälkeläinen?</w:t>
      </w:r>
    </w:p>
    <w:p>
      <w:r>
        <w:rPr>
          <w:b/>
        </w:rPr>
        <w:t xml:space="preserve">Esimerkki 0.2932</w:t>
      </w:r>
    </w:p>
    <w:p>
      <w:r>
        <w:t xml:space="preserve">Tosiasia: kanien syöminen edellyttää kanien pyydystämistä.</w:t>
      </w:r>
    </w:p>
    <w:p>
      <w:r>
        <w:rPr>
          <w:b/>
        </w:rPr>
        <w:t xml:space="preserve">Tulos</w:t>
      </w:r>
    </w:p>
    <w:p>
      <w:r>
        <w:t xml:space="preserve">Mikä vaatii kiinniottoa ennen syömistä?</w:t>
      </w:r>
    </w:p>
    <w:p>
      <w:r>
        <w:rPr>
          <w:b/>
        </w:rPr>
        <w:t xml:space="preserve">Esimerkki 0,2933</w:t>
      </w:r>
    </w:p>
    <w:p>
      <w:r>
        <w:t xml:space="preserve">Fakta: Sakkaroosi houkuttelee siittiöitä munasoluun hedelmöitystä varten.</w:t>
      </w:r>
    </w:p>
    <w:p>
      <w:r>
        <w:rPr>
          <w:b/>
        </w:rPr>
        <w:t xml:space="preserve">Tulos</w:t>
      </w:r>
    </w:p>
    <w:p>
      <w:r>
        <w:t xml:space="preserve">Sakkaroosi houkuttelee siittiöitä mihin hedelmöittymistä varten?</w:t>
      </w:r>
    </w:p>
    <w:p>
      <w:r>
        <w:rPr>
          <w:b/>
        </w:rPr>
        <w:t xml:space="preserve">Esimerkki 0,2934</w:t>
      </w:r>
    </w:p>
    <w:p>
      <w:r>
        <w:t xml:space="preserve">Fakta: Ympyrän kuvaajaa voidaan käyttää desimaalimurtolukujen esittämiseen.</w:t>
      </w:r>
    </w:p>
    <w:p>
      <w:r>
        <w:rPr>
          <w:b/>
        </w:rPr>
        <w:t xml:space="preserve">Tulos</w:t>
      </w:r>
    </w:p>
    <w:p>
      <w:r>
        <w:t xml:space="preserve">Mitä ympyrädiagrammi näyttää?</w:t>
      </w:r>
    </w:p>
    <w:p>
      <w:r>
        <w:rPr>
          <w:b/>
        </w:rPr>
        <w:t xml:space="preserve">Esimerkki 0,2935</w:t>
      </w:r>
    </w:p>
    <w:p>
      <w:r>
        <w:t xml:space="preserve">Fakta: Entsyymit ovat eräänlaisia proteiineja, jotka tuottavat solujen energiaa ihmiskehossa.</w:t>
      </w:r>
    </w:p>
    <w:p>
      <w:r>
        <w:rPr>
          <w:b/>
        </w:rPr>
        <w:t xml:space="preserve">Tulos</w:t>
      </w:r>
    </w:p>
    <w:p>
      <w:r>
        <w:t xml:space="preserve">Nämä ovat eräänlaisia proteiineja, jotka tuottavat solujen energiaa ihmiskehossa:?</w:t>
      </w:r>
    </w:p>
    <w:p>
      <w:r>
        <w:rPr>
          <w:b/>
        </w:rPr>
        <w:t xml:space="preserve">Esimerkki 0,2936</w:t>
      </w:r>
    </w:p>
    <w:p>
      <w:r>
        <w:t xml:space="preserve">Fakta: leivänpaahdin muuntaa sähköenergian liike-energiaksi paahtamista varten.</w:t>
      </w:r>
    </w:p>
    <w:p>
      <w:r>
        <w:rPr>
          <w:b/>
        </w:rPr>
        <w:t xml:space="preserve">Tulos</w:t>
      </w:r>
    </w:p>
    <w:p>
      <w:r>
        <w:t xml:space="preserve">Leivänpaahdin muuntaa sähköenergian _ energiaksi paahtamista varten?</w:t>
      </w:r>
    </w:p>
    <w:p>
      <w:r>
        <w:rPr>
          <w:b/>
        </w:rPr>
        <w:t xml:space="preserve">Esimerkki 0,2937</w:t>
      </w:r>
    </w:p>
    <w:p>
      <w:r>
        <w:t xml:space="preserve">Tosiasia: taivaankappaleiden yksityiskohtainen havainnointi edellyttää valoa.</w:t>
      </w:r>
    </w:p>
    <w:p>
      <w:r>
        <w:rPr>
          <w:b/>
        </w:rPr>
        <w:t xml:space="preserve">Tulos</w:t>
      </w:r>
    </w:p>
    <w:p>
      <w:r>
        <w:t xml:space="preserve">Mitä tarvitaan yksityiskohtaisten havaintojen tekemiseen taivaankappaleista?</w:t>
      </w:r>
    </w:p>
    <w:p>
      <w:r>
        <w:rPr>
          <w:b/>
        </w:rPr>
        <w:t xml:space="preserve">Esimerkki 0,2938</w:t>
      </w:r>
    </w:p>
    <w:p>
      <w:r>
        <w:t xml:space="preserve">Tosiasia: suurennuslasi saa pienet esineet näyttämään suuremmilta.</w:t>
      </w:r>
    </w:p>
    <w:p>
      <w:r>
        <w:rPr>
          <w:b/>
        </w:rPr>
        <w:t xml:space="preserve">Tulos</w:t>
      </w:r>
    </w:p>
    <w:p>
      <w:r>
        <w:t xml:space="preserve">Mikä saa pienet esineet näyttämään suuremmilta?</w:t>
      </w:r>
    </w:p>
    <w:p>
      <w:r>
        <w:rPr>
          <w:b/>
        </w:rPr>
        <w:t xml:space="preserve">Esimerkki 0.2939</w:t>
      </w:r>
    </w:p>
    <w:p>
      <w:r>
        <w:t xml:space="preserve">Fakta: kaikuluomet käyttävät feremoneja kommunikointiin.</w:t>
      </w:r>
    </w:p>
    <w:p>
      <w:r>
        <w:rPr>
          <w:b/>
        </w:rPr>
        <w:t xml:space="preserve">Tulos</w:t>
      </w:r>
    </w:p>
    <w:p>
      <w:r>
        <w:t xml:space="preserve">millä kaikuluotainten viestintä tapahtuu?</w:t>
      </w:r>
    </w:p>
    <w:p>
      <w:r>
        <w:rPr>
          <w:b/>
        </w:rPr>
        <w:t xml:space="preserve">Esimerkki 0,2940</w:t>
      </w:r>
    </w:p>
    <w:p>
      <w:r>
        <w:t xml:space="preserve">Fakta: Viruksilla ei ole seinämiä eikä kalvoja.</w:t>
      </w:r>
    </w:p>
    <w:p>
      <w:r>
        <w:rPr>
          <w:b/>
        </w:rPr>
        <w:t xml:space="preserve">Tulos</w:t>
      </w:r>
    </w:p>
    <w:p>
      <w:r>
        <w:t xml:space="preserve">Mistä puuttuvat seinät ja kalvot?</w:t>
      </w:r>
    </w:p>
    <w:p>
      <w:r>
        <w:rPr>
          <w:b/>
        </w:rPr>
        <w:t xml:space="preserve">Esimerkki 0,2941</w:t>
      </w:r>
    </w:p>
    <w:p>
      <w:r>
        <w:t xml:space="preserve">Fakta: siemennesteen poistuminen tapahtuu, kun lihassupistukset työntävät siittiöitä lisäkiveksistä.</w:t>
      </w:r>
    </w:p>
    <w:p>
      <w:r>
        <w:rPr>
          <w:b/>
        </w:rPr>
        <w:t xml:space="preserve">Tulos</w:t>
      </w:r>
    </w:p>
    <w:p>
      <w:r>
        <w:t xml:space="preserve">Siemennesteen poistuminen tapahtuu, kun mikä ajaa siittiöitä lisäkiveksistä?</w:t>
      </w:r>
    </w:p>
    <w:p>
      <w:r>
        <w:rPr>
          <w:b/>
        </w:rPr>
        <w:t xml:space="preserve">Esimerkki 0,2942</w:t>
      </w:r>
    </w:p>
    <w:p>
      <w:r>
        <w:t xml:space="preserve">Tosiasia: merianemoni käyttää ammuksia puolustautumiseen.</w:t>
      </w:r>
    </w:p>
    <w:p>
      <w:r>
        <w:rPr>
          <w:b/>
        </w:rPr>
        <w:t xml:space="preserve">Tulos</w:t>
      </w:r>
    </w:p>
    <w:p>
      <w:r>
        <w:t xml:space="preserve">Mitä merianemonit käyttävät puolustautumiseen?</w:t>
      </w:r>
    </w:p>
    <w:p>
      <w:r>
        <w:rPr>
          <w:b/>
        </w:rPr>
        <w:t xml:space="preserve">Esimerkki 0,2943</w:t>
      </w:r>
    </w:p>
    <w:p>
      <w:r>
        <w:t xml:space="preserve">Fakta: nektaria käytetään mehiläisten houkuttelemiseen kasveille.</w:t>
      </w:r>
    </w:p>
    <w:p>
      <w:r>
        <w:rPr>
          <w:b/>
        </w:rPr>
        <w:t xml:space="preserve">Tulos</w:t>
      </w:r>
    </w:p>
    <w:p>
      <w:r>
        <w:t xml:space="preserve">Millä kasvit houkuttelevat mehiläisiä?</w:t>
      </w:r>
    </w:p>
    <w:p>
      <w:r>
        <w:rPr>
          <w:b/>
        </w:rPr>
        <w:t xml:space="preserve">Esimerkki 0,2944</w:t>
      </w:r>
    </w:p>
    <w:p>
      <w:r>
        <w:t xml:space="preserve">Fakta: musta aukko ei näy.</w:t>
      </w:r>
    </w:p>
    <w:p>
      <w:r>
        <w:rPr>
          <w:b/>
        </w:rPr>
        <w:t xml:space="preserve">Tulos</w:t>
      </w:r>
    </w:p>
    <w:p>
      <w:r>
        <w:t xml:space="preserve">mitä ei ole näkyvissä?</w:t>
      </w:r>
    </w:p>
    <w:p>
      <w:r>
        <w:rPr>
          <w:b/>
        </w:rPr>
        <w:t xml:space="preserve">Esimerkki 0,2945</w:t>
      </w:r>
    </w:p>
    <w:p>
      <w:r>
        <w:t xml:space="preserve">Fakta: Voit mitata esineen pituuden tuumaa ja tuuman murto-osia käyttäen.</w:t>
      </w:r>
    </w:p>
    <w:p>
      <w:r>
        <w:rPr>
          <w:b/>
        </w:rPr>
        <w:t xml:space="preserve">Tulos</w:t>
      </w:r>
    </w:p>
    <w:p>
      <w:r>
        <w:t xml:space="preserve">Mitä mitataan tuumina ja tuuman murto-osina?</w:t>
      </w:r>
    </w:p>
    <w:p>
      <w:r>
        <w:rPr>
          <w:b/>
        </w:rPr>
        <w:t xml:space="preserve">Esimerkki 0,2946</w:t>
      </w:r>
    </w:p>
    <w:p>
      <w:r>
        <w:t xml:space="preserve">Tosiasia: Kemialliset myrkyt aiheuttavat saastumista.</w:t>
      </w:r>
    </w:p>
    <w:p>
      <w:r>
        <w:rPr>
          <w:b/>
        </w:rPr>
        <w:t xml:space="preserve">Tulos</w:t>
      </w:r>
    </w:p>
    <w:p>
      <w:r>
        <w:t xml:space="preserve">Mitä kemiallinen myrkky saa aikaan?</w:t>
      </w:r>
    </w:p>
    <w:p>
      <w:r>
        <w:rPr>
          <w:b/>
        </w:rPr>
        <w:t xml:space="preserve">Esimerkki 0,2947</w:t>
      </w:r>
    </w:p>
    <w:p>
      <w:r>
        <w:t xml:space="preserve">Fakta: Mustat aukot muodostuvat kuolleista tähdistä.</w:t>
      </w:r>
    </w:p>
    <w:p>
      <w:r>
        <w:rPr>
          <w:b/>
        </w:rPr>
        <w:t xml:space="preserve">Tulos</w:t>
      </w:r>
    </w:p>
    <w:p>
      <w:r>
        <w:t xml:space="preserve">Mustat aukot muodostuvat _ tähdistä.?</w:t>
      </w:r>
    </w:p>
    <w:p>
      <w:r>
        <w:rPr>
          <w:b/>
        </w:rPr>
        <w:t xml:space="preserve">Esimerkki 0,2948</w:t>
      </w:r>
    </w:p>
    <w:p>
      <w:r>
        <w:t xml:space="preserve">Fakta: Leikkiminen on yksi tapa, jolla organismit, joilla on nielevää aineenvaihduntaa, oppivat käyttäytymään.</w:t>
      </w:r>
    </w:p>
    <w:p>
      <w:r>
        <w:rPr>
          <w:b/>
        </w:rPr>
        <w:t xml:space="preserve">Tulos</w:t>
      </w:r>
    </w:p>
    <w:p>
      <w:r>
        <w:t xml:space="preserve">Leikkiminen on yksi tapa, jolla organismit, joilla on nauttiva aineenvaihdunta, oppivat mitä?</w:t>
      </w:r>
    </w:p>
    <w:p>
      <w:r>
        <w:rPr>
          <w:b/>
        </w:rPr>
        <w:t xml:space="preserve">Esimerkki 0,2949</w:t>
      </w:r>
    </w:p>
    <w:p>
      <w:r>
        <w:t xml:space="preserve">Tosiasia: kalibrointi suoritetaan sylinterillä.</w:t>
      </w:r>
    </w:p>
    <w:p>
      <w:r>
        <w:rPr>
          <w:b/>
        </w:rPr>
        <w:t xml:space="preserve">Tulos</w:t>
      </w:r>
    </w:p>
    <w:p>
      <w:r>
        <w:t xml:space="preserve">millä kalibrointi suoritetaan?</w:t>
      </w:r>
    </w:p>
    <w:p>
      <w:r>
        <w:rPr>
          <w:b/>
        </w:rPr>
        <w:t xml:space="preserve">Esimerkki 0,2950</w:t>
      </w:r>
    </w:p>
    <w:p>
      <w:r>
        <w:t xml:space="preserve">Tosiasia: tulen lietsominen pitää tulen palamassa.</w:t>
      </w:r>
    </w:p>
    <w:p>
      <w:r>
        <w:rPr>
          <w:b/>
        </w:rPr>
        <w:t xml:space="preserve">Tulos</w:t>
      </w:r>
    </w:p>
    <w:p>
      <w:r>
        <w:t xml:space="preserve">Mikä pitää tulen palamassa?</w:t>
      </w:r>
    </w:p>
    <w:p>
      <w:r>
        <w:rPr>
          <w:b/>
        </w:rPr>
        <w:t xml:space="preserve">Esimerkki 0.2951</w:t>
      </w:r>
    </w:p>
    <w:p>
      <w:r>
        <w:t xml:space="preserve">Fakta: liskoilla on täydellinen ruoansulatusjärjestelmä ja suljettu verenkiertojärjestelmä.</w:t>
      </w:r>
    </w:p>
    <w:p>
      <w:r>
        <w:rPr>
          <w:b/>
        </w:rPr>
        <w:t xml:space="preserve">Tulos</w:t>
      </w:r>
    </w:p>
    <w:p>
      <w:r>
        <w:t xml:space="preserve">millä on täydellinen ruoansulatusjärjestelmä ja suljettu verenkiertojärjestelmä?</w:t>
      </w:r>
    </w:p>
    <w:p>
      <w:r>
        <w:rPr>
          <w:b/>
        </w:rPr>
        <w:t xml:space="preserve">Esimerkki 0.2952</w:t>
      </w:r>
    </w:p>
    <w:p>
      <w:r>
        <w:t xml:space="preserve">Fakta: erotuomarit voivat puhaltaa ilmaa.</w:t>
      </w:r>
    </w:p>
    <w:p>
      <w:r>
        <w:rPr>
          <w:b/>
        </w:rPr>
        <w:t xml:space="preserve">Tulos</w:t>
      </w:r>
    </w:p>
    <w:p>
      <w:r>
        <w:t xml:space="preserve">mikä voi puhaltaa ilmaa?</w:t>
      </w:r>
    </w:p>
    <w:p>
      <w:r>
        <w:rPr>
          <w:b/>
        </w:rPr>
        <w:t xml:space="preserve">Esimerkki 0.2953</w:t>
      </w:r>
    </w:p>
    <w:p>
      <w:r>
        <w:t xml:space="preserve">Fakta: Tietyissä kirkkaissa tähtitieteellisissä kohteissa atomeista irtoavat elektronit muodostavat plasmaa.</w:t>
      </w:r>
    </w:p>
    <w:p>
      <w:r>
        <w:rPr>
          <w:b/>
        </w:rPr>
        <w:t xml:space="preserve">Tulos</w:t>
      </w:r>
    </w:p>
    <w:p>
      <w:r>
        <w:t xml:space="preserve">Mistä tietyissä kirkkaissa tähtitieteellisissä kohteissa irtoavat elektronit muodostavat plasmaa?</w:t>
      </w:r>
    </w:p>
    <w:p>
      <w:r>
        <w:rPr>
          <w:b/>
        </w:rPr>
        <w:t xml:space="preserve">Esimerkki 0.2954</w:t>
      </w:r>
    </w:p>
    <w:p>
      <w:r>
        <w:t xml:space="preserve">Fakta: Sähköautot vaativat sähköä kulkemaan suljetussa virtapiirissä.</w:t>
      </w:r>
    </w:p>
    <w:p>
      <w:r>
        <w:rPr>
          <w:b/>
        </w:rPr>
        <w:t xml:space="preserve">Tulos</w:t>
      </w:r>
    </w:p>
    <w:p>
      <w:r>
        <w:t xml:space="preserve">Mitä sähköauto vaatii toimiakseen?</w:t>
      </w:r>
    </w:p>
    <w:p>
      <w:r>
        <w:rPr>
          <w:b/>
        </w:rPr>
        <w:t xml:space="preserve">Esimerkki 0,2955</w:t>
      </w:r>
    </w:p>
    <w:p>
      <w:r>
        <w:t xml:space="preserve">Tosiasia: Ruoan pitäminen tuoreena pitkään vaatii paljon sähköä.</w:t>
      </w:r>
    </w:p>
    <w:p>
      <w:r>
        <w:rPr>
          <w:b/>
        </w:rPr>
        <w:t xml:space="preserve">Tulos</w:t>
      </w:r>
    </w:p>
    <w:p>
      <w:r>
        <w:t xml:space="preserve">Mikä vaatii paljon sähköä?</w:t>
      </w:r>
    </w:p>
    <w:p>
      <w:r>
        <w:rPr>
          <w:b/>
        </w:rPr>
        <w:t xml:space="preserve">Esimerkki 0.2956</w:t>
      </w:r>
    </w:p>
    <w:p>
      <w:r>
        <w:t xml:space="preserve">Tosiasia: syanidi aiheuttaa haittaa eläville olennoille.</w:t>
      </w:r>
    </w:p>
    <w:p>
      <w:r>
        <w:rPr>
          <w:b/>
        </w:rPr>
        <w:t xml:space="preserve">Tulos</w:t>
      </w:r>
    </w:p>
    <w:p>
      <w:r>
        <w:t xml:space="preserve">mikä aiheuttaa haittaa eläville olennoille?</w:t>
      </w:r>
    </w:p>
    <w:p>
      <w:r>
        <w:rPr>
          <w:b/>
        </w:rPr>
        <w:t xml:space="preserve">Esimerkki 0.2957</w:t>
      </w:r>
    </w:p>
    <w:p>
      <w:r>
        <w:t xml:space="preserve">Fakta: Melaniini on polygeeninen ominaisuus.</w:t>
      </w:r>
    </w:p>
    <w:p>
      <w:r>
        <w:rPr>
          <w:b/>
        </w:rPr>
        <w:t xml:space="preserve">Tulos</w:t>
      </w:r>
    </w:p>
    <w:p>
      <w:r>
        <w:t xml:space="preserve">Mikä on vastuussa polygeenisestä ominaisuudesta?</w:t>
      </w:r>
    </w:p>
    <w:p>
      <w:r>
        <w:rPr>
          <w:b/>
        </w:rPr>
        <w:t xml:space="preserve">Esimerkki 0.2958</w:t>
      </w:r>
    </w:p>
    <w:p>
      <w:r>
        <w:t xml:space="preserve">Tosiasia: korkeat lämpötilat voivat aiheuttaa ilmansaasteita.</w:t>
      </w:r>
    </w:p>
    <w:p>
      <w:r>
        <w:rPr>
          <w:b/>
        </w:rPr>
        <w:t xml:space="preserve">Tulos</w:t>
      </w:r>
    </w:p>
    <w:p>
      <w:r>
        <w:t xml:space="preserve">Mitä korkeat lämpötilat voivat aiheuttaa?</w:t>
      </w:r>
    </w:p>
    <w:p>
      <w:r>
        <w:rPr>
          <w:b/>
        </w:rPr>
        <w:t xml:space="preserve">Esimerkki 0.2959</w:t>
      </w:r>
    </w:p>
    <w:p>
      <w:r>
        <w:t xml:space="preserve">Fakta: Muurahaisella on poikanen, joka on muurahaisen toukka- ja poikasvaihe kuoriutumisen jälkeen.</w:t>
      </w:r>
    </w:p>
    <w:p>
      <w:r>
        <w:rPr>
          <w:b/>
        </w:rPr>
        <w:t xml:space="preserve">Tulos</w:t>
      </w:r>
    </w:p>
    <w:p>
      <w:r>
        <w:t xml:space="preserve">Mikä hyönteinen käy läpi hautomaprosessin, joka koostuu toukkien ja poikasten vaiheista?</w:t>
      </w:r>
    </w:p>
    <w:p>
      <w:r>
        <w:rPr>
          <w:b/>
        </w:rPr>
        <w:t xml:space="preserve">Esimerkki 0,2960</w:t>
      </w:r>
    </w:p>
    <w:p>
      <w:r>
        <w:t xml:space="preserve">Fakta: Kaupunkien hajautuminen saa eläimet siirtymään ja etsimään suojaa toisesta elinympäristöstä.</w:t>
      </w:r>
    </w:p>
    <w:p>
      <w:r>
        <w:rPr>
          <w:b/>
        </w:rPr>
        <w:t xml:space="preserve">Tulos</w:t>
      </w:r>
    </w:p>
    <w:p>
      <w:r>
        <w:t xml:space="preserve">Mikä saa eläimet siirtymään ja etsimään suojaa toisesta elinympäristöstä?</w:t>
      </w:r>
    </w:p>
    <w:p>
      <w:r>
        <w:rPr>
          <w:b/>
        </w:rPr>
        <w:t xml:space="preserve">Esimerkki 0.2961</w:t>
      </w:r>
    </w:p>
    <w:p>
      <w:r>
        <w:t xml:space="preserve">Tosiasia: Maakaasun polttaminen lisää ilmakehän hiilipitoisuutta.</w:t>
      </w:r>
    </w:p>
    <w:p>
      <w:r>
        <w:rPr>
          <w:b/>
        </w:rPr>
        <w:t xml:space="preserve">Tulos</w:t>
      </w:r>
    </w:p>
    <w:p>
      <w:r>
        <w:t xml:space="preserve">Minkä näistä polttaminen lisää hiilen määrää ilmakehässä?</w:t>
      </w:r>
    </w:p>
    <w:p>
      <w:r>
        <w:rPr>
          <w:b/>
        </w:rPr>
        <w:t xml:space="preserve">Esimerkki 0.2962</w:t>
      </w:r>
    </w:p>
    <w:p>
      <w:r>
        <w:t xml:space="preserve">Tosiasia: Veneitä käytetään kuljetukseen.</w:t>
      </w:r>
    </w:p>
    <w:p>
      <w:r>
        <w:rPr>
          <w:b/>
        </w:rPr>
        <w:t xml:space="preserve">Tulos</w:t>
      </w:r>
    </w:p>
    <w:p>
      <w:r>
        <w:t xml:space="preserve">Mitä käytetään kuljetukseen?</w:t>
      </w:r>
    </w:p>
    <w:p>
      <w:r>
        <w:rPr>
          <w:b/>
        </w:rPr>
        <w:t xml:space="preserve">Esimerkki 0.2963</w:t>
      </w:r>
    </w:p>
    <w:p>
      <w:r>
        <w:t xml:space="preserve">Fakta: Kommunikointi alkaa nopeimman kasvun aikana syntymän jälkeen.</w:t>
      </w:r>
    </w:p>
    <w:p>
      <w:r>
        <w:rPr>
          <w:b/>
        </w:rPr>
        <w:t xml:space="preserve">Tulos</w:t>
      </w:r>
    </w:p>
    <w:p>
      <w:r>
        <w:t xml:space="preserve">mikä alkaa nopeimman kasvun aikana syntymän jälkeen?</w:t>
      </w:r>
    </w:p>
    <w:p>
      <w:r>
        <w:rPr>
          <w:b/>
        </w:rPr>
        <w:t xml:space="preserve">Esimerkki 0.2964</w:t>
      </w:r>
    </w:p>
    <w:p>
      <w:r>
        <w:t xml:space="preserve">Fakta: kaatopaikat vaikuttavat kielteisesti ympäristöön.</w:t>
      </w:r>
    </w:p>
    <w:p>
      <w:r>
        <w:rPr>
          <w:b/>
        </w:rPr>
        <w:t xml:space="preserve">Tulos</w:t>
      </w:r>
    </w:p>
    <w:p>
      <w:r>
        <w:t xml:space="preserve">Mikä yleensä vaikuttaa kielteisesti ympäristöön?</w:t>
      </w:r>
    </w:p>
    <w:p>
      <w:r>
        <w:rPr>
          <w:b/>
        </w:rPr>
        <w:t xml:space="preserve">Esimerkki 0,2965</w:t>
      </w:r>
    </w:p>
    <w:p>
      <w:r>
        <w:t xml:space="preserve">Fakta: Solujen mitoosi aiheuttaa organismin kasvua.</w:t>
      </w:r>
    </w:p>
    <w:p>
      <w:r>
        <w:rPr>
          <w:b/>
        </w:rPr>
        <w:t xml:space="preserve">Tulos</w:t>
      </w:r>
    </w:p>
    <w:p>
      <w:r>
        <w:t xml:space="preserve">Mikä aiheuttaa elävän organismin kasvun?</w:t>
      </w:r>
    </w:p>
    <w:p>
      <w:r>
        <w:rPr>
          <w:b/>
        </w:rPr>
        <w:t xml:space="preserve">Esimerkki 0.2966</w:t>
      </w:r>
    </w:p>
    <w:p>
      <w:r>
        <w:t xml:space="preserve">Tosiasia: Maan pinnan epätasainen lämpeneminen voi vahingoittaa viljelykasveja.</w:t>
      </w:r>
    </w:p>
    <w:p>
      <w:r>
        <w:rPr>
          <w:b/>
        </w:rPr>
        <w:t xml:space="preserve">Tulos</w:t>
      </w:r>
    </w:p>
    <w:p>
      <w:r>
        <w:t xml:space="preserve">Mikä on jotain, mitä maapallon pinnan epätasainen lämpeneminen voi vahingoittaa?</w:t>
      </w:r>
    </w:p>
    <w:p>
      <w:r>
        <w:rPr>
          <w:b/>
        </w:rPr>
        <w:t xml:space="preserve">Esimerkki 0,2967</w:t>
      </w:r>
    </w:p>
    <w:p>
      <w:r>
        <w:t xml:space="preserve">Fakta: liikkeessä olevia elektroneja käytetään joskus rakennusten lämmitykseen.</w:t>
      </w:r>
    </w:p>
    <w:p>
      <w:r>
        <w:rPr>
          <w:b/>
        </w:rPr>
        <w:t xml:space="preserve">Tulos</w:t>
      </w:r>
    </w:p>
    <w:p>
      <w:r>
        <w:t xml:space="preserve">mitä käytetään rakennusten lämmitykseen?</w:t>
      </w:r>
    </w:p>
    <w:p>
      <w:r>
        <w:rPr>
          <w:b/>
        </w:rPr>
        <w:t xml:space="preserve">Esimerkki 0.2968</w:t>
      </w:r>
    </w:p>
    <w:p>
      <w:r>
        <w:t xml:space="preserve">Fakta: Leijonat elävät tukevissa yhteisöissä, joita kutsutaan laumoiksi.</w:t>
      </w:r>
    </w:p>
    <w:p>
      <w:r>
        <w:rPr>
          <w:b/>
        </w:rPr>
        <w:t xml:space="preserve">Tulos</w:t>
      </w:r>
    </w:p>
    <w:p>
      <w:r>
        <w:t xml:space="preserve">Millainen on leijonien elinyhteisö, jossa leijonat elävät?</w:t>
      </w:r>
    </w:p>
    <w:p>
      <w:r>
        <w:rPr>
          <w:b/>
        </w:rPr>
        <w:t xml:space="preserve">Esimerkki 0.2969</w:t>
      </w:r>
    </w:p>
    <w:p>
      <w:r>
        <w:t xml:space="preserve">Tosiasia: auringonkukka voi odottaa itämistä, kunnes olosuhteet ovat kasvulle suotuisat.</w:t>
      </w:r>
    </w:p>
    <w:p>
      <w:r>
        <w:rPr>
          <w:b/>
        </w:rPr>
        <w:t xml:space="preserve">Tulos</w:t>
      </w:r>
    </w:p>
    <w:p>
      <w:r>
        <w:t xml:space="preserve">mikä voi odottaa itämistä, kunnes olosuhteet ovat kasvulle suotuisammat?</w:t>
      </w:r>
    </w:p>
    <w:p>
      <w:r>
        <w:rPr>
          <w:b/>
        </w:rPr>
        <w:t xml:space="preserve">Esimerkki 0.2970</w:t>
      </w:r>
    </w:p>
    <w:p>
      <w:r>
        <w:t xml:space="preserve">Fakta: bakteerit aiheuttavat tauteja isännissä.</w:t>
      </w:r>
    </w:p>
    <w:p>
      <w:r>
        <w:rPr>
          <w:b/>
        </w:rPr>
        <w:t xml:space="preserve">Tulos</w:t>
      </w:r>
    </w:p>
    <w:p>
      <w:r>
        <w:t xml:space="preserve">Mikä aiheuttaa sairauksia isännissä?</w:t>
      </w:r>
    </w:p>
    <w:p>
      <w:r>
        <w:rPr>
          <w:b/>
        </w:rPr>
        <w:t xml:space="preserve">Esimerkki 0.2971</w:t>
      </w:r>
    </w:p>
    <w:p>
      <w:r>
        <w:t xml:space="preserve">Fakta: Äidit kantavat jälkeläisiä hedelmöityksestä syntymään asti.</w:t>
      </w:r>
    </w:p>
    <w:p>
      <w:r>
        <w:rPr>
          <w:b/>
        </w:rPr>
        <w:t xml:space="preserve">Tulos</w:t>
      </w:r>
    </w:p>
    <w:p>
      <w:r>
        <w:t xml:space="preserve">Mihin vaiheeseen asti äidit kantavat jälkeläisiä hedelmöityksestä?</w:t>
      </w:r>
    </w:p>
    <w:p>
      <w:r>
        <w:rPr>
          <w:b/>
        </w:rPr>
        <w:t xml:space="preserve">Esimerkki 0.2972</w:t>
      </w:r>
    </w:p>
    <w:p>
      <w:r>
        <w:t xml:space="preserve">Fakta: Typen oksidit vahingoittavat hengitys- ja verenkiertoelimistöä.</w:t>
      </w:r>
    </w:p>
    <w:p>
      <w:r>
        <w:rPr>
          <w:b/>
        </w:rPr>
        <w:t xml:space="preserve">Tulos</w:t>
      </w:r>
    </w:p>
    <w:p>
      <w:r>
        <w:t xml:space="preserve">Hengitys- ja verenkiertoelimistölle voi aiheutua haittaa?</w:t>
      </w:r>
    </w:p>
    <w:p>
      <w:r>
        <w:rPr>
          <w:b/>
        </w:rPr>
        <w:t xml:space="preserve">Esimerkki 0,2973</w:t>
      </w:r>
    </w:p>
    <w:p>
      <w:r>
        <w:t xml:space="preserve">Fakta: Ihmiset synnyttävät suhteellisen suuria ja kypsiä lapsia.</w:t>
      </w:r>
    </w:p>
    <w:p>
      <w:r>
        <w:rPr>
          <w:b/>
        </w:rPr>
        <w:t xml:space="preserve">Tulos</w:t>
      </w:r>
    </w:p>
    <w:p>
      <w:r>
        <w:t xml:space="preserve">Mikä synnyttää suuria ja suhteellisen kypsiä lapsia?</w:t>
      </w:r>
    </w:p>
    <w:p>
      <w:r>
        <w:rPr>
          <w:b/>
        </w:rPr>
        <w:t xml:space="preserve">Tulos</w:t>
      </w:r>
    </w:p>
    <w:p>
      <w:r>
        <w:t xml:space="preserve">Mikä synnyttää suhteellisen suuria ja kypsiä lapsia?</w:t>
      </w:r>
    </w:p>
    <w:p>
      <w:r>
        <w:rPr>
          <w:b/>
        </w:rPr>
        <w:t xml:space="preserve">Tulos</w:t>
      </w:r>
    </w:p>
    <w:p>
      <w:r>
        <w:t xml:space="preserve">Millaisia lapsia ihmiset synnyttävät?</w:t>
      </w:r>
    </w:p>
    <w:p>
      <w:r>
        <w:rPr>
          <w:b/>
        </w:rPr>
        <w:t xml:space="preserve">Tulos</w:t>
      </w:r>
    </w:p>
    <w:p>
      <w:r>
        <w:t xml:space="preserve">_ synnyttävät suhteellisen isoja ja kypsiä lapsia?</w:t>
      </w:r>
    </w:p>
    <w:p>
      <w:r>
        <w:rPr>
          <w:b/>
        </w:rPr>
        <w:t xml:space="preserve">Esimerkki 0.2974</w:t>
      </w:r>
    </w:p>
    <w:p>
      <w:r>
        <w:t xml:space="preserve">Tosiasia: jos neutraali atomi menettää elektronin, se vetää puoleensa positiivisia varauksia.</w:t>
      </w:r>
    </w:p>
    <w:p>
      <w:r>
        <w:rPr>
          <w:b/>
        </w:rPr>
        <w:t xml:space="preserve">Tulos</w:t>
      </w:r>
    </w:p>
    <w:p>
      <w:r>
        <w:t xml:space="preserve">Millaiseksi neutraali atomi muuttuu, kun se menettää elektronin?</w:t>
      </w:r>
    </w:p>
    <w:p>
      <w:r>
        <w:rPr>
          <w:b/>
        </w:rPr>
        <w:t xml:space="preserve">Esimerkki 0,2975</w:t>
      </w:r>
    </w:p>
    <w:p>
      <w:r>
        <w:t xml:space="preserve">Fakta: Paperintuotannon vähentäminen auttaisi pysäyttämään ilmaston lämpenemisen.</w:t>
      </w:r>
    </w:p>
    <w:p>
      <w:r>
        <w:rPr>
          <w:b/>
        </w:rPr>
        <w:t xml:space="preserve">Tulos</w:t>
      </w:r>
    </w:p>
    <w:p>
      <w:r>
        <w:t xml:space="preserve">Paperintuotannon vähentäminen auttaisi suoraan pysäyttämään minkä kansainvälisen ongelman?</w:t>
      </w:r>
    </w:p>
    <w:p>
      <w:r>
        <w:rPr>
          <w:b/>
        </w:rPr>
        <w:t xml:space="preserve">Esimerkki 0.2976</w:t>
      </w:r>
    </w:p>
    <w:p>
      <w:r>
        <w:t xml:space="preserve">Fakta: hämähäkit pyydystävät hyönteisiä pyörimällä.</w:t>
      </w:r>
    </w:p>
    <w:p>
      <w:r>
        <w:rPr>
          <w:b/>
        </w:rPr>
        <w:t xml:space="preserve">Tulos</w:t>
      </w:r>
    </w:p>
    <w:p>
      <w:r>
        <w:t xml:space="preserve">mitä hämähäkit pyydystävät?</w:t>
      </w:r>
    </w:p>
    <w:p>
      <w:r>
        <w:rPr>
          <w:b/>
        </w:rPr>
        <w:t xml:space="preserve">Esimerkki 0.2977</w:t>
      </w:r>
    </w:p>
    <w:p>
      <w:r>
        <w:t xml:space="preserve">Fakta: huume, joka voi aiheuttaa riippuvuutta, on esimerkki psykoaktiivisesta huumeesta.</w:t>
      </w:r>
    </w:p>
    <w:p>
      <w:r>
        <w:rPr>
          <w:b/>
        </w:rPr>
        <w:t xml:space="preserve">Tulos</w:t>
      </w:r>
    </w:p>
    <w:p>
      <w:r>
        <w:t xml:space="preserve">huume, joka voi aiheuttaa riippuvuutta, on esimerkki mistä?</w:t>
      </w:r>
    </w:p>
    <w:p>
      <w:r>
        <w:rPr>
          <w:b/>
        </w:rPr>
        <w:t xml:space="preserve">Esimerkki 0.2978</w:t>
      </w:r>
    </w:p>
    <w:p>
      <w:r>
        <w:t xml:space="preserve">Tosiasia: suolan lisääminen jäähän laskee jään jäätymispistettä.</w:t>
      </w:r>
    </w:p>
    <w:p>
      <w:r>
        <w:rPr>
          <w:b/>
        </w:rPr>
        <w:t xml:space="preserve">Tulos</w:t>
      </w:r>
    </w:p>
    <w:p>
      <w:r>
        <w:t xml:space="preserve">Mikä alentaa jään jäätymispistettä?</w:t>
      </w:r>
    </w:p>
    <w:p>
      <w:r>
        <w:rPr>
          <w:b/>
        </w:rPr>
        <w:t xml:space="preserve">Esimerkki 0.2979</w:t>
      </w:r>
    </w:p>
    <w:p>
      <w:r>
        <w:t xml:space="preserve">Fakta: Vähemmän roskia on parempi ympäristölle.</w:t>
      </w:r>
    </w:p>
    <w:p>
      <w:r>
        <w:rPr>
          <w:b/>
        </w:rPr>
        <w:t xml:space="preserve">Tulos</w:t>
      </w:r>
    </w:p>
    <w:p>
      <w:r>
        <w:t xml:space="preserve">Miten roskien vähentäminen vaikuttaisi ympäristöön?</w:t>
      </w:r>
    </w:p>
    <w:p>
      <w:r>
        <w:rPr>
          <w:b/>
        </w:rPr>
        <w:t xml:space="preserve">Esimerkki 0.2980</w:t>
      </w:r>
    </w:p>
    <w:p>
      <w:r>
        <w:t xml:space="preserve">Fakta: Kilpirauhasen vajaatoiminta on epätodennäköisempää.</w:t>
      </w:r>
    </w:p>
    <w:p>
      <w:r>
        <w:rPr>
          <w:b/>
        </w:rPr>
        <w:t xml:space="preserve">Tulos</w:t>
      </w:r>
    </w:p>
    <w:p>
      <w:r>
        <w:t xml:space="preserve">Minkälaiset vauvat jäävät harvemmin henkiin?</w:t>
      </w:r>
    </w:p>
    <w:p>
      <w:r>
        <w:rPr>
          <w:b/>
        </w:rPr>
        <w:t xml:space="preserve">Esimerkki 0.2981</w:t>
      </w:r>
    </w:p>
    <w:p>
      <w:r>
        <w:t xml:space="preserve">Tosiasia: salamanterit hengittävät toukkina kiduksilla ja aikuisina keuhkoilla.</w:t>
      </w:r>
    </w:p>
    <w:p>
      <w:r>
        <w:rPr>
          <w:b/>
        </w:rPr>
        <w:t xml:space="preserve">Tulos</w:t>
      </w:r>
    </w:p>
    <w:p>
      <w:r>
        <w:t xml:space="preserve">mikä hengittää kiduksilla toukkana ja keuhkoilla aikuisena?</w:t>
      </w:r>
    </w:p>
    <w:p>
      <w:r>
        <w:rPr>
          <w:b/>
        </w:rPr>
        <w:t xml:space="preserve">Esimerkki 0.2982</w:t>
      </w:r>
    </w:p>
    <w:p>
      <w:r>
        <w:t xml:space="preserve">Fakta: Kasvit tarvitsevat energiaa kasvaakseen.</w:t>
      </w:r>
    </w:p>
    <w:p>
      <w:r>
        <w:rPr>
          <w:b/>
        </w:rPr>
        <w:t xml:space="preserve">Tulos</w:t>
      </w:r>
    </w:p>
    <w:p>
      <w:r>
        <w:t xml:space="preserve">Mitä kasvit tarvitsevat kasvaakseen?</w:t>
      </w:r>
    </w:p>
    <w:p>
      <w:r>
        <w:rPr>
          <w:b/>
        </w:rPr>
        <w:t xml:space="preserve">Esimerkki 0.2983</w:t>
      </w:r>
    </w:p>
    <w:p>
      <w:r>
        <w:t xml:space="preserve">Fakta: Hikoileva eläin voi kuivua.</w:t>
      </w:r>
    </w:p>
    <w:p>
      <w:r>
        <w:rPr>
          <w:b/>
        </w:rPr>
        <w:t xml:space="preserve">Tulos</w:t>
      </w:r>
    </w:p>
    <w:p>
      <w:r>
        <w:t xml:space="preserve">Eläin voi kuivua, kun se tekee mitä?</w:t>
      </w:r>
    </w:p>
    <w:p>
      <w:r>
        <w:rPr>
          <w:b/>
        </w:rPr>
        <w:t xml:space="preserve">Esimerkki 0.2984</w:t>
      </w:r>
    </w:p>
    <w:p>
      <w:r>
        <w:t xml:space="preserve">Fakta: Hormoneja erittävät solut kulkeutuvat veressä koko elimistöön.</w:t>
      </w:r>
    </w:p>
    <w:p>
      <w:r>
        <w:rPr>
          <w:b/>
        </w:rPr>
        <w:t xml:space="preserve">Tulos</w:t>
      </w:r>
    </w:p>
    <w:p>
      <w:r>
        <w:t xml:space="preserve">Missä hormoneja erittävät solut kulkevat koko kehossa?</w:t>
      </w:r>
    </w:p>
    <w:p>
      <w:r>
        <w:rPr>
          <w:b/>
        </w:rPr>
        <w:t xml:space="preserve">Esimerkki 0,2985</w:t>
      </w:r>
    </w:p>
    <w:p>
      <w:r>
        <w:t xml:space="preserve">Tosiasia: Turvavöitä käytetään matkustajien loukkaantumisten välttämiseksi onnettomuuksissa.</w:t>
      </w:r>
    </w:p>
    <w:p>
      <w:r>
        <w:rPr>
          <w:b/>
        </w:rPr>
        <w:t xml:space="preserve">Tulos</w:t>
      </w:r>
    </w:p>
    <w:p>
      <w:r>
        <w:t xml:space="preserve">Mihin matkustajien turvavöitä käytetään kolareissa?</w:t>
      </w:r>
    </w:p>
    <w:p>
      <w:r>
        <w:rPr>
          <w:b/>
        </w:rPr>
        <w:t xml:space="preserve">Esimerkki 0,2986</w:t>
      </w:r>
    </w:p>
    <w:p>
      <w:r>
        <w:t xml:space="preserve">Fakta: Nukkumisella on myönteinen vaikutus terveyteen.</w:t>
      </w:r>
    </w:p>
    <w:p>
      <w:r>
        <w:rPr>
          <w:b/>
        </w:rPr>
        <w:t xml:space="preserve">Tulos</w:t>
      </w:r>
    </w:p>
    <w:p>
      <w:r>
        <w:t xml:space="preserve">Mikä vaikuttaa myönteisesti terveyteen?</w:t>
      </w:r>
    </w:p>
    <w:p>
      <w:r>
        <w:rPr>
          <w:b/>
        </w:rPr>
        <w:t xml:space="preserve">Esimerkki 0,2987</w:t>
      </w:r>
    </w:p>
    <w:p>
      <w:r>
        <w:t xml:space="preserve">Fakta: Sukupuoliyhdynnän aikana vapautuu useita satoja miljoonia siittiöitä.</w:t>
      </w:r>
    </w:p>
    <w:p>
      <w:r>
        <w:rPr>
          <w:b/>
        </w:rPr>
        <w:t xml:space="preserve">Tulos</w:t>
      </w:r>
    </w:p>
    <w:p>
      <w:r>
        <w:t xml:space="preserve">Mitä vapautuu yhdynnän aikana?</w:t>
      </w:r>
    </w:p>
    <w:p>
      <w:r>
        <w:rPr>
          <w:b/>
        </w:rPr>
        <w:t xml:space="preserve">Esimerkki 0.2988</w:t>
      </w:r>
    </w:p>
    <w:p>
      <w:r>
        <w:t xml:space="preserve">Fakta: näkö on kykyä nähdä kuvia silmän kautta.</w:t>
      </w:r>
    </w:p>
    <w:p>
      <w:r>
        <w:rPr>
          <w:b/>
        </w:rPr>
        <w:t xml:space="preserve">Tulos</w:t>
      </w:r>
    </w:p>
    <w:p>
      <w:r>
        <w:t xml:space="preserve">Mikä on kyky nähdä kuvia silmän kautta?</w:t>
      </w:r>
    </w:p>
    <w:p>
      <w:r>
        <w:rPr>
          <w:b/>
        </w:rPr>
        <w:t xml:space="preserve">Esimerkki 0.2989</w:t>
      </w:r>
    </w:p>
    <w:p>
      <w:r>
        <w:t xml:space="preserve">Fakta: Eläimet sopeutuvat talven viileyteen.</w:t>
      </w:r>
    </w:p>
    <w:p>
      <w:r>
        <w:rPr>
          <w:b/>
        </w:rPr>
        <w:t xml:space="preserve">Tulos</w:t>
      </w:r>
    </w:p>
    <w:p>
      <w:r>
        <w:t xml:space="preserve">Mitä eläimet tekevät talvella?</w:t>
      </w:r>
    </w:p>
    <w:p>
      <w:r>
        <w:rPr>
          <w:b/>
        </w:rPr>
        <w:t xml:space="preserve">Esimerkki 0.2990</w:t>
      </w:r>
    </w:p>
    <w:p>
      <w:r>
        <w:t xml:space="preserve">Fakta: Maanjäristyksiä tapahtuu, kun ruhjeet liikkuvat.</w:t>
      </w:r>
    </w:p>
    <w:p>
      <w:r>
        <w:rPr>
          <w:b/>
        </w:rPr>
        <w:t xml:space="preserve">Tulos</w:t>
      </w:r>
    </w:p>
    <w:p>
      <w:r>
        <w:t xml:space="preserve">Mitä tapahtuu, kun viat siirtyvät?</w:t>
      </w:r>
    </w:p>
    <w:p>
      <w:r>
        <w:rPr>
          <w:b/>
        </w:rPr>
        <w:t xml:space="preserve">Esimerkki 0.2991</w:t>
      </w:r>
    </w:p>
    <w:p>
      <w:r>
        <w:t xml:space="preserve">Fakta: Hyönteisillä on elinkaari, johon kuuluu sukupuolinen lisääntyminen.</w:t>
      </w:r>
    </w:p>
    <w:p>
      <w:r>
        <w:rPr>
          <w:b/>
        </w:rPr>
        <w:t xml:space="preserve">Tulos</w:t>
      </w:r>
    </w:p>
    <w:p>
      <w:r>
        <w:t xml:space="preserve">Minkälaisten olentojen elinkaareen kuuluu seksuaalinen lisääntyminen?</w:t>
      </w:r>
    </w:p>
    <w:p>
      <w:r>
        <w:rPr>
          <w:b/>
        </w:rPr>
        <w:t xml:space="preserve">Esimerkki 0.2992</w:t>
      </w:r>
    </w:p>
    <w:p>
      <w:r>
        <w:t xml:space="preserve">Tosiasia: jos esineeseen kohdistuu kaksi tasapainoista voimaa vastakkaisiin suuntiin, se ei liiku.</w:t>
      </w:r>
    </w:p>
    <w:p>
      <w:r>
        <w:rPr>
          <w:b/>
        </w:rPr>
        <w:t xml:space="preserve">Tulos</w:t>
      </w:r>
    </w:p>
    <w:p>
      <w:r>
        <w:t xml:space="preserve">Jos esineeseen kohdistuu kaksi tasapainossa olevaa voimaa vastakkaisiin suuntiin, kyseinen esine on?</w:t>
      </w:r>
    </w:p>
    <w:p>
      <w:r>
        <w:rPr>
          <w:b/>
        </w:rPr>
        <w:t xml:space="preserve">Esimerkki 0.2993</w:t>
      </w:r>
    </w:p>
    <w:p>
      <w:r>
        <w:t xml:space="preserve">Tosiasia: tammien lehtien väri muuttuu yleensä syksyllä.</w:t>
      </w:r>
    </w:p>
    <w:p>
      <w:r>
        <w:rPr>
          <w:b/>
        </w:rPr>
        <w:t xml:space="preserve">Tulos</w:t>
      </w:r>
    </w:p>
    <w:p>
      <w:r>
        <w:t xml:space="preserve">Mikä yleensä muuttuu syyskaudella?</w:t>
      </w:r>
    </w:p>
    <w:p>
      <w:r>
        <w:rPr>
          <w:b/>
        </w:rPr>
        <w:t xml:space="preserve">Esimerkki 0.2994</w:t>
      </w:r>
    </w:p>
    <w:p>
      <w:r>
        <w:t xml:space="preserve">Fakta: Kovat äänet voivat saada eläimet pakenemaan.</w:t>
      </w:r>
    </w:p>
    <w:p>
      <w:r>
        <w:rPr>
          <w:b/>
        </w:rPr>
        <w:t xml:space="preserve">Tulos</w:t>
      </w:r>
    </w:p>
    <w:p>
      <w:r>
        <w:t xml:space="preserve">Kovat äänet voivat aiheuttaa eläimille mitä?</w:t>
      </w:r>
    </w:p>
    <w:p>
      <w:r>
        <w:rPr>
          <w:b/>
        </w:rPr>
        <w:t xml:space="preserve">Esimerkki 0,2995</w:t>
      </w:r>
    </w:p>
    <w:p>
      <w:r>
        <w:t xml:space="preserve">Fakta: Hormonit ovat tärkeitä lämpötilan säätelyssä.</w:t>
      </w:r>
    </w:p>
    <w:p>
      <w:r>
        <w:rPr>
          <w:b/>
        </w:rPr>
        <w:t xml:space="preserve">Tulos</w:t>
      </w:r>
    </w:p>
    <w:p>
      <w:r>
        <w:t xml:space="preserve">Hormonit ovat tärkeitä mille?</w:t>
      </w:r>
    </w:p>
    <w:p>
      <w:r>
        <w:rPr>
          <w:b/>
        </w:rPr>
        <w:t xml:space="preserve">Esimerkki 0.2996</w:t>
      </w:r>
    </w:p>
    <w:p>
      <w:r>
        <w:t xml:space="preserve">Fakta: Teriaaliset nisäkkäät synnyttävät eläviä poikasia, joita kutsutaan elävänä syntyneiksi.</w:t>
      </w:r>
    </w:p>
    <w:p>
      <w:r>
        <w:rPr>
          <w:b/>
        </w:rPr>
        <w:t xml:space="preserve">Tulos</w:t>
      </w:r>
    </w:p>
    <w:p>
      <w:r>
        <w:t xml:space="preserve">Minkälainen syntymä on therian nisäkkäillä?</w:t>
      </w:r>
    </w:p>
    <w:p>
      <w:r>
        <w:rPr>
          <w:b/>
        </w:rPr>
        <w:t xml:space="preserve">Esimerkki 0.2997</w:t>
      </w:r>
    </w:p>
    <w:p>
      <w:r>
        <w:t xml:space="preserve">Fakta: kuminauhan napsahtaessa kuminauhan hiukkaset tuottavat ääntä.</w:t>
      </w:r>
    </w:p>
    <w:p>
      <w:r>
        <w:rPr>
          <w:b/>
        </w:rPr>
        <w:t xml:space="preserve">Tulos</w:t>
      </w:r>
    </w:p>
    <w:p>
      <w:r>
        <w:t xml:space="preserve">kuminauhan katkeaminen aiheuttaa kuminauhan hiukkasten mitä?</w:t>
      </w:r>
    </w:p>
    <w:p>
      <w:r>
        <w:rPr>
          <w:b/>
        </w:rPr>
        <w:t xml:space="preserve">Esimerkki 0.2998</w:t>
      </w:r>
    </w:p>
    <w:p>
      <w:r>
        <w:t xml:space="preserve">Tosiasia: kilpirauhashormonit vaikuttavat kaikkiin eri tavalla.</w:t>
      </w:r>
    </w:p>
    <w:p>
      <w:r>
        <w:rPr>
          <w:b/>
        </w:rPr>
        <w:t xml:space="preserve">Tulos</w:t>
      </w:r>
    </w:p>
    <w:p>
      <w:r>
        <w:t xml:space="preserve">mikä vaikuttaa kaikkiin eri tavalla?</w:t>
      </w:r>
    </w:p>
    <w:p>
      <w:r>
        <w:rPr>
          <w:b/>
        </w:rPr>
        <w:t xml:space="preserve">Esimerkki 0.2999</w:t>
      </w:r>
    </w:p>
    <w:p>
      <w:r>
        <w:t xml:space="preserve">Fakta: siittiöiden ja munasolun yhdistyminen luo uuden elämän.</w:t>
      </w:r>
    </w:p>
    <w:p>
      <w:r>
        <w:rPr>
          <w:b/>
        </w:rPr>
        <w:t xml:space="preserve">Tulos</w:t>
      </w:r>
    </w:p>
    <w:p>
      <w:r>
        <w:t xml:space="preserve">Mitä siittiöiden ja munasolujen fuusio synnyttää?</w:t>
      </w:r>
    </w:p>
    <w:p>
      <w:r>
        <w:rPr>
          <w:b/>
        </w:rPr>
        <w:t xml:space="preserve">Esimerkki 0.3000</w:t>
      </w:r>
    </w:p>
    <w:p>
      <w:r>
        <w:t xml:space="preserve">Fakta: Tupakanpoltto voi aiheuttaa matala-asteista anemiaa, joka heikentää kestävyyttä.</w:t>
      </w:r>
    </w:p>
    <w:p>
      <w:r>
        <w:rPr>
          <w:b/>
        </w:rPr>
        <w:t xml:space="preserve">Tulos</w:t>
      </w:r>
    </w:p>
    <w:p>
      <w:r>
        <w:t xml:space="preserve">Mitä tupakanpoltto voi aiheuttaa?</w:t>
      </w:r>
    </w:p>
    <w:p>
      <w:r>
        <w:rPr>
          <w:b/>
        </w:rPr>
        <w:t xml:space="preserve">Esimerkki 0.3001</w:t>
      </w:r>
    </w:p>
    <w:p>
      <w:r>
        <w:t xml:space="preserve">Fakta: yhdynnän aikana laskeutuu miljoonia siittiöitä.</w:t>
      </w:r>
    </w:p>
    <w:p>
      <w:r>
        <w:rPr>
          <w:b/>
        </w:rPr>
        <w:t xml:space="preserve">Tulos</w:t>
      </w:r>
    </w:p>
    <w:p>
      <w:r>
        <w:t xml:space="preserve">Kuinka monta siittiöitä laskeutuu yhdynnän aikana?</w:t>
      </w:r>
    </w:p>
    <w:p>
      <w:r>
        <w:rPr>
          <w:b/>
        </w:rPr>
        <w:t xml:space="preserve">Esimerkki 0.3002</w:t>
      </w:r>
    </w:p>
    <w:p>
      <w:r>
        <w:t xml:space="preserve">Fakta: Aikuisilla, vain meriympäristössä elävillä piikkinahkaisilla eläimillä on säteittäinen symmetria.</w:t>
      </w:r>
    </w:p>
    <w:p>
      <w:r>
        <w:rPr>
          <w:b/>
        </w:rPr>
        <w:t xml:space="preserve">Tulos</w:t>
      </w:r>
    </w:p>
    <w:p>
      <w:r>
        <w:t xml:space="preserve">Mitä on aikuisilla piikkinahkaisilla eläimillä, joita esiintyy vain meriympäristöissä?</w:t>
      </w:r>
    </w:p>
    <w:p>
      <w:r>
        <w:rPr>
          <w:b/>
        </w:rPr>
        <w:t xml:space="preserve">Esimerkki 0.3003</w:t>
      </w:r>
    </w:p>
    <w:p>
      <w:r>
        <w:t xml:space="preserve">Fakta: linnuilla on yleensä pesä.</w:t>
      </w:r>
    </w:p>
    <w:p>
      <w:r>
        <w:rPr>
          <w:b/>
        </w:rPr>
        <w:t xml:space="preserve">Tulos</w:t>
      </w:r>
    </w:p>
    <w:p>
      <w:r>
        <w:t xml:space="preserve">Mitä linnuilla yleensä on?</w:t>
      </w:r>
    </w:p>
    <w:p>
      <w:r>
        <w:rPr>
          <w:b/>
        </w:rPr>
        <w:t xml:space="preserve">Tulos</w:t>
      </w:r>
    </w:p>
    <w:p>
      <w:r>
        <w:t xml:space="preserve">Millä on yleensä pesä?</w:t>
      </w:r>
    </w:p>
    <w:p>
      <w:r>
        <w:rPr>
          <w:b/>
        </w:rPr>
        <w:t xml:space="preserve">Esimerkki 0.3004</w:t>
      </w:r>
    </w:p>
    <w:p>
      <w:r>
        <w:t xml:space="preserve">Fakta: Polttolaitokset tuottavat savusumua.</w:t>
      </w:r>
    </w:p>
    <w:p>
      <w:r>
        <w:rPr>
          <w:b/>
        </w:rPr>
        <w:t xml:space="preserve">Tulos</w:t>
      </w:r>
    </w:p>
    <w:p>
      <w:r>
        <w:t xml:space="preserve">Mitä polttolaitokset tuottavat?</w:t>
      </w:r>
    </w:p>
    <w:p>
      <w:r>
        <w:rPr>
          <w:b/>
        </w:rPr>
        <w:t xml:space="preserve">Esimerkki 0.3005</w:t>
      </w:r>
    </w:p>
    <w:p>
      <w:r>
        <w:t xml:space="preserve">Fakta: eläinlajin vahingoittaminen vaikuttaa kielteisesti lajin yksilömäärään.</w:t>
      </w:r>
    </w:p>
    <w:p>
      <w:r>
        <w:rPr>
          <w:b/>
        </w:rPr>
        <w:t xml:space="preserve">Tulos</w:t>
      </w:r>
    </w:p>
    <w:p>
      <w:r>
        <w:t xml:space="preserve">Mihin eläinlajin vahingoittaminen vaikuttaa kielteisesti?</w:t>
      </w:r>
    </w:p>
    <w:p>
      <w:r>
        <w:rPr>
          <w:b/>
        </w:rPr>
        <w:t xml:space="preserve">Esimerkki 0.3006</w:t>
      </w:r>
    </w:p>
    <w:p>
      <w:r>
        <w:t xml:space="preserve">Fakta: Laitteet voivat käyttää auringonvaloa energianlähteenä.</w:t>
      </w:r>
    </w:p>
    <w:p>
      <w:r>
        <w:rPr>
          <w:b/>
        </w:rPr>
        <w:t xml:space="preserve">Tulos</w:t>
      </w:r>
    </w:p>
    <w:p>
      <w:r>
        <w:t xml:space="preserve">Mitä laitteita voidaan käyttää energianlähteenä?</w:t>
      </w:r>
    </w:p>
    <w:p>
      <w:r>
        <w:rPr>
          <w:b/>
        </w:rPr>
        <w:t xml:space="preserve">Esimerkki 0.3007</w:t>
      </w:r>
    </w:p>
    <w:p>
      <w:r>
        <w:t xml:space="preserve">Tosiasia: sähkö voi aiheuttaa kuoleman.</w:t>
      </w:r>
    </w:p>
    <w:p>
      <w:r>
        <w:rPr>
          <w:b/>
        </w:rPr>
        <w:t xml:space="preserve">Tulos</w:t>
      </w:r>
    </w:p>
    <w:p>
      <w:r>
        <w:t xml:space="preserve">mitä sähkö voi aiheuttaa?</w:t>
      </w:r>
    </w:p>
    <w:p>
      <w:r>
        <w:rPr>
          <w:b/>
        </w:rPr>
        <w:t xml:space="preserve">Esimerkki 0.3008</w:t>
      </w:r>
    </w:p>
    <w:p>
      <w:r>
        <w:t xml:space="preserve">Fakta: Todisteet menneestä elämästä osoittavat, että jokin kasvi tai eläin on joskus asunut jossakin paikassa.</w:t>
      </w:r>
    </w:p>
    <w:p>
      <w:r>
        <w:rPr>
          <w:b/>
        </w:rPr>
        <w:t xml:space="preserve">Tulos</w:t>
      </w:r>
    </w:p>
    <w:p>
      <w:r>
        <w:t xml:space="preserve">Todisteet menneestä elämästä voivat osoittaa, että mikä on asunut jossakin paikassa?</w:t>
      </w:r>
    </w:p>
    <w:p>
      <w:r>
        <w:rPr>
          <w:b/>
        </w:rPr>
        <w:t xml:space="preserve">Esimerkki 0.3009</w:t>
      </w:r>
    </w:p>
    <w:p>
      <w:r>
        <w:t xml:space="preserve">Tosiasia: kivet hajoavat mekaanisen voiman vaikutuksesta.</w:t>
      </w:r>
    </w:p>
    <w:p>
      <w:r>
        <w:rPr>
          <w:b/>
        </w:rPr>
        <w:t xml:space="preserve">Tulos</w:t>
      </w:r>
    </w:p>
    <w:p>
      <w:r>
        <w:t xml:space="preserve">Mikä hajottaa kiviä?</w:t>
      </w:r>
    </w:p>
    <w:p>
      <w:r>
        <w:rPr>
          <w:b/>
        </w:rPr>
        <w:t xml:space="preserve">Esimerkki 0.3010</w:t>
      </w:r>
    </w:p>
    <w:p>
      <w:r>
        <w:t xml:space="preserve">Tosiasia: veden virtaus maaperän läpi vaihtelee.</w:t>
      </w:r>
    </w:p>
    <w:p>
      <w:r>
        <w:rPr>
          <w:b/>
        </w:rPr>
        <w:t xml:space="preserve">Tulos</w:t>
      </w:r>
    </w:p>
    <w:p>
      <w:r>
        <w:t xml:space="preserve">Mikä on maaperän veden virtausnopeus?</w:t>
      </w:r>
    </w:p>
    <w:p>
      <w:r>
        <w:rPr>
          <w:b/>
        </w:rPr>
        <w:t xml:space="preserve">Esimerkki 0.3011</w:t>
      </w:r>
    </w:p>
    <w:p>
      <w:r>
        <w:t xml:space="preserve">Fakta: painovoima aiheuttaa mustia aukkoja.</w:t>
      </w:r>
    </w:p>
    <w:p>
      <w:r>
        <w:rPr>
          <w:b/>
        </w:rPr>
        <w:t xml:space="preserve">Tulos</w:t>
      </w:r>
    </w:p>
    <w:p>
      <w:r>
        <w:t xml:space="preserve">Mikä on mustien aukkojen alkuperäinen syy?</w:t>
      </w:r>
    </w:p>
    <w:p>
      <w:r>
        <w:rPr>
          <w:b/>
        </w:rPr>
        <w:t xml:space="preserve">Esimerkki 0.3012</w:t>
      </w:r>
    </w:p>
    <w:p>
      <w:r>
        <w:t xml:space="preserve">Fakta: Fossiileja löytävät ja tutkivat tutkijat sytyttävät tulipaloja luonnollisella kasvillisuudella.</w:t>
      </w:r>
    </w:p>
    <w:p>
      <w:r>
        <w:rPr>
          <w:b/>
        </w:rPr>
        <w:t xml:space="preserve">Tulos</w:t>
      </w:r>
    </w:p>
    <w:p>
      <w:r>
        <w:t xml:space="preserve">Tiedemiehet, jotka löytävät ja tutkivat fossiileja, tekevät tulta millä?</w:t>
      </w:r>
    </w:p>
    <w:p>
      <w:r>
        <w:rPr>
          <w:b/>
        </w:rPr>
        <w:t xml:space="preserve">Esimerkki 0.3013</w:t>
      </w:r>
    </w:p>
    <w:p>
      <w:r>
        <w:t xml:space="preserve">Fakta: Hormonit ja välittäjäaineet käyttäytyvät samalla tavalla.</w:t>
      </w:r>
    </w:p>
    <w:p>
      <w:r>
        <w:rPr>
          <w:b/>
        </w:rPr>
        <w:t xml:space="preserve">Tulos</w:t>
      </w:r>
    </w:p>
    <w:p>
      <w:r>
        <w:t xml:space="preserve">Neurotransmitterit ja hormonit ovat toiminnaltaan mitä?</w:t>
      </w:r>
    </w:p>
    <w:p>
      <w:r>
        <w:rPr>
          <w:b/>
        </w:rPr>
        <w:t xml:space="preserve">Esimerkki 0.3014</w:t>
      </w:r>
    </w:p>
    <w:p>
      <w:r>
        <w:t xml:space="preserve">Tosiasia: junia käytetään ihmisten kuljettamiseen.</w:t>
      </w:r>
    </w:p>
    <w:p>
      <w:r>
        <w:rPr>
          <w:b/>
        </w:rPr>
        <w:t xml:space="preserve">Tulos</w:t>
      </w:r>
    </w:p>
    <w:p>
      <w:r>
        <w:t xml:space="preserve">Mitä käytetään ihmisten siirtämiseen?</w:t>
      </w:r>
    </w:p>
    <w:p>
      <w:r>
        <w:rPr>
          <w:b/>
        </w:rPr>
        <w:t xml:space="preserve">Esimerkki 0,3015</w:t>
      </w:r>
    </w:p>
    <w:p>
      <w:r>
        <w:t xml:space="preserve">Fakta: Kun ihmiset katselevat ympärilleen joka päivä, he tarvitsevat valoa.</w:t>
      </w:r>
    </w:p>
    <w:p>
      <w:r>
        <w:rPr>
          <w:b/>
        </w:rPr>
        <w:t xml:space="preserve">Tulos</w:t>
      </w:r>
    </w:p>
    <w:p>
      <w:r>
        <w:t xml:space="preserve">Kun ihmiset katsovat ympärilleen joka päivä, he vaativat mitä?</w:t>
      </w:r>
    </w:p>
    <w:p>
      <w:r>
        <w:rPr>
          <w:b/>
        </w:rPr>
        <w:t xml:space="preserve">Esimerkki 0.3016</w:t>
      </w:r>
    </w:p>
    <w:p>
      <w:r>
        <w:t xml:space="preserve">Fakta: Kun vesimolekyylit alkavat vallata suurempaa tilaa, ne alkavat jähmettyä.</w:t>
      </w:r>
    </w:p>
    <w:p>
      <w:r>
        <w:rPr>
          <w:b/>
        </w:rPr>
        <w:t xml:space="preserve">Tulos</w:t>
      </w:r>
    </w:p>
    <w:p>
      <w:r>
        <w:t xml:space="preserve">Kun vesimolekyylit laajenevat, mitä ne alkavat muodostaa?</w:t>
      </w:r>
    </w:p>
    <w:p>
      <w:r>
        <w:rPr>
          <w:b/>
        </w:rPr>
        <w:t xml:space="preserve">Esimerkki 0.3017</w:t>
      </w:r>
    </w:p>
    <w:p>
      <w:r>
        <w:t xml:space="preserve">Tosiasia: lämmön tuottaminen aiheuttaa esineen energian menetyksen.</w:t>
      </w:r>
    </w:p>
    <w:p>
      <w:r>
        <w:rPr>
          <w:b/>
        </w:rPr>
        <w:t xml:space="preserve">Tulos</w:t>
      </w:r>
    </w:p>
    <w:p>
      <w:r>
        <w:t xml:space="preserve">Lämmön tuottaminen saa esineen menettämään mitä?</w:t>
      </w:r>
    </w:p>
    <w:p>
      <w:r>
        <w:rPr>
          <w:b/>
        </w:rPr>
        <w:t xml:space="preserve">Esimerkki 0.3018</w:t>
      </w:r>
    </w:p>
    <w:p>
      <w:r>
        <w:t xml:space="preserve">Fakta: luu suojaa sydäntä.</w:t>
      </w:r>
    </w:p>
    <w:p>
      <w:r>
        <w:rPr>
          <w:b/>
        </w:rPr>
        <w:t xml:space="preserve">Tulos</w:t>
      </w:r>
    </w:p>
    <w:p>
      <w:r>
        <w:t xml:space="preserve">mitä luusto suojaa?</w:t>
      </w:r>
    </w:p>
    <w:p>
      <w:r>
        <w:rPr>
          <w:b/>
        </w:rPr>
        <w:t xml:space="preserve">Esimerkki 0.3019</w:t>
      </w:r>
    </w:p>
    <w:p>
      <w:r>
        <w:t xml:space="preserve">Fakta: Savusumu on yhdistetty keuhkosyöpään.</w:t>
      </w:r>
    </w:p>
    <w:p>
      <w:r>
        <w:rPr>
          <w:b/>
        </w:rPr>
        <w:t xml:space="preserve">Tulos</w:t>
      </w:r>
    </w:p>
    <w:p>
      <w:r>
        <w:t xml:space="preserve">Mikä seuraavista aiheuttaa todennäköisimmin keuhkosyöpää?</w:t>
      </w:r>
    </w:p>
    <w:p>
      <w:r>
        <w:rPr>
          <w:b/>
        </w:rPr>
        <w:t xml:space="preserve">Esimerkki 0,3020</w:t>
      </w:r>
    </w:p>
    <w:p>
      <w:r>
        <w:t xml:space="preserve">Fakta: abalone lisääntyy sukupuolisesti.</w:t>
      </w:r>
    </w:p>
    <w:p>
      <w:r>
        <w:rPr>
          <w:b/>
        </w:rPr>
        <w:t xml:space="preserve">Tulos</w:t>
      </w:r>
    </w:p>
    <w:p>
      <w:r>
        <w:t xml:space="preserve">miten abalonit lisääntyvät?</w:t>
      </w:r>
    </w:p>
    <w:p>
      <w:r>
        <w:rPr>
          <w:b/>
        </w:rPr>
        <w:t xml:space="preserve">Esimerkki 0,3021</w:t>
      </w:r>
    </w:p>
    <w:p>
      <w:r>
        <w:t xml:space="preserve">Fakta: Meteorologit tutkivat ilmakehän ilmasto-olosuhteita päivästä toiseen.</w:t>
      </w:r>
    </w:p>
    <w:p>
      <w:r>
        <w:rPr>
          <w:b/>
        </w:rPr>
        <w:t xml:space="preserve">Tulos</w:t>
      </w:r>
    </w:p>
    <w:p>
      <w:r>
        <w:t xml:space="preserve">Kuka tutkii ilmakehän ilmasto-olosuhteita päivästä toiseen?</w:t>
      </w:r>
    </w:p>
    <w:p>
      <w:r>
        <w:rPr>
          <w:b/>
        </w:rPr>
        <w:t xml:space="preserve">Esimerkki 0.3022</w:t>
      </w:r>
    </w:p>
    <w:p>
      <w:r>
        <w:t xml:space="preserve">Fakta: Nematodit voivat olla vapaasti eläviä tai loisia?.</w:t>
      </w:r>
    </w:p>
    <w:p>
      <w:r>
        <w:rPr>
          <w:b/>
        </w:rPr>
        <w:t xml:space="preserve">Tulos</w:t>
      </w:r>
    </w:p>
    <w:p>
      <w:r>
        <w:t xml:space="preserve">Mikä voi olla vapaasti elävä tai loinen?</w:t>
      </w:r>
    </w:p>
    <w:p>
      <w:r>
        <w:rPr>
          <w:b/>
        </w:rPr>
        <w:t xml:space="preserve">Esimerkki 0.3023</w:t>
      </w:r>
    </w:p>
    <w:p>
      <w:r>
        <w:t xml:space="preserve">Tosiasia: jotkut loiset elävät tietokoneen pinnalla.</w:t>
      </w:r>
    </w:p>
    <w:p>
      <w:r>
        <w:rPr>
          <w:b/>
        </w:rPr>
        <w:t xml:space="preserve">Tulos</w:t>
      </w:r>
    </w:p>
    <w:p>
      <w:r>
        <w:t xml:space="preserve">jotkut mitä elää pinnalla heidän tietokoneen?</w:t>
      </w:r>
    </w:p>
    <w:p>
      <w:r>
        <w:rPr>
          <w:b/>
        </w:rPr>
        <w:t xml:space="preserve">Esimerkki 0,3024</w:t>
      </w:r>
    </w:p>
    <w:p>
      <w:r>
        <w:t xml:space="preserve">Fakta: liikunnalla on myönteinen vaikutus ekosysteemeihin.</w:t>
      </w:r>
    </w:p>
    <w:p>
      <w:r>
        <w:rPr>
          <w:b/>
        </w:rPr>
        <w:t xml:space="preserve">Tulos</w:t>
      </w:r>
    </w:p>
    <w:p>
      <w:r>
        <w:t xml:space="preserve">Mikä vaikuttaa myönteisesti ekosysteemeihin?</w:t>
      </w:r>
    </w:p>
    <w:p>
      <w:r>
        <w:rPr>
          <w:b/>
        </w:rPr>
        <w:t xml:space="preserve">Esimerkki 0,3025</w:t>
      </w:r>
    </w:p>
    <w:p>
      <w:r>
        <w:t xml:space="preserve">Fakta: Leuat tekevät hait erinomaisiksi saalistajiksi.</w:t>
      </w:r>
    </w:p>
    <w:p>
      <w:r>
        <w:rPr>
          <w:b/>
        </w:rPr>
        <w:t xml:space="preserve">Tulos</w:t>
      </w:r>
    </w:p>
    <w:p>
      <w:r>
        <w:t xml:space="preserve">Mitä leuka auttaa haita tekemään vedessä?</w:t>
      </w:r>
    </w:p>
    <w:p>
      <w:r>
        <w:rPr>
          <w:b/>
        </w:rPr>
        <w:t xml:space="preserve">Esimerkki 0,3026</w:t>
      </w:r>
    </w:p>
    <w:p>
      <w:r>
        <w:t xml:space="preserve">Fakta: Öljyn, kaasun ja hiilen käyttö vaikuttaa osaltaan ilmaston lämpötilan nousuun.</w:t>
      </w:r>
    </w:p>
    <w:p>
      <w:r>
        <w:rPr>
          <w:b/>
        </w:rPr>
        <w:t xml:space="preserve">Tulos</w:t>
      </w:r>
    </w:p>
    <w:p>
      <w:r>
        <w:t xml:space="preserve">Mitä öljyn, kaasun ja hiilen käyttö aiheuttaa?</w:t>
      </w:r>
    </w:p>
    <w:p>
      <w:r>
        <w:rPr>
          <w:b/>
        </w:rPr>
        <w:t xml:space="preserve">Esimerkki 0.3027</w:t>
      </w:r>
    </w:p>
    <w:p>
      <w:r>
        <w:t xml:space="preserve">Fakta: hajottajat auttavat ilmastoinnissa, mikä on hyväksi myös kasveille.</w:t>
      </w:r>
    </w:p>
    <w:p>
      <w:r>
        <w:rPr>
          <w:b/>
        </w:rPr>
        <w:t xml:space="preserve">Tulos</w:t>
      </w:r>
    </w:p>
    <w:p>
      <w:r>
        <w:t xml:space="preserve">Mikä auttaa ilmastamaan maaperää, mikä on hyväksi myös kasveille?</w:t>
      </w:r>
    </w:p>
    <w:p>
      <w:r>
        <w:rPr>
          <w:b/>
        </w:rPr>
        <w:t xml:space="preserve">Esimerkki 0,3028</w:t>
      </w:r>
    </w:p>
    <w:p>
      <w:r>
        <w:t xml:space="preserve">Fakta: eroosio on sitä, että kivet hajoavat mekaanisesti.</w:t>
      </w:r>
    </w:p>
    <w:p>
      <w:r>
        <w:rPr>
          <w:b/>
        </w:rPr>
        <w:t xml:space="preserve">Tulos</w:t>
      </w:r>
    </w:p>
    <w:p>
      <w:r>
        <w:t xml:space="preserve">Miksi kutsutaan sitä, kun kiviä hajotetaan mekaanisesti?</w:t>
      </w:r>
    </w:p>
    <w:p>
      <w:r>
        <w:rPr>
          <w:b/>
        </w:rPr>
        <w:t xml:space="preserve">Esimerkki 0.3029</w:t>
      </w:r>
    </w:p>
    <w:p>
      <w:r>
        <w:t xml:space="preserve">Fakta: Kasvit käyttävät monimutkaisia molekyylejä valoenergian absorboimiseen.</w:t>
      </w:r>
    </w:p>
    <w:p>
      <w:r>
        <w:rPr>
          <w:b/>
        </w:rPr>
        <w:t xml:space="preserve">Tulos</w:t>
      </w:r>
    </w:p>
    <w:p>
      <w:r>
        <w:t xml:space="preserve">Millaisia molekyylejä kasvit käyttävät valoenergian absorboimiseen?</w:t>
      </w:r>
    </w:p>
    <w:p>
      <w:r>
        <w:rPr>
          <w:b/>
        </w:rPr>
        <w:t xml:space="preserve">Esimerkki 0,3030</w:t>
      </w:r>
    </w:p>
    <w:p>
      <w:r>
        <w:t xml:space="preserve">Tosiasia: hurrikaanien aiheuttama maaperän häviäminen merkitsee maaperän eroosiota.</w:t>
      </w:r>
    </w:p>
    <w:p>
      <w:r>
        <w:rPr>
          <w:b/>
        </w:rPr>
        <w:t xml:space="preserve">Tulos</w:t>
      </w:r>
    </w:p>
    <w:p>
      <w:r>
        <w:t xml:space="preserve">Mitä on maaperän eroosio?</w:t>
      </w:r>
    </w:p>
    <w:p>
      <w:r>
        <w:rPr>
          <w:b/>
        </w:rPr>
        <w:t xml:space="preserve">Esimerkki 0,3031</w:t>
      </w:r>
    </w:p>
    <w:p>
      <w:r>
        <w:t xml:space="preserve">Fakta: hahmojen sarja voi alkaa valumalla tai lähteestä tihkuvalla vedellä.</w:t>
      </w:r>
    </w:p>
    <w:p>
      <w:r>
        <w:rPr>
          <w:b/>
        </w:rPr>
        <w:t xml:space="preserve">Tulos</w:t>
      </w:r>
    </w:p>
    <w:p>
      <w:r>
        <w:t xml:space="preserve">merkkijono voi alkaa juoksutuksella vai mikä tihkuu lähteestä?</w:t>
      </w:r>
    </w:p>
    <w:p>
      <w:r>
        <w:rPr>
          <w:b/>
        </w:rPr>
        <w:t xml:space="preserve">Esimerkki 0,3032</w:t>
      </w:r>
    </w:p>
    <w:p>
      <w:r>
        <w:t xml:space="preserve">Fakta: Antibiootit eivät vaikuta influenssaan.</w:t>
      </w:r>
    </w:p>
    <w:p>
      <w:r>
        <w:rPr>
          <w:b/>
        </w:rPr>
        <w:t xml:space="preserve">Tulos</w:t>
      </w:r>
    </w:p>
    <w:p>
      <w:r>
        <w:t xml:space="preserve">Mihin tautiin antibiootit eivät vaikuttaisi?</w:t>
      </w:r>
    </w:p>
    <w:p>
      <w:r>
        <w:rPr>
          <w:b/>
        </w:rPr>
        <w:t xml:space="preserve">Esimerkki 0,3033</w:t>
      </w:r>
    </w:p>
    <w:p>
      <w:r>
        <w:t xml:space="preserve">Tosiasia: ruoansulatuselimistön elimet poistavat jätteet ja myrkylliset aineet verestä.</w:t>
      </w:r>
    </w:p>
    <w:p>
      <w:r>
        <w:rPr>
          <w:b/>
        </w:rPr>
        <w:t xml:space="preserve">Tulos</w:t>
      </w:r>
    </w:p>
    <w:p>
      <w:r>
        <w:t xml:space="preserve">Mikä poistaa jätteet ja myrkylliset aineet verestä?</w:t>
      </w:r>
    </w:p>
    <w:p>
      <w:r>
        <w:rPr>
          <w:b/>
        </w:rPr>
        <w:t xml:space="preserve">Esimerkki 0,3034</w:t>
      </w:r>
    </w:p>
    <w:p>
      <w:r>
        <w:t xml:space="preserve">Fakta: Fossiileja syntyy, kun sedimentti peittää kuolleita eliöitä.</w:t>
      </w:r>
    </w:p>
    <w:p>
      <w:r>
        <w:rPr>
          <w:b/>
        </w:rPr>
        <w:t xml:space="preserve">Tulos</w:t>
      </w:r>
    </w:p>
    <w:p>
      <w:r>
        <w:t xml:space="preserve">Kun organismi on peitetty ja siitä on syntynyt fossiili, kyseinen organismi on:?</w:t>
      </w:r>
    </w:p>
    <w:p>
      <w:r>
        <w:rPr>
          <w:b/>
        </w:rPr>
        <w:t xml:space="preserve">Esimerkki 0,3035</w:t>
      </w:r>
    </w:p>
    <w:p>
      <w:r>
        <w:t xml:space="preserve">Fakta: Tulen avulla voidaan määrittää nesteen kiehumispiste.</w:t>
      </w:r>
    </w:p>
    <w:p>
      <w:r>
        <w:rPr>
          <w:b/>
        </w:rPr>
        <w:t xml:space="preserve">Tulos</w:t>
      </w:r>
    </w:p>
    <w:p>
      <w:r>
        <w:t xml:space="preserve">Millä voidaan määrittää nesteen kiehumispiste?</w:t>
      </w:r>
    </w:p>
    <w:p>
      <w:r>
        <w:rPr>
          <w:b/>
        </w:rPr>
        <w:t xml:space="preserve">Esimerkki 0.3036</w:t>
      </w:r>
    </w:p>
    <w:p>
      <w:r>
        <w:t xml:space="preserve">Tosiasia: Kiinteä jäte vaikuttaa kielteisesti ympäristöön.</w:t>
      </w:r>
    </w:p>
    <w:p>
      <w:r>
        <w:rPr>
          <w:b/>
        </w:rPr>
        <w:t xml:space="preserve">Tulos</w:t>
      </w:r>
    </w:p>
    <w:p>
      <w:r>
        <w:t xml:space="preserve">Mikä vaikuttaa kielteisesti ympäristöön?</w:t>
      </w:r>
    </w:p>
    <w:p>
      <w:r>
        <w:rPr>
          <w:b/>
        </w:rPr>
        <w:t xml:space="preserve">Esimerkki 0.3037</w:t>
      </w:r>
    </w:p>
    <w:p>
      <w:r>
        <w:t xml:space="preserve">Fakta: Munasta kuoriutuu muna, jos se selviää hengissä.</w:t>
      </w:r>
    </w:p>
    <w:p>
      <w:r>
        <w:rPr>
          <w:b/>
        </w:rPr>
        <w:t xml:space="preserve">Tulos</w:t>
      </w:r>
    </w:p>
    <w:p>
      <w:r>
        <w:t xml:space="preserve">Muna kuoriutuu, jos se mitä?</w:t>
      </w:r>
    </w:p>
    <w:p>
      <w:r>
        <w:rPr>
          <w:b/>
        </w:rPr>
        <w:t xml:space="preserve">Esimerkki 0,3038</w:t>
      </w:r>
    </w:p>
    <w:p>
      <w:r>
        <w:t xml:space="preserve">Fakta: hehkulamppu vaatii voimalaitoksen tuottaakseen valoa.</w:t>
      </w:r>
    </w:p>
    <w:p>
      <w:r>
        <w:rPr>
          <w:b/>
        </w:rPr>
        <w:t xml:space="preserve">Tulos</w:t>
      </w:r>
    </w:p>
    <w:p>
      <w:r>
        <w:t xml:space="preserve">Mitä hehkulamppu vaatii tuottaakseen valoa?</w:t>
      </w:r>
    </w:p>
    <w:p>
      <w:r>
        <w:rPr>
          <w:b/>
        </w:rPr>
        <w:t xml:space="preserve">Tulos</w:t>
      </w:r>
    </w:p>
    <w:p>
      <w:r>
        <w:t xml:space="preserve">Mitä tarvitaan, jotta hehkulamppu tuottaa valoa?</w:t>
      </w:r>
    </w:p>
    <w:p>
      <w:r>
        <w:rPr>
          <w:b/>
        </w:rPr>
        <w:t xml:space="preserve">Esimerkki 0.3039</w:t>
      </w:r>
    </w:p>
    <w:p>
      <w:r>
        <w:t xml:space="preserve">Fakta: Platypus-naaraat munivat pehmeään maaperään rakennettuihin koteihin.</w:t>
      </w:r>
    </w:p>
    <w:p>
      <w:r>
        <w:rPr>
          <w:b/>
        </w:rPr>
        <w:t xml:space="preserve">Tulos</w:t>
      </w:r>
    </w:p>
    <w:p>
      <w:r>
        <w:t xml:space="preserve">Mihin platypus-naaraat rakentavat kotinsa munintaa varten?</w:t>
      </w:r>
    </w:p>
    <w:p>
      <w:r>
        <w:rPr>
          <w:b/>
        </w:rPr>
        <w:t xml:space="preserve">Esimerkki 0.3040</w:t>
      </w:r>
    </w:p>
    <w:p>
      <w:r>
        <w:t xml:space="preserve">Tosiasia: Limahomeet ovat yksisoluisia.</w:t>
      </w:r>
    </w:p>
    <w:p>
      <w:r>
        <w:rPr>
          <w:b/>
        </w:rPr>
        <w:t xml:space="preserve">Tulos</w:t>
      </w:r>
    </w:p>
    <w:p>
      <w:r>
        <w:t xml:space="preserve">Mitä ovat yksisoluiset?</w:t>
      </w:r>
    </w:p>
    <w:p>
      <w:r>
        <w:rPr>
          <w:b/>
        </w:rPr>
        <w:t xml:space="preserve">Esimerkki 0.3041</w:t>
      </w:r>
    </w:p>
    <w:p>
      <w:r>
        <w:t xml:space="preserve">Fakta: Kasvit houkuttelevat mehiläisiä nektarin avulla.</w:t>
      </w:r>
    </w:p>
    <w:p>
      <w:r>
        <w:rPr>
          <w:b/>
        </w:rPr>
        <w:t xml:space="preserve">Tulos</w:t>
      </w:r>
    </w:p>
    <w:p>
      <w:r>
        <w:t xml:space="preserve">Mitä kasvit houkuttelevat nektarilla?</w:t>
      </w:r>
    </w:p>
    <w:p>
      <w:r>
        <w:rPr>
          <w:b/>
        </w:rPr>
        <w:t xml:space="preserve">Esimerkki 0.3042</w:t>
      </w:r>
    </w:p>
    <w:p>
      <w:r>
        <w:t xml:space="preserve">Tosiasia: Elinympäristön häviäminen ja metsästys voivat aiheuttaa vahinkoa eläinlajille.</w:t>
      </w:r>
    </w:p>
    <w:p>
      <w:r>
        <w:rPr>
          <w:b/>
        </w:rPr>
        <w:t xml:space="preserve">Tulos</w:t>
      </w:r>
    </w:p>
    <w:p>
      <w:r>
        <w:t xml:space="preserve">metsästys voi aiheuttaa mitä eläinlajille voi tapahtua?</w:t>
      </w:r>
    </w:p>
    <w:p>
      <w:r>
        <w:rPr>
          <w:b/>
        </w:rPr>
        <w:t xml:space="preserve">Esimerkki 0.3043</w:t>
      </w:r>
    </w:p>
    <w:p>
      <w:r>
        <w:t xml:space="preserve">Tosiasia: siivet ovat osa hyönteisten selkäpuolta.</w:t>
      </w:r>
    </w:p>
    <w:p>
      <w:r>
        <w:rPr>
          <w:b/>
        </w:rPr>
        <w:t xml:space="preserve">Tulos</w:t>
      </w:r>
    </w:p>
    <w:p>
      <w:r>
        <w:t xml:space="preserve">Millä puolella hyönteisiä siivet sijaitsevat?</w:t>
      </w:r>
    </w:p>
    <w:p>
      <w:r>
        <w:rPr>
          <w:b/>
        </w:rPr>
        <w:t xml:space="preserve">Esimerkki 0.3044</w:t>
      </w:r>
    </w:p>
    <w:p>
      <w:r>
        <w:t xml:space="preserve">Tosiasia: ilman happea ihminen voi kuolla.</w:t>
      </w:r>
    </w:p>
    <w:p>
      <w:r>
        <w:rPr>
          <w:b/>
        </w:rPr>
        <w:t xml:space="preserve">Tulos</w:t>
      </w:r>
    </w:p>
    <w:p>
      <w:r>
        <w:t xml:space="preserve">Mitä ihmiset voivat kuolla ilman?</w:t>
      </w:r>
    </w:p>
    <w:p>
      <w:r>
        <w:rPr>
          <w:b/>
        </w:rPr>
        <w:t xml:space="preserve">Esimerkki 0,3045</w:t>
      </w:r>
    </w:p>
    <w:p>
      <w:r>
        <w:t xml:space="preserve">Tosiasia: erilaistuminen yleensä vähenee, kun yksilöt siirtyvät populaatioon ja sieltä pois.</w:t>
      </w:r>
    </w:p>
    <w:p>
      <w:r>
        <w:rPr>
          <w:b/>
        </w:rPr>
        <w:t xml:space="preserve">Tulos</w:t>
      </w:r>
    </w:p>
    <w:p>
      <w:r>
        <w:t xml:space="preserve">Mitä tapahtuu, kun yksilöt liikkuvat populaatioon ja sieltä pois?</w:t>
      </w:r>
    </w:p>
    <w:p>
      <w:r>
        <w:rPr>
          <w:b/>
        </w:rPr>
        <w:t xml:space="preserve">Esimerkki 0.3046</w:t>
      </w:r>
    </w:p>
    <w:p>
      <w:r>
        <w:t xml:space="preserve">Tosiasia: useimmat kanjonit muodostuvat pitkän ajan kuluessa tapahtuneista tulvista.</w:t>
      </w:r>
    </w:p>
    <w:p>
      <w:r>
        <w:rPr>
          <w:b/>
        </w:rPr>
        <w:t xml:space="preserve">Tulos</w:t>
      </w:r>
    </w:p>
    <w:p>
      <w:r>
        <w:t xml:space="preserve">Mistä useimmat kanjonit muodostuvat pitkän ajan kuluessa?</w:t>
      </w:r>
    </w:p>
    <w:p>
      <w:r>
        <w:rPr>
          <w:b/>
        </w:rPr>
        <w:t xml:space="preserve">Esimerkki 0.3047</w:t>
      </w:r>
    </w:p>
    <w:p>
      <w:r>
        <w:t xml:space="preserve">Tosiasia: Kosteat, kylmät ilmastot aiheuttavat kivien halkeilua, kun jää laajenee aukkoihin.</w:t>
      </w:r>
    </w:p>
    <w:p>
      <w:r>
        <w:rPr>
          <w:b/>
        </w:rPr>
        <w:t xml:space="preserve">Tulos</w:t>
      </w:r>
    </w:p>
    <w:p>
      <w:r>
        <w:t xml:space="preserve">Mikä aiheuttaa kivien halkeilua, kun jää laajenee aukkoihin?</w:t>
      </w:r>
    </w:p>
    <w:p>
      <w:r>
        <w:rPr>
          <w:b/>
        </w:rPr>
        <w:t xml:space="preserve">Esimerkki 0.3048</w:t>
      </w:r>
    </w:p>
    <w:p>
      <w:r>
        <w:t xml:space="preserve">Tosiasia: Kun vesistöön tulee enemmän vettä kuin se pystyy pitämään, seurauksena voi olla kuolema ja tuhoja.</w:t>
      </w:r>
    </w:p>
    <w:p>
      <w:r>
        <w:rPr>
          <w:b/>
        </w:rPr>
        <w:t xml:space="preserve">Tulos</w:t>
      </w:r>
    </w:p>
    <w:p>
      <w:r>
        <w:t xml:space="preserve">Mikä on seurausta siitä, että olemassa olevaan vesistöön tulee liikaa vettä?</w:t>
      </w:r>
    </w:p>
    <w:p>
      <w:r>
        <w:rPr>
          <w:b/>
        </w:rPr>
        <w:t xml:space="preserve">Esimerkki 0.3049</w:t>
      </w:r>
    </w:p>
    <w:p>
      <w:r>
        <w:t xml:space="preserve">Fakta: Energian absorptio saa kohteet lähettämään voimakkaampaa säteilyä korkeammilla taajuuksilla.</w:t>
      </w:r>
    </w:p>
    <w:p>
      <w:r>
        <w:rPr>
          <w:b/>
        </w:rPr>
        <w:t xml:space="preserve">Tulos</w:t>
      </w:r>
    </w:p>
    <w:p>
      <w:r>
        <w:t xml:space="preserve">Mikä saa esineet lähettämään voimakkaampaa säteilyä korkeammilla taajuuksilla?</w:t>
      </w:r>
    </w:p>
    <w:p>
      <w:r>
        <w:rPr>
          <w:b/>
        </w:rPr>
        <w:t xml:space="preserve">Esimerkki 0,3050</w:t>
      </w:r>
    </w:p>
    <w:p>
      <w:r>
        <w:t xml:space="preserve">Tosiasia: paine vaikuttaa nesteiden lämpenemiseen.</w:t>
      </w:r>
    </w:p>
    <w:p>
      <w:r>
        <w:rPr>
          <w:b/>
        </w:rPr>
        <w:t xml:space="preserve">Tulos</w:t>
      </w:r>
    </w:p>
    <w:p>
      <w:r>
        <w:t xml:space="preserve">nesteiden lämmittämiseen vaikuttavat?</w:t>
      </w:r>
    </w:p>
    <w:p>
      <w:r>
        <w:rPr>
          <w:b/>
        </w:rPr>
        <w:t xml:space="preserve">Esimerkki 0.3051</w:t>
      </w:r>
    </w:p>
    <w:p>
      <w:r>
        <w:t xml:space="preserve">Fakta: rintamaa seuraa lumi.</w:t>
      </w:r>
    </w:p>
    <w:p>
      <w:r>
        <w:rPr>
          <w:b/>
        </w:rPr>
        <w:t xml:space="preserve">Tulos</w:t>
      </w:r>
    </w:p>
    <w:p>
      <w:r>
        <w:t xml:space="preserve">mitä on rintama, jota seuraa?</w:t>
      </w:r>
    </w:p>
    <w:p>
      <w:r>
        <w:rPr>
          <w:b/>
        </w:rPr>
        <w:t xml:space="preserve">Esimerkki 0.3052</w:t>
      </w:r>
    </w:p>
    <w:p>
      <w:r>
        <w:t xml:space="preserve">Fakta: Jää syntyy lämpöenergian vähentämisestä.</w:t>
      </w:r>
    </w:p>
    <w:p>
      <w:r>
        <w:rPr>
          <w:b/>
        </w:rPr>
        <w:t xml:space="preserve">Tulos</w:t>
      </w:r>
    </w:p>
    <w:p>
      <w:r>
        <w:t xml:space="preserve">Miten jäätä tehdään?</w:t>
      </w:r>
    </w:p>
    <w:p>
      <w:r>
        <w:rPr>
          <w:b/>
        </w:rPr>
        <w:t xml:space="preserve">Esimerkki 0,3053</w:t>
      </w:r>
    </w:p>
    <w:p>
      <w:r>
        <w:t xml:space="preserve">Fakta: Kompassi voi määrittää 16 eri pistettä.</w:t>
      </w:r>
    </w:p>
    <w:p>
      <w:r>
        <w:rPr>
          <w:b/>
        </w:rPr>
        <w:t xml:space="preserve">Tulos</w:t>
      </w:r>
    </w:p>
    <w:p>
      <w:r>
        <w:t xml:space="preserve">Kuinka monta pistettä kompassissa on?</w:t>
      </w:r>
    </w:p>
    <w:p>
      <w:r>
        <w:rPr>
          <w:b/>
        </w:rPr>
        <w:t xml:space="preserve">Esimerkki 0.3054</w:t>
      </w:r>
    </w:p>
    <w:p>
      <w:r>
        <w:t xml:space="preserve">Fakta: ilmamassan liikkuminen maan pinnan yli muuttaa maan ilmakehää.</w:t>
      </w:r>
    </w:p>
    <w:p>
      <w:r>
        <w:rPr>
          <w:b/>
        </w:rPr>
        <w:t xml:space="preserve">Tulos</w:t>
      </w:r>
    </w:p>
    <w:p>
      <w:r>
        <w:t xml:space="preserve">mitä ilmamassan liikkuminen maapallon pinnan yli muuttaa?</w:t>
      </w:r>
    </w:p>
    <w:p>
      <w:r>
        <w:rPr>
          <w:b/>
        </w:rPr>
        <w:t xml:space="preserve">Esimerkki 0,3055</w:t>
      </w:r>
    </w:p>
    <w:p>
      <w:r>
        <w:t xml:space="preserve">Fakta: Hiihtäminen edellyttää kehon asennon säilyttämistä.</w:t>
      </w:r>
    </w:p>
    <w:p>
      <w:r>
        <w:rPr>
          <w:b/>
        </w:rPr>
        <w:t xml:space="preserve">Tulos</w:t>
      </w:r>
    </w:p>
    <w:p>
      <w:r>
        <w:t xml:space="preserve">Mitä kehon asennon säilyttäminen voi auttaa sinua tekemään?</w:t>
      </w:r>
    </w:p>
    <w:p>
      <w:r>
        <w:rPr>
          <w:b/>
        </w:rPr>
        <w:t xml:space="preserve">Esimerkki 0.3056</w:t>
      </w:r>
    </w:p>
    <w:p>
      <w:r>
        <w:t xml:space="preserve">Fakta: hagfishillä on selkäranka.</w:t>
      </w:r>
    </w:p>
    <w:p>
      <w:r>
        <w:rPr>
          <w:b/>
        </w:rPr>
        <w:t xml:space="preserve">Tulos</w:t>
      </w:r>
    </w:p>
    <w:p>
      <w:r>
        <w:t xml:space="preserve">Mitä hagfishillä on?</w:t>
      </w:r>
    </w:p>
    <w:p>
      <w:r>
        <w:rPr>
          <w:b/>
        </w:rPr>
        <w:t xml:space="preserve">Tulos</w:t>
      </w:r>
    </w:p>
    <w:p>
      <w:r>
        <w:t xml:space="preserve">millä on selkäranka?</w:t>
      </w:r>
    </w:p>
    <w:p>
      <w:r>
        <w:rPr>
          <w:b/>
        </w:rPr>
        <w:t xml:space="preserve">Esimerkki 0.3057</w:t>
      </w:r>
    </w:p>
    <w:p>
      <w:r>
        <w:t xml:space="preserve">Fakta: kuorma- ja henkilöautoja käytetään matkustamiseen.</w:t>
      </w:r>
    </w:p>
    <w:p>
      <w:r>
        <w:rPr>
          <w:b/>
        </w:rPr>
        <w:t xml:space="preserve">Tulos</w:t>
      </w:r>
    </w:p>
    <w:p>
      <w:r>
        <w:t xml:space="preserve">mitä käytetään matkustamiseen?</w:t>
      </w:r>
    </w:p>
    <w:p>
      <w:r>
        <w:rPr>
          <w:b/>
        </w:rPr>
        <w:t xml:space="preserve">Esimerkki 0.3058</w:t>
      </w:r>
    </w:p>
    <w:p>
      <w:r>
        <w:t xml:space="preserve">Tosiasia: kemiallinen säänmuutos aiheuttaa raudan hapettumista asteroideissa.</w:t>
      </w:r>
    </w:p>
    <w:p>
      <w:r>
        <w:rPr>
          <w:b/>
        </w:rPr>
        <w:t xml:space="preserve">Tulos</w:t>
      </w:r>
    </w:p>
    <w:p>
      <w:r>
        <w:t xml:space="preserve">Mikä aiheuttaa raudan hapettumisen asteroideissa?</w:t>
      </w:r>
    </w:p>
    <w:p>
      <w:r>
        <w:rPr>
          <w:b/>
        </w:rPr>
        <w:t xml:space="preserve">Esimerkki 0.3059</w:t>
      </w:r>
    </w:p>
    <w:p>
      <w:r>
        <w:t xml:space="preserve">Fakta: Ihminen tarvitsee ruokaa voidakseen juosta.</w:t>
      </w:r>
    </w:p>
    <w:p>
      <w:r>
        <w:rPr>
          <w:b/>
        </w:rPr>
        <w:t xml:space="preserve">Tulos</w:t>
      </w:r>
    </w:p>
    <w:p>
      <w:r>
        <w:t xml:space="preserve">Mitä ihmisen juokseminen edellyttää?</w:t>
      </w:r>
    </w:p>
    <w:p>
      <w:r>
        <w:rPr>
          <w:b/>
        </w:rPr>
        <w:t xml:space="preserve">Esimerkki 0,3060</w:t>
      </w:r>
    </w:p>
    <w:p>
      <w:r>
        <w:t xml:space="preserve">Fakta: Radiota käytetään tiedonvaihtoon.</w:t>
      </w:r>
    </w:p>
    <w:p>
      <w:r>
        <w:rPr>
          <w:b/>
        </w:rPr>
        <w:t xml:space="preserve">Tulos</w:t>
      </w:r>
    </w:p>
    <w:p>
      <w:r>
        <w:t xml:space="preserve">Mitä radiota käytetään viestinvaihtoon?</w:t>
      </w:r>
    </w:p>
    <w:p>
      <w:r>
        <w:rPr>
          <w:b/>
        </w:rPr>
        <w:t xml:space="preserve">Esimerkki 0.3061</w:t>
      </w:r>
    </w:p>
    <w:p>
      <w:r>
        <w:t xml:space="preserve">Fakta: proteiinit kootaan ytimen sisällä.</w:t>
      </w:r>
    </w:p>
    <w:p>
      <w:r>
        <w:rPr>
          <w:b/>
        </w:rPr>
        <w:t xml:space="preserve">Tulos</w:t>
      </w:r>
    </w:p>
    <w:p>
      <w:r>
        <w:t xml:space="preserve">mitä kootaan ytimen sisälle?</w:t>
      </w:r>
    </w:p>
    <w:p>
      <w:r>
        <w:rPr>
          <w:b/>
        </w:rPr>
        <w:t xml:space="preserve">Esimerkki 0.3062</w:t>
      </w:r>
    </w:p>
    <w:p>
      <w:r>
        <w:t xml:space="preserve">Fakta: Pakastekuivaus pitää ruoan käyttökelpoisena pitkiä lentoja varten.</w:t>
      </w:r>
    </w:p>
    <w:p>
      <w:r>
        <w:rPr>
          <w:b/>
        </w:rPr>
        <w:t xml:space="preserve">Tulos</w:t>
      </w:r>
    </w:p>
    <w:p>
      <w:r>
        <w:t xml:space="preserve">Mikä seuraavista pitää ruoan säilyvänä pitkiä lentoja varten?</w:t>
      </w:r>
    </w:p>
    <w:p>
      <w:r>
        <w:rPr>
          <w:b/>
        </w:rPr>
        <w:t xml:space="preserve">Esimerkki 0,3063</w:t>
      </w:r>
    </w:p>
    <w:p>
      <w:r>
        <w:t xml:space="preserve">Fakta: Kivihiili tuottaa sähköä lämmittämällä sitä hiilivoimaloissa.</w:t>
      </w:r>
    </w:p>
    <w:p>
      <w:r>
        <w:rPr>
          <w:b/>
        </w:rPr>
        <w:t xml:space="preserve">Tulos</w:t>
      </w:r>
    </w:p>
    <w:p>
      <w:r>
        <w:t xml:space="preserve">Miten hiili tuottaa sähköä?</w:t>
      </w:r>
    </w:p>
    <w:p>
      <w:r>
        <w:rPr>
          <w:b/>
        </w:rPr>
        <w:t xml:space="preserve">Esimerkki 0,3064</w:t>
      </w:r>
    </w:p>
    <w:p>
      <w:r>
        <w:t xml:space="preserve">Fakta: Kasvit houkuttelevat mehiläisiä kukkiensa värillä.</w:t>
      </w:r>
    </w:p>
    <w:p>
      <w:r>
        <w:rPr>
          <w:b/>
        </w:rPr>
        <w:t xml:space="preserve">Tulos</w:t>
      </w:r>
    </w:p>
    <w:p>
      <w:r>
        <w:t xml:space="preserve">Millä kasvit houkuttelevat mehiläisiä?</w:t>
      </w:r>
    </w:p>
    <w:p>
      <w:r>
        <w:rPr>
          <w:b/>
        </w:rPr>
        <w:t xml:space="preserve">Esimerkki 0,3065</w:t>
      </w:r>
    </w:p>
    <w:p>
      <w:r>
        <w:t xml:space="preserve">Fakta: Elektromagneettisen energian muuntaminen hiilihydraateiksi tuottaa varastoitua kemiallista energiaa.</w:t>
      </w:r>
    </w:p>
    <w:p>
      <w:r>
        <w:rPr>
          <w:b/>
        </w:rPr>
        <w:t xml:space="preserve">Tulos</w:t>
      </w:r>
    </w:p>
    <w:p>
      <w:r>
        <w:t xml:space="preserve">Millaista varastoitua kemiallista energiaa kasvit tuottavat?</w:t>
      </w:r>
    </w:p>
    <w:p>
      <w:r>
        <w:rPr>
          <w:b/>
        </w:rPr>
        <w:t xml:space="preserve">Esimerkki 0,3066</w:t>
      </w:r>
    </w:p>
    <w:p>
      <w:r>
        <w:t xml:space="preserve">Fakta: Erilaiset hydrofobiset molekyylit voivat koostua pelkästään rasvahapoista.</w:t>
      </w:r>
    </w:p>
    <w:p>
      <w:r>
        <w:rPr>
          <w:b/>
        </w:rPr>
        <w:t xml:space="preserve">Tulos</w:t>
      </w:r>
    </w:p>
    <w:p>
      <w:r>
        <w:t xml:space="preserve">Erilaiset hydrofobiset molekyylit voivat koostua minkä tyyppisistä hapoista?</w:t>
      </w:r>
    </w:p>
    <w:p>
      <w:r>
        <w:rPr>
          <w:b/>
        </w:rPr>
        <w:t xml:space="preserve">Esimerkki 0.3067</w:t>
      </w:r>
    </w:p>
    <w:p>
      <w:r>
        <w:t xml:space="preserve">Fakta: Valon nopeus muuttuu, kun se kulkee ilmasta prismaan.</w:t>
      </w:r>
    </w:p>
    <w:p>
      <w:r>
        <w:rPr>
          <w:b/>
        </w:rPr>
        <w:t xml:space="preserve">Tulos</w:t>
      </w:r>
    </w:p>
    <w:p>
      <w:r>
        <w:t xml:space="preserve">Mikä osa valosta muuttuu, kun se kulkee ilmasta prismaan?</w:t>
      </w:r>
    </w:p>
    <w:p>
      <w:r>
        <w:rPr>
          <w:b/>
        </w:rPr>
        <w:t xml:space="preserve">Esimerkki 0.3068</w:t>
      </w:r>
    </w:p>
    <w:p>
      <w:r>
        <w:t xml:space="preserve">Tosiasia: Sade voi tuhota dyynit.</w:t>
      </w:r>
    </w:p>
    <w:p>
      <w:r>
        <w:rPr>
          <w:b/>
        </w:rPr>
        <w:t xml:space="preserve">Tulos</w:t>
      </w:r>
    </w:p>
    <w:p>
      <w:r>
        <w:t xml:space="preserve">Mikä voi tuhota dyynit?</w:t>
      </w:r>
    </w:p>
    <w:p>
      <w:r>
        <w:rPr>
          <w:b/>
        </w:rPr>
        <w:t xml:space="preserve">Esimerkki 0.3069</w:t>
      </w:r>
    </w:p>
    <w:p>
      <w:r>
        <w:t xml:space="preserve">Fakta: Virtaava vesi muodostaa useimmat kanjonit pitkän ajan kuluessa tapahtuvan eroosion kautta.</w:t>
      </w:r>
    </w:p>
    <w:p>
      <w:r>
        <w:rPr>
          <w:b/>
        </w:rPr>
        <w:t xml:space="preserve">Tulos</w:t>
      </w:r>
    </w:p>
    <w:p>
      <w:r>
        <w:t xml:space="preserve">Virtaava vesi muodostaa useimmat kanjonit eroosion kautta minkä yli?</w:t>
      </w:r>
    </w:p>
    <w:p>
      <w:r>
        <w:rPr>
          <w:b/>
        </w:rPr>
        <w:t xml:space="preserve">Esimerkki 0,3070</w:t>
      </w:r>
    </w:p>
    <w:p>
      <w:r>
        <w:t xml:space="preserve">Fakta: Paleontologit ovat maantieteilijöitä.</w:t>
      </w:r>
    </w:p>
    <w:p>
      <w:r>
        <w:rPr>
          <w:b/>
        </w:rPr>
        <w:t xml:space="preserve">Tulos</w:t>
      </w:r>
    </w:p>
    <w:p>
      <w:r>
        <w:t xml:space="preserve">_ ovat maantieteilijöitä.?</w:t>
      </w:r>
    </w:p>
    <w:p>
      <w:r>
        <w:rPr>
          <w:b/>
        </w:rPr>
        <w:t xml:space="preserve">Esimerkki 0.3071</w:t>
      </w:r>
    </w:p>
    <w:p>
      <w:r>
        <w:t xml:space="preserve">Fakta: vesi voi muuttaa valon nopeutta.</w:t>
      </w:r>
    </w:p>
    <w:p>
      <w:r>
        <w:rPr>
          <w:b/>
        </w:rPr>
        <w:t xml:space="preserve">Tulos</w:t>
      </w:r>
    </w:p>
    <w:p>
      <w:r>
        <w:t xml:space="preserve">Mikä valon ominaisuus muuttuu, kun se tulee veteen?</w:t>
      </w:r>
    </w:p>
    <w:p>
      <w:r>
        <w:rPr>
          <w:b/>
        </w:rPr>
        <w:t xml:space="preserve">Esimerkki 0.3072</w:t>
      </w:r>
    </w:p>
    <w:p>
      <w:r>
        <w:t xml:space="preserve">Fakta: pituus mitataan tuumaa.</w:t>
      </w:r>
    </w:p>
    <w:p>
      <w:r>
        <w:rPr>
          <w:b/>
        </w:rPr>
        <w:t xml:space="preserve">Tulos</w:t>
      </w:r>
    </w:p>
    <w:p>
      <w:r>
        <w:t xml:space="preserve">missä mitataan etäisyyttä?</w:t>
      </w:r>
    </w:p>
    <w:p>
      <w:r>
        <w:rPr>
          <w:b/>
        </w:rPr>
        <w:t xml:space="preserve">Tulos</w:t>
      </w:r>
    </w:p>
    <w:p>
      <w:r>
        <w:t xml:space="preserve">mitä mitataan tuumina?</w:t>
      </w:r>
    </w:p>
    <w:p>
      <w:r>
        <w:rPr>
          <w:b/>
        </w:rPr>
        <w:t xml:space="preserve">Esimerkki 0.3073</w:t>
      </w:r>
    </w:p>
    <w:p>
      <w:r>
        <w:t xml:space="preserve">Fakta: Kirahvit tarvitsevat vettä selviytyäkseen.</w:t>
      </w:r>
    </w:p>
    <w:p>
      <w:r>
        <w:rPr>
          <w:b/>
        </w:rPr>
        <w:t xml:space="preserve">Tulos</w:t>
      </w:r>
    </w:p>
    <w:p>
      <w:r>
        <w:t xml:space="preserve">Mitä kirahvit tarvitsevat selviytyäkseen?</w:t>
      </w:r>
    </w:p>
    <w:p>
      <w:r>
        <w:rPr>
          <w:b/>
        </w:rPr>
        <w:t xml:space="preserve">Esimerkki 0.3074</w:t>
      </w:r>
    </w:p>
    <w:p>
      <w:r>
        <w:t xml:space="preserve">Fakta: Siemennesteen on uitava miehistä naisen sukuelimiin hedelmöityäkseen.</w:t>
      </w:r>
    </w:p>
    <w:p>
      <w:r>
        <w:rPr>
          <w:b/>
        </w:rPr>
        <w:t xml:space="preserve">Tulos</w:t>
      </w:r>
    </w:p>
    <w:p>
      <w:r>
        <w:t xml:space="preserve">Mitä tapahtuu, kun sperma ui miesten sukuelimistä naisten sukuelimiin?</w:t>
      </w:r>
    </w:p>
    <w:p>
      <w:r>
        <w:rPr>
          <w:b/>
        </w:rPr>
        <w:t xml:space="preserve">Esimerkki 0,3075</w:t>
      </w:r>
    </w:p>
    <w:p>
      <w:r>
        <w:t xml:space="preserve">Tosiasia: linnut käyttävät sairautta suojellakseen itseään.</w:t>
      </w:r>
    </w:p>
    <w:p>
      <w:r>
        <w:rPr>
          <w:b/>
        </w:rPr>
        <w:t xml:space="preserve">Tulos</w:t>
      </w:r>
    </w:p>
    <w:p>
      <w:r>
        <w:t xml:space="preserve">millä linnut suojautuvat?</w:t>
      </w:r>
    </w:p>
    <w:p>
      <w:r>
        <w:rPr>
          <w:b/>
        </w:rPr>
        <w:t xml:space="preserve">Esimerkki 0.3076</w:t>
      </w:r>
    </w:p>
    <w:p>
      <w:r>
        <w:t xml:space="preserve">Fakta: meioosi on solunjakautumistyyppi, joka tuottaa munasoluja ja siittiöitä.</w:t>
      </w:r>
    </w:p>
    <w:p>
      <w:r>
        <w:rPr>
          <w:b/>
        </w:rPr>
        <w:t xml:space="preserve">Tulos</w:t>
      </w:r>
    </w:p>
    <w:p>
      <w:r>
        <w:t xml:space="preserve">meioosi on solunjakautumistyyppi, joka tuottaa mitä?</w:t>
      </w:r>
    </w:p>
    <w:p>
      <w:r>
        <w:rPr>
          <w:b/>
        </w:rPr>
        <w:t xml:space="preserve">Esimerkki 0.3077</w:t>
      </w:r>
    </w:p>
    <w:p>
      <w:r>
        <w:t xml:space="preserve">Fakta: Istukkanisäkkäät pitävät alkion elossa, kunnes se on valmis, ja synnyttävät suuria ja kypsiä lapsia.</w:t>
      </w:r>
    </w:p>
    <w:p>
      <w:r>
        <w:rPr>
          <w:b/>
        </w:rPr>
        <w:t xml:space="preserve">Tulos</w:t>
      </w:r>
    </w:p>
    <w:p>
      <w:r>
        <w:t xml:space="preserve">Istukkanisäkkäät pitävät alkion talossaan, kunnes se on valmis ja synnyttävät mitä?</w:t>
      </w:r>
    </w:p>
    <w:p>
      <w:r>
        <w:rPr>
          <w:b/>
        </w:rPr>
        <w:t xml:space="preserve">Esimerkki 0.3078</w:t>
      </w:r>
    </w:p>
    <w:p>
      <w:r>
        <w:t xml:space="preserve">Fakta: Vuoret muodostuvat mannerlaattojen liikkeistä.</w:t>
      </w:r>
    </w:p>
    <w:p>
      <w:r>
        <w:rPr>
          <w:b/>
        </w:rPr>
        <w:t xml:space="preserve">Tulos</w:t>
      </w:r>
    </w:p>
    <w:p>
      <w:r>
        <w:t xml:space="preserve">Mitä tektoniset laatat muodostavat vuoret?</w:t>
      </w:r>
    </w:p>
    <w:p>
      <w:r>
        <w:rPr>
          <w:b/>
        </w:rPr>
        <w:t xml:space="preserve">Esimerkki 0.3079</w:t>
      </w:r>
    </w:p>
    <w:p>
      <w:r>
        <w:t xml:space="preserve">Fakta: hedelmät tarvitsevat auringonvaloa kasvaakseen.</w:t>
      </w:r>
    </w:p>
    <w:p>
      <w:r>
        <w:rPr>
          <w:b/>
        </w:rPr>
        <w:t xml:space="preserve">Tulos</w:t>
      </w:r>
    </w:p>
    <w:p>
      <w:r>
        <w:t xml:space="preserve">Mikä vaatii auringonvaloa kasvaakseen?</w:t>
      </w:r>
    </w:p>
    <w:p>
      <w:r>
        <w:rPr>
          <w:b/>
        </w:rPr>
        <w:t xml:space="preserve">Esimerkki 0.3080</w:t>
      </w:r>
    </w:p>
    <w:p>
      <w:r>
        <w:t xml:space="preserve">Fakta: ihmiset käyttivät hyväkseen dinosaurusten sukupuuttoa.</w:t>
      </w:r>
    </w:p>
    <w:p>
      <w:r>
        <w:rPr>
          <w:b/>
        </w:rPr>
        <w:t xml:space="preserve">Tulos</w:t>
      </w:r>
    </w:p>
    <w:p>
      <w:r>
        <w:t xml:space="preserve">Mikä käytti dinosaurusten sukupuuttoa hyväkseen?</w:t>
      </w:r>
    </w:p>
    <w:p>
      <w:r>
        <w:rPr>
          <w:b/>
        </w:rPr>
        <w:t xml:space="preserve">Tulos</w:t>
      </w:r>
    </w:p>
    <w:p>
      <w:r>
        <w:t xml:space="preserve">Mikä käytti dinosaurusten sukupuuttoa hyväkseen?</w:t>
      </w:r>
    </w:p>
    <w:p>
      <w:r>
        <w:rPr>
          <w:b/>
        </w:rPr>
        <w:t xml:space="preserve">Esimerkki 0.3081</w:t>
      </w:r>
    </w:p>
    <w:p>
      <w:r>
        <w:t xml:space="preserve">Fakta: testosteroni stimuloi sukuelimiä kehittämään peniksen.</w:t>
      </w:r>
    </w:p>
    <w:p>
      <w:r>
        <w:rPr>
          <w:b/>
        </w:rPr>
        <w:t xml:space="preserve">Tulos</w:t>
      </w:r>
    </w:p>
    <w:p>
      <w:r>
        <w:t xml:space="preserve">mitä testosteroni stimuloi lisääntymiskudosten kehittymistä?</w:t>
      </w:r>
    </w:p>
    <w:p>
      <w:r>
        <w:rPr>
          <w:b/>
        </w:rPr>
        <w:t xml:space="preserve">Esimerkki 0.3082</w:t>
      </w:r>
    </w:p>
    <w:p>
      <w:r>
        <w:t xml:space="preserve">Tosiasia: paleontologit tutkivat kasvien jäänteitä.</w:t>
      </w:r>
    </w:p>
    <w:p>
      <w:r>
        <w:rPr>
          <w:b/>
        </w:rPr>
        <w:t xml:space="preserve">Tulos</w:t>
      </w:r>
    </w:p>
    <w:p>
      <w:r>
        <w:t xml:space="preserve">Mitä palentologit tutkivat?</w:t>
      </w:r>
    </w:p>
    <w:p>
      <w:r>
        <w:rPr>
          <w:b/>
        </w:rPr>
        <w:t xml:space="preserve">Esimerkki 0.3083</w:t>
      </w:r>
    </w:p>
    <w:p>
      <w:r>
        <w:t xml:space="preserve">Tosiasia: alhainen rautapitoisuus voi aiheuttaa immuunipuutoksia.</w:t>
      </w:r>
    </w:p>
    <w:p>
      <w:r>
        <w:rPr>
          <w:b/>
        </w:rPr>
        <w:t xml:space="preserve">Tulos</w:t>
      </w:r>
    </w:p>
    <w:p>
      <w:r>
        <w:t xml:space="preserve">Mitä alhainen rautapitoisuus voi aiheuttaa?</w:t>
      </w:r>
    </w:p>
    <w:p>
      <w:r>
        <w:rPr>
          <w:b/>
        </w:rPr>
        <w:t xml:space="preserve">Esimerkki 0.3084</w:t>
      </w:r>
    </w:p>
    <w:p>
      <w:r>
        <w:t xml:space="preserve">Tosiasia: maaperän löysyys vaikuttaa myönteisesti taimien kasvuun.</w:t>
      </w:r>
    </w:p>
    <w:p>
      <w:r>
        <w:rPr>
          <w:b/>
        </w:rPr>
        <w:t xml:space="preserve">Tulos</w:t>
      </w:r>
    </w:p>
    <w:p>
      <w:r>
        <w:t xml:space="preserve">Mikä vaikuttaa myönteisesti vauvojen kasveihin?</w:t>
      </w:r>
    </w:p>
    <w:p>
      <w:r>
        <w:rPr>
          <w:b/>
        </w:rPr>
        <w:t xml:space="preserve">Esimerkki 0,3085</w:t>
      </w:r>
    </w:p>
    <w:p>
      <w:r>
        <w:t xml:space="preserve">Fakta: Virukset koostuvat atomeista.</w:t>
      </w:r>
    </w:p>
    <w:p>
      <w:r>
        <w:rPr>
          <w:b/>
        </w:rPr>
        <w:t xml:space="preserve">Tulos</w:t>
      </w:r>
    </w:p>
    <w:p>
      <w:r>
        <w:t xml:space="preserve">Atomit muodostavat monia asioita, kuten mitä?</w:t>
      </w:r>
    </w:p>
    <w:p>
      <w:r>
        <w:rPr>
          <w:b/>
        </w:rPr>
        <w:t xml:space="preserve">Esimerkki 0.3086</w:t>
      </w:r>
    </w:p>
    <w:p>
      <w:r>
        <w:t xml:space="preserve">Tosiasia: Lämpötilaerot aiheuttavat maailmanlaajuisia tuulikuvioita.</w:t>
      </w:r>
    </w:p>
    <w:p>
      <w:r>
        <w:rPr>
          <w:b/>
        </w:rPr>
        <w:t xml:space="preserve">Tulos</w:t>
      </w:r>
    </w:p>
    <w:p>
      <w:r>
        <w:t xml:space="preserve">Maailmanlaajuiset tuulimallit johtuvat?</w:t>
      </w:r>
    </w:p>
    <w:p>
      <w:r>
        <w:rPr>
          <w:b/>
        </w:rPr>
        <w:t xml:space="preserve">Esimerkki 0.3087</w:t>
      </w:r>
    </w:p>
    <w:p>
      <w:r>
        <w:t xml:space="preserve">Fakta: Eliöt kasvavat ja korjaavat itseään mitoosin avulla.</w:t>
      </w:r>
    </w:p>
    <w:p>
      <w:r>
        <w:rPr>
          <w:b/>
        </w:rPr>
        <w:t xml:space="preserve">Tulos</w:t>
      </w:r>
    </w:p>
    <w:p>
      <w:r>
        <w:t xml:space="preserve">Miten solut kasvavat ja korjaavat itseään?</w:t>
      </w:r>
    </w:p>
    <w:p>
      <w:r>
        <w:rPr>
          <w:b/>
        </w:rPr>
        <w:t xml:space="preserve">Esimerkki 0,3088</w:t>
      </w:r>
    </w:p>
    <w:p>
      <w:r>
        <w:t xml:space="preserve">Tosiasia: sademäärä riippuu tiivistymisestä.</w:t>
      </w:r>
    </w:p>
    <w:p>
      <w:r>
        <w:rPr>
          <w:b/>
        </w:rPr>
        <w:t xml:space="preserve">Tulos</w:t>
      </w:r>
    </w:p>
    <w:p>
      <w:r>
        <w:t xml:space="preserve">Mistä sademäärä riippuu?</w:t>
      </w:r>
    </w:p>
    <w:p>
      <w:r>
        <w:rPr>
          <w:b/>
        </w:rPr>
        <w:t xml:space="preserve">Esimerkki 0.3089</w:t>
      </w:r>
    </w:p>
    <w:p>
      <w:r>
        <w:t xml:space="preserve">Fakta: Rapujen kosiskelu kestää pitkään ennen lisääntymistä.</w:t>
      </w:r>
    </w:p>
    <w:p>
      <w:r>
        <w:rPr>
          <w:b/>
        </w:rPr>
        <w:t xml:space="preserve">Tulos</w:t>
      </w:r>
    </w:p>
    <w:p>
      <w:r>
        <w:t xml:space="preserve">Minkä eläimen kosiskelu kestää pitkään ennen lisääntymistä?</w:t>
      </w:r>
    </w:p>
    <w:p>
      <w:r>
        <w:rPr>
          <w:b/>
        </w:rPr>
        <w:t xml:space="preserve">Esimerkki 0,3090</w:t>
      </w:r>
    </w:p>
    <w:p>
      <w:r>
        <w:t xml:space="preserve">Tosiasia: stressi aiheuttaa haittaa eläville olennoille.</w:t>
      </w:r>
    </w:p>
    <w:p>
      <w:r>
        <w:rPr>
          <w:b/>
        </w:rPr>
        <w:t xml:space="preserve">Tulos</w:t>
      </w:r>
    </w:p>
    <w:p>
      <w:r>
        <w:t xml:space="preserve">_aiheuttaa haittaa eläville olennoille?</w:t>
      </w:r>
    </w:p>
    <w:p>
      <w:r>
        <w:rPr>
          <w:b/>
        </w:rPr>
        <w:t xml:space="preserve">Esimerkki 0.3091</w:t>
      </w:r>
    </w:p>
    <w:p>
      <w:r>
        <w:t xml:space="preserve">Fakta: kloonauksen avulla voimme tehdä kopioita ominaisuuksista.</w:t>
      </w:r>
    </w:p>
    <w:p>
      <w:r>
        <w:rPr>
          <w:b/>
        </w:rPr>
        <w:t xml:space="preserve">Tulos</w:t>
      </w:r>
    </w:p>
    <w:p>
      <w:r>
        <w:t xml:space="preserve">Mitä kloonauksen avulla voimme tehdä?</w:t>
      </w:r>
    </w:p>
    <w:p>
      <w:r>
        <w:rPr>
          <w:b/>
        </w:rPr>
        <w:t xml:space="preserve">Esimerkki 0.3092</w:t>
      </w:r>
    </w:p>
    <w:p>
      <w:r>
        <w:t xml:space="preserve">Tosiasia: Istukkaat tuottavat munia ja siittiöitä.</w:t>
      </w:r>
    </w:p>
    <w:p>
      <w:r>
        <w:rPr>
          <w:b/>
        </w:rPr>
        <w:t xml:space="preserve">Tulos</w:t>
      </w:r>
    </w:p>
    <w:p>
      <w:r>
        <w:t xml:space="preserve">Asia, joka tuottaa munasoluja ja siittiöitä?</w:t>
      </w:r>
    </w:p>
    <w:p>
      <w:r>
        <w:rPr>
          <w:b/>
        </w:rPr>
        <w:t xml:space="preserve">Esimerkki 0.3093</w:t>
      </w:r>
    </w:p>
    <w:p>
      <w:r>
        <w:t xml:space="preserve">Fakta: Elämän perustoimintayksiköillä on kaikilla samat rakenteet.</w:t>
      </w:r>
    </w:p>
    <w:p>
      <w:r>
        <w:rPr>
          <w:b/>
        </w:rPr>
        <w:t xml:space="preserve">Tulos</w:t>
      </w:r>
    </w:p>
    <w:p>
      <w:r>
        <w:t xml:space="preserve">Elämän perustoimintayksiköillä on kaikilla sama mikä?</w:t>
      </w:r>
    </w:p>
    <w:p>
      <w:r>
        <w:rPr>
          <w:b/>
        </w:rPr>
        <w:t xml:space="preserve">Esimerkki 0,3094</w:t>
      </w:r>
    </w:p>
    <w:p>
      <w:r>
        <w:t xml:space="preserve">Fakta: vesi liittyy ilmastoon.</w:t>
      </w:r>
    </w:p>
    <w:p>
      <w:r>
        <w:rPr>
          <w:b/>
        </w:rPr>
        <w:t xml:space="preserve">Tulos</w:t>
      </w:r>
    </w:p>
    <w:p>
      <w:r>
        <w:t xml:space="preserve">mikä liittyy ilmastoon?</w:t>
      </w:r>
    </w:p>
    <w:p>
      <w:r>
        <w:rPr>
          <w:b/>
        </w:rPr>
        <w:t xml:space="preserve">Esimerkki 0,3095</w:t>
      </w:r>
    </w:p>
    <w:p>
      <w:r>
        <w:t xml:space="preserve">Fakta: Massa menettää energiaa kitkan vaikutuksesta.</w:t>
      </w:r>
    </w:p>
    <w:p>
      <w:r>
        <w:rPr>
          <w:b/>
        </w:rPr>
        <w:t xml:space="preserve">Tulos</w:t>
      </w:r>
    </w:p>
    <w:p>
      <w:r>
        <w:t xml:space="preserve">Mitä kitka aiheuttaa massan häviämisen?</w:t>
      </w:r>
    </w:p>
    <w:p>
      <w:r>
        <w:rPr>
          <w:b/>
        </w:rPr>
        <w:t xml:space="preserve">Esimerkki 0.3096</w:t>
      </w:r>
    </w:p>
    <w:p>
      <w:r>
        <w:t xml:space="preserve">Fakta: lämpötila on olomuodon muutos.</w:t>
      </w:r>
    </w:p>
    <w:p>
      <w:r>
        <w:rPr>
          <w:b/>
        </w:rPr>
        <w:t xml:space="preserve">Tulos</w:t>
      </w:r>
    </w:p>
    <w:p>
      <w:r>
        <w:t xml:space="preserve">mitä lämpötila on muutos?</w:t>
      </w:r>
    </w:p>
    <w:p>
      <w:r>
        <w:rPr>
          <w:b/>
        </w:rPr>
        <w:t xml:space="preserve">Esimerkki 0,3097</w:t>
      </w:r>
    </w:p>
    <w:p>
      <w:r>
        <w:t xml:space="preserve">Tosiasia: jos auringonvalo johdetaan meren pintaan, se kuumenee.</w:t>
      </w:r>
    </w:p>
    <w:p>
      <w:r>
        <w:rPr>
          <w:b/>
        </w:rPr>
        <w:t xml:space="preserve">Tulos</w:t>
      </w:r>
    </w:p>
    <w:p>
      <w:r>
        <w:t xml:space="preserve">Auringonvalo voidaan johtaa meren pintaan ja tehdä siitä mitä?</w:t>
      </w:r>
    </w:p>
    <w:p>
      <w:r>
        <w:rPr>
          <w:b/>
        </w:rPr>
        <w:t xml:space="preserve">Esimerkki 0.3098</w:t>
      </w:r>
    </w:p>
    <w:p>
      <w:r>
        <w:t xml:space="preserve">Fakta: Voima lisää esineen liikkeen nopeutta.</w:t>
      </w:r>
    </w:p>
    <w:p>
      <w:r>
        <w:rPr>
          <w:b/>
        </w:rPr>
        <w:t xml:space="preserve">Tulos</w:t>
      </w:r>
    </w:p>
    <w:p>
      <w:r>
        <w:t xml:space="preserve">Mikä voi lisätä esineen nopeutta?</w:t>
      </w:r>
    </w:p>
    <w:p>
      <w:r>
        <w:rPr>
          <w:b/>
        </w:rPr>
        <w:t xml:space="preserve">Esimerkki 0.3099</w:t>
      </w:r>
    </w:p>
    <w:p>
      <w:r>
        <w:t xml:space="preserve">Tosiasia: lihan ja kalan kypsennys voidaan tehdä liedellä.</w:t>
      </w:r>
    </w:p>
    <w:p>
      <w:r>
        <w:rPr>
          <w:b/>
        </w:rPr>
        <w:t xml:space="preserve">Tulos</w:t>
      </w:r>
    </w:p>
    <w:p>
      <w:r>
        <w:t xml:space="preserve">Mitä lihalle ja kalalle voi tehdä liedellä?</w:t>
      </w:r>
    </w:p>
    <w:p>
      <w:r>
        <w:rPr>
          <w:b/>
        </w:rPr>
        <w:t xml:space="preserve">Esimerkki 0,3100</w:t>
      </w:r>
    </w:p>
    <w:p>
      <w:r>
        <w:t xml:space="preserve">Fakta: Kaksipuolisesti symmetriset madot kuuluvat Platyhelminthes-sukuun.</w:t>
      </w:r>
    </w:p>
    <w:p>
      <w:r>
        <w:rPr>
          <w:b/>
        </w:rPr>
        <w:t xml:space="preserve">Tulos</w:t>
      </w:r>
    </w:p>
    <w:p>
      <w:r>
        <w:t xml:space="preserve">Mikä maapallolta löydetty eläin kuuluisi Platyhelmintes-sukuun?</w:t>
      </w:r>
    </w:p>
    <w:p>
      <w:r>
        <w:rPr>
          <w:b/>
        </w:rPr>
        <w:t xml:space="preserve">Esimerkki 0.3101</w:t>
      </w:r>
    </w:p>
    <w:p>
      <w:r>
        <w:t xml:space="preserve">Fakta: Luumurtumat paranevat, kun osteoklastit muodostavat uutta luuta.</w:t>
      </w:r>
    </w:p>
    <w:p>
      <w:r>
        <w:rPr>
          <w:b/>
        </w:rPr>
        <w:t xml:space="preserve">Tulos</w:t>
      </w:r>
    </w:p>
    <w:p>
      <w:r>
        <w:t xml:space="preserve">Miten luun murtumat paranevat?</w:t>
      </w:r>
    </w:p>
    <w:p>
      <w:r>
        <w:rPr>
          <w:b/>
        </w:rPr>
        <w:t xml:space="preserve">Esimerkki 0.3102</w:t>
      </w:r>
    </w:p>
    <w:p>
      <w:r>
        <w:t xml:space="preserve">Tosiasia: tauteja aiheuttavat mikro-organismit vaikuttavat kielteisesti elimistöön.</w:t>
      </w:r>
    </w:p>
    <w:p>
      <w:r>
        <w:rPr>
          <w:b/>
        </w:rPr>
        <w:t xml:space="preserve">Tulos</w:t>
      </w:r>
    </w:p>
    <w:p>
      <w:r>
        <w:t xml:space="preserve">Mikä vaikuttaa kehoon negatiivisesti?</w:t>
      </w:r>
    </w:p>
    <w:p>
      <w:r>
        <w:rPr>
          <w:b/>
        </w:rPr>
        <w:t xml:space="preserve">Esimerkki 0.3103</w:t>
      </w:r>
    </w:p>
    <w:p>
      <w:r>
        <w:t xml:space="preserve">Fakta: jotkut eläimet ovat lämminverisiä pysyäkseen lämpimänä talvella.</w:t>
      </w:r>
    </w:p>
    <w:p>
      <w:r>
        <w:rPr>
          <w:b/>
        </w:rPr>
        <w:t xml:space="preserve">Tulos</w:t>
      </w:r>
    </w:p>
    <w:p>
      <w:r>
        <w:t xml:space="preserve">jotkut eläimet ovat mitä pysyä lämpimänä talvella?</w:t>
      </w:r>
    </w:p>
    <w:p>
      <w:r>
        <w:rPr>
          <w:b/>
        </w:rPr>
        <w:t xml:space="preserve">Esimerkki 0.3104</w:t>
      </w:r>
    </w:p>
    <w:p>
      <w:r>
        <w:t xml:space="preserve">Tosiasia: Jos jokin asia jäähtyy liikaa, se kuolee ja hajoaa vain tullakseen uudelleen kierrätetyksi.</w:t>
      </w:r>
    </w:p>
    <w:p>
      <w:r>
        <w:rPr>
          <w:b/>
        </w:rPr>
        <w:t xml:space="preserve">Tulos</w:t>
      </w:r>
    </w:p>
    <w:p>
      <w:r>
        <w:t xml:space="preserve">Jos jokin asia jäähtyy liikaa, se kuolee ja tekee mitä?</w:t>
      </w:r>
    </w:p>
    <w:p>
      <w:r>
        <w:rPr>
          <w:b/>
        </w:rPr>
        <w:t xml:space="preserve">Esimerkki 0,3105</w:t>
      </w:r>
    </w:p>
    <w:p>
      <w:r>
        <w:t xml:space="preserve">Fakta: Mynah-linnut erikoistuvat kilpailemaan pesäkoloista.</w:t>
      </w:r>
    </w:p>
    <w:p>
      <w:r>
        <w:rPr>
          <w:b/>
        </w:rPr>
        <w:t xml:space="preserve">Tulos</w:t>
      </w:r>
    </w:p>
    <w:p>
      <w:r>
        <w:t xml:space="preserve">Mitä Mynah-linnut voivat tehdä kilpaillakseen pesäkoloista?</w:t>
      </w:r>
    </w:p>
    <w:p>
      <w:r>
        <w:rPr>
          <w:b/>
        </w:rPr>
        <w:t xml:space="preserve">Esimerkki 0.3106</w:t>
      </w:r>
    </w:p>
    <w:p>
      <w:r>
        <w:t xml:space="preserve">Tosiasia: Tulvat voivat saada eläimet jättämään ympäristön.</w:t>
      </w:r>
    </w:p>
    <w:p>
      <w:r>
        <w:rPr>
          <w:b/>
        </w:rPr>
        <w:t xml:space="preserve">Tulos</w:t>
      </w:r>
    </w:p>
    <w:p>
      <w:r>
        <w:t xml:space="preserve">Mitä tulvat voivat aiheuttaa eläimille?</w:t>
      </w:r>
    </w:p>
    <w:p>
      <w:r>
        <w:rPr>
          <w:b/>
        </w:rPr>
        <w:t xml:space="preserve">Tulos</w:t>
      </w:r>
    </w:p>
    <w:p>
      <w:r>
        <w:t xml:space="preserve">Mikä voi saada eläimen lähtemään ympäristöstä?</w:t>
      </w:r>
    </w:p>
    <w:p>
      <w:r>
        <w:rPr>
          <w:b/>
        </w:rPr>
        <w:t xml:space="preserve">Esimerkki 0.3107</w:t>
      </w:r>
    </w:p>
    <w:p>
      <w:r>
        <w:t xml:space="preserve">Fakta: Geenivirta tapahtuu, kun yksilöt siirtyvät yhteisöön tai yhteisöstä pois.</w:t>
      </w:r>
    </w:p>
    <w:p>
      <w:r>
        <w:rPr>
          <w:b/>
        </w:rPr>
        <w:t xml:space="preserve">Tulos</w:t>
      </w:r>
    </w:p>
    <w:p>
      <w:r>
        <w:t xml:space="preserve">Yhteisöön tai yhteisöstä pois muuttavat henkilöt lisäävät:?</w:t>
      </w:r>
    </w:p>
    <w:p>
      <w:r>
        <w:rPr>
          <w:b/>
        </w:rPr>
        <w:t xml:space="preserve">Esimerkki 0.3108</w:t>
      </w:r>
    </w:p>
    <w:p>
      <w:r>
        <w:t xml:space="preserve">Tosiasia: kun pallonpuolisko on kallistettu aurinkoa kohti, sillä pallonpuoliskolla on enemmän palanutta lehdistöä.</w:t>
      </w:r>
    </w:p>
    <w:p>
      <w:r>
        <w:rPr>
          <w:b/>
        </w:rPr>
        <w:t xml:space="preserve">Tulos</w:t>
      </w:r>
    </w:p>
    <w:p>
      <w:r>
        <w:t xml:space="preserve">Kun pallonpuolisko on kallistettu aurinkoa kohti, sillä on enemmän mitä?</w:t>
      </w:r>
    </w:p>
    <w:p>
      <w:r>
        <w:rPr>
          <w:b/>
        </w:rPr>
        <w:t xml:space="preserve">Esimerkki 0.3109</w:t>
      </w:r>
    </w:p>
    <w:p>
      <w:r>
        <w:t xml:space="preserve">Fakta: mutaatio voi johtua rekombinaatiosta.</w:t>
      </w:r>
    </w:p>
    <w:p>
      <w:r>
        <w:rPr>
          <w:b/>
        </w:rPr>
        <w:t xml:space="preserve">Tulos</w:t>
      </w:r>
    </w:p>
    <w:p>
      <w:r>
        <w:t xml:space="preserve">mikä muuttaa sukusoluja?</w:t>
      </w:r>
    </w:p>
    <w:p>
      <w:r>
        <w:rPr>
          <w:b/>
        </w:rPr>
        <w:t xml:space="preserve">Esimerkki 0,3110</w:t>
      </w:r>
    </w:p>
    <w:p>
      <w:r>
        <w:t xml:space="preserve">Fakta: aivot ohjaavat refleksiä, joiden avulla myrkylliset aineet poistetaan mahalaukusta ennen imeytymistä.</w:t>
      </w:r>
    </w:p>
    <w:p>
      <w:r>
        <w:rPr>
          <w:b/>
        </w:rPr>
        <w:t xml:space="preserve">Tulos</w:t>
      </w:r>
    </w:p>
    <w:p>
      <w:r>
        <w:t xml:space="preserve">Mikä ohjaa refleksiä, jotka poistavat myrkylliset aineet mahalaukusta ennen niiden imeytymistä?</w:t>
      </w:r>
    </w:p>
    <w:p>
      <w:r>
        <w:rPr>
          <w:b/>
        </w:rPr>
        <w:t xml:space="preserve">Esimerkki 0.3111</w:t>
      </w:r>
    </w:p>
    <w:p>
      <w:r>
        <w:t xml:space="preserve">Fakta: Maanosien ajautuminen aiheuttaa maanjäristyksiä.</w:t>
      </w:r>
    </w:p>
    <w:p>
      <w:r>
        <w:rPr>
          <w:b/>
        </w:rPr>
        <w:t xml:space="preserve">Tulos</w:t>
      </w:r>
    </w:p>
    <w:p>
      <w:r>
        <w:t xml:space="preserve">Mikä aiheuttaa maanjäristyksiä?</w:t>
      </w:r>
    </w:p>
    <w:p>
      <w:r>
        <w:rPr>
          <w:b/>
        </w:rPr>
        <w:t xml:space="preserve">Esimerkki 0.3112</w:t>
      </w:r>
    </w:p>
    <w:p>
      <w:r>
        <w:t xml:space="preserve">Fakta: Seismometriä käytetään mittaamaan vikojen liikkeiden voimakkuutta tai suuruutta.</w:t>
      </w:r>
    </w:p>
    <w:p>
      <w:r>
        <w:rPr>
          <w:b/>
        </w:rPr>
        <w:t xml:space="preserve">Tulos</w:t>
      </w:r>
    </w:p>
    <w:p>
      <w:r>
        <w:t xml:space="preserve">Millä voidaan mitata vikaliikkeitä?</w:t>
      </w:r>
    </w:p>
    <w:p>
      <w:r>
        <w:rPr>
          <w:b/>
        </w:rPr>
        <w:t xml:space="preserve">Esimerkki 0.3113</w:t>
      </w:r>
    </w:p>
    <w:p>
      <w:r>
        <w:t xml:space="preserve">Fakta: kemiallinen säänmuutos saa raudan muuttumaan ruskeaksi, punaiseksi tai oranssiksi.</w:t>
      </w:r>
    </w:p>
    <w:p>
      <w:r>
        <w:rPr>
          <w:b/>
        </w:rPr>
        <w:t xml:space="preserve">Tulos</w:t>
      </w:r>
    </w:p>
    <w:p>
      <w:r>
        <w:t xml:space="preserve">Mitä kemiallinen sää aiheuttaa raudalle?</w:t>
      </w:r>
    </w:p>
    <w:p>
      <w:r>
        <w:rPr>
          <w:b/>
        </w:rPr>
        <w:t xml:space="preserve">Esimerkki 0.3114</w:t>
      </w:r>
    </w:p>
    <w:p>
      <w:r>
        <w:t xml:space="preserve">Fakta: mittanauhaa käytetään mittaamaan, kuinka pitkä jokin on.</w:t>
      </w:r>
    </w:p>
    <w:p>
      <w:r>
        <w:rPr>
          <w:b/>
        </w:rPr>
        <w:t xml:space="preserve">Tulos</w:t>
      </w:r>
    </w:p>
    <w:p>
      <w:r>
        <w:t xml:space="preserve">Mihin mittanauhaa käytetään?</w:t>
      </w:r>
    </w:p>
    <w:p>
      <w:r>
        <w:rPr>
          <w:b/>
        </w:rPr>
        <w:t xml:space="preserve">Esimerkki 0.3115</w:t>
      </w:r>
    </w:p>
    <w:p>
      <w:r>
        <w:t xml:space="preserve">Fakta: Unella on myönteinen vaikutus terveyteen.</w:t>
      </w:r>
    </w:p>
    <w:p>
      <w:r>
        <w:rPr>
          <w:b/>
        </w:rPr>
        <w:t xml:space="preserve">Tulos</w:t>
      </w:r>
    </w:p>
    <w:p>
      <w:r>
        <w:t xml:space="preserve">Mikä vaikuttaa myönteisesti ihmisen terveyteen?</w:t>
      </w:r>
    </w:p>
    <w:p>
      <w:r>
        <w:rPr>
          <w:b/>
        </w:rPr>
        <w:t xml:space="preserve">Esimerkki 0.3116</w:t>
      </w:r>
    </w:p>
    <w:p>
      <w:r>
        <w:t xml:space="preserve">Fakta: Triathlon vaatii paljon energiaa.</w:t>
      </w:r>
    </w:p>
    <w:p>
      <w:r>
        <w:rPr>
          <w:b/>
        </w:rPr>
        <w:t xml:space="preserve">Tulos</w:t>
      </w:r>
    </w:p>
    <w:p>
      <w:r>
        <w:t xml:space="preserve">Kuinka paljon energiaa triathlon vaatii?</w:t>
      </w:r>
    </w:p>
    <w:p>
      <w:r>
        <w:rPr>
          <w:b/>
        </w:rPr>
        <w:t xml:space="preserve">Esimerkki 0.3117</w:t>
      </w:r>
    </w:p>
    <w:p>
      <w:r>
        <w:t xml:space="preserve">Fakta: oksentelu liittyy yleensä bakteereihin.</w:t>
      </w:r>
    </w:p>
    <w:p>
      <w:r>
        <w:rPr>
          <w:b/>
        </w:rPr>
        <w:t xml:space="preserve">Tulos</w:t>
      </w:r>
    </w:p>
    <w:p>
      <w:r>
        <w:t xml:space="preserve">Mikä liittyy yleensä bakteereihin?</w:t>
      </w:r>
    </w:p>
    <w:p>
      <w:r>
        <w:rPr>
          <w:b/>
        </w:rPr>
        <w:t xml:space="preserve">Esimerkki 0.3118</w:t>
      </w:r>
    </w:p>
    <w:p>
      <w:r>
        <w:t xml:space="preserve">Fakta: Jotkut linnut käyttävät nokkaansa saaliin pyydystämiseen.</w:t>
      </w:r>
    </w:p>
    <w:p>
      <w:r>
        <w:rPr>
          <w:b/>
        </w:rPr>
        <w:t xml:space="preserve">Tulos</w:t>
      </w:r>
    </w:p>
    <w:p>
      <w:r>
        <w:t xml:space="preserve">Mikä käyttää laskua saaliin pyydystämiseen?</w:t>
      </w:r>
    </w:p>
    <w:p>
      <w:r>
        <w:rPr>
          <w:b/>
        </w:rPr>
        <w:t xml:space="preserve">Esimerkki 0.3119</w:t>
      </w:r>
    </w:p>
    <w:p>
      <w:r>
        <w:t xml:space="preserve">Fakta: Maan alla elävä eläin on suojassa ekosysteemin olennaiselta osalta.</w:t>
      </w:r>
    </w:p>
    <w:p>
      <w:r>
        <w:rPr>
          <w:b/>
        </w:rPr>
        <w:t xml:space="preserve">Tulos</w:t>
      </w:r>
    </w:p>
    <w:p>
      <w:r>
        <w:t xml:space="preserve">Missä elävä eläin on suojeltu ekosysteemin olennaiselta osalta?</w:t>
      </w:r>
    </w:p>
    <w:p>
      <w:r>
        <w:rPr>
          <w:b/>
        </w:rPr>
        <w:t xml:space="preserve">Esimerkki 0,3120</w:t>
      </w:r>
    </w:p>
    <w:p>
      <w:r>
        <w:t xml:space="preserve">Fakta: Leikki on yksi tapa, jolla leijonat oppivat käyttäytymään.</w:t>
      </w:r>
    </w:p>
    <w:p>
      <w:r>
        <w:rPr>
          <w:b/>
        </w:rPr>
        <w:t xml:space="preserve">Tulos</w:t>
      </w:r>
    </w:p>
    <w:p>
      <w:r>
        <w:t xml:space="preserve">Mikä oppii käyttäytymään leikin kautta?</w:t>
      </w:r>
    </w:p>
    <w:p>
      <w:r>
        <w:rPr>
          <w:b/>
        </w:rPr>
        <w:t xml:space="preserve">Esimerkki 0.3121</w:t>
      </w:r>
    </w:p>
    <w:p>
      <w:r>
        <w:t xml:space="preserve">Tosiasia: lämmön kertyminen aiheuttaa kohteen energian häviämisen.</w:t>
      </w:r>
    </w:p>
    <w:p>
      <w:r>
        <w:rPr>
          <w:b/>
        </w:rPr>
        <w:t xml:space="preserve">Tulos</w:t>
      </w:r>
    </w:p>
    <w:p>
      <w:r>
        <w:t xml:space="preserve">Mikä saa esineet menettämään energiaa?</w:t>
      </w:r>
    </w:p>
    <w:p>
      <w:r>
        <w:rPr>
          <w:b/>
        </w:rPr>
        <w:t xml:space="preserve">Esimerkki 0.3122</w:t>
      </w:r>
    </w:p>
    <w:p>
      <w:r>
        <w:t xml:space="preserve">Fakta: Suojalaseja käytetään silmien suojaamiseen laboratoriossa.</w:t>
      </w:r>
    </w:p>
    <w:p>
      <w:r>
        <w:rPr>
          <w:b/>
        </w:rPr>
        <w:t xml:space="preserve">Tulos</w:t>
      </w:r>
    </w:p>
    <w:p>
      <w:r>
        <w:t xml:space="preserve">Mihin suojalaseja käytetään?</w:t>
      </w:r>
    </w:p>
    <w:p>
      <w:r>
        <w:rPr>
          <w:b/>
        </w:rPr>
        <w:t xml:space="preserve">Esimerkki 0.3123</w:t>
      </w:r>
    </w:p>
    <w:p>
      <w:r>
        <w:t xml:space="preserve">Tosiasia: Tulen lietsominen auttaa sitä jatkamaan palamista.</w:t>
      </w:r>
    </w:p>
    <w:p>
      <w:r>
        <w:rPr>
          <w:b/>
        </w:rPr>
        <w:t xml:space="preserve">Tulos</w:t>
      </w:r>
    </w:p>
    <w:p>
      <w:r>
        <w:t xml:space="preserve">Mikä auttaa tulta jatkamaan palamista?</w:t>
      </w:r>
    </w:p>
    <w:p>
      <w:r>
        <w:rPr>
          <w:b/>
        </w:rPr>
        <w:t xml:space="preserve">Esimerkki 0.3124</w:t>
      </w:r>
    </w:p>
    <w:p>
      <w:r>
        <w:t xml:space="preserve">Fakta: Kitka saa esineen hidastumaan.</w:t>
      </w:r>
    </w:p>
    <w:p>
      <w:r>
        <w:rPr>
          <w:b/>
        </w:rPr>
        <w:t xml:space="preserve">Tulos</w:t>
      </w:r>
    </w:p>
    <w:p>
      <w:r>
        <w:t xml:space="preserve">Mikä saa esineen hidastumaan?</w:t>
      </w:r>
    </w:p>
    <w:p>
      <w:r>
        <w:rPr>
          <w:b/>
        </w:rPr>
        <w:t xml:space="preserve">Esimerkki 0,3125</w:t>
      </w:r>
    </w:p>
    <w:p>
      <w:r>
        <w:t xml:space="preserve">Fakta: solujen nesteytys on välttämätöntä kaikelle elämälle maapallolla.</w:t>
      </w:r>
    </w:p>
    <w:p>
      <w:r>
        <w:rPr>
          <w:b/>
        </w:rPr>
        <w:t xml:space="preserve">Tulos</w:t>
      </w:r>
    </w:p>
    <w:p>
      <w:r>
        <w:t xml:space="preserve">Mikä on välttämätöntä kaikelle elämälle maapallolla?</w:t>
      </w:r>
    </w:p>
    <w:p>
      <w:r>
        <w:rPr>
          <w:b/>
        </w:rPr>
        <w:t xml:space="preserve">Esimerkki 0,3126</w:t>
      </w:r>
    </w:p>
    <w:p>
      <w:r>
        <w:t xml:space="preserve">Fakta: matkustaminen voi vaatia kompassia.</w:t>
      </w:r>
    </w:p>
    <w:p>
      <w:r>
        <w:rPr>
          <w:b/>
        </w:rPr>
        <w:t xml:space="preserve">Tulos</w:t>
      </w:r>
    </w:p>
    <w:p>
      <w:r>
        <w:t xml:space="preserve">Matkustaminen voi vaatia?</w:t>
      </w:r>
    </w:p>
    <w:p>
      <w:r>
        <w:rPr>
          <w:b/>
        </w:rPr>
        <w:t xml:space="preserve">Esimerkki 0,3127</w:t>
      </w:r>
    </w:p>
    <w:p>
      <w:r>
        <w:t xml:space="preserve">Fakta: Magnetismi voi saada esineet työntämään toisiaan poispäin.</w:t>
      </w:r>
    </w:p>
    <w:p>
      <w:r>
        <w:rPr>
          <w:b/>
        </w:rPr>
        <w:t xml:space="preserve">Tulos</w:t>
      </w:r>
    </w:p>
    <w:p>
      <w:r>
        <w:t xml:space="preserve">Mikä voi saada esineet työntämään toisiaan poispäin?</w:t>
      </w:r>
    </w:p>
    <w:p>
      <w:r>
        <w:rPr>
          <w:b/>
        </w:rPr>
        <w:t xml:space="preserve">Esimerkki 0.3128</w:t>
      </w:r>
    </w:p>
    <w:p>
      <w:r>
        <w:t xml:space="preserve">Fakta: saniaisvauvan naaraspuoliset vanhemmat tuottavat munasoluja kukkien munasarjoissa.</w:t>
      </w:r>
    </w:p>
    <w:p>
      <w:r>
        <w:rPr>
          <w:b/>
        </w:rPr>
        <w:t xml:space="preserve">Tulos</w:t>
      </w:r>
    </w:p>
    <w:p>
      <w:r>
        <w:t xml:space="preserve">Minkä naaraspuoliset vanhemmat tuottavat munasoluja kukkien munasarjoissa?</w:t>
      </w:r>
    </w:p>
    <w:p>
      <w:r>
        <w:rPr>
          <w:b/>
        </w:rPr>
        <w:t xml:space="preserve">Esimerkki 0.3129</w:t>
      </w:r>
    </w:p>
    <w:p>
      <w:r>
        <w:t xml:space="preserve">Fakta: Sipulit voidaan luokitella tynnyrimäisiksi.</w:t>
      </w:r>
    </w:p>
    <w:p>
      <w:r>
        <w:rPr>
          <w:b/>
        </w:rPr>
        <w:t xml:space="preserve">Tulos</w:t>
      </w:r>
    </w:p>
    <w:p>
      <w:r>
        <w:t xml:space="preserve">Sipulit voidaan luokitella minkä muotoisiksi?</w:t>
      </w:r>
    </w:p>
    <w:p>
      <w:r>
        <w:rPr>
          <w:b/>
        </w:rPr>
        <w:t xml:space="preserve">Esimerkki 0,3130</w:t>
      </w:r>
    </w:p>
    <w:p>
      <w:r>
        <w:t xml:space="preserve">Fakta: tiivistyvä vesihöyry haihtuu tietyissä lämpötiloissa.</w:t>
      </w:r>
    </w:p>
    <w:p>
      <w:r>
        <w:rPr>
          <w:b/>
        </w:rPr>
        <w:t xml:space="preserve">Tulos</w:t>
      </w:r>
    </w:p>
    <w:p>
      <w:r>
        <w:t xml:space="preserve">Mitä tapahtuu tiivistyneelle vesihöyrylle, kun se saavuttaa tietyt kohdat?</w:t>
      </w:r>
    </w:p>
    <w:p>
      <w:r>
        <w:rPr>
          <w:b/>
        </w:rPr>
        <w:t xml:space="preserve">Esimerkki 0.3131</w:t>
      </w:r>
    </w:p>
    <w:p>
      <w:r>
        <w:t xml:space="preserve">Fakta: kaasu laajenee, kun se kulkee uunin läpi mökkiin.</w:t>
      </w:r>
    </w:p>
    <w:p>
      <w:r>
        <w:rPr>
          <w:b/>
        </w:rPr>
        <w:t xml:space="preserve">Tulos</w:t>
      </w:r>
    </w:p>
    <w:p>
      <w:r>
        <w:t xml:space="preserve">kaasu tekee mitä mentyään uunin läpi mökkiin?</w:t>
      </w:r>
    </w:p>
    <w:p>
      <w:r>
        <w:rPr>
          <w:b/>
        </w:rPr>
        <w:t xml:space="preserve">Esimerkki 0,3132</w:t>
      </w:r>
    </w:p>
    <w:p>
      <w:r>
        <w:t xml:space="preserve">Fakta: petoeläinten uhkaava käyttäytyminen piikkisikaa kohtaan voi aiheuttaa petoeläimelle kipua.</w:t>
      </w:r>
    </w:p>
    <w:p>
      <w:r>
        <w:rPr>
          <w:b/>
        </w:rPr>
        <w:t xml:space="preserve">Tulos</w:t>
      </w:r>
    </w:p>
    <w:p>
      <w:r>
        <w:t xml:space="preserve">Mikä voi aiheuttaa petoeläimille kipua?</w:t>
      </w:r>
    </w:p>
    <w:p>
      <w:r>
        <w:rPr>
          <w:b/>
        </w:rPr>
        <w:t xml:space="preserve">Esimerkki 0,3133</w:t>
      </w:r>
    </w:p>
    <w:p>
      <w:r>
        <w:t xml:space="preserve">Tosiasia: enemmän kastetta tiivistyy, jos kastepiste on korkeampi.</w:t>
      </w:r>
    </w:p>
    <w:p>
      <w:r>
        <w:rPr>
          <w:b/>
        </w:rPr>
        <w:t xml:space="preserve">Tulos</w:t>
      </w:r>
    </w:p>
    <w:p>
      <w:r>
        <w:t xml:space="preserve">Enemmän tiivistyvää vettä tarkoittaa enemmän mitä?</w:t>
      </w:r>
    </w:p>
    <w:p>
      <w:r>
        <w:rPr>
          <w:b/>
        </w:rPr>
        <w:t xml:space="preserve">Esimerkki 0,3134</w:t>
      </w:r>
    </w:p>
    <w:p>
      <w:r>
        <w:t xml:space="preserve">Fakta: Seisminen aktiivisuus kertoo maanjäristyksen voimakkuuden tai suuruuden.</w:t>
      </w:r>
    </w:p>
    <w:p>
      <w:r>
        <w:rPr>
          <w:b/>
        </w:rPr>
        <w:t xml:space="preserve">Tulos</w:t>
      </w:r>
    </w:p>
    <w:p>
      <w:r>
        <w:t xml:space="preserve">Mitä seisminen aktiivisuus kertoo meille?</w:t>
      </w:r>
    </w:p>
    <w:p>
      <w:r>
        <w:rPr>
          <w:b/>
        </w:rPr>
        <w:t xml:space="preserve">Esimerkki 0,3135</w:t>
      </w:r>
    </w:p>
    <w:p>
      <w:r>
        <w:t xml:space="preserve">Fakta: ikääntyminen aiheuttaa solujen jakautumista.</w:t>
      </w:r>
    </w:p>
    <w:p>
      <w:r>
        <w:rPr>
          <w:b/>
        </w:rPr>
        <w:t xml:space="preserve">Tulos</w:t>
      </w:r>
    </w:p>
    <w:p>
      <w:r>
        <w:t xml:space="preserve">Mikä saa solut jakautumaan?</w:t>
      </w:r>
    </w:p>
    <w:p>
      <w:r>
        <w:rPr>
          <w:b/>
        </w:rPr>
        <w:t xml:space="preserve">Esimerkki 0,3136</w:t>
      </w:r>
    </w:p>
    <w:p>
      <w:r>
        <w:t xml:space="preserve">Fakta: Rasvakerrokset auttavat arktisia eläimiä selviytymään.</w:t>
      </w:r>
    </w:p>
    <w:p>
      <w:r>
        <w:rPr>
          <w:b/>
        </w:rPr>
        <w:t xml:space="preserve">Tulos</w:t>
      </w:r>
    </w:p>
    <w:p>
      <w:r>
        <w:t xml:space="preserve">Mikä auttaa arktisia eläimiä selviytymään?</w:t>
      </w:r>
    </w:p>
    <w:p>
      <w:r>
        <w:rPr>
          <w:b/>
        </w:rPr>
        <w:t xml:space="preserve">Esimerkki 0,3137</w:t>
      </w:r>
    </w:p>
    <w:p>
      <w:r>
        <w:t xml:space="preserve">Fakta: Imuneste vuotaa verisuonista solujen välisiin tiloihin.</w:t>
      </w:r>
    </w:p>
    <w:p>
      <w:r>
        <w:rPr>
          <w:b/>
        </w:rPr>
        <w:t xml:space="preserve">Tulos</w:t>
      </w:r>
    </w:p>
    <w:p>
      <w:r>
        <w:t xml:space="preserve">Mitä vuotaa ulos verisuonista?</w:t>
      </w:r>
    </w:p>
    <w:p>
      <w:r>
        <w:rPr>
          <w:b/>
        </w:rPr>
        <w:t xml:space="preserve">Esimerkki 0,3138</w:t>
      </w:r>
    </w:p>
    <w:p>
      <w:r>
        <w:t xml:space="preserve">Fakta: Kun lämpö siirtyy esineeseen, esine kuumenee.</w:t>
      </w:r>
    </w:p>
    <w:p>
      <w:r>
        <w:rPr>
          <w:b/>
        </w:rPr>
        <w:t xml:space="preserve">Tulos</w:t>
      </w:r>
    </w:p>
    <w:p>
      <w:r>
        <w:t xml:space="preserve">Miten lämpö tekee esineestä kuuman?</w:t>
      </w:r>
    </w:p>
    <w:p>
      <w:r>
        <w:rPr>
          <w:b/>
        </w:rPr>
        <w:t xml:space="preserve">Esimerkki 0,3139</w:t>
      </w:r>
    </w:p>
    <w:p>
      <w:r>
        <w:t xml:space="preserve">Fakta: Kun pallonpuolisko saa enemmän auringonvaloa, on kesä.</w:t>
      </w:r>
    </w:p>
    <w:p>
      <w:r>
        <w:rPr>
          <w:b/>
        </w:rPr>
        <w:t xml:space="preserve">Tulos</w:t>
      </w:r>
    </w:p>
    <w:p>
      <w:r>
        <w:t xml:space="preserve">Mikä vuodenaika on, kun pallonpuolisko on suunnattu aurinkoon?</w:t>
      </w:r>
    </w:p>
    <w:p>
      <w:r>
        <w:rPr>
          <w:b/>
        </w:rPr>
        <w:t xml:space="preserve">Esimerkki 0,3140</w:t>
      </w:r>
    </w:p>
    <w:p>
      <w:r>
        <w:t xml:space="preserve">Fakta: Koralli ja levä ovat esimerkki vastavuoroisuudesta.</w:t>
      </w:r>
    </w:p>
    <w:p>
      <w:r>
        <w:rPr>
          <w:b/>
        </w:rPr>
        <w:t xml:space="preserve">Tulos</w:t>
      </w:r>
    </w:p>
    <w:p>
      <w:r>
        <w:t xml:space="preserve">Mikä on esimerkki mutualismista?</w:t>
      </w:r>
    </w:p>
    <w:p>
      <w:r>
        <w:rPr>
          <w:b/>
        </w:rPr>
        <w:t xml:space="preserve">Esimerkki 0.3141</w:t>
      </w:r>
    </w:p>
    <w:p>
      <w:r>
        <w:t xml:space="preserve">Fakta: joen patoaminen avaa uusia alueita vesihiihdolle.</w:t>
      </w:r>
    </w:p>
    <w:p>
      <w:r>
        <w:rPr>
          <w:b/>
        </w:rPr>
        <w:t xml:space="preserve">Tulos</w:t>
      </w:r>
    </w:p>
    <w:p>
      <w:r>
        <w:t xml:space="preserve">Voisivatko insinöörit avata lisää alueita vesihiihdolle?</w:t>
      </w:r>
    </w:p>
    <w:p>
      <w:r>
        <w:rPr>
          <w:b/>
        </w:rPr>
        <w:t xml:space="preserve">Esimerkki 0,3142</w:t>
      </w:r>
    </w:p>
    <w:p>
      <w:r>
        <w:t xml:space="preserve">Tosiasia: Useimmat aivolisäkehormonit ohjaavat kehon muita hormoneja tuottavia rakenteita.</w:t>
      </w:r>
    </w:p>
    <w:p>
      <w:r>
        <w:rPr>
          <w:b/>
        </w:rPr>
        <w:t xml:space="preserve">Tulos</w:t>
      </w:r>
    </w:p>
    <w:p>
      <w:r>
        <w:t xml:space="preserve">Mitä useimmat aivolisäkehormonit säätelevät?</w:t>
      </w:r>
    </w:p>
    <w:p>
      <w:r>
        <w:rPr>
          <w:b/>
        </w:rPr>
        <w:t xml:space="preserve">Esimerkki 0,3143</w:t>
      </w:r>
    </w:p>
    <w:p>
      <w:r>
        <w:t xml:space="preserve">Fakta: optiset välineet auttavat selittämään luonnon maailmaa.</w:t>
      </w:r>
    </w:p>
    <w:p>
      <w:r>
        <w:rPr>
          <w:b/>
        </w:rPr>
        <w:t xml:space="preserve">Tulos</w:t>
      </w:r>
    </w:p>
    <w:p>
      <w:r>
        <w:t xml:space="preserve">Mitä optiset välineet auttavat selittämään?</w:t>
      </w:r>
    </w:p>
    <w:p>
      <w:r>
        <w:rPr>
          <w:b/>
        </w:rPr>
        <w:t xml:space="preserve">Esimerkki 0,3144</w:t>
      </w:r>
    </w:p>
    <w:p>
      <w:r>
        <w:t xml:space="preserve">Fakta: Käyttäytyminen voi parantaa eläinten geenivarojen kehitystä.</w:t>
      </w:r>
    </w:p>
    <w:p>
      <w:r>
        <w:rPr>
          <w:b/>
        </w:rPr>
        <w:t xml:space="preserve">Tulos</w:t>
      </w:r>
    </w:p>
    <w:p>
      <w:r>
        <w:t xml:space="preserve">Eläinperintöaineksen kehitykseen voivat vaikuttaa:?</w:t>
      </w:r>
    </w:p>
    <w:p>
      <w:r>
        <w:rPr>
          <w:b/>
        </w:rPr>
        <w:t xml:space="preserve">Esimerkki 0,3145</w:t>
      </w:r>
    </w:p>
    <w:p>
      <w:r>
        <w:t xml:space="preserve">Fakta: Oksennus ulostetaan, jotta myrkylliset aineet saadaan poistettua mahalaukusta ennen imeytymistä.</w:t>
      </w:r>
    </w:p>
    <w:p>
      <w:r>
        <w:rPr>
          <w:b/>
        </w:rPr>
        <w:t xml:space="preserve">Tulos</w:t>
      </w:r>
    </w:p>
    <w:p>
      <w:r>
        <w:t xml:space="preserve">Mitä tapahtuu oksennukselle, jotta myrkylliset aineet poistuvat mahalaukusta ennen niiden imeytymistä?</w:t>
      </w:r>
    </w:p>
    <w:p>
      <w:r>
        <w:rPr>
          <w:b/>
        </w:rPr>
        <w:t xml:space="preserve">Esimerkki 0,3146</w:t>
      </w:r>
    </w:p>
    <w:p>
      <w:r>
        <w:t xml:space="preserve">Fakta: Niveljalkaiset ovat suurin selkärangaton heimo.</w:t>
      </w:r>
    </w:p>
    <w:p>
      <w:r>
        <w:rPr>
          <w:b/>
        </w:rPr>
        <w:t xml:space="preserve">Tulos</w:t>
      </w:r>
    </w:p>
    <w:p>
      <w:r>
        <w:t xml:space="preserve">Niveljalkaiset ovat mitä ilman selkärankaa?</w:t>
      </w:r>
    </w:p>
    <w:p>
      <w:r>
        <w:rPr>
          <w:b/>
        </w:rPr>
        <w:t xml:space="preserve">Esimerkki 0,3147</w:t>
      </w:r>
    </w:p>
    <w:p>
      <w:r>
        <w:t xml:space="preserve">Fakta: Vesihöyryn jäähtyminen aiheuttaa veden putoamisen ja imeytymisen maahan.</w:t>
      </w:r>
    </w:p>
    <w:p>
      <w:r>
        <w:rPr>
          <w:b/>
        </w:rPr>
        <w:t xml:space="preserve">Tulos</w:t>
      </w:r>
    </w:p>
    <w:p>
      <w:r>
        <w:t xml:space="preserve">Vesihöyryn kuohuminen aiheuttaa sen, että vesi putoaa ja mitä?</w:t>
      </w:r>
    </w:p>
    <w:p>
      <w:r>
        <w:rPr>
          <w:b/>
        </w:rPr>
        <w:t xml:space="preserve">Esimerkki 0,3148</w:t>
      </w:r>
    </w:p>
    <w:p>
      <w:r>
        <w:t xml:space="preserve">Fakta: Höyry vapautuu, kun kaasu muuttuu nesteeksi.</w:t>
      </w:r>
    </w:p>
    <w:p>
      <w:r>
        <w:rPr>
          <w:b/>
        </w:rPr>
        <w:t xml:space="preserve">Tulos</w:t>
      </w:r>
    </w:p>
    <w:p>
      <w:r>
        <w:t xml:space="preserve">Milloin kaasu vapauttaa höyryä?</w:t>
      </w:r>
    </w:p>
    <w:p>
      <w:r>
        <w:rPr>
          <w:b/>
        </w:rPr>
        <w:t xml:space="preserve">Esimerkki 0,3149</w:t>
      </w:r>
    </w:p>
    <w:p>
      <w:r>
        <w:t xml:space="preserve">Fakta: asteittaisen harjoittelun myötä lihakset supistuvat ja lihakset tarvitsevat vähemmän happea.</w:t>
      </w:r>
    </w:p>
    <w:p>
      <w:r>
        <w:rPr>
          <w:b/>
        </w:rPr>
        <w:t xml:space="preserve">Tulos</w:t>
      </w:r>
    </w:p>
    <w:p>
      <w:r>
        <w:t xml:space="preserve">millä lihasten supistuminen tapahtuu ja lihakset tarvitsevat vähemmän happea?</w:t>
      </w:r>
    </w:p>
    <w:p>
      <w:r>
        <w:rPr>
          <w:b/>
        </w:rPr>
        <w:t xml:space="preserve">Esimerkki 0,3150</w:t>
      </w:r>
    </w:p>
    <w:p>
      <w:r>
        <w:t xml:space="preserve">Fakta: Kosteikot koostuvat haikarapopulaatioista ja eri lajeista.</w:t>
      </w:r>
    </w:p>
    <w:p>
      <w:r>
        <w:rPr>
          <w:b/>
        </w:rPr>
        <w:t xml:space="preserve">Tulos</w:t>
      </w:r>
    </w:p>
    <w:p>
      <w:r>
        <w:t xml:space="preserve">Eri lajit, kuten mitä ottaa kosteikoissa?</w:t>
      </w:r>
    </w:p>
    <w:p>
      <w:r>
        <w:rPr>
          <w:b/>
        </w:rPr>
        <w:t xml:space="preserve">Esimerkki 0.3151</w:t>
      </w:r>
    </w:p>
    <w:p>
      <w:r>
        <w:t xml:space="preserve">Tosiasia: hurrikaanien aiheuttama maaperän menetys on maaperän eroosiota.</w:t>
      </w:r>
    </w:p>
    <w:p>
      <w:r>
        <w:rPr>
          <w:b/>
        </w:rPr>
        <w:t xml:space="preserve">Tulos</w:t>
      </w:r>
    </w:p>
    <w:p>
      <w:r>
        <w:t xml:space="preserve">Mitä on maaperän eroosio?</w:t>
      </w:r>
    </w:p>
    <w:p>
      <w:r>
        <w:rPr>
          <w:b/>
        </w:rPr>
        <w:t xml:space="preserve">Esimerkki 0.3152</w:t>
      </w:r>
    </w:p>
    <w:p>
      <w:r>
        <w:t xml:space="preserve">Tosiasia: Nisäkkäiden hampaat ovat tärkeitä ravintoaineiden keräämiseksi ravinnosta.</w:t>
      </w:r>
    </w:p>
    <w:p>
      <w:r>
        <w:rPr>
          <w:b/>
        </w:rPr>
        <w:t xml:space="preserve">Tulos</w:t>
      </w:r>
    </w:p>
    <w:p>
      <w:r>
        <w:t xml:space="preserve">Minkä vuoksi nisäkkäiden hampaat ovat tärkeitä?</w:t>
      </w:r>
    </w:p>
    <w:p>
      <w:r>
        <w:rPr>
          <w:b/>
        </w:rPr>
        <w:t xml:space="preserve">Esimerkki 0,3153</w:t>
      </w:r>
    </w:p>
    <w:p>
      <w:r>
        <w:t xml:space="preserve">Fakta: Vuodenajat vaihtuvat leveysasteen vuoksi.</w:t>
      </w:r>
    </w:p>
    <w:p>
      <w:r>
        <w:rPr>
          <w:b/>
        </w:rPr>
        <w:t xml:space="preserve">Tulos</w:t>
      </w:r>
    </w:p>
    <w:p>
      <w:r>
        <w:t xml:space="preserve">Mikä aiheuttaa vuodenaikojen vaihtumisen?</w:t>
      </w:r>
    </w:p>
    <w:p>
      <w:r>
        <w:rPr>
          <w:b/>
        </w:rPr>
        <w:t xml:space="preserve">Esimerkki 0,3154</w:t>
      </w:r>
    </w:p>
    <w:p>
      <w:r>
        <w:t xml:space="preserve">Fakta: nopeusmittaria käytetään antamaan kuljettajalle palautetta ajoneuvon liikemäärästä.</w:t>
      </w:r>
    </w:p>
    <w:p>
      <w:r>
        <w:rPr>
          <w:b/>
        </w:rPr>
        <w:t xml:space="preserve">Tulos</w:t>
      </w:r>
    </w:p>
    <w:p>
      <w:r>
        <w:t xml:space="preserve">Mistä nopeusmittari antaa ajoneuvon kuljettajalle palautetta?</w:t>
      </w:r>
    </w:p>
    <w:p>
      <w:r>
        <w:rPr>
          <w:b/>
        </w:rPr>
        <w:t xml:space="preserve">Esimerkki 0,3155</w:t>
      </w:r>
    </w:p>
    <w:p>
      <w:r>
        <w:t xml:space="preserve">Fakta: Jääkaappia käytetään kanan tuoreena pitämiseen.</w:t>
      </w:r>
    </w:p>
    <w:p>
      <w:r>
        <w:rPr>
          <w:b/>
        </w:rPr>
        <w:t xml:space="preserve">Tulos</w:t>
      </w:r>
    </w:p>
    <w:p>
      <w:r>
        <w:t xml:space="preserve">mitä jääkaappi pitää tuoreena?</w:t>
      </w:r>
    </w:p>
    <w:p>
      <w:r>
        <w:rPr>
          <w:b/>
        </w:rPr>
        <w:t xml:space="preserve">Esimerkki 0,3156</w:t>
      </w:r>
    </w:p>
    <w:p>
      <w:r>
        <w:t xml:space="preserve">Fakta: Myrkky aiheuttaa asioiden kuolemisen ja nopean hajoamisen.</w:t>
      </w:r>
    </w:p>
    <w:p>
      <w:r>
        <w:rPr>
          <w:b/>
        </w:rPr>
        <w:t xml:space="preserve">Tulos</w:t>
      </w:r>
    </w:p>
    <w:p>
      <w:r>
        <w:t xml:space="preserve">Mikä aiheuttaa asioiden kuolemisen ja nopean hajoamisen?</w:t>
      </w:r>
    </w:p>
    <w:p>
      <w:r>
        <w:rPr>
          <w:b/>
        </w:rPr>
        <w:t xml:space="preserve">Esimerkki 0,3157</w:t>
      </w:r>
    </w:p>
    <w:p>
      <w:r>
        <w:t xml:space="preserve">Fakta: Virtsa on virtsarakon jätetuotetta, joka erittyy virtsateiden kautta.</w:t>
      </w:r>
    </w:p>
    <w:p>
      <w:r>
        <w:rPr>
          <w:b/>
        </w:rPr>
        <w:t xml:space="preserve">Tulos</w:t>
      </w:r>
    </w:p>
    <w:p>
      <w:r>
        <w:t xml:space="preserve">Virtsa on minkä elimen tuote, joka erittyy virtsateiden kautta?</w:t>
      </w:r>
    </w:p>
    <w:p>
      <w:r>
        <w:rPr>
          <w:b/>
        </w:rPr>
        <w:t xml:space="preserve">Esimerkki 0.3158</w:t>
      </w:r>
    </w:p>
    <w:p>
      <w:r>
        <w:t xml:space="preserve">Fakta: sammakkoeläimiä tavataan kosteassa maaperässä lähellä jokia ja puroja trooppisilla alueilla.</w:t>
      </w:r>
    </w:p>
    <w:p>
      <w:r>
        <w:rPr>
          <w:b/>
        </w:rPr>
        <w:t xml:space="preserve">Tulos</w:t>
      </w:r>
    </w:p>
    <w:p>
      <w:r>
        <w:t xml:space="preserve">Mitä esiintyy kosteassa maaperässä jokien ja purojen lähellä trooppisilla alueilla?</w:t>
      </w:r>
    </w:p>
    <w:p>
      <w:r>
        <w:rPr>
          <w:b/>
        </w:rPr>
        <w:t xml:space="preserve">Esimerkki 0.3159</w:t>
      </w:r>
    </w:p>
    <w:p>
      <w:r>
        <w:t xml:space="preserve">Fakta: eksisiota voidaan käyttää dna-mutaatioiden korjaamiseen.</w:t>
      </w:r>
    </w:p>
    <w:p>
      <w:r>
        <w:rPr>
          <w:b/>
        </w:rPr>
        <w:t xml:space="preserve">Tulos</w:t>
      </w:r>
    </w:p>
    <w:p>
      <w:r>
        <w:t xml:space="preserve">Mikä on yksi menetelmä DNA-mutaatioiden korjaamiseksi?</w:t>
      </w:r>
    </w:p>
    <w:p>
      <w:r>
        <w:rPr>
          <w:b/>
        </w:rPr>
        <w:t xml:space="preserve">Esimerkki 0,3160</w:t>
      </w:r>
    </w:p>
    <w:p>
      <w:r>
        <w:t xml:space="preserve">Tosiasia: pölytys tarvitsee pölyttäjiä.</w:t>
      </w:r>
    </w:p>
    <w:p>
      <w:r>
        <w:rPr>
          <w:b/>
        </w:rPr>
        <w:t xml:space="preserve">Tulos</w:t>
      </w:r>
    </w:p>
    <w:p>
      <w:r>
        <w:t xml:space="preserve">Mikä suhde pölytyksellä on pölyttäjiin?</w:t>
      </w:r>
    </w:p>
    <w:p>
      <w:r>
        <w:rPr>
          <w:b/>
        </w:rPr>
        <w:t xml:space="preserve">Esimerkki 0.3161</w:t>
      </w:r>
    </w:p>
    <w:p>
      <w:r>
        <w:t xml:space="preserve">Fakta: Sateenkaari syntyy auringonvalon heijastuksista sadepisaroissa.</w:t>
      </w:r>
    </w:p>
    <w:p>
      <w:r>
        <w:rPr>
          <w:b/>
        </w:rPr>
        <w:t xml:space="preserve">Tulos</w:t>
      </w:r>
    </w:p>
    <w:p>
      <w:r>
        <w:t xml:space="preserve">Mitä auringonvalon heijastukset sadepisaroissa tekevät?</w:t>
      </w:r>
    </w:p>
    <w:p>
      <w:r>
        <w:rPr>
          <w:b/>
        </w:rPr>
        <w:t xml:space="preserve">Esimerkki 0.3162</w:t>
      </w:r>
    </w:p>
    <w:p>
      <w:r>
        <w:t xml:space="preserve">Fakta: vesi aiheuttaa haloja.</w:t>
      </w:r>
    </w:p>
    <w:p>
      <w:r>
        <w:rPr>
          <w:b/>
        </w:rPr>
        <w:t xml:space="preserve">Tulos</w:t>
      </w:r>
    </w:p>
    <w:p>
      <w:r>
        <w:t xml:space="preserve">Mikä aiheuttaa haloja?</w:t>
      </w:r>
    </w:p>
    <w:p>
      <w:r>
        <w:rPr>
          <w:b/>
        </w:rPr>
        <w:t xml:space="preserve">Esimerkki 0,3163</w:t>
      </w:r>
    </w:p>
    <w:p>
      <w:r>
        <w:t xml:space="preserve">Fakta: Sienet eivät pysty imemään aurinkoenergiaa eivätkä valmistamaan ravintoa fotosynteesin avulla kuten kasvit.</w:t>
      </w:r>
    </w:p>
    <w:p>
      <w:r>
        <w:rPr>
          <w:b/>
        </w:rPr>
        <w:t xml:space="preserve">Tulos</w:t>
      </w:r>
    </w:p>
    <w:p>
      <w:r>
        <w:t xml:space="preserve">Mikä voi käyttää fotosynteesiä?</w:t>
      </w:r>
    </w:p>
    <w:p>
      <w:r>
        <w:rPr>
          <w:b/>
        </w:rPr>
        <w:t xml:space="preserve">Esimerkki 0.3164</w:t>
      </w:r>
    </w:p>
    <w:p>
      <w:r>
        <w:t xml:space="preserve">Fakta: hiilidioksidilla on kielteinen vaikutus ympäristöön.</w:t>
      </w:r>
    </w:p>
    <w:p>
      <w:r>
        <w:rPr>
          <w:b/>
        </w:rPr>
        <w:t xml:space="preserve">Tulos</w:t>
      </w:r>
    </w:p>
    <w:p>
      <w:r>
        <w:t xml:space="preserve">Mikä vaikuttaa ympäristöön kielteisesti?</w:t>
      </w:r>
    </w:p>
    <w:p>
      <w:r>
        <w:rPr>
          <w:b/>
        </w:rPr>
        <w:t xml:space="preserve">Esimerkki 0,3165</w:t>
      </w:r>
    </w:p>
    <w:p>
      <w:r>
        <w:t xml:space="preserve">Tosiasia: elintarvikkeissa olevat bakteerit aiheuttavat sairauksia.</w:t>
      </w:r>
    </w:p>
    <w:p>
      <w:r>
        <w:rPr>
          <w:b/>
        </w:rPr>
        <w:t xml:space="preserve">Tulos</w:t>
      </w:r>
    </w:p>
    <w:p>
      <w:r>
        <w:t xml:space="preserve">Mikä elintarvikkeissa on sairauden lähde?</w:t>
      </w:r>
    </w:p>
    <w:p>
      <w:r>
        <w:rPr>
          <w:b/>
        </w:rPr>
        <w:t xml:space="preserve">Esimerkki 0,3166</w:t>
      </w:r>
    </w:p>
    <w:p>
      <w:r>
        <w:t xml:space="preserve">Tosiasia: Hopeakoruja ei voitaisi valmistaa ilman magmakivien intruusiota.</w:t>
      </w:r>
    </w:p>
    <w:p>
      <w:r>
        <w:rPr>
          <w:b/>
        </w:rPr>
        <w:t xml:space="preserve">Tulos</w:t>
      </w:r>
    </w:p>
    <w:p>
      <w:r>
        <w:t xml:space="preserve">Minkä geologisen muodostuman on tapahduttava, jotta hopeakorujen materiaalia olisi saatavilla?</w:t>
      </w:r>
    </w:p>
    <w:p>
      <w:r>
        <w:rPr>
          <w:b/>
        </w:rPr>
        <w:t xml:space="preserve">Esimerkki 0,3167</w:t>
      </w:r>
    </w:p>
    <w:p>
      <w:r>
        <w:t xml:space="preserve">Fakta: ontto karva estää lämpöhäviötä.</w:t>
      </w:r>
    </w:p>
    <w:p>
      <w:r>
        <w:rPr>
          <w:b/>
        </w:rPr>
        <w:t xml:space="preserve">Tulos</w:t>
      </w:r>
    </w:p>
    <w:p>
      <w:r>
        <w:t xml:space="preserve">Mihin onttoja karvoja käytetään?</w:t>
      </w:r>
    </w:p>
    <w:p>
      <w:r>
        <w:rPr>
          <w:b/>
        </w:rPr>
        <w:t xml:space="preserve">Esimerkki 0.3168</w:t>
      </w:r>
    </w:p>
    <w:p>
      <w:r>
        <w:t xml:space="preserve">Tosiasia: erikoistunut jalostus voi nopeuttaa sukupuuttoon kuolemista.</w:t>
      </w:r>
    </w:p>
    <w:p>
      <w:r>
        <w:rPr>
          <w:b/>
        </w:rPr>
        <w:t xml:space="preserve">Tulos</w:t>
      </w:r>
    </w:p>
    <w:p>
      <w:r>
        <w:t xml:space="preserve">minkälainen kasvatus kiihdyttää sukupuuttoa?</w:t>
      </w:r>
    </w:p>
    <w:p>
      <w:r>
        <w:rPr>
          <w:b/>
        </w:rPr>
        <w:t xml:space="preserve">Esimerkki 0.3169</w:t>
      </w:r>
    </w:p>
    <w:p>
      <w:r>
        <w:t xml:space="preserve">Fakta: kurkku ja maissi ovat keskinäisessä vuorovaikutuksessa, josta molemmat lajit hyötyvät.</w:t>
      </w:r>
    </w:p>
    <w:p>
      <w:r>
        <w:rPr>
          <w:b/>
        </w:rPr>
        <w:t xml:space="preserve">Tulos</w:t>
      </w:r>
    </w:p>
    <w:p>
      <w:r>
        <w:t xml:space="preserve">kurkut ja mikä on keskinäinen suhde, jossa molemmat lajit hyötyvät?</w:t>
      </w:r>
    </w:p>
    <w:p>
      <w:r>
        <w:rPr>
          <w:b/>
        </w:rPr>
        <w:t xml:space="preserve">Esimerkki 0.3170</w:t>
      </w:r>
    </w:p>
    <w:p>
      <w:r>
        <w:t xml:space="preserve">Tosiasia: liiallinen altistuminen tärisevälle aineelle voi vahingoittaa kuuloa.</w:t>
      </w:r>
    </w:p>
    <w:p>
      <w:r>
        <w:rPr>
          <w:b/>
        </w:rPr>
        <w:t xml:space="preserve">Tulos</w:t>
      </w:r>
    </w:p>
    <w:p>
      <w:r>
        <w:t xml:space="preserve">Mitä liiallinen altistuminen värähtelevälle aineelle voi aiheuttaa?</w:t>
      </w:r>
    </w:p>
    <w:p>
      <w:r>
        <w:rPr>
          <w:b/>
        </w:rPr>
        <w:t xml:space="preserve">Esimerkki 0,3171</w:t>
      </w:r>
    </w:p>
    <w:p>
      <w:r>
        <w:t xml:space="preserve">Tosiasia: pahanhajuiset eivät lennä.</w:t>
      </w:r>
    </w:p>
    <w:p>
      <w:r>
        <w:rPr>
          <w:b/>
        </w:rPr>
        <w:t xml:space="preserve">Tulos</w:t>
      </w:r>
    </w:p>
    <w:p>
      <w:r>
        <w:t xml:space="preserve">Millaiset hyönteiset eivät osaa lentää?</w:t>
      </w:r>
    </w:p>
    <w:p>
      <w:r>
        <w:rPr>
          <w:b/>
        </w:rPr>
        <w:t xml:space="preserve">Esimerkki 0.3172</w:t>
      </w:r>
    </w:p>
    <w:p>
      <w:r>
        <w:t xml:space="preserve">Fakta: Monet nukleotidit sitoutuvat toisiinsa muodostaen ketjun, jolla on sokerin epäsymmetrisyyden vuoksi luontainen napaisuus.</w:t>
      </w:r>
    </w:p>
    <w:p>
      <w:r>
        <w:rPr>
          <w:b/>
        </w:rPr>
        <w:t xml:space="preserve">Tulos</w:t>
      </w:r>
    </w:p>
    <w:p>
      <w:r>
        <w:t xml:space="preserve">Mihin sokerin epäsymmetria on luontaisesti napaisuus?</w:t>
      </w:r>
    </w:p>
    <w:p>
      <w:r>
        <w:rPr>
          <w:b/>
        </w:rPr>
        <w:t xml:space="preserve">Esimerkki 0,3173</w:t>
      </w:r>
    </w:p>
    <w:p>
      <w:r>
        <w:t xml:space="preserve">Fakta: Joillakin deuterostomeilla ei ole keskushermostoa.</w:t>
      </w:r>
    </w:p>
    <w:p>
      <w:r>
        <w:rPr>
          <w:b/>
        </w:rPr>
        <w:t xml:space="preserve">Tulos</w:t>
      </w:r>
    </w:p>
    <w:p>
      <w:r>
        <w:t xml:space="preserve">Joistakin deuterostomeista puuttuu keskitetty mikä?</w:t>
      </w:r>
    </w:p>
    <w:p>
      <w:r>
        <w:rPr>
          <w:b/>
        </w:rPr>
        <w:t xml:space="preserve">Esimerkki 0,3174</w:t>
      </w:r>
    </w:p>
    <w:p>
      <w:r>
        <w:t xml:space="preserve">Fakta: Sulaminen tarkoittaa kiinteästä aineesta nesteeksi muuttumista auringon lämpöä lisäämällä.</w:t>
      </w:r>
    </w:p>
    <w:p>
      <w:r>
        <w:rPr>
          <w:b/>
        </w:rPr>
        <w:t xml:space="preserve">Tulos</w:t>
      </w:r>
    </w:p>
    <w:p>
      <w:r>
        <w:t xml:space="preserve">Mitä tarkoittaa kiinteän aineen muuttuminen nesteeksi lisäämällä auringon lämpöä?</w:t>
      </w:r>
    </w:p>
    <w:p>
      <w:r>
        <w:rPr>
          <w:b/>
        </w:rPr>
        <w:t xml:space="preserve">Esimerkki 0,3175</w:t>
      </w:r>
    </w:p>
    <w:p>
      <w:r>
        <w:t xml:space="preserve">Tosiasia: Kosteus voi aiheuttaa infektioiden kasvua.</w:t>
      </w:r>
    </w:p>
    <w:p>
      <w:r>
        <w:rPr>
          <w:b/>
        </w:rPr>
        <w:t xml:space="preserve">Tulos</w:t>
      </w:r>
    </w:p>
    <w:p>
      <w:r>
        <w:t xml:space="preserve">_ voi aiheuttaa infektioiden kasvua.</w:t>
      </w:r>
    </w:p>
    <w:p>
      <w:r>
        <w:rPr>
          <w:b/>
        </w:rPr>
        <w:t xml:space="preserve">Esimerkki 0,3176</w:t>
      </w:r>
    </w:p>
    <w:p>
      <w:r>
        <w:t xml:space="preserve">Fakta: otsoni koostuu hapesta.</w:t>
      </w:r>
    </w:p>
    <w:p>
      <w:r>
        <w:rPr>
          <w:b/>
        </w:rPr>
        <w:t xml:space="preserve">Tulos</w:t>
      </w:r>
    </w:p>
    <w:p>
      <w:r>
        <w:t xml:space="preserve">mistä otsoni koostuu?</w:t>
      </w:r>
    </w:p>
    <w:p>
      <w:r>
        <w:rPr>
          <w:b/>
        </w:rPr>
        <w:t xml:space="preserve">Esimerkki 0,3177</w:t>
      </w:r>
    </w:p>
    <w:p>
      <w:r>
        <w:t xml:space="preserve">Fakta: Paralyyttiset simpukat aiheuttavat haittaa eläville olennoille.</w:t>
      </w:r>
    </w:p>
    <w:p>
      <w:r>
        <w:rPr>
          <w:b/>
        </w:rPr>
        <w:t xml:space="preserve">Tulos</w:t>
      </w:r>
    </w:p>
    <w:p>
      <w:r>
        <w:t xml:space="preserve">Paralyyttiset simpukat aiheuttavat haittaa mille?</w:t>
      </w:r>
    </w:p>
    <w:p>
      <w:r>
        <w:rPr>
          <w:b/>
        </w:rPr>
        <w:t xml:space="preserve">Esimerkki 0.3178</w:t>
      </w:r>
    </w:p>
    <w:p>
      <w:r>
        <w:t xml:space="preserve">Fakta: Linnut ohjaavat käyttämällä rintalihaksia.</w:t>
      </w:r>
    </w:p>
    <w:p>
      <w:r>
        <w:rPr>
          <w:b/>
        </w:rPr>
        <w:t xml:space="preserve">Tulos</w:t>
      </w:r>
    </w:p>
    <w:p>
      <w:r>
        <w:t xml:space="preserve">Mitkä linnut ohjaavat käyttämällä lihaksia?</w:t>
      </w:r>
    </w:p>
    <w:p>
      <w:r>
        <w:rPr>
          <w:b/>
        </w:rPr>
        <w:t xml:space="preserve">Esimerkki 0.3179</w:t>
      </w:r>
    </w:p>
    <w:p>
      <w:r>
        <w:t xml:space="preserve">Fakta: Kukkaa käytetään siementen tuottamiseen.</w:t>
      </w:r>
    </w:p>
    <w:p>
      <w:r>
        <w:rPr>
          <w:b/>
        </w:rPr>
        <w:t xml:space="preserve">Tulos</w:t>
      </w:r>
    </w:p>
    <w:p>
      <w:r>
        <w:t xml:space="preserve">Mihin kukkaa käytetään?</w:t>
      </w:r>
    </w:p>
    <w:p>
      <w:r>
        <w:rPr>
          <w:b/>
        </w:rPr>
        <w:t xml:space="preserve">Esimerkki 0.3180</w:t>
      </w:r>
    </w:p>
    <w:p>
      <w:r>
        <w:t xml:space="preserve">Fakta: Rokotteet voivat johtaa siihen, että organismi ei ole altis tietylle taudille.</w:t>
      </w:r>
    </w:p>
    <w:p>
      <w:r>
        <w:rPr>
          <w:b/>
        </w:rPr>
        <w:t xml:space="preserve">Tulos</w:t>
      </w:r>
    </w:p>
    <w:p>
      <w:r>
        <w:t xml:space="preserve">Mitä rokotteet voivat tehdä?</w:t>
      </w:r>
    </w:p>
    <w:p>
      <w:r>
        <w:rPr>
          <w:b/>
        </w:rPr>
        <w:t xml:space="preserve">Esimerkki 0,3181</w:t>
      </w:r>
    </w:p>
    <w:p>
      <w:r>
        <w:t xml:space="preserve">Fakta: puun polttamisella tuotetaan liike-energiaa.</w:t>
      </w:r>
    </w:p>
    <w:p>
      <w:r>
        <w:rPr>
          <w:b/>
        </w:rPr>
        <w:t xml:space="preserve">Tulos</w:t>
      </w:r>
    </w:p>
    <w:p>
      <w:r>
        <w:t xml:space="preserve">Minkälaista energiaa tuotetaan polttamalla puuta?</w:t>
      </w:r>
    </w:p>
    <w:p>
      <w:r>
        <w:rPr>
          <w:b/>
        </w:rPr>
        <w:t xml:space="preserve">Esimerkki 0.3182</w:t>
      </w:r>
    </w:p>
    <w:p>
      <w:r>
        <w:t xml:space="preserve">Fakta: Haihtumista voidaan käyttää kasvien vahingoittamiseen.</w:t>
      </w:r>
    </w:p>
    <w:p>
      <w:r>
        <w:rPr>
          <w:b/>
        </w:rPr>
        <w:t xml:space="preserve">Tulos</w:t>
      </w:r>
    </w:p>
    <w:p>
      <w:r>
        <w:t xml:space="preserve">Millä voidaan vahingoittaa kasveja?</w:t>
      </w:r>
    </w:p>
    <w:p>
      <w:r>
        <w:rPr>
          <w:b/>
        </w:rPr>
        <w:t xml:space="preserve">Esimerkki 0,3183</w:t>
      </w:r>
    </w:p>
    <w:p>
      <w:r>
        <w:t xml:space="preserve">Tosiasia: suolan lisääminen nesteeseen vähentää sen sulattamiseen tarvittavaa lämpöä.</w:t>
      </w:r>
    </w:p>
    <w:p>
      <w:r>
        <w:rPr>
          <w:b/>
        </w:rPr>
        <w:t xml:space="preserve">Tulos</w:t>
      </w:r>
    </w:p>
    <w:p>
      <w:r>
        <w:t xml:space="preserve">Mitä suolan lisääminen nesteeseen tekee?</w:t>
      </w:r>
    </w:p>
    <w:p>
      <w:r>
        <w:rPr>
          <w:b/>
        </w:rPr>
        <w:t xml:space="preserve">Esimerkki 0.3184</w:t>
      </w:r>
    </w:p>
    <w:p>
      <w:r>
        <w:t xml:space="preserve">Fakta: kaasu muuttuu nesteeksi tiivistymisessä.</w:t>
      </w:r>
    </w:p>
    <w:p>
      <w:r>
        <w:rPr>
          <w:b/>
        </w:rPr>
        <w:t xml:space="preserve">Tulos</w:t>
      </w:r>
    </w:p>
    <w:p>
      <w:r>
        <w:t xml:space="preserve">Mikä muuttaa kaasun nesteeksi?</w:t>
      </w:r>
    </w:p>
    <w:p>
      <w:r>
        <w:rPr>
          <w:b/>
        </w:rPr>
        <w:t xml:space="preserve">Esimerkki 0,3185</w:t>
      </w:r>
    </w:p>
    <w:p>
      <w:r>
        <w:t xml:space="preserve">Fakta: Naaraspuoliset gametofyytit tuottavat munasoluja pionien munasarjoissa.</w:t>
      </w:r>
    </w:p>
    <w:p>
      <w:r>
        <w:rPr>
          <w:b/>
        </w:rPr>
        <w:t xml:space="preserve">Tulos</w:t>
      </w:r>
    </w:p>
    <w:p>
      <w:r>
        <w:t xml:space="preserve">Naaras mikä tuottaa munasoluja pionien munasarjojen sisällä?</w:t>
      </w:r>
    </w:p>
    <w:p>
      <w:r>
        <w:rPr>
          <w:b/>
        </w:rPr>
        <w:t xml:space="preserve">Esimerkki 0,3186</w:t>
      </w:r>
    </w:p>
    <w:p>
      <w:r>
        <w:t xml:space="preserve">Fakta: Ihmiset tarvitsevat unta voidakseen elää hyvin.</w:t>
      </w:r>
    </w:p>
    <w:p>
      <w:r>
        <w:rPr>
          <w:b/>
        </w:rPr>
        <w:t xml:space="preserve">Tulos</w:t>
      </w:r>
    </w:p>
    <w:p>
      <w:r>
        <w:t xml:space="preserve">Ihminen tarvitsee unta saadakseen mitä?</w:t>
      </w:r>
    </w:p>
    <w:p>
      <w:r>
        <w:rPr>
          <w:b/>
        </w:rPr>
        <w:t xml:space="preserve">Esimerkki 0,3187</w:t>
      </w:r>
    </w:p>
    <w:p>
      <w:r>
        <w:t xml:space="preserve">Fakta: kiehuminen tarkoittaa veden muuttumista kaasuksi lisäämällä lämpöenergiaa.</w:t>
      </w:r>
    </w:p>
    <w:p>
      <w:r>
        <w:rPr>
          <w:b/>
        </w:rPr>
        <w:t xml:space="preserve">Tulos</w:t>
      </w:r>
    </w:p>
    <w:p>
      <w:r>
        <w:t xml:space="preserve">Mikä muuttaa veden kaasuksi lisäämällä lämpöenergiaa?</w:t>
      </w:r>
    </w:p>
    <w:p>
      <w:r>
        <w:rPr>
          <w:b/>
        </w:rPr>
        <w:t xml:space="preserve">Esimerkki 0,3188</w:t>
      </w:r>
    </w:p>
    <w:p>
      <w:r>
        <w:t xml:space="preserve">Tosiasia: kesä tuo mukanaan myrskyjä.</w:t>
      </w:r>
    </w:p>
    <w:p>
      <w:r>
        <w:rPr>
          <w:b/>
        </w:rPr>
        <w:t xml:space="preserve">Tulos</w:t>
      </w:r>
    </w:p>
    <w:p>
      <w:r>
        <w:t xml:space="preserve">mitä kesä tuo tullessaan?</w:t>
      </w:r>
    </w:p>
    <w:p>
      <w:r>
        <w:rPr>
          <w:b/>
        </w:rPr>
        <w:t xml:space="preserve">Esimerkki 0.3189</w:t>
      </w:r>
    </w:p>
    <w:p>
      <w:r>
        <w:t xml:space="preserve">Fakta: bakteerit voivat aiheuttaa ihmisten kuoleman.</w:t>
      </w:r>
    </w:p>
    <w:p>
      <w:r>
        <w:rPr>
          <w:b/>
        </w:rPr>
        <w:t xml:space="preserve">Tulos</w:t>
      </w:r>
    </w:p>
    <w:p>
      <w:r>
        <w:t xml:space="preserve">Mitä bakteerit voivat aiheuttaa ihmisille?</w:t>
      </w:r>
    </w:p>
    <w:p>
      <w:r>
        <w:rPr>
          <w:b/>
        </w:rPr>
        <w:t xml:space="preserve">Esimerkki 0,3190</w:t>
      </w:r>
    </w:p>
    <w:p>
      <w:r>
        <w:t xml:space="preserve">Fakta: Bioterrorismi on taudinaiheuttajien tarkoituksellista levittämistä.</w:t>
      </w:r>
    </w:p>
    <w:p>
      <w:r>
        <w:rPr>
          <w:b/>
        </w:rPr>
        <w:t xml:space="preserve">Tulos</w:t>
      </w:r>
    </w:p>
    <w:p>
      <w:r>
        <w:t xml:space="preserve">Bioterrorismi on tarkoituksellista levittämistä?</w:t>
      </w:r>
    </w:p>
    <w:p>
      <w:r>
        <w:rPr>
          <w:b/>
        </w:rPr>
        <w:t xml:space="preserve">Esimerkki 0,3191</w:t>
      </w:r>
    </w:p>
    <w:p>
      <w:r>
        <w:t xml:space="preserve">Fakta: Ihon väriin vaikuttavat useat geenit.</w:t>
      </w:r>
    </w:p>
    <w:p>
      <w:r>
        <w:rPr>
          <w:b/>
        </w:rPr>
        <w:t xml:space="preserve">Tulos</w:t>
      </w:r>
    </w:p>
    <w:p>
      <w:r>
        <w:t xml:space="preserve">Mihin vaikuttavat useat geenit?</w:t>
      </w:r>
    </w:p>
    <w:p>
      <w:r>
        <w:rPr>
          <w:b/>
        </w:rPr>
        <w:t xml:space="preserve">Esimerkki 0,3192</w:t>
      </w:r>
    </w:p>
    <w:p>
      <w:r>
        <w:t xml:space="preserve">Tosiasia: uimaan kykenevillä eliöillä on keskushermosto ja aivot.</w:t>
      </w:r>
    </w:p>
    <w:p>
      <w:r>
        <w:rPr>
          <w:b/>
        </w:rPr>
        <w:t xml:space="preserve">Tulos</w:t>
      </w:r>
    </w:p>
    <w:p>
      <w:r>
        <w:t xml:space="preserve">Mitä, että voi uida on keskushermosto ja aivot?</w:t>
      </w:r>
    </w:p>
    <w:p>
      <w:r>
        <w:rPr>
          <w:b/>
        </w:rPr>
        <w:t xml:space="preserve">Esimerkki 0,3193</w:t>
      </w:r>
    </w:p>
    <w:p>
      <w:r>
        <w:t xml:space="preserve">Fakta: Keuhkokuume voi johtua infektiosta tai ilman hengittämiseen käytettävien elinten vammasta.</w:t>
      </w:r>
    </w:p>
    <w:p>
      <w:r>
        <w:rPr>
          <w:b/>
        </w:rPr>
        <w:t xml:space="preserve">Tulos</w:t>
      </w:r>
    </w:p>
    <w:p>
      <w:r>
        <w:t xml:space="preserve">Mikä voi johtua ilman hengittämiseen käytettävien elinten infektiosta tai vammasta?</w:t>
      </w:r>
    </w:p>
    <w:p>
      <w:r>
        <w:rPr>
          <w:b/>
        </w:rPr>
        <w:t xml:space="preserve">Esimerkki 0,3194</w:t>
      </w:r>
    </w:p>
    <w:p>
      <w:r>
        <w:t xml:space="preserve">Fakta: kausiliskoja esiintyy lämpimillä alueilla.</w:t>
      </w:r>
    </w:p>
    <w:p>
      <w:r>
        <w:rPr>
          <w:b/>
        </w:rPr>
        <w:t xml:space="preserve">Tulos</w:t>
      </w:r>
    </w:p>
    <w:p>
      <w:r>
        <w:t xml:space="preserve">Missä kausilintuja voi tavata?</w:t>
      </w:r>
    </w:p>
    <w:p>
      <w:r>
        <w:rPr>
          <w:b/>
        </w:rPr>
        <w:t xml:space="preserve">Esimerkki 0,3195</w:t>
      </w:r>
    </w:p>
    <w:p>
      <w:r>
        <w:t xml:space="preserve">Fakta: kissat voivat kommunikoida äänien, kemikaalien tai visuaalisten merkkien avulla.</w:t>
      </w:r>
    </w:p>
    <w:p>
      <w:r>
        <w:rPr>
          <w:b/>
        </w:rPr>
        <w:t xml:space="preserve">Tulos</w:t>
      </w:r>
    </w:p>
    <w:p>
      <w:r>
        <w:t xml:space="preserve">mikä voi kommunikoida äänien, kemikaalien tai visuaalisten vihjeiden avulla?</w:t>
      </w:r>
    </w:p>
    <w:p>
      <w:r>
        <w:rPr>
          <w:b/>
        </w:rPr>
        <w:t xml:space="preserve">Esimerkki 0,3196</w:t>
      </w:r>
    </w:p>
    <w:p>
      <w:r>
        <w:t xml:space="preserve">Fakta: Nopeutta ohjataan painamalla polkimia.</w:t>
      </w:r>
    </w:p>
    <w:p>
      <w:r>
        <w:rPr>
          <w:b/>
        </w:rPr>
        <w:t xml:space="preserve">Tulos</w:t>
      </w:r>
    </w:p>
    <w:p>
      <w:r>
        <w:t xml:space="preserve">Mitä ohjataan polkupyörän polkimia painamalla?</w:t>
      </w:r>
    </w:p>
    <w:p>
      <w:r>
        <w:rPr>
          <w:b/>
        </w:rPr>
        <w:t xml:space="preserve">Esimerkki 0,3197</w:t>
      </w:r>
    </w:p>
    <w:p>
      <w:r>
        <w:t xml:space="preserve">Tosiasia: Nisäkkäät hengittävät rentouttamalla keuhkojaan.</w:t>
      </w:r>
    </w:p>
    <w:p>
      <w:r>
        <w:rPr>
          <w:b/>
        </w:rPr>
        <w:t xml:space="preserve">Tulos</w:t>
      </w:r>
    </w:p>
    <w:p>
      <w:r>
        <w:t xml:space="preserve">Mikä hengittää rentouttamalla keuhkoja?</w:t>
      </w:r>
    </w:p>
    <w:p>
      <w:r>
        <w:rPr>
          <w:b/>
        </w:rPr>
        <w:t xml:space="preserve">Esimerkki 0,3198</w:t>
      </w:r>
    </w:p>
    <w:p>
      <w:r>
        <w:t xml:space="preserve">Tosiasia: Suurin osa maaperästä on peräisin kivien hajoamisesta.</w:t>
      </w:r>
    </w:p>
    <w:p>
      <w:r>
        <w:rPr>
          <w:b/>
        </w:rPr>
        <w:t xml:space="preserve">Tulos</w:t>
      </w:r>
    </w:p>
    <w:p>
      <w:r>
        <w:t xml:space="preserve">Mistä maaperä on tehty?</w:t>
      </w:r>
    </w:p>
    <w:p>
      <w:r>
        <w:rPr>
          <w:b/>
        </w:rPr>
        <w:t xml:space="preserve">Esimerkki 0,3199</w:t>
      </w:r>
    </w:p>
    <w:p>
      <w:r>
        <w:t xml:space="preserve">Fakta: solujen käyttämä lisääntymismenetelmä on tapa, jolla organismit kasvavat ja korjaavat itseään.</w:t>
      </w:r>
    </w:p>
    <w:p>
      <w:r>
        <w:rPr>
          <w:b/>
        </w:rPr>
        <w:t xml:space="preserve">Tulos</w:t>
      </w:r>
    </w:p>
    <w:p>
      <w:r>
        <w:t xml:space="preserve">solujen käyttämä lisääntymismenetelmä on se, miten organismit kasvavat ja mitä?</w:t>
      </w:r>
    </w:p>
    <w:p>
      <w:r>
        <w:rPr>
          <w:b/>
        </w:rPr>
        <w:t xml:space="preserve">Esimerkki 0.3200</w:t>
      </w:r>
    </w:p>
    <w:p>
      <w:r>
        <w:t xml:space="preserve">Fakta: Verta syövät eläimet voivat päästä isäntään ihon läpi.</w:t>
      </w:r>
    </w:p>
    <w:p>
      <w:r>
        <w:rPr>
          <w:b/>
        </w:rPr>
        <w:t xml:space="preserve">Tulos</w:t>
      </w:r>
    </w:p>
    <w:p>
      <w:r>
        <w:t xml:space="preserve">Mikä voi päästä isäntään ihon läpi?</w:t>
      </w:r>
    </w:p>
    <w:p>
      <w:r>
        <w:rPr>
          <w:b/>
        </w:rPr>
        <w:t xml:space="preserve">Esimerkki 0.3201</w:t>
      </w:r>
    </w:p>
    <w:p>
      <w:r>
        <w:t xml:space="preserve">Fakta: Korpit imevät kaiken näkyvän valon.</w:t>
      </w:r>
    </w:p>
    <w:p>
      <w:r>
        <w:rPr>
          <w:b/>
        </w:rPr>
        <w:t xml:space="preserve">Tulos</w:t>
      </w:r>
    </w:p>
    <w:p>
      <w:r>
        <w:t xml:space="preserve">Mikä eläin absorboi eniten näkyvää valoa?</w:t>
      </w:r>
    </w:p>
    <w:p>
      <w:r>
        <w:rPr>
          <w:b/>
        </w:rPr>
        <w:t xml:space="preserve">Esimerkki 0.3202</w:t>
      </w:r>
    </w:p>
    <w:p>
      <w:r>
        <w:t xml:space="preserve">Fakta: Viinitarhoja on pystysuoraan säleikköihin sidottu kasvien kasvun edistämiseksi.</w:t>
      </w:r>
    </w:p>
    <w:p>
      <w:r>
        <w:rPr>
          <w:b/>
        </w:rPr>
        <w:t xml:space="preserve">Tulos</w:t>
      </w:r>
    </w:p>
    <w:p>
      <w:r>
        <w:t xml:space="preserve">Kasvien kasvun edistämiseksi viinitarhat ovat usein?</w:t>
      </w:r>
    </w:p>
    <w:p>
      <w:r>
        <w:rPr>
          <w:b/>
        </w:rPr>
        <w:t xml:space="preserve">Esimerkki 0.3203</w:t>
      </w:r>
    </w:p>
    <w:p>
      <w:r>
        <w:t xml:space="preserve">Fakta: Syksy alkaa, kun lehtipuut menettävät lehtensä syksyllä.</w:t>
      </w:r>
    </w:p>
    <w:p>
      <w:r>
        <w:rPr>
          <w:b/>
        </w:rPr>
        <w:t xml:space="preserve">Tulos</w:t>
      </w:r>
    </w:p>
    <w:p>
      <w:r>
        <w:t xml:space="preserve">Syksy alkaa, kun lehtipuut menettävät lehtensä, kun?</w:t>
      </w:r>
    </w:p>
    <w:p>
      <w:r>
        <w:rPr>
          <w:b/>
        </w:rPr>
        <w:t xml:space="preserve">Esimerkki 0.3204</w:t>
      </w:r>
    </w:p>
    <w:p>
      <w:r>
        <w:t xml:space="preserve">Fakta: makroevoluutio on evoluutiota, joka ulottuu lajitasoa pidemmälle.</w:t>
      </w:r>
    </w:p>
    <w:p>
      <w:r>
        <w:rPr>
          <w:b/>
        </w:rPr>
        <w:t xml:space="preserve">Tulos</w:t>
      </w:r>
    </w:p>
    <w:p>
      <w:r>
        <w:t xml:space="preserve">makroevoluutio on evoluutiota mitä, lajin tason yläpuolella?</w:t>
      </w:r>
    </w:p>
    <w:p>
      <w:r>
        <w:rPr>
          <w:b/>
        </w:rPr>
        <w:t xml:space="preserve">Esimerkki 0.3205</w:t>
      </w:r>
    </w:p>
    <w:p>
      <w:r>
        <w:t xml:space="preserve">Fakta: Manaatit kulkevat yleensä pitkiä matkoja.</w:t>
      </w:r>
    </w:p>
    <w:p>
      <w:r>
        <w:rPr>
          <w:b/>
        </w:rPr>
        <w:t xml:space="preserve">Tulos</w:t>
      </w:r>
    </w:p>
    <w:p>
      <w:r>
        <w:t xml:space="preserve">Mikä tyypillisesti matkustaa pitkiä matkoja?</w:t>
      </w:r>
    </w:p>
    <w:p>
      <w:r>
        <w:rPr>
          <w:b/>
        </w:rPr>
        <w:t xml:space="preserve">Esimerkki 0.3206</w:t>
      </w:r>
    </w:p>
    <w:p>
      <w:r>
        <w:t xml:space="preserve">Fakta: Siemenneste poistuu kehosta virtsaputken kautta naiseen.</w:t>
      </w:r>
    </w:p>
    <w:p>
      <w:r>
        <w:rPr>
          <w:b/>
        </w:rPr>
        <w:t xml:space="preserve">Tulos</w:t>
      </w:r>
    </w:p>
    <w:p>
      <w:r>
        <w:t xml:space="preserve">Missä siemenneste kulkee naisen läpi päästäkseen naaraaseen?</w:t>
      </w:r>
    </w:p>
    <w:p>
      <w:r>
        <w:rPr>
          <w:b/>
        </w:rPr>
        <w:t xml:space="preserve">Esimerkki 0.3207</w:t>
      </w:r>
    </w:p>
    <w:p>
      <w:r>
        <w:t xml:space="preserve">Fakta: Sypressit tuottavat siemeniä kävyissä.</w:t>
      </w:r>
    </w:p>
    <w:p>
      <w:r>
        <w:rPr>
          <w:b/>
        </w:rPr>
        <w:t xml:space="preserve">Tulos</w:t>
      </w:r>
    </w:p>
    <w:p>
      <w:r>
        <w:t xml:space="preserve">Miten sypressit tuottavat siemeniä?</w:t>
      </w:r>
    </w:p>
    <w:p>
      <w:r>
        <w:rPr>
          <w:b/>
        </w:rPr>
        <w:t xml:space="preserve">Esimerkki 0.3208</w:t>
      </w:r>
    </w:p>
    <w:p>
      <w:r>
        <w:t xml:space="preserve">Fakta: Echinoideilla on ainutlaatuinen veden verisuonisto, joka oli putkijalka.</w:t>
      </w:r>
    </w:p>
    <w:p>
      <w:r>
        <w:rPr>
          <w:b/>
        </w:rPr>
        <w:t xml:space="preserve">Tulos</w:t>
      </w:r>
    </w:p>
    <w:p>
      <w:r>
        <w:t xml:space="preserve">Millä on ainutlaatuinen vesijohtoverkosto?</w:t>
      </w:r>
    </w:p>
    <w:p>
      <w:r>
        <w:rPr>
          <w:b/>
        </w:rPr>
        <w:t xml:space="preserve">Esimerkki 0.3209</w:t>
      </w:r>
    </w:p>
    <w:p>
      <w:r>
        <w:t xml:space="preserve">Fakta: Pyökkipuun polttaminen muuttaa kemiallisen energian kirkkaaksi valoksi.</w:t>
      </w:r>
    </w:p>
    <w:p>
      <w:r>
        <w:rPr>
          <w:b/>
        </w:rPr>
        <w:t xml:space="preserve">Tulos</w:t>
      </w:r>
    </w:p>
    <w:p>
      <w:r>
        <w:t xml:space="preserve">Mikä muuttuu valoksi pyökkiä poltettaessa?</w:t>
      </w:r>
    </w:p>
    <w:p>
      <w:r>
        <w:rPr>
          <w:b/>
        </w:rPr>
        <w:t xml:space="preserve">Esimerkki 0.3210</w:t>
      </w:r>
    </w:p>
    <w:p>
      <w:r>
        <w:t xml:space="preserve">Tosiasia: Kierrätyksellä on myönteinen vaikutus ympäristöön.</w:t>
      </w:r>
    </w:p>
    <w:p>
      <w:r>
        <w:rPr>
          <w:b/>
        </w:rPr>
        <w:t xml:space="preserve">Tulos</w:t>
      </w:r>
    </w:p>
    <w:p>
      <w:r>
        <w:t xml:space="preserve">Mikä vaikuttaa myönteisesti ympäristöön?</w:t>
      </w:r>
    </w:p>
    <w:p>
      <w:r>
        <w:rPr>
          <w:b/>
        </w:rPr>
        <w:t xml:space="preserve">Tulos</w:t>
      </w:r>
    </w:p>
    <w:p>
      <w:r>
        <w:t xml:space="preserve">Miten kierrätys vaikuttaa ympäristöön?</w:t>
      </w:r>
    </w:p>
    <w:p>
      <w:r>
        <w:rPr>
          <w:b/>
        </w:rPr>
        <w:t xml:space="preserve">Esimerkki 0.3211</w:t>
      </w:r>
    </w:p>
    <w:p>
      <w:r>
        <w:t xml:space="preserve">Fakta: kasvuhormonit ovat peräisin fosfolipideistä ja kolesterolista.</w:t>
      </w:r>
    </w:p>
    <w:p>
      <w:r>
        <w:rPr>
          <w:b/>
        </w:rPr>
        <w:t xml:space="preserve">Tulos</w:t>
      </w:r>
    </w:p>
    <w:p>
      <w:r>
        <w:t xml:space="preserve">Kasvuhormonit ovat peräisin fosfolipdeistä ja:?</w:t>
      </w:r>
    </w:p>
    <w:p>
      <w:r>
        <w:rPr>
          <w:b/>
        </w:rPr>
        <w:t xml:space="preserve">Esimerkki 0.3212</w:t>
      </w:r>
    </w:p>
    <w:p>
      <w:r>
        <w:t xml:space="preserve">Fakta: lehdet tarvitsevat auringonvaloa.</w:t>
      </w:r>
    </w:p>
    <w:p>
      <w:r>
        <w:rPr>
          <w:b/>
        </w:rPr>
        <w:t xml:space="preserve">Tulos</w:t>
      </w:r>
    </w:p>
    <w:p>
      <w:r>
        <w:t xml:space="preserve">Mikä vaatii auringonvaloa?</w:t>
      </w:r>
    </w:p>
    <w:p>
      <w:r>
        <w:rPr>
          <w:b/>
        </w:rPr>
        <w:t xml:space="preserve">Esimerkki 0.3213</w:t>
      </w:r>
    </w:p>
    <w:p>
      <w:r>
        <w:t xml:space="preserve">Fakta: matelijat ovat kaikki niveljalkaisia.</w:t>
      </w:r>
    </w:p>
    <w:p>
      <w:r>
        <w:rPr>
          <w:b/>
        </w:rPr>
        <w:t xml:space="preserve">Tulos</w:t>
      </w:r>
    </w:p>
    <w:p>
      <w:r>
        <w:t xml:space="preserve">Esimerkkinä sointueläimistä ovat?</w:t>
      </w:r>
    </w:p>
    <w:p>
      <w:r>
        <w:rPr>
          <w:b/>
        </w:rPr>
        <w:t xml:space="preserve">Esimerkki 0.3214</w:t>
      </w:r>
    </w:p>
    <w:p>
      <w:r>
        <w:t xml:space="preserve">Fakta: Sateenkaaret syntyvät, kun valo osuu veteen ja taittaa eri aallonpituuksia.</w:t>
      </w:r>
    </w:p>
    <w:p>
      <w:r>
        <w:rPr>
          <w:b/>
        </w:rPr>
        <w:t xml:space="preserve">Tulos</w:t>
      </w:r>
    </w:p>
    <w:p>
      <w:r>
        <w:t xml:space="preserve">Mitä muodostuu, kun valo osuu veteen ja taittuu eri aallonpituuksilla?</w:t>
      </w:r>
    </w:p>
    <w:p>
      <w:r>
        <w:rPr>
          <w:b/>
        </w:rPr>
        <w:t xml:space="preserve">Esimerkki 0.3215</w:t>
      </w:r>
    </w:p>
    <w:p>
      <w:r>
        <w:t xml:space="preserve">Tosiasia: jos jonkin lajin jäsenet eivät voi paritella naaraiden kanssa, kyseinen laji todennäköisesti kuolee sukupuuttoon.</w:t>
      </w:r>
    </w:p>
    <w:p>
      <w:r>
        <w:rPr>
          <w:b/>
        </w:rPr>
        <w:t xml:space="preserve">Tulos</w:t>
      </w:r>
    </w:p>
    <w:p>
      <w:r>
        <w:t xml:space="preserve">jos lajin jäsenet eivät voi mitä, niin laji todennäköisesti kuolee sukupuuttoon?</w:t>
      </w:r>
    </w:p>
    <w:p>
      <w:r>
        <w:rPr>
          <w:b/>
        </w:rPr>
        <w:t xml:space="preserve">Esimerkki 0.3216</w:t>
      </w:r>
    </w:p>
    <w:p>
      <w:r>
        <w:t xml:space="preserve">Fakta: Mineraalien kovuuden mittaaminen edellyttää kovempaa mineraalia.</w:t>
      </w:r>
    </w:p>
    <w:p>
      <w:r>
        <w:rPr>
          <w:b/>
        </w:rPr>
        <w:t xml:space="preserve">Tulos</w:t>
      </w:r>
    </w:p>
    <w:p>
      <w:r>
        <w:t xml:space="preserve">Mineraalien kovuuden mittaaminen vaatii kovempaa mitä?</w:t>
      </w:r>
    </w:p>
    <w:p>
      <w:r>
        <w:rPr>
          <w:b/>
        </w:rPr>
        <w:t xml:space="preserve">Esimerkki 0.3217</w:t>
      </w:r>
    </w:p>
    <w:p>
      <w:r>
        <w:t xml:space="preserve">Tosiasia: ruoan kuivattaminen estää pilaantumista.</w:t>
      </w:r>
    </w:p>
    <w:p>
      <w:r>
        <w:rPr>
          <w:b/>
        </w:rPr>
        <w:t xml:space="preserve">Tulos</w:t>
      </w:r>
    </w:p>
    <w:p>
      <w:r>
        <w:t xml:space="preserve">Mikä voi estää elintarvikkeiden pilaantumisen?</w:t>
      </w:r>
    </w:p>
    <w:p>
      <w:r>
        <w:rPr>
          <w:b/>
        </w:rPr>
        <w:t xml:space="preserve">Esimerkki 0.3218</w:t>
      </w:r>
    </w:p>
    <w:p>
      <w:r>
        <w:t xml:space="preserve">Tosiasia: kaikki kissat ovat heterotrofisia.</w:t>
      </w:r>
    </w:p>
    <w:p>
      <w:r>
        <w:rPr>
          <w:b/>
        </w:rPr>
        <w:t xml:space="preserve">Tulos</w:t>
      </w:r>
    </w:p>
    <w:p>
      <w:r>
        <w:t xml:space="preserve">Mitä ovat heterotrofiset eliöt?</w:t>
      </w:r>
    </w:p>
    <w:p>
      <w:r>
        <w:rPr>
          <w:b/>
        </w:rPr>
        <w:t xml:space="preserve">Esimerkki 0.3219</w:t>
      </w:r>
    </w:p>
    <w:p>
      <w:r>
        <w:t xml:space="preserve">Tosiasia: Hyönteiset voivat levittää tauteja ja tuhota soijapapuja.</w:t>
      </w:r>
    </w:p>
    <w:p>
      <w:r>
        <w:rPr>
          <w:b/>
        </w:rPr>
        <w:t xml:space="preserve">Tulos</w:t>
      </w:r>
    </w:p>
    <w:p>
      <w:r>
        <w:t xml:space="preserve">Mikä voi levittää tauteja ja tuhota soijapapuja?</w:t>
      </w:r>
    </w:p>
    <w:p>
      <w:r>
        <w:rPr>
          <w:b/>
        </w:rPr>
        <w:t xml:space="preserve">Esimerkki 0.3220</w:t>
      </w:r>
    </w:p>
    <w:p>
      <w:r>
        <w:t xml:space="preserve">Fakta: Ikääntyminen johtuu siitä, että soluja tuotetaan vähemmän.</w:t>
      </w:r>
    </w:p>
    <w:p>
      <w:r>
        <w:rPr>
          <w:b/>
        </w:rPr>
        <w:t xml:space="preserve">Tulos</w:t>
      </w:r>
    </w:p>
    <w:p>
      <w:r>
        <w:t xml:space="preserve">Mikä aiheuttaa sen, että soluja tuotetaan vähemmän?</w:t>
      </w:r>
    </w:p>
    <w:p>
      <w:r>
        <w:rPr>
          <w:b/>
        </w:rPr>
        <w:t xml:space="preserve">Esimerkki 0.3221</w:t>
      </w:r>
    </w:p>
    <w:p>
      <w:r>
        <w:t xml:space="preserve">Fakta: Eläimet kantavat siemeniä, jotka ovat positiivisia kasvin kasvulle muualla.</w:t>
      </w:r>
    </w:p>
    <w:p>
      <w:r>
        <w:rPr>
          <w:b/>
        </w:rPr>
        <w:t xml:space="preserve">Tulos</w:t>
      </w:r>
    </w:p>
    <w:p>
      <w:r>
        <w:t xml:space="preserve">Miksi eläinten on hyvä kantaa siemeniä?</w:t>
      </w:r>
    </w:p>
    <w:p>
      <w:r>
        <w:rPr>
          <w:b/>
        </w:rPr>
        <w:t xml:space="preserve">Esimerkki 0.3222</w:t>
      </w:r>
    </w:p>
    <w:p>
      <w:r>
        <w:t xml:space="preserve">Fakta: Tiedemiehiä, jotka tutkivat prosessia, jossa aikoinaan elävä olento säilyy, kutsutaan paleontologeiksi.</w:t>
      </w:r>
    </w:p>
    <w:p>
      <w:r>
        <w:rPr>
          <w:b/>
        </w:rPr>
        <w:t xml:space="preserve">Tulos</w:t>
      </w:r>
    </w:p>
    <w:p>
      <w:r>
        <w:t xml:space="preserve">Mitä kutsutaan tutkijoiksi, jotka tutkivat prosessia, joka säilyttää kerran elävän olennon?</w:t>
      </w:r>
    </w:p>
    <w:p>
      <w:r>
        <w:rPr>
          <w:b/>
        </w:rPr>
        <w:t xml:space="preserve">Esimerkki 0.3223</w:t>
      </w:r>
    </w:p>
    <w:p>
      <w:r>
        <w:t xml:space="preserve">Fakta: Vesi on parasta, kun eläin tarvitsee nestettä.</w:t>
      </w:r>
    </w:p>
    <w:p>
      <w:r>
        <w:rPr>
          <w:b/>
        </w:rPr>
        <w:t xml:space="preserve">Tulos</w:t>
      </w:r>
    </w:p>
    <w:p>
      <w:r>
        <w:t xml:space="preserve">Mikä on ihanteellinen neste eläimen nesteyttämiseen?</w:t>
      </w:r>
    </w:p>
    <w:p>
      <w:r>
        <w:rPr>
          <w:b/>
        </w:rPr>
        <w:t xml:space="preserve">Esimerkki 0.3224</w:t>
      </w:r>
    </w:p>
    <w:p>
      <w:r>
        <w:t xml:space="preserve">Fakta: Kehon suurinta elintä voidaan käyttää tekstuurin havaitsemiseen.</w:t>
      </w:r>
    </w:p>
    <w:p>
      <w:r>
        <w:rPr>
          <w:b/>
        </w:rPr>
        <w:t xml:space="preserve">Tulos</w:t>
      </w:r>
    </w:p>
    <w:p>
      <w:r>
        <w:t xml:space="preserve">Mitä voidaan käyttää tekstuurin havaitsemiseen?</w:t>
      </w:r>
    </w:p>
    <w:p>
      <w:r>
        <w:rPr>
          <w:b/>
        </w:rPr>
        <w:t xml:space="preserve">Esimerkki 0,3225</w:t>
      </w:r>
    </w:p>
    <w:p>
      <w:r>
        <w:t xml:space="preserve">Tosiasia: Kun väestö yhtäkkiä pienenee huomattavasti, vaikutukset ovat arvaamattomia.</w:t>
      </w:r>
    </w:p>
    <w:p>
      <w:r>
        <w:rPr>
          <w:b/>
        </w:rPr>
        <w:t xml:space="preserve">Tulos</w:t>
      </w:r>
    </w:p>
    <w:p>
      <w:r>
        <w:t xml:space="preserve">Mitä vaikutuksia on sillä, että väestö yhtäkkiä pienenee huomattavasti?</w:t>
      </w:r>
    </w:p>
    <w:p>
      <w:r>
        <w:rPr>
          <w:b/>
        </w:rPr>
        <w:t xml:space="preserve">Esimerkki 0.3226</w:t>
      </w:r>
    </w:p>
    <w:p>
      <w:r>
        <w:t xml:space="preserve">Tosiasia: suuremmat eläimet ovat hallitsevia kilpailussa reviiristä.</w:t>
      </w:r>
    </w:p>
    <w:p>
      <w:r>
        <w:rPr>
          <w:b/>
        </w:rPr>
        <w:t xml:space="preserve">Tulos</w:t>
      </w:r>
    </w:p>
    <w:p>
      <w:r>
        <w:t xml:space="preserve">Mitkä eläintyypit ovat hallitsevia kilpailussa reviiristä?</w:t>
      </w:r>
    </w:p>
    <w:p>
      <w:r>
        <w:rPr>
          <w:b/>
        </w:rPr>
        <w:t xml:space="preserve">Esimerkki 0.3227</w:t>
      </w:r>
    </w:p>
    <w:p>
      <w:r>
        <w:t xml:space="preserve">Fakta: Kukat ovat erikoistuneita lisääntymiselimiä.</w:t>
      </w:r>
    </w:p>
    <w:p>
      <w:r>
        <w:rPr>
          <w:b/>
        </w:rPr>
        <w:t xml:space="preserve">Tulos</w:t>
      </w:r>
    </w:p>
    <w:p>
      <w:r>
        <w:t xml:space="preserve">Mitä varten kukat ovat?</w:t>
      </w:r>
    </w:p>
    <w:p>
      <w:r>
        <w:rPr>
          <w:b/>
        </w:rPr>
        <w:t xml:space="preserve">Esimerkki 0.3228</w:t>
      </w:r>
    </w:p>
    <w:p>
      <w:r>
        <w:t xml:space="preserve">Fakta: Limahomeet ovat sienimäisiä alkueläimiä, joita tavataan yleisesti lahoavissa puissa ja kompostissa.</w:t>
      </w:r>
    </w:p>
    <w:p>
      <w:r>
        <w:rPr>
          <w:b/>
        </w:rPr>
        <w:t xml:space="preserve">Tulos</w:t>
      </w:r>
    </w:p>
    <w:p>
      <w:r>
        <w:t xml:space="preserve">Mistä löytyy limalevämuotteja?</w:t>
      </w:r>
    </w:p>
    <w:p>
      <w:r>
        <w:rPr>
          <w:b/>
        </w:rPr>
        <w:t xml:space="preserve">Esimerkki 0.3229</w:t>
      </w:r>
    </w:p>
    <w:p>
      <w:r>
        <w:t xml:space="preserve">Tosiasia: paksusuolen hyvänlaatuiset kasvaimet lisääntyvät suvuttomasti.</w:t>
      </w:r>
    </w:p>
    <w:p>
      <w:r>
        <w:rPr>
          <w:b/>
        </w:rPr>
        <w:t xml:space="preserve">Tulos</w:t>
      </w:r>
    </w:p>
    <w:p>
      <w:r>
        <w:t xml:space="preserve">mikä lisääntyy suvuttomasti?</w:t>
      </w:r>
    </w:p>
    <w:p>
      <w:r>
        <w:rPr>
          <w:b/>
        </w:rPr>
        <w:t xml:space="preserve">Esimerkki 0.3230</w:t>
      </w:r>
    </w:p>
    <w:p>
      <w:r>
        <w:t xml:space="preserve">Fakta: kasvu tapahtuu vuoriston tuulisella puolella.</w:t>
      </w:r>
    </w:p>
    <w:p>
      <w:r>
        <w:rPr>
          <w:b/>
        </w:rPr>
        <w:t xml:space="preserve">Tulos</w:t>
      </w:r>
    </w:p>
    <w:p>
      <w:r>
        <w:t xml:space="preserve">Mitä tapahtuu vuorijonon tuulisella puolella?</w:t>
      </w:r>
    </w:p>
    <w:p>
      <w:r>
        <w:rPr>
          <w:b/>
        </w:rPr>
        <w:t xml:space="preserve">Esimerkki 0.3231</w:t>
      </w:r>
    </w:p>
    <w:p>
      <w:r>
        <w:t xml:space="preserve">Tosiasia: rauhaset vapauttavat kemiallisia viestinviejiä, jotka ohjaavat monia kehon toimintoja.</w:t>
      </w:r>
    </w:p>
    <w:p>
      <w:r>
        <w:rPr>
          <w:b/>
        </w:rPr>
        <w:t xml:space="preserve">Tulos</w:t>
      </w:r>
    </w:p>
    <w:p>
      <w:r>
        <w:t xml:space="preserve">Mitä ainetta rauhaset vapauttavat?</w:t>
      </w:r>
    </w:p>
    <w:p>
      <w:r>
        <w:rPr>
          <w:b/>
        </w:rPr>
        <w:t xml:space="preserve">Esimerkki 0.3232</w:t>
      </w:r>
    </w:p>
    <w:p>
      <w:r>
        <w:t xml:space="preserve">Fakta: Spermat voivat auttaa prokaryootteja liikkumaan.</w:t>
      </w:r>
    </w:p>
    <w:p>
      <w:r>
        <w:rPr>
          <w:b/>
        </w:rPr>
        <w:t xml:space="preserve">Tulos</w:t>
      </w:r>
    </w:p>
    <w:p>
      <w:r>
        <w:t xml:space="preserve">Spermat voivat auttaa prokaryootteja mitä?</w:t>
      </w:r>
    </w:p>
    <w:p>
      <w:r>
        <w:rPr>
          <w:b/>
        </w:rPr>
        <w:t xml:space="preserve">Esimerkki 0.3233</w:t>
      </w:r>
    </w:p>
    <w:p>
      <w:r>
        <w:t xml:space="preserve">Fakta: Vesieliöt elävät pääasiassa matalissa rannikkovesissä.</w:t>
      </w:r>
    </w:p>
    <w:p>
      <w:r>
        <w:rPr>
          <w:b/>
        </w:rPr>
        <w:t xml:space="preserve">Tulos</w:t>
      </w:r>
    </w:p>
    <w:p>
      <w:r>
        <w:t xml:space="preserve">Millaiset eläinlajit elävät pääasiassa vesistöissä?</w:t>
      </w:r>
    </w:p>
    <w:p>
      <w:r>
        <w:rPr>
          <w:b/>
        </w:rPr>
        <w:t xml:space="preserve">Esimerkki 0.3234</w:t>
      </w:r>
    </w:p>
    <w:p>
      <w:r>
        <w:t xml:space="preserve">Fakta: Jotkin linnut ovat pölyttäjiä, jotka ovat kehittyneet yhdessä itsestään kylvävien organismien kanssa.</w:t>
      </w:r>
    </w:p>
    <w:p>
      <w:r>
        <w:rPr>
          <w:b/>
        </w:rPr>
        <w:t xml:space="preserve">Tulos</w:t>
      </w:r>
    </w:p>
    <w:p>
      <w:r>
        <w:t xml:space="preserve">Jotkin linnut ovat pölyttäjiä, jotka ovat kehittyneet yhdessä minkä organismien kanssa?</w:t>
      </w:r>
    </w:p>
    <w:p>
      <w:r>
        <w:rPr>
          <w:b/>
        </w:rPr>
        <w:t xml:space="preserve">Esimerkki 0,3235</w:t>
      </w:r>
    </w:p>
    <w:p>
      <w:r>
        <w:t xml:space="preserve">Tosiasia: kun Colorado tulvii, se laskee maaperää tulvatasanteille.</w:t>
      </w:r>
    </w:p>
    <w:p>
      <w:r>
        <w:rPr>
          <w:b/>
        </w:rPr>
        <w:t xml:space="preserve">Tulos</w:t>
      </w:r>
    </w:p>
    <w:p>
      <w:r>
        <w:t xml:space="preserve">Mikä kerrostaa tulvatasanteille maaperää tulvan aikana?</w:t>
      </w:r>
    </w:p>
    <w:p>
      <w:r>
        <w:rPr>
          <w:b/>
        </w:rPr>
        <w:t xml:space="preserve">Esimerkki 0.3236</w:t>
      </w:r>
    </w:p>
    <w:p>
      <w:r>
        <w:t xml:space="preserve">Tosiasia: Gila-hirviöt huolehtivat poikasistaan vain vähän tai ei lainkaan.</w:t>
      </w:r>
    </w:p>
    <w:p>
      <w:r>
        <w:rPr>
          <w:b/>
        </w:rPr>
        <w:t xml:space="preserve">Tulos</w:t>
      </w:r>
    </w:p>
    <w:p>
      <w:r>
        <w:t xml:space="preserve">Mikä tarjoaa vain vähän tai ei lainkaan hoitoa poikasilleen?</w:t>
      </w:r>
    </w:p>
    <w:p>
      <w:r>
        <w:rPr>
          <w:b/>
        </w:rPr>
        <w:t xml:space="preserve">Esimerkki 0.3237</w:t>
      </w:r>
    </w:p>
    <w:p>
      <w:r>
        <w:t xml:space="preserve">Fakta: Sienet osallistuvat orgaanisen aineksen määrän lisäämiseen maaperässä.</w:t>
      </w:r>
    </w:p>
    <w:p>
      <w:r>
        <w:rPr>
          <w:b/>
        </w:rPr>
        <w:t xml:space="preserve">Tulos</w:t>
      </w:r>
    </w:p>
    <w:p>
      <w:r>
        <w:t xml:space="preserve">Mikä voi auttaa lisäämään orgaanisen aineksen määrää maaperässä?</w:t>
      </w:r>
    </w:p>
    <w:p>
      <w:r>
        <w:rPr>
          <w:b/>
        </w:rPr>
        <w:t xml:space="preserve">Esimerkki 0.3238</w:t>
      </w:r>
    </w:p>
    <w:p>
      <w:r>
        <w:t xml:space="preserve">Fakta: Syöpägeenit voivat olla geenivirhe.</w:t>
      </w:r>
    </w:p>
    <w:p>
      <w:r>
        <w:rPr>
          <w:b/>
        </w:rPr>
        <w:t xml:space="preserve">Tulos</w:t>
      </w:r>
    </w:p>
    <w:p>
      <w:r>
        <w:t xml:space="preserve">Syöpägeenit voivat olla mitä?</w:t>
      </w:r>
    </w:p>
    <w:p>
      <w:r>
        <w:rPr>
          <w:b/>
        </w:rPr>
        <w:t xml:space="preserve">Esimerkki 0.3239</w:t>
      </w:r>
    </w:p>
    <w:p>
      <w:r>
        <w:t xml:space="preserve">Fakta: maapallon kallistuminen pyörivän akselinsa ympäri aiheuttaa kevään, kesän, syksyn ja talven.</w:t>
      </w:r>
    </w:p>
    <w:p>
      <w:r>
        <w:rPr>
          <w:b/>
        </w:rPr>
        <w:t xml:space="preserve">Tulos</w:t>
      </w:r>
    </w:p>
    <w:p>
      <w:r>
        <w:t xml:space="preserve">Mitä maapallon kallistuminen pyörivän akselinsa ympäri aiheuttaa?</w:t>
      </w:r>
    </w:p>
    <w:p>
      <w:r>
        <w:rPr>
          <w:b/>
        </w:rPr>
        <w:t xml:space="preserve">Esimerkki 0.3240</w:t>
      </w:r>
    </w:p>
    <w:p>
      <w:r>
        <w:t xml:space="preserve">Fakta: Soluissa tapahtuu monimutkaista kemiaa.</w:t>
      </w:r>
    </w:p>
    <w:p>
      <w:r>
        <w:rPr>
          <w:b/>
        </w:rPr>
        <w:t xml:space="preserve">Tulos</w:t>
      </w:r>
    </w:p>
    <w:p>
      <w:r>
        <w:t xml:space="preserve">Mitä soluissa tehdään?</w:t>
      </w:r>
    </w:p>
    <w:p>
      <w:r>
        <w:rPr>
          <w:b/>
        </w:rPr>
        <w:t xml:space="preserve">Esimerkki 0.3241</w:t>
      </w:r>
    </w:p>
    <w:p>
      <w:r>
        <w:t xml:space="preserve">Tosiasia: moottorin käyttäminen edellyttää syttyvän nesteen polttamista.</w:t>
      </w:r>
    </w:p>
    <w:p>
      <w:r>
        <w:rPr>
          <w:b/>
        </w:rPr>
        <w:t xml:space="preserve">Tulos</w:t>
      </w:r>
    </w:p>
    <w:p>
      <w:r>
        <w:t xml:space="preserve">käyttämällä mitä vaatii palavan nesteen polttamista?</w:t>
      </w:r>
    </w:p>
    <w:p>
      <w:r>
        <w:rPr>
          <w:b/>
        </w:rPr>
        <w:t xml:space="preserve">Esimerkki 0.3242</w:t>
      </w:r>
    </w:p>
    <w:p>
      <w:r>
        <w:t xml:space="preserve">Tosiasia: alhaisemmat lämpötilakynnykset aiheuttavat kiinteän aineen muodostumisen.</w:t>
      </w:r>
    </w:p>
    <w:p>
      <w:r>
        <w:rPr>
          <w:b/>
        </w:rPr>
        <w:t xml:space="preserve">Tulos</w:t>
      </w:r>
    </w:p>
    <w:p>
      <w:r>
        <w:t xml:space="preserve">Mikä aiheuttaa kiinteän aineen muodostumisen?</w:t>
      </w:r>
    </w:p>
    <w:p>
      <w:r>
        <w:rPr>
          <w:b/>
        </w:rPr>
        <w:t xml:space="preserve">Esimerkki 0.3243</w:t>
      </w:r>
    </w:p>
    <w:p>
      <w:r>
        <w:t xml:space="preserve">Fakta: Jokin, joka rakentaa pesiä puihin, liikuttaa siipiään rintalihasten avulla.</w:t>
      </w:r>
    </w:p>
    <w:p>
      <w:r>
        <w:rPr>
          <w:b/>
        </w:rPr>
        <w:t xml:space="preserve">Tulos</w:t>
      </w:r>
    </w:p>
    <w:p>
      <w:r>
        <w:t xml:space="preserve">Jokin, joka liikuttaa siipiään rintalihasten avulla, rakentaa pesän minne?</w:t>
      </w:r>
    </w:p>
    <w:p>
      <w:r>
        <w:rPr>
          <w:b/>
        </w:rPr>
        <w:t xml:space="preserve">Esimerkki 0.3244</w:t>
      </w:r>
    </w:p>
    <w:p>
      <w:r>
        <w:t xml:space="preserve">Fakta: Istukkanisäkkäät saavat happea ilmasta.</w:t>
      </w:r>
    </w:p>
    <w:p>
      <w:r>
        <w:rPr>
          <w:b/>
        </w:rPr>
        <w:t xml:space="preserve">Tulos</w:t>
      </w:r>
    </w:p>
    <w:p>
      <w:r>
        <w:t xml:space="preserve">Mistä istukkanisäkkäät saavat happea?</w:t>
      </w:r>
    </w:p>
    <w:p>
      <w:r>
        <w:rPr>
          <w:b/>
        </w:rPr>
        <w:t xml:space="preserve">Esimerkki 0,3245</w:t>
      </w:r>
    </w:p>
    <w:p>
      <w:r>
        <w:t xml:space="preserve">Fakta: Eläimet suojautuvat hurrikaaneilta.</w:t>
      </w:r>
    </w:p>
    <w:p>
      <w:r>
        <w:rPr>
          <w:b/>
        </w:rPr>
        <w:t xml:space="preserve">Tulos</w:t>
      </w:r>
    </w:p>
    <w:p>
      <w:r>
        <w:t xml:space="preserve">Mikä suojaa eläimiä hurrikaanin sattuessa?</w:t>
      </w:r>
    </w:p>
    <w:p>
      <w:r>
        <w:rPr>
          <w:b/>
        </w:rPr>
        <w:t xml:space="preserve">Esimerkki 0.3246</w:t>
      </w:r>
    </w:p>
    <w:p>
      <w:r>
        <w:t xml:space="preserve">Fakta: voikukan sisuksista suurin osa on maasälpää.</w:t>
      </w:r>
    </w:p>
    <w:p>
      <w:r>
        <w:rPr>
          <w:b/>
        </w:rPr>
        <w:t xml:space="preserve">Tulos</w:t>
      </w:r>
    </w:p>
    <w:p>
      <w:r>
        <w:t xml:space="preserve">Maakudos muodostaa suurimman osan minkä sisustasta?</w:t>
      </w:r>
    </w:p>
    <w:p>
      <w:r>
        <w:rPr>
          <w:b/>
        </w:rPr>
        <w:t xml:space="preserve">Esimerkki 0.3247</w:t>
      </w:r>
    </w:p>
    <w:p>
      <w:r>
        <w:t xml:space="preserve">Fakta: erilaistuminen on prosessi, jonka avulla eliöiden erikoistumattomat rakennuspalikat muuttuvat erikoistuneiksi.</w:t>
      </w:r>
    </w:p>
    <w:p>
      <w:r>
        <w:rPr>
          <w:b/>
        </w:rPr>
        <w:t xml:space="preserve">Tulos</w:t>
      </w:r>
    </w:p>
    <w:p>
      <w:r>
        <w:t xml:space="preserve">Mikä muuttuu erikoistumattomasta erikoistuneeksi erilaistumisen aikana?</w:t>
      </w:r>
    </w:p>
    <w:p>
      <w:r>
        <w:rPr>
          <w:b/>
        </w:rPr>
        <w:t xml:space="preserve">Esimerkki 0.3248</w:t>
      </w:r>
    </w:p>
    <w:p>
      <w:r>
        <w:t xml:space="preserve">Tosiasia: kilpikonnat voivat liikkua vedessä.</w:t>
      </w:r>
    </w:p>
    <w:p>
      <w:r>
        <w:rPr>
          <w:b/>
        </w:rPr>
        <w:t xml:space="preserve">Tulos</w:t>
      </w:r>
    </w:p>
    <w:p>
      <w:r>
        <w:t xml:space="preserve">Mikä voi liikkua veden läpi?</w:t>
      </w:r>
    </w:p>
    <w:p>
      <w:r>
        <w:rPr>
          <w:b/>
        </w:rPr>
        <w:t xml:space="preserve">Esimerkki 0.3249</w:t>
      </w:r>
    </w:p>
    <w:p>
      <w:r>
        <w:t xml:space="preserve">Fakta: Veden osmoosi mahdollistaa juuren syntymisen siemenestä.</w:t>
      </w:r>
    </w:p>
    <w:p>
      <w:r>
        <w:rPr>
          <w:b/>
        </w:rPr>
        <w:t xml:space="preserve">Tulos</w:t>
      </w:r>
    </w:p>
    <w:p>
      <w:r>
        <w:t xml:space="preserve">Miten siemen saa vettä tuottaakseen juuren?</w:t>
      </w:r>
    </w:p>
    <w:p>
      <w:r>
        <w:rPr>
          <w:b/>
        </w:rPr>
        <w:t xml:space="preserve">Esimerkki 0,3250</w:t>
      </w:r>
    </w:p>
    <w:p>
      <w:r>
        <w:t xml:space="preserve">Fakta: Monet antibiootit vaikuttavat pieniin organelleihin, joissa proteiineja valmistetaan.</w:t>
      </w:r>
    </w:p>
    <w:p>
      <w:r>
        <w:rPr>
          <w:b/>
        </w:rPr>
        <w:t xml:space="preserve">Tulos</w:t>
      </w:r>
    </w:p>
    <w:p>
      <w:r>
        <w:t xml:space="preserve">Mikä voi vaikuttaa pieniin organelleihin, joissa proteiineja valmistetaan?</w:t>
      </w:r>
    </w:p>
    <w:p>
      <w:r>
        <w:rPr>
          <w:b/>
        </w:rPr>
        <w:t xml:space="preserve">Esimerkki 0.3251</w:t>
      </w:r>
    </w:p>
    <w:p>
      <w:r>
        <w:t xml:space="preserve">Fakta: Mohin kovuusasteikkoa käytetään naarmuttamalla materiaaleja.</w:t>
      </w:r>
    </w:p>
    <w:p>
      <w:r>
        <w:rPr>
          <w:b/>
        </w:rPr>
        <w:t xml:space="preserve">Tulos</w:t>
      </w:r>
    </w:p>
    <w:p>
      <w:r>
        <w:t xml:space="preserve">Mohin kovuusasteikkoa käytetään tekemällä mitä materiaaleille?</w:t>
      </w:r>
    </w:p>
    <w:p>
      <w:r>
        <w:rPr>
          <w:b/>
        </w:rPr>
        <w:t xml:space="preserve">Esimerkki 0.3252</w:t>
      </w:r>
    </w:p>
    <w:p>
      <w:r>
        <w:t xml:space="preserve">Tosiasia: delfiinit elävät pääasiassa matalissa rannikkovesissä.</w:t>
      </w:r>
    </w:p>
    <w:p>
      <w:r>
        <w:rPr>
          <w:b/>
        </w:rPr>
        <w:t xml:space="preserve">Tulos</w:t>
      </w:r>
    </w:p>
    <w:p>
      <w:r>
        <w:t xml:space="preserve">Mikä elää pääasiassa matalissa ja rannikkovesissä?</w:t>
      </w:r>
    </w:p>
    <w:p>
      <w:r>
        <w:rPr>
          <w:b/>
        </w:rPr>
        <w:t xml:space="preserve">Esimerkki 0.3253</w:t>
      </w:r>
    </w:p>
    <w:p>
      <w:r>
        <w:t xml:space="preserve">Fakta: Kasvi tarvitsee vettä elääkseen pidempään.</w:t>
      </w:r>
    </w:p>
    <w:p>
      <w:r>
        <w:rPr>
          <w:b/>
        </w:rPr>
        <w:t xml:space="preserve">Tulos</w:t>
      </w:r>
    </w:p>
    <w:p>
      <w:r>
        <w:t xml:space="preserve">mitä kasvi tarvitsee elääkseen pidempään?</w:t>
      </w:r>
    </w:p>
    <w:p>
      <w:r>
        <w:rPr>
          <w:b/>
        </w:rPr>
        <w:t xml:space="preserve">Esimerkki 0.3254</w:t>
      </w:r>
    </w:p>
    <w:p>
      <w:r>
        <w:t xml:space="preserve">Fakta: Tähtien tuntemusta voidaan käyttää matkustamiseen.</w:t>
      </w:r>
    </w:p>
    <w:p>
      <w:r>
        <w:rPr>
          <w:b/>
        </w:rPr>
        <w:t xml:space="preserve">Tulos</w:t>
      </w:r>
    </w:p>
    <w:p>
      <w:r>
        <w:t xml:space="preserve">Mihin tähtien tuntemusta voidaan käyttää?</w:t>
      </w:r>
    </w:p>
    <w:p>
      <w:r>
        <w:rPr>
          <w:b/>
        </w:rPr>
        <w:t xml:space="preserve">Esimerkki 0,3255</w:t>
      </w:r>
    </w:p>
    <w:p>
      <w:r>
        <w:t xml:space="preserve">Fakta: Useimmat kanjonit ovat syntyneet virtaavien jokien vaikutuksesta, kun ne ovat pitkän ajan kuluessa muuttuneet.</w:t>
      </w:r>
    </w:p>
    <w:p>
      <w:r>
        <w:rPr>
          <w:b/>
        </w:rPr>
        <w:t xml:space="preserve">Tulos</w:t>
      </w:r>
    </w:p>
    <w:p>
      <w:r>
        <w:t xml:space="preserve">Minkä geologisen muodon joet muodostavat, kun ne ajan mittaan muuttavat maata?</w:t>
      </w:r>
    </w:p>
    <w:p>
      <w:r>
        <w:rPr>
          <w:b/>
        </w:rPr>
        <w:t xml:space="preserve">Esimerkki 0.3256</w:t>
      </w:r>
    </w:p>
    <w:p>
      <w:r>
        <w:t xml:space="preserve">Fakta: HIV vahingoittaa immuunijärjestelmäämme.</w:t>
      </w:r>
    </w:p>
    <w:p>
      <w:r>
        <w:rPr>
          <w:b/>
        </w:rPr>
        <w:t xml:space="preserve">Tulos</w:t>
      </w:r>
    </w:p>
    <w:p>
      <w:r>
        <w:t xml:space="preserve">Mitä HIV vahingoittaa?</w:t>
      </w:r>
    </w:p>
    <w:p>
      <w:r>
        <w:rPr>
          <w:b/>
        </w:rPr>
        <w:t xml:space="preserve">Esimerkki 0.3257</w:t>
      </w:r>
    </w:p>
    <w:p>
      <w:r>
        <w:t xml:space="preserve">Tosiasia: Valoenergiaksi muunnettu kemiallinen energia vaatii paristoja.</w:t>
      </w:r>
    </w:p>
    <w:p>
      <w:r>
        <w:rPr>
          <w:b/>
        </w:rPr>
        <w:t xml:space="preserve">Tulos</w:t>
      </w:r>
    </w:p>
    <w:p>
      <w:r>
        <w:t xml:space="preserve">Mitä tarvitaan, jotta kemiallinen energia voidaan muuntaa valoenergiaksi?</w:t>
      </w:r>
    </w:p>
    <w:p>
      <w:r>
        <w:rPr>
          <w:b/>
        </w:rPr>
        <w:t xml:space="preserve">Esimerkki 0.3258</w:t>
      </w:r>
    </w:p>
    <w:p>
      <w:r>
        <w:t xml:space="preserve">Fakta: Mehiläiset voivat elää suurissa yhdyskunnissa ja niillä on monimutkainen sosiaalinen käyttäytyminen.</w:t>
      </w:r>
    </w:p>
    <w:p>
      <w:r>
        <w:rPr>
          <w:b/>
        </w:rPr>
        <w:t xml:space="preserve">Tulos</w:t>
      </w:r>
    </w:p>
    <w:p>
      <w:r>
        <w:t xml:space="preserve">Mitkä voivat elää suurissa kolonioissa ja niillä voi olla monimutkainen sosiaalinen käyttäytyminen?</w:t>
      </w:r>
    </w:p>
    <w:p>
      <w:r>
        <w:rPr>
          <w:b/>
        </w:rPr>
        <w:t xml:space="preserve">Esimerkki 0.3259</w:t>
      </w:r>
    </w:p>
    <w:p>
      <w:r>
        <w:t xml:space="preserve">Fakta: Nahkaa käytetään hengitysilman tuottamiseen jollakin, jota lepakot syövät.</w:t>
      </w:r>
    </w:p>
    <w:p>
      <w:r>
        <w:rPr>
          <w:b/>
        </w:rPr>
        <w:t xml:space="preserve">Tulos</w:t>
      </w:r>
    </w:p>
    <w:p>
      <w:r>
        <w:t xml:space="preserve">Mikä syö jotain, joka käyttää ihoa hengitysilman tuottamiseen?</w:t>
      </w:r>
    </w:p>
    <w:p>
      <w:r>
        <w:rPr>
          <w:b/>
        </w:rPr>
        <w:t xml:space="preserve">Esimerkki 0.3260</w:t>
      </w:r>
    </w:p>
    <w:p>
      <w:r>
        <w:t xml:space="preserve">Fakta: Vaihdevuodet alkavat, kun progesteronin eritys lakkaa.</w:t>
      </w:r>
    </w:p>
    <w:p>
      <w:r>
        <w:rPr>
          <w:b/>
        </w:rPr>
        <w:t xml:space="preserve">Tulos</w:t>
      </w:r>
    </w:p>
    <w:p>
      <w:r>
        <w:t xml:space="preserve">Vaihdevuodet alkavat, kun minkä aineen eritys loppuu?</w:t>
      </w:r>
    </w:p>
    <w:p>
      <w:r>
        <w:rPr>
          <w:b/>
        </w:rPr>
        <w:t xml:space="preserve">Esimerkki 0.3261</w:t>
      </w:r>
    </w:p>
    <w:p>
      <w:r>
        <w:t xml:space="preserve">Tosiasia: ruoka pitää nisäkkäiden aineenvaihdunnan korkeana.</w:t>
      </w:r>
    </w:p>
    <w:p>
      <w:r>
        <w:rPr>
          <w:b/>
        </w:rPr>
        <w:t xml:space="preserve">Tulos</w:t>
      </w:r>
    </w:p>
    <w:p>
      <w:r>
        <w:t xml:space="preserve">Mikä pitää nisäkkäiden aineenvaihdunnan korkeana?</w:t>
      </w:r>
    </w:p>
    <w:p>
      <w:r>
        <w:rPr>
          <w:b/>
        </w:rPr>
        <w:t xml:space="preserve">Esimerkki 0.3262</w:t>
      </w:r>
    </w:p>
    <w:p>
      <w:r>
        <w:t xml:space="preserve">Fakta: Uhkaava toiminta aiheuttaa eläimissä taistelu- tai pakoreaktion.</w:t>
      </w:r>
    </w:p>
    <w:p>
      <w:r>
        <w:rPr>
          <w:b/>
        </w:rPr>
        <w:t xml:space="preserve">Tulos</w:t>
      </w:r>
    </w:p>
    <w:p>
      <w:r>
        <w:t xml:space="preserve">Taistelu- ja pakoreaktio tapahtuu, kun eläin on mitä?</w:t>
      </w:r>
    </w:p>
    <w:p>
      <w:r>
        <w:rPr>
          <w:b/>
        </w:rPr>
        <w:t xml:space="preserve">Esimerkki 0.3263</w:t>
      </w:r>
    </w:p>
    <w:p>
      <w:r>
        <w:t xml:space="preserve">Fakta: keräinpaneelit lämmittävät esineitä auringonvalolla.</w:t>
      </w:r>
    </w:p>
    <w:p>
      <w:r>
        <w:rPr>
          <w:b/>
        </w:rPr>
        <w:t xml:space="preserve">Tulos</w:t>
      </w:r>
    </w:p>
    <w:p>
      <w:r>
        <w:t xml:space="preserve">millä keräinpaneelit lämmittävät esineitä?</w:t>
      </w:r>
    </w:p>
    <w:p>
      <w:r>
        <w:rPr>
          <w:b/>
        </w:rPr>
        <w:t xml:space="preserve">Esimerkki 0.3264</w:t>
      </w:r>
    </w:p>
    <w:p>
      <w:r>
        <w:t xml:space="preserve">Tosiasia: hajoava kasvillisuus muodostaa energiaa.</w:t>
      </w:r>
    </w:p>
    <w:p>
      <w:r>
        <w:rPr>
          <w:b/>
        </w:rPr>
        <w:t xml:space="preserve">Tulos</w:t>
      </w:r>
    </w:p>
    <w:p>
      <w:r>
        <w:t xml:space="preserve">Mikä voi muodostaa energiaa?</w:t>
      </w:r>
    </w:p>
    <w:p>
      <w:r>
        <w:rPr>
          <w:b/>
        </w:rPr>
        <w:t xml:space="preserve">Esimerkki 0.3265</w:t>
      </w:r>
    </w:p>
    <w:p>
      <w:r>
        <w:t xml:space="preserve">Tosiasia: Atlantin navigointiin käytetään kompassia.</w:t>
      </w:r>
    </w:p>
    <w:p>
      <w:r>
        <w:rPr>
          <w:b/>
        </w:rPr>
        <w:t xml:space="preserve">Tulos</w:t>
      </w:r>
    </w:p>
    <w:p>
      <w:r>
        <w:t xml:space="preserve">mitä kompassia käytetään navigointiin?</w:t>
      </w:r>
    </w:p>
    <w:p>
      <w:r>
        <w:rPr>
          <w:b/>
        </w:rPr>
        <w:t xml:space="preserve">Esimerkki 0.3266</w:t>
      </w:r>
    </w:p>
    <w:p>
      <w:r>
        <w:t xml:space="preserve">Fakta: Itsensä raapiminen saastuneeseen esineeseen voi johtaa raajan amputaatioon.</w:t>
      </w:r>
    </w:p>
    <w:p>
      <w:r>
        <w:rPr>
          <w:b/>
        </w:rPr>
        <w:t xml:space="preserve">Tulos</w:t>
      </w:r>
    </w:p>
    <w:p>
      <w:r>
        <w:t xml:space="preserve">Mahdollinen seuraus siitä, että raapii itseään saastuneeseen esineeseen?</w:t>
      </w:r>
    </w:p>
    <w:p>
      <w:r>
        <w:rPr>
          <w:b/>
        </w:rPr>
        <w:t xml:space="preserve">Esimerkki 0.3267</w:t>
      </w:r>
    </w:p>
    <w:p>
      <w:r>
        <w:t xml:space="preserve">Fakta: DNA tuottaa RNA:ta, joka auttaa kokoamisessa.</w:t>
      </w:r>
    </w:p>
    <w:p>
      <w:r>
        <w:rPr>
          <w:b/>
        </w:rPr>
        <w:t xml:space="preserve">Tulos</w:t>
      </w:r>
    </w:p>
    <w:p>
      <w:r>
        <w:t xml:space="preserve">Mitä DNA tekee ja auttaa kokoamisessa?</w:t>
      </w:r>
    </w:p>
    <w:p>
      <w:r>
        <w:rPr>
          <w:b/>
        </w:rPr>
        <w:t xml:space="preserve">Esimerkki 0.3268</w:t>
      </w:r>
    </w:p>
    <w:p>
      <w:r>
        <w:t xml:space="preserve">Tosiasia: Sairaudet riippuvat vuodenajoista.</w:t>
      </w:r>
    </w:p>
    <w:p>
      <w:r>
        <w:rPr>
          <w:b/>
        </w:rPr>
        <w:t xml:space="preserve">Tulos</w:t>
      </w:r>
    </w:p>
    <w:p>
      <w:r>
        <w:t xml:space="preserve">Mitä vuodenaikojen aiheuttamat asiat ovat?</w:t>
      </w:r>
    </w:p>
    <w:p>
      <w:r>
        <w:rPr>
          <w:b/>
        </w:rPr>
        <w:t xml:space="preserve">Esimerkki 0.3269</w:t>
      </w:r>
    </w:p>
    <w:p>
      <w:r>
        <w:t xml:space="preserve">Fakta: kananmunat sisältävät kemiallisia elementtejä, jotka ovat välttämättömiä kehon prosesseille.</w:t>
      </w:r>
    </w:p>
    <w:p>
      <w:r>
        <w:rPr>
          <w:b/>
        </w:rPr>
        <w:t xml:space="preserve">Tulos</w:t>
      </w:r>
    </w:p>
    <w:p>
      <w:r>
        <w:t xml:space="preserve">mikä sisältää kemiallisia alkuaineita, jotka ovat välttämättömiä kehon prosesseille?</w:t>
      </w:r>
    </w:p>
    <w:p>
      <w:r>
        <w:rPr>
          <w:b/>
        </w:rPr>
        <w:t xml:space="preserve">Esimerkki 0.3270</w:t>
      </w:r>
    </w:p>
    <w:p>
      <w:r>
        <w:t xml:space="preserve">Fakta: eläinten kosiskeluun voi liittyä haju.</w:t>
      </w:r>
    </w:p>
    <w:p>
      <w:r>
        <w:rPr>
          <w:b/>
        </w:rPr>
        <w:t xml:space="preserve">Tulos</w:t>
      </w:r>
    </w:p>
    <w:p>
      <w:r>
        <w:t xml:space="preserve">mihin eläinten tuoksua voidaan käyttää?</w:t>
      </w:r>
    </w:p>
    <w:p>
      <w:r>
        <w:rPr>
          <w:b/>
        </w:rPr>
        <w:t xml:space="preserve">Esimerkki 0.3271</w:t>
      </w:r>
    </w:p>
    <w:p>
      <w:r>
        <w:t xml:space="preserve">Tosiasia: hiekkadyynit voivat muodostua paine-erojen vuoksi.</w:t>
      </w:r>
    </w:p>
    <w:p>
      <w:r>
        <w:rPr>
          <w:b/>
        </w:rPr>
        <w:t xml:space="preserve">Tulos</w:t>
      </w:r>
    </w:p>
    <w:p>
      <w:r>
        <w:t xml:space="preserve">Hiekkadyynit voivat muodostua?</w:t>
      </w:r>
    </w:p>
    <w:p>
      <w:r>
        <w:rPr>
          <w:b/>
        </w:rPr>
        <w:t xml:space="preserve">Esimerkki 0.3272</w:t>
      </w:r>
    </w:p>
    <w:p>
      <w:r>
        <w:t xml:space="preserve">Fakta: korvat on tehty rustosta.</w:t>
      </w:r>
    </w:p>
    <w:p>
      <w:r>
        <w:rPr>
          <w:b/>
        </w:rPr>
        <w:t xml:space="preserve">Tulos</w:t>
      </w:r>
    </w:p>
    <w:p>
      <w:r>
        <w:t xml:space="preserve">Mistä korvat on tehty?</w:t>
      </w:r>
    </w:p>
    <w:p>
      <w:r>
        <w:rPr>
          <w:b/>
        </w:rPr>
        <w:t xml:space="preserve">Esimerkki 0.3273</w:t>
      </w:r>
    </w:p>
    <w:p>
      <w:r>
        <w:t xml:space="preserve">Fakta: fossiilisten polttoaineiden sivutuote on hiili.</w:t>
      </w:r>
    </w:p>
    <w:p>
      <w:r>
        <w:rPr>
          <w:b/>
        </w:rPr>
        <w:t xml:space="preserve">Tulos</w:t>
      </w:r>
    </w:p>
    <w:p>
      <w:r>
        <w:t xml:space="preserve">Mikä on fossiilisten polttoaineiden sivutuote?</w:t>
      </w:r>
    </w:p>
    <w:p>
      <w:r>
        <w:rPr>
          <w:b/>
        </w:rPr>
        <w:t xml:space="preserve">Esimerkki 0.3274</w:t>
      </w:r>
    </w:p>
    <w:p>
      <w:r>
        <w:t xml:space="preserve">Fakta: Eläimet vaihtavat tietoa äänien, kemikaalien tai visuaalisten vihjeiden avulla.</w:t>
      </w:r>
    </w:p>
    <w:p>
      <w:r>
        <w:rPr>
          <w:b/>
        </w:rPr>
        <w:t xml:space="preserve">Tulos</w:t>
      </w:r>
    </w:p>
    <w:p>
      <w:r>
        <w:t xml:space="preserve">Mitä eläimet tekevät äänien, kemikaalien tai visuaalisten vihjeiden avulla?</w:t>
      </w:r>
    </w:p>
    <w:p>
      <w:r>
        <w:rPr>
          <w:b/>
        </w:rPr>
        <w:t xml:space="preserve">Esimerkki 0,3275</w:t>
      </w:r>
    </w:p>
    <w:p>
      <w:r>
        <w:t xml:space="preserve">Tosiasia: mikä tahansa pinta, jota ei ole steriloitu, voi sairastuttaa ihmisiä.</w:t>
      </w:r>
    </w:p>
    <w:p>
      <w:r>
        <w:rPr>
          <w:b/>
        </w:rPr>
        <w:t xml:space="preserve">Tulos</w:t>
      </w:r>
    </w:p>
    <w:p>
      <w:r>
        <w:t xml:space="preserve">Mitä steriloimattomat pinnat voivat tehdä ihmisille?</w:t>
      </w:r>
    </w:p>
    <w:p>
      <w:r>
        <w:rPr>
          <w:b/>
        </w:rPr>
        <w:t xml:space="preserve">Esimerkki 0.3276</w:t>
      </w:r>
    </w:p>
    <w:p>
      <w:r>
        <w:t xml:space="preserve">Tosiasia: jos esine on auringonvalossa, se lämpenee.</w:t>
      </w:r>
    </w:p>
    <w:p>
      <w:r>
        <w:rPr>
          <w:b/>
        </w:rPr>
        <w:t xml:space="preserve">Tulos</w:t>
      </w:r>
    </w:p>
    <w:p>
      <w:r>
        <w:t xml:space="preserve">Mitä tapahtuu, jos esine on auringonvalossa?</w:t>
      </w:r>
    </w:p>
    <w:p>
      <w:r>
        <w:rPr>
          <w:b/>
        </w:rPr>
        <w:t xml:space="preserve">Esimerkki 0.3277</w:t>
      </w:r>
    </w:p>
    <w:p>
      <w:r>
        <w:t xml:space="preserve">Tosiasia: mustien kuusien kaatamisella on kielteinen vaikutus ekosysteemiin.</w:t>
      </w:r>
    </w:p>
    <w:p>
      <w:r>
        <w:rPr>
          <w:b/>
        </w:rPr>
        <w:t xml:space="preserve">Tulos</w:t>
      </w:r>
    </w:p>
    <w:p>
      <w:r>
        <w:t xml:space="preserve">mikä vaikuttaa kielteisesti ekosysteemiin, kun se kaadetaan?</w:t>
      </w:r>
    </w:p>
    <w:p>
      <w:r>
        <w:rPr>
          <w:b/>
        </w:rPr>
        <w:t xml:space="preserve">Esimerkki 0.3278</w:t>
      </w:r>
    </w:p>
    <w:p>
      <w:r>
        <w:t xml:space="preserve">Fakta: Kasvit tarvitsevat vettä kehittyäkseen.</w:t>
      </w:r>
    </w:p>
    <w:p>
      <w:r>
        <w:rPr>
          <w:b/>
        </w:rPr>
        <w:t xml:space="preserve">Tulos</w:t>
      </w:r>
    </w:p>
    <w:p>
      <w:r>
        <w:t xml:space="preserve">Mitä kasvit tarvitsevat kehittyäkseen?</w:t>
      </w:r>
    </w:p>
    <w:p>
      <w:r>
        <w:rPr>
          <w:b/>
        </w:rPr>
        <w:t xml:space="preserve">Esimerkki 0.3279</w:t>
      </w:r>
    </w:p>
    <w:p>
      <w:r>
        <w:t xml:space="preserve">Fakta: Keskipakovoima vaikuttaa yhdessä gravitaatiovoiman kanssa aiheuttaen kappaleen pysymisen paikallaan.</w:t>
      </w:r>
    </w:p>
    <w:p>
      <w:r>
        <w:rPr>
          <w:b/>
        </w:rPr>
        <w:t xml:space="preserve">Tulos</w:t>
      </w:r>
    </w:p>
    <w:p>
      <w:r>
        <w:t xml:space="preserve">Keskipakovoima vaikuttaa yhdessä gravitaatiovoiman kanssa aiheuttaen sen, että esine pysyy missä?</w:t>
      </w:r>
    </w:p>
    <w:p>
      <w:r>
        <w:rPr>
          <w:b/>
        </w:rPr>
        <w:t xml:space="preserve">Esimerkki 0.3280</w:t>
      </w:r>
    </w:p>
    <w:p>
      <w:r>
        <w:t xml:space="preserve">Fakta: Ihmiset eivät kommunikoi kemikaalien kanssa.</w:t>
      </w:r>
    </w:p>
    <w:p>
      <w:r>
        <w:rPr>
          <w:b/>
        </w:rPr>
        <w:t xml:space="preserve">Tulos</w:t>
      </w:r>
    </w:p>
    <w:p>
      <w:r>
        <w:t xml:space="preserve">Mitä seuraavista ihmisillä ei ole tapana käyttää viestintään?</w:t>
      </w:r>
    </w:p>
    <w:p>
      <w:r>
        <w:rPr>
          <w:b/>
        </w:rPr>
        <w:t xml:space="preserve">Esimerkki 0.3281</w:t>
      </w:r>
    </w:p>
    <w:p>
      <w:r>
        <w:t xml:space="preserve">Fakta: auringonvalo aiheuttaa sateenkaaria.</w:t>
      </w:r>
    </w:p>
    <w:p>
      <w:r>
        <w:rPr>
          <w:b/>
        </w:rPr>
        <w:t xml:space="preserve">Tulos</w:t>
      </w:r>
    </w:p>
    <w:p>
      <w:r>
        <w:t xml:space="preserve">mikä aiheuttaa sateenkaaria?</w:t>
      </w:r>
    </w:p>
    <w:p>
      <w:r>
        <w:rPr>
          <w:b/>
        </w:rPr>
        <w:t xml:space="preserve">Esimerkki 0.3282</w:t>
      </w:r>
    </w:p>
    <w:p>
      <w:r>
        <w:t xml:space="preserve">Fakta: abaloneilla on verenkiertojärjestelmä, jossa on yksi tai kaksi sydäntä, jotka pumppaavat verta.</w:t>
      </w:r>
    </w:p>
    <w:p>
      <w:r>
        <w:rPr>
          <w:b/>
        </w:rPr>
        <w:t xml:space="preserve">Tulos</w:t>
      </w:r>
    </w:p>
    <w:p>
      <w:r>
        <w:t xml:space="preserve">Millä on verenkiertojärjestelmä, jossa on yksi tai kaksi sydäntä, jotka pumppaavat verta?</w:t>
      </w:r>
    </w:p>
    <w:p>
      <w:r>
        <w:rPr>
          <w:b/>
        </w:rPr>
        <w:t xml:space="preserve">Esimerkki 0.3283</w:t>
      </w:r>
    </w:p>
    <w:p>
      <w:r>
        <w:t xml:space="preserve">Tosiasia: rikkidioksidipäästöt aiheuttavat maaperän samentumista.</w:t>
      </w:r>
    </w:p>
    <w:p>
      <w:r>
        <w:rPr>
          <w:b/>
        </w:rPr>
        <w:t xml:space="preserve">Tulos</w:t>
      </w:r>
    </w:p>
    <w:p>
      <w:r>
        <w:t xml:space="preserve">Minkä kaasun päästöt aiheuttavat maaperän sään heikkenemistä?</w:t>
      </w:r>
    </w:p>
    <w:p>
      <w:r>
        <w:rPr>
          <w:b/>
        </w:rPr>
        <w:t xml:space="preserve">Esimerkki 0.3284</w:t>
      </w:r>
    </w:p>
    <w:p>
      <w:r>
        <w:t xml:space="preserve">Fakta: kilpailu voi aiheuttaa gorillojen hallitsevan resursseja.</w:t>
      </w:r>
    </w:p>
    <w:p>
      <w:r>
        <w:rPr>
          <w:b/>
        </w:rPr>
        <w:t xml:space="preserve">Tulos</w:t>
      </w:r>
    </w:p>
    <w:p>
      <w:r>
        <w:t xml:space="preserve">Miksi gorilla hallitsisi kaikkia ryhmän resursseja?</w:t>
      </w:r>
    </w:p>
    <w:p>
      <w:r>
        <w:rPr>
          <w:b/>
        </w:rPr>
        <w:t xml:space="preserve">Esimerkki 0,3285</w:t>
      </w:r>
    </w:p>
    <w:p>
      <w:r>
        <w:t xml:space="preserve">Fakta: Introneja on monenlaisia.</w:t>
      </w:r>
    </w:p>
    <w:p>
      <w:r>
        <w:rPr>
          <w:b/>
        </w:rPr>
        <w:t xml:space="preserve">Tulos</w:t>
      </w:r>
    </w:p>
    <w:p>
      <w:r>
        <w:t xml:space="preserve">Kuinka monta intronityyppiä on olemassa?</w:t>
      </w:r>
    </w:p>
    <w:p>
      <w:r>
        <w:rPr>
          <w:b/>
        </w:rPr>
        <w:t xml:space="preserve">Esimerkki 0.3286</w:t>
      </w:r>
    </w:p>
    <w:p>
      <w:r>
        <w:t xml:space="preserve">Fakta: Murtumat paranevat, kun osteoklastit muodostavat uutta elävää kudosta.</w:t>
      </w:r>
    </w:p>
    <w:p>
      <w:r>
        <w:rPr>
          <w:b/>
        </w:rPr>
        <w:t xml:space="preserve">Tulos</w:t>
      </w:r>
    </w:p>
    <w:p>
      <w:r>
        <w:t xml:space="preserve">Murtumat paranevat, kun mikä muodostaa uutta elävää kudosta?</w:t>
      </w:r>
    </w:p>
    <w:p>
      <w:r>
        <w:rPr>
          <w:b/>
        </w:rPr>
        <w:t xml:space="preserve">Esimerkki 0.3287</w:t>
      </w:r>
    </w:p>
    <w:p>
      <w:r>
        <w:t xml:space="preserve">Fakta: Proteiinit valmistetaan ytimessä.</w:t>
      </w:r>
    </w:p>
    <w:p>
      <w:r>
        <w:rPr>
          <w:b/>
        </w:rPr>
        <w:t xml:space="preserve">Tulos</w:t>
      </w:r>
    </w:p>
    <w:p>
      <w:r>
        <w:t xml:space="preserve">Mistä proteiinit koostuvat?</w:t>
      </w:r>
    </w:p>
    <w:p>
      <w:r>
        <w:rPr>
          <w:b/>
        </w:rPr>
        <w:t xml:space="preserve">Esimerkki 0.3288</w:t>
      </w:r>
    </w:p>
    <w:p>
      <w:r>
        <w:t xml:space="preserve">Fakta: Metsäpalot voivat saada eläimet jättämään ympäristön.</w:t>
      </w:r>
    </w:p>
    <w:p>
      <w:r>
        <w:rPr>
          <w:b/>
        </w:rPr>
        <w:t xml:space="preserve">Tulos</w:t>
      </w:r>
    </w:p>
    <w:p>
      <w:r>
        <w:t xml:space="preserve">Mikä voi saada eläimen lähtemään ympäristöstä?</w:t>
      </w:r>
    </w:p>
    <w:p>
      <w:r>
        <w:rPr>
          <w:b/>
        </w:rPr>
        <w:t xml:space="preserve">Esimerkki 0.3289</w:t>
      </w:r>
    </w:p>
    <w:p>
      <w:r>
        <w:t xml:space="preserve">Tosiasia: Eliöiden sopeutuminen on evoluutiota.</w:t>
      </w:r>
    </w:p>
    <w:p>
      <w:r>
        <w:rPr>
          <w:b/>
        </w:rPr>
        <w:t xml:space="preserve">Tulos</w:t>
      </w:r>
    </w:p>
    <w:p>
      <w:r>
        <w:t xml:space="preserve">Mikä prosessi on eliöiden sopeutuminen?</w:t>
      </w:r>
    </w:p>
    <w:p>
      <w:r>
        <w:rPr>
          <w:b/>
        </w:rPr>
        <w:t xml:space="preserve">Esimerkki 0.3290</w:t>
      </w:r>
    </w:p>
    <w:p>
      <w:r>
        <w:t xml:space="preserve">Fakta: Lämpömittaria käytetään lämmön määrän mittaamiseen.</w:t>
      </w:r>
    </w:p>
    <w:p>
      <w:r>
        <w:rPr>
          <w:b/>
        </w:rPr>
        <w:t xml:space="preserve">Tulos</w:t>
      </w:r>
    </w:p>
    <w:p>
      <w:r>
        <w:t xml:space="preserve">Lämpömittaria käytetään mihin lämmön määrällä?</w:t>
      </w:r>
    </w:p>
    <w:p>
      <w:r>
        <w:rPr>
          <w:b/>
        </w:rPr>
        <w:t xml:space="preserve">Esimerkki 0.3291</w:t>
      </w:r>
    </w:p>
    <w:p>
      <w:r>
        <w:t xml:space="preserve">Fakta: Prokaryootit ovat yksisoluisia eläviä olentoja, joilla ei ole ydintä.</w:t>
      </w:r>
    </w:p>
    <w:p>
      <w:r>
        <w:rPr>
          <w:b/>
        </w:rPr>
        <w:t xml:space="preserve">Tulos</w:t>
      </w:r>
    </w:p>
    <w:p>
      <w:r>
        <w:t xml:space="preserve">Prokaryootit ovat eläinkunnan yksisoluisia eliöitä, joilla ei ole mitä?</w:t>
      </w:r>
    </w:p>
    <w:p>
      <w:r>
        <w:rPr>
          <w:b/>
        </w:rPr>
        <w:t xml:space="preserve">Esimerkki 0.3292</w:t>
      </w:r>
    </w:p>
    <w:p>
      <w:r>
        <w:t xml:space="preserve">Fakta: kolmipyörän polkimien painaminen saa sen liikkumaan.</w:t>
      </w:r>
    </w:p>
    <w:p>
      <w:r>
        <w:rPr>
          <w:b/>
        </w:rPr>
        <w:t xml:space="preserve">Tulos</w:t>
      </w:r>
    </w:p>
    <w:p>
      <w:r>
        <w:t xml:space="preserve">Mitä kolmipyöräisen polkupyörän polkimien painaminen saa sen tekemään?</w:t>
      </w:r>
    </w:p>
    <w:p>
      <w:r>
        <w:rPr>
          <w:b/>
        </w:rPr>
        <w:t xml:space="preserve">Esimerkki 0.3293</w:t>
      </w:r>
    </w:p>
    <w:p>
      <w:r>
        <w:t xml:space="preserve">Tosiasia: jäätiköt voivat aiheuttaa vahinkoa.</w:t>
      </w:r>
    </w:p>
    <w:p>
      <w:r>
        <w:rPr>
          <w:b/>
        </w:rPr>
        <w:t xml:space="preserve">Tulos</w:t>
      </w:r>
    </w:p>
    <w:p>
      <w:r>
        <w:t xml:space="preserve">Mitä jäätiköt voivat aiheuttaa?</w:t>
      </w:r>
    </w:p>
    <w:p>
      <w:r>
        <w:rPr>
          <w:b/>
        </w:rPr>
        <w:t xml:space="preserve">Esimerkki 0.3294</w:t>
      </w:r>
    </w:p>
    <w:p>
      <w:r>
        <w:t xml:space="preserve">Tosiasia: kovalla kuumuudella on kielteinen vaikutus eläimiin ja kasveihin.</w:t>
      </w:r>
    </w:p>
    <w:p>
      <w:r>
        <w:rPr>
          <w:b/>
        </w:rPr>
        <w:t xml:space="preserve">Tulos</w:t>
      </w:r>
    </w:p>
    <w:p>
      <w:r>
        <w:t xml:space="preserve">Mihin voimakkaalla kuumuudella on kielteinen vaikutus?</w:t>
      </w:r>
    </w:p>
    <w:p>
      <w:r>
        <w:rPr>
          <w:b/>
        </w:rPr>
        <w:t xml:space="preserve">Esimerkki 0,3295</w:t>
      </w:r>
    </w:p>
    <w:p>
      <w:r>
        <w:t xml:space="preserve">Fakta: Itsensä raapiminen pöpöjä sisältäviin pintoihin tai esineisiin voi aiheuttaa infektion.</w:t>
      </w:r>
    </w:p>
    <w:p>
      <w:r>
        <w:rPr>
          <w:b/>
        </w:rPr>
        <w:t xml:space="preserve">Tulos</w:t>
      </w:r>
    </w:p>
    <w:p>
      <w:r>
        <w:t xml:space="preserve">Mikä seuraavista voi aiheuttaa infektion?</w:t>
      </w:r>
    </w:p>
    <w:p>
      <w:r>
        <w:rPr>
          <w:b/>
        </w:rPr>
        <w:t xml:space="preserve">Esimerkki 0.3296</w:t>
      </w:r>
    </w:p>
    <w:p>
      <w:r>
        <w:t xml:space="preserve">Tosiasia: Polkupyörä on ajoneuvo, joka vaatii sileää pintaa.</w:t>
      </w:r>
    </w:p>
    <w:p>
      <w:r>
        <w:rPr>
          <w:b/>
        </w:rPr>
        <w:t xml:space="preserve">Tulos</w:t>
      </w:r>
    </w:p>
    <w:p>
      <w:r>
        <w:t xml:space="preserve">Millaisella alustalla polkupyörällä ajaminen edellyttää?</w:t>
      </w:r>
    </w:p>
    <w:p>
      <w:r>
        <w:rPr>
          <w:b/>
        </w:rPr>
        <w:t xml:space="preserve">Esimerkki 0.3297</w:t>
      </w:r>
    </w:p>
    <w:p>
      <w:r>
        <w:t xml:space="preserve">Tosiasia: sähköpuhaltimen säädettävällä pyörimisellä voidaan muuttaa puhaltimen ilmantuottoa.</w:t>
      </w:r>
    </w:p>
    <w:p>
      <w:r>
        <w:rPr>
          <w:b/>
        </w:rPr>
        <w:t xml:space="preserve">Tulos</w:t>
      </w:r>
    </w:p>
    <w:p>
      <w:r>
        <w:t xml:space="preserve">säädettävällä mitä sähkötuulettimessa on tuulettimen ilmantuotto vaihtelee?</w:t>
      </w:r>
    </w:p>
    <w:p>
      <w:r>
        <w:rPr>
          <w:b/>
        </w:rPr>
        <w:t xml:space="preserve">Esimerkki 0.3298</w:t>
      </w:r>
    </w:p>
    <w:p>
      <w:r>
        <w:t xml:space="preserve">Tosiasia: sähkölaitteet tarvitsevat voimalaitoksia toimiakseen.</w:t>
      </w:r>
    </w:p>
    <w:p>
      <w:r>
        <w:rPr>
          <w:b/>
        </w:rPr>
        <w:t xml:space="preserve">Tulos</w:t>
      </w:r>
    </w:p>
    <w:p>
      <w:r>
        <w:t xml:space="preserve">Mitä sähkölaitteet tarvitsevat toimiakseen?</w:t>
      </w:r>
    </w:p>
    <w:p>
      <w:r>
        <w:rPr>
          <w:b/>
        </w:rPr>
        <w:t xml:space="preserve">Esimerkki 0.3299</w:t>
      </w:r>
    </w:p>
    <w:p>
      <w:r>
        <w:t xml:space="preserve">Fakta: Bryofyytit ovat metsäisten luontotyyppien nichejä.</w:t>
      </w:r>
    </w:p>
    <w:p>
      <w:r>
        <w:rPr>
          <w:b/>
        </w:rPr>
        <w:t xml:space="preserve">Tulos</w:t>
      </w:r>
    </w:p>
    <w:p>
      <w:r>
        <w:t xml:space="preserve">Minkälaisissa elinympäristöissä Bryofyytit asuttavat markkinarakoja?</w:t>
      </w:r>
    </w:p>
    <w:p>
      <w:r>
        <w:rPr>
          <w:b/>
        </w:rPr>
        <w:t xml:space="preserve">Esimerkki 0.3300</w:t>
      </w:r>
    </w:p>
    <w:p>
      <w:r>
        <w:t xml:space="preserve">Tosiasia: Tiivistettyjä kuolleita kasveja käytetään lämmön tuottamiseen polttamalla.</w:t>
      </w:r>
    </w:p>
    <w:p>
      <w:r>
        <w:rPr>
          <w:b/>
        </w:rPr>
        <w:t xml:space="preserve">Tulos</w:t>
      </w:r>
    </w:p>
    <w:p>
      <w:r>
        <w:t xml:space="preserve">Mitä käytetään lämmön tuottamiseen polttamalla?</w:t>
      </w:r>
    </w:p>
    <w:p>
      <w:r>
        <w:rPr>
          <w:b/>
        </w:rPr>
        <w:t xml:space="preserve">Esimerkki 0.3301</w:t>
      </w:r>
    </w:p>
    <w:p>
      <w:r>
        <w:t xml:space="preserve">Tosiasia: eläimiltä puuttuu selluloosaa.</w:t>
      </w:r>
    </w:p>
    <w:p>
      <w:r>
        <w:rPr>
          <w:b/>
        </w:rPr>
        <w:t xml:space="preserve">Tulos</w:t>
      </w:r>
    </w:p>
    <w:p>
      <w:r>
        <w:t xml:space="preserve">Mitä eläimiltä puuttuu?</w:t>
      </w:r>
    </w:p>
    <w:p>
      <w:r>
        <w:rPr>
          <w:b/>
        </w:rPr>
        <w:t xml:space="preserve">Esimerkki 0.3302</w:t>
      </w:r>
    </w:p>
    <w:p>
      <w:r>
        <w:t xml:space="preserve">Tosiasia: Ihonvärin fenotyyppinen ilmentyminen vaihtelee laajalla alueella.</w:t>
      </w:r>
    </w:p>
    <w:p>
      <w:r>
        <w:rPr>
          <w:b/>
        </w:rPr>
        <w:t xml:space="preserve">Tulos</w:t>
      </w:r>
    </w:p>
    <w:p>
      <w:r>
        <w:t xml:space="preserve">Fenotyyppinen mitä ihonväri vaihtelee laajalla alueella?</w:t>
      </w:r>
    </w:p>
    <w:p>
      <w:r>
        <w:rPr>
          <w:b/>
        </w:rPr>
        <w:t xml:space="preserve">Esimerkki 0.3303</w:t>
      </w:r>
    </w:p>
    <w:p>
      <w:r>
        <w:t xml:space="preserve">Fakta: Auringonvalo ja sade voivat aiheuttaa valon hajoamisen moniin osiin.</w:t>
      </w:r>
    </w:p>
    <w:p>
      <w:r>
        <w:rPr>
          <w:b/>
        </w:rPr>
        <w:t xml:space="preserve">Tulos</w:t>
      </w:r>
    </w:p>
    <w:p>
      <w:r>
        <w:t xml:space="preserve">Mikä voi aiheuttaa valon hajoamisen moneen osaan?</w:t>
      </w:r>
    </w:p>
    <w:p>
      <w:r>
        <w:rPr>
          <w:b/>
        </w:rPr>
        <w:t xml:space="preserve">Esimerkki 0.3304</w:t>
      </w:r>
    </w:p>
    <w:p>
      <w:r>
        <w:t xml:space="preserve">Fakta: mittakeppiä käytetään mittaamaan henkilön ja esineen välinen etäisyys.</w:t>
      </w:r>
    </w:p>
    <w:p>
      <w:r>
        <w:rPr>
          <w:b/>
        </w:rPr>
        <w:t xml:space="preserve">Tulos</w:t>
      </w:r>
    </w:p>
    <w:p>
      <w:r>
        <w:t xml:space="preserve">millä mitataan henkilön ja esineen välinen etäisyys?</w:t>
      </w:r>
    </w:p>
    <w:p>
      <w:r>
        <w:rPr>
          <w:b/>
        </w:rPr>
        <w:t xml:space="preserve">Esimerkki 0,3305</w:t>
      </w:r>
    </w:p>
    <w:p>
      <w:r>
        <w:t xml:space="preserve">Tosiasia: Lankakirvun toukat elävät vedessä.</w:t>
      </w:r>
    </w:p>
    <w:p>
      <w:r>
        <w:rPr>
          <w:b/>
        </w:rPr>
        <w:t xml:space="preserve">Tulos</w:t>
      </w:r>
    </w:p>
    <w:p>
      <w:r>
        <w:t xml:space="preserve">Missä lancelet-toukat elävät?</w:t>
      </w:r>
    </w:p>
    <w:p>
      <w:r>
        <w:rPr>
          <w:b/>
        </w:rPr>
        <w:t xml:space="preserve">Esimerkki 0.3306</w:t>
      </w:r>
    </w:p>
    <w:p>
      <w:r>
        <w:t xml:space="preserve">Fakta: Jäätyminen tarkoittaa nesteen muuttumista kiinteäksi lämpötilaa alentamalla.</w:t>
      </w:r>
    </w:p>
    <w:p>
      <w:r>
        <w:rPr>
          <w:b/>
        </w:rPr>
        <w:t xml:space="preserve">Tulos</w:t>
      </w:r>
    </w:p>
    <w:p>
      <w:r>
        <w:t xml:space="preserve">Lämpötilan alentaminen muuttaa mitä?</w:t>
      </w:r>
    </w:p>
    <w:p>
      <w:r>
        <w:rPr>
          <w:b/>
        </w:rPr>
        <w:t xml:space="preserve">Esimerkki 0.3307</w:t>
      </w:r>
    </w:p>
    <w:p>
      <w:r>
        <w:t xml:space="preserve">Fakta: Kiteytyneet kivet ovat peräisin vaipasta peräisin olevasta laavasta.</w:t>
      </w:r>
    </w:p>
    <w:p>
      <w:r>
        <w:rPr>
          <w:b/>
        </w:rPr>
        <w:t xml:space="preserve">Tulos</w:t>
      </w:r>
    </w:p>
    <w:p>
      <w:r>
        <w:t xml:space="preserve">Mistä tulee laava, josta syntyy magmakiviä?</w:t>
      </w:r>
    </w:p>
    <w:p>
      <w:r>
        <w:rPr>
          <w:b/>
        </w:rPr>
        <w:t xml:space="preserve">Esimerkki 0.3308</w:t>
      </w:r>
    </w:p>
    <w:p>
      <w:r>
        <w:t xml:space="preserve">Fakta: Sienten itiöt voivat lisääntyä mitoosin avulla.</w:t>
      </w:r>
    </w:p>
    <w:p>
      <w:r>
        <w:rPr>
          <w:b/>
        </w:rPr>
        <w:t xml:space="preserve">Tulos</w:t>
      </w:r>
    </w:p>
    <w:p>
      <w:r>
        <w:t xml:space="preserve">Millä tavoin sienien itiöt voivat lisääntyä?</w:t>
      </w:r>
    </w:p>
    <w:p>
      <w:r>
        <w:rPr>
          <w:b/>
        </w:rPr>
        <w:t xml:space="preserve">Esimerkki 0.3309</w:t>
      </w:r>
    </w:p>
    <w:p>
      <w:r>
        <w:t xml:space="preserve">Tosiasia: jos jostain paikasta löytyy vesieläimen tai -kasvin permineralisaatiota, on tämä paikka ollut veden peitossa.</w:t>
      </w:r>
    </w:p>
    <w:p>
      <w:r>
        <w:rPr>
          <w:b/>
        </w:rPr>
        <w:t xml:space="preserve">Tulos</w:t>
      </w:r>
    </w:p>
    <w:p>
      <w:r>
        <w:t xml:space="preserve">Jos jostain paikasta löytyy _ vesieläintä tai -kasvia, niin onko tämä paikka ollut ennen lahti?</w:t>
      </w:r>
    </w:p>
    <w:p>
      <w:r>
        <w:rPr>
          <w:b/>
        </w:rPr>
        <w:t xml:space="preserve">Esimerkki 0.3310</w:t>
      </w:r>
    </w:p>
    <w:p>
      <w:r>
        <w:t xml:space="preserve">Fakta: Lämmön lisääntyminen kiihdyttää munan kemiallista reaktiota.</w:t>
      </w:r>
    </w:p>
    <w:p>
      <w:r>
        <w:rPr>
          <w:b/>
        </w:rPr>
        <w:t xml:space="preserve">Tulos</w:t>
      </w:r>
    </w:p>
    <w:p>
      <w:r>
        <w:t xml:space="preserve">Mikä nopeuttaa munan kemiallista reaktiota?</w:t>
      </w:r>
    </w:p>
    <w:p>
      <w:r>
        <w:rPr>
          <w:b/>
        </w:rPr>
        <w:t xml:space="preserve">Esimerkki 0.3311</w:t>
      </w:r>
    </w:p>
    <w:p>
      <w:r>
        <w:t xml:space="preserve">Tosiasia: Useimmat ihmiset selviytyvät vain muutaman päivän ilman vedyn ja hapen yhdistelmää.</w:t>
      </w:r>
    </w:p>
    <w:p>
      <w:r>
        <w:rPr>
          <w:b/>
        </w:rPr>
        <w:t xml:space="preserve">Tulos</w:t>
      </w:r>
    </w:p>
    <w:p>
      <w:r>
        <w:t xml:space="preserve">Useimmat ihmiset selviävät vain muutaman päivän ilman minkä yhdistelmää?</w:t>
      </w:r>
    </w:p>
    <w:p>
      <w:r>
        <w:rPr>
          <w:b/>
        </w:rPr>
        <w:t xml:space="preserve">Esimerkki 0.3312</w:t>
      </w:r>
    </w:p>
    <w:p>
      <w:r>
        <w:t xml:space="preserve">Tosiasia: rikolliset teot ovat mahdollinen uhka ympäristölle.</w:t>
      </w:r>
    </w:p>
    <w:p>
      <w:r>
        <w:rPr>
          <w:b/>
        </w:rPr>
        <w:t xml:space="preserve">Tulos</w:t>
      </w:r>
    </w:p>
    <w:p>
      <w:r>
        <w:t xml:space="preserve">mikä on mahdollinen uhka ympäristölle?</w:t>
      </w:r>
    </w:p>
    <w:p>
      <w:r>
        <w:rPr>
          <w:b/>
        </w:rPr>
        <w:t xml:space="preserve">Esimerkki 0.3313</w:t>
      </w:r>
    </w:p>
    <w:p>
      <w:r>
        <w:t xml:space="preserve">Fakta: bakteerit voivat aiheuttaa kudosten turpoamista.</w:t>
      </w:r>
    </w:p>
    <w:p>
      <w:r>
        <w:rPr>
          <w:b/>
        </w:rPr>
        <w:t xml:space="preserve">Tulos</w:t>
      </w:r>
    </w:p>
    <w:p>
      <w:r>
        <w:t xml:space="preserve">Mitä bakteerit voivat aiheuttaa?</w:t>
      </w:r>
    </w:p>
    <w:p>
      <w:r>
        <w:rPr>
          <w:b/>
        </w:rPr>
        <w:t xml:space="preserve">Tulos</w:t>
      </w:r>
    </w:p>
    <w:p>
      <w:r>
        <w:t xml:space="preserve">Mikä voi aiheuttaa kehon kudosten turpoamista?</w:t>
      </w:r>
    </w:p>
    <w:p>
      <w:r>
        <w:rPr>
          <w:b/>
        </w:rPr>
        <w:t xml:space="preserve">Esimerkki 0.3314</w:t>
      </w:r>
    </w:p>
    <w:p>
      <w:r>
        <w:t xml:space="preserve">Fakta: Valo syttyy, kun kytkin on auki, jotta virta pääsee kulkemaan.</w:t>
      </w:r>
    </w:p>
    <w:p>
      <w:r>
        <w:rPr>
          <w:b/>
        </w:rPr>
        <w:t xml:space="preserve">Tulos</w:t>
      </w:r>
    </w:p>
    <w:p>
      <w:r>
        <w:t xml:space="preserve">Mitä tapahtuu, kun valokytkin on auki?</w:t>
      </w:r>
    </w:p>
    <w:p>
      <w:r>
        <w:rPr>
          <w:b/>
        </w:rPr>
        <w:t xml:space="preserve">Esimerkki 0.3315</w:t>
      </w:r>
    </w:p>
    <w:p>
      <w:r>
        <w:t xml:space="preserve">Fakta: jotkut eläimet käyttävät unen kaltaista tilaa energian säästämiseen.</w:t>
      </w:r>
    </w:p>
    <w:p>
      <w:r>
        <w:rPr>
          <w:b/>
        </w:rPr>
        <w:t xml:space="preserve">Tulos</w:t>
      </w:r>
    </w:p>
    <w:p>
      <w:r>
        <w:t xml:space="preserve">mitä jotkut eläimet käyttävät energian säästämiseen?</w:t>
      </w:r>
    </w:p>
    <w:p>
      <w:r>
        <w:rPr>
          <w:b/>
        </w:rPr>
        <w:t xml:space="preserve">Esimerkki 0.3316</w:t>
      </w:r>
    </w:p>
    <w:p>
      <w:r>
        <w:t xml:space="preserve">Tosiasia: Lämpimän ilman päälle etenevä kylmä ilma aiheuttaa ukkosia.</w:t>
      </w:r>
    </w:p>
    <w:p>
      <w:r>
        <w:rPr>
          <w:b/>
        </w:rPr>
        <w:t xml:space="preserve">Tulos</w:t>
      </w:r>
    </w:p>
    <w:p>
      <w:r>
        <w:t xml:space="preserve">Kylmän ilman eteneminen lämpimän ilman päälle aiheuttaa mitä?</w:t>
      </w:r>
    </w:p>
    <w:p>
      <w:r>
        <w:rPr>
          <w:b/>
        </w:rPr>
        <w:t xml:space="preserve">Esimerkki 0.3317</w:t>
      </w:r>
    </w:p>
    <w:p>
      <w:r>
        <w:t xml:space="preserve">Fakta: Suonet kuljettavat hiilidioksidipainotteista verta.</w:t>
      </w:r>
    </w:p>
    <w:p>
      <w:r>
        <w:rPr>
          <w:b/>
        </w:rPr>
        <w:t xml:space="preserve">Tulos</w:t>
      </w:r>
    </w:p>
    <w:p>
      <w:r>
        <w:t xml:space="preserve">Mitä veri on raskasta?</w:t>
      </w:r>
    </w:p>
    <w:p>
      <w:r>
        <w:rPr>
          <w:b/>
        </w:rPr>
        <w:t xml:space="preserve">Esimerkki 0.3318</w:t>
      </w:r>
    </w:p>
    <w:p>
      <w:r>
        <w:t xml:space="preserve">Fakta: Vesi rapauttaa kallioita virratessaan ja luo laakson.</w:t>
      </w:r>
    </w:p>
    <w:p>
      <w:r>
        <w:rPr>
          <w:b/>
        </w:rPr>
        <w:t xml:space="preserve">Tulos</w:t>
      </w:r>
    </w:p>
    <w:p>
      <w:r>
        <w:t xml:space="preserve">Mitä syntyy, kun kivet eroosio tapahtuu?</w:t>
      </w:r>
    </w:p>
    <w:p>
      <w:r>
        <w:rPr>
          <w:b/>
        </w:rPr>
        <w:t xml:space="preserve">Esimerkki 0.3319</w:t>
      </w:r>
    </w:p>
    <w:p>
      <w:r>
        <w:t xml:space="preserve">Fakta: Jotkin isännästä elävät organismit tappavat isännän, mutta useimmat eivät.</w:t>
      </w:r>
    </w:p>
    <w:p>
      <w:r>
        <w:rPr>
          <w:b/>
        </w:rPr>
        <w:t xml:space="preserve">Tulos</w:t>
      </w:r>
    </w:p>
    <w:p>
      <w:r>
        <w:t xml:space="preserve">Jotkin isännästä elävät eläimet tappavat sen, mutta useimmat eivät?</w:t>
      </w:r>
    </w:p>
    <w:p>
      <w:r>
        <w:rPr>
          <w:b/>
        </w:rPr>
        <w:t xml:space="preserve">Esimerkki 0,3320</w:t>
      </w:r>
    </w:p>
    <w:p>
      <w:r>
        <w:t xml:space="preserve">Tosiasia: Elintarvikkeiden pikapakastaminen voi ehkäistä myrkytyksestä johtuvia sairauksia.</w:t>
      </w:r>
    </w:p>
    <w:p>
      <w:r>
        <w:rPr>
          <w:b/>
        </w:rPr>
        <w:t xml:space="preserve">Tulos</w:t>
      </w:r>
    </w:p>
    <w:p>
      <w:r>
        <w:t xml:space="preserve">Millä seuraavista valmisteista voidaan ehkäistä ruokamyrkytys?</w:t>
      </w:r>
    </w:p>
    <w:p>
      <w:r>
        <w:rPr>
          <w:b/>
        </w:rPr>
        <w:t xml:space="preserve">Esimerkki 0,3321</w:t>
      </w:r>
    </w:p>
    <w:p>
      <w:r>
        <w:t xml:space="preserve">Fakta: Geenivirtausta tapahtuu, kun ihmisiä siirtyy populaatioon tai siirtyy populaatiosta pois.</w:t>
      </w:r>
    </w:p>
    <w:p>
      <w:r>
        <w:rPr>
          <w:b/>
        </w:rPr>
        <w:t xml:space="preserve">Tulos</w:t>
      </w:r>
    </w:p>
    <w:p>
      <w:r>
        <w:t xml:space="preserve">Mitä tapahtuu, kun ihmisiä virtaa väestöön tai väestöstä pois?</w:t>
      </w:r>
    </w:p>
    <w:p>
      <w:r>
        <w:rPr>
          <w:b/>
        </w:rPr>
        <w:t xml:space="preserve">Esimerkki 0.3322</w:t>
      </w:r>
    </w:p>
    <w:p>
      <w:r>
        <w:t xml:space="preserve">Tosiasia on, että paraneminen vaatii aikaa.</w:t>
      </w:r>
    </w:p>
    <w:p>
      <w:r>
        <w:rPr>
          <w:b/>
        </w:rPr>
        <w:t xml:space="preserve">Tulos</w:t>
      </w:r>
    </w:p>
    <w:p>
      <w:r>
        <w:t xml:space="preserve">Mitä parantuminen vaatii?</w:t>
      </w:r>
    </w:p>
    <w:p>
      <w:r>
        <w:rPr>
          <w:b/>
        </w:rPr>
        <w:t xml:space="preserve">Esimerkki 0.3323</w:t>
      </w:r>
    </w:p>
    <w:p>
      <w:r>
        <w:t xml:space="preserve">Tosiasia: korkeat vuoret, joiden huiput ovat hyvin pyöristyneitä, voivat muodostua mannerlaattatektoniikan törmäyksessä.</w:t>
      </w:r>
    </w:p>
    <w:p>
      <w:r>
        <w:rPr>
          <w:b/>
        </w:rPr>
        <w:t xml:space="preserve">Tulos</w:t>
      </w:r>
    </w:p>
    <w:p>
      <w:r>
        <w:t xml:space="preserve">korkeat vuoret, joiden huiput ovat hyvin pyöreitä, voivat muodostua minkä törmäyksestä?</w:t>
      </w:r>
    </w:p>
    <w:p>
      <w:r>
        <w:rPr>
          <w:b/>
        </w:rPr>
        <w:t xml:space="preserve">Esimerkki 0.3324</w:t>
      </w:r>
    </w:p>
    <w:p>
      <w:r>
        <w:t xml:space="preserve">Fakta: Ihmiset ovat hallitsevia maalla eläviä nisäkkäitä.</w:t>
      </w:r>
    </w:p>
    <w:p>
      <w:r>
        <w:rPr>
          <w:b/>
        </w:rPr>
        <w:t xml:space="preserve">Tulos</w:t>
      </w:r>
    </w:p>
    <w:p>
      <w:r>
        <w:t xml:space="preserve">Nimeä yksi nisäkäs, jotka ovat hallitsevia maalla eläviä nisäkkäitä?</w:t>
      </w:r>
    </w:p>
    <w:p>
      <w:r>
        <w:rPr>
          <w:b/>
        </w:rPr>
        <w:t xml:space="preserve">Tulos</w:t>
      </w:r>
    </w:p>
    <w:p>
      <w:r>
        <w:t xml:space="preserve">Ketkä ovat hallitsevia maannisäkkäitä?</w:t>
      </w:r>
    </w:p>
    <w:p>
      <w:r>
        <w:rPr>
          <w:b/>
        </w:rPr>
        <w:t xml:space="preserve">Esimerkki 0,3325</w:t>
      </w:r>
    </w:p>
    <w:p>
      <w:r>
        <w:t xml:space="preserve">Fakta: Lämpötila laskee vuoristossa alempaa ylöspäin.</w:t>
      </w:r>
    </w:p>
    <w:p>
      <w:r>
        <w:rPr>
          <w:b/>
        </w:rPr>
        <w:t xml:space="preserve">Tulos</w:t>
      </w:r>
    </w:p>
    <w:p>
      <w:r>
        <w:t xml:space="preserve">Missä lämpötila laskee alemmasta korkeampaan?</w:t>
      </w:r>
    </w:p>
    <w:p>
      <w:r>
        <w:rPr>
          <w:b/>
        </w:rPr>
        <w:t xml:space="preserve">Esimerkki 0,3326</w:t>
      </w:r>
    </w:p>
    <w:p>
      <w:r>
        <w:t xml:space="preserve">Fakta: Jäähdytetty vesi muuttuu nesteestä kiinteäksi.</w:t>
      </w:r>
    </w:p>
    <w:p>
      <w:r>
        <w:rPr>
          <w:b/>
        </w:rPr>
        <w:t xml:space="preserve">Tulos</w:t>
      </w:r>
    </w:p>
    <w:p>
      <w:r>
        <w:t xml:space="preserve">Mikä muuttuu nesteestä kiinteäksi?</w:t>
      </w:r>
    </w:p>
    <w:p>
      <w:r>
        <w:rPr>
          <w:b/>
        </w:rPr>
        <w:t xml:space="preserve">Esimerkki 0.3327</w:t>
      </w:r>
    </w:p>
    <w:p>
      <w:r>
        <w:t xml:space="preserve">Tosiasia: salpingiitti voi estää lisääntymisen.</w:t>
      </w:r>
    </w:p>
    <w:p>
      <w:r>
        <w:rPr>
          <w:b/>
        </w:rPr>
        <w:t xml:space="preserve">Tulos</w:t>
      </w:r>
    </w:p>
    <w:p>
      <w:r>
        <w:t xml:space="preserve">Mikä elimistön järjestelmä voi estyä salpingiitin vuoksi?</w:t>
      </w:r>
    </w:p>
    <w:p>
      <w:r>
        <w:rPr>
          <w:b/>
        </w:rPr>
        <w:t xml:space="preserve">Esimerkki 0.3328</w:t>
      </w:r>
    </w:p>
    <w:p>
      <w:r>
        <w:t xml:space="preserve">Fakta: puhelimen kanssa ajaminen on vaarallista.</w:t>
      </w:r>
    </w:p>
    <w:p>
      <w:r>
        <w:rPr>
          <w:b/>
        </w:rPr>
        <w:t xml:space="preserve">Tulos</w:t>
      </w:r>
    </w:p>
    <w:p>
      <w:r>
        <w:t xml:space="preserve">Mikä on häiritsevää ajon aikana?</w:t>
      </w:r>
    </w:p>
    <w:p>
      <w:r>
        <w:rPr>
          <w:b/>
        </w:rPr>
        <w:t xml:space="preserve">Esimerkki 0.3329</w:t>
      </w:r>
    </w:p>
    <w:p>
      <w:r>
        <w:t xml:space="preserve">Fakta: kasvien lisääntyminen vaatii usein jotain, joka aiheuttaa allergioita.</w:t>
      </w:r>
    </w:p>
    <w:p>
      <w:r>
        <w:rPr>
          <w:b/>
        </w:rPr>
        <w:t xml:space="preserve">Tulos</w:t>
      </w:r>
    </w:p>
    <w:p>
      <w:r>
        <w:t xml:space="preserve">Kasvien lisääntyminen vaatii usein jotain, joka aiheuttaa mitä?</w:t>
      </w:r>
    </w:p>
    <w:p>
      <w:r>
        <w:rPr>
          <w:b/>
        </w:rPr>
        <w:t xml:space="preserve">Esimerkki 0,3330</w:t>
      </w:r>
    </w:p>
    <w:p>
      <w:r>
        <w:t xml:space="preserve">Fakta: Stills-tauti-naaraat siirtävät tämän ominaisuuden jälkeläisilleen.</w:t>
      </w:r>
    </w:p>
    <w:p>
      <w:r>
        <w:rPr>
          <w:b/>
        </w:rPr>
        <w:t xml:space="preserve">Tulos</w:t>
      </w:r>
    </w:p>
    <w:p>
      <w:r>
        <w:t xml:space="preserve">Mikä siirtää ominaisuuden jälkeläisilleen?</w:t>
      </w:r>
    </w:p>
    <w:p>
      <w:r>
        <w:rPr>
          <w:b/>
        </w:rPr>
        <w:t xml:space="preserve">Esimerkki 0.3331</w:t>
      </w:r>
    </w:p>
    <w:p>
      <w:r>
        <w:t xml:space="preserve">Tosiasia: hapeton veri kuljetetaan kohti sydäntä.</w:t>
      </w:r>
    </w:p>
    <w:p>
      <w:r>
        <w:rPr>
          <w:b/>
        </w:rPr>
        <w:t xml:space="preserve">Tulos</w:t>
      </w:r>
    </w:p>
    <w:p>
      <w:r>
        <w:t xml:space="preserve">Mitä kannetaan kohti sydäntä?</w:t>
      </w:r>
    </w:p>
    <w:p>
      <w:r>
        <w:rPr>
          <w:b/>
        </w:rPr>
        <w:t xml:space="preserve">Esimerkki 0.3332</w:t>
      </w:r>
    </w:p>
    <w:p>
      <w:r>
        <w:t xml:space="preserve">Fakta: Kidukset tuottavat vesieläimille happea.</w:t>
      </w:r>
    </w:p>
    <w:p>
      <w:r>
        <w:rPr>
          <w:b/>
        </w:rPr>
        <w:t xml:space="preserve">Tulos</w:t>
      </w:r>
    </w:p>
    <w:p>
      <w:r>
        <w:t xml:space="preserve">Miten vesieläimet saavat happea?</w:t>
      </w:r>
    </w:p>
    <w:p>
      <w:r>
        <w:rPr>
          <w:b/>
        </w:rPr>
        <w:t xml:space="preserve">Esimerkki 0.3333</w:t>
      </w:r>
    </w:p>
    <w:p>
      <w:r>
        <w:t xml:space="preserve">Fakta: Bensiinistä vapautuu orgaanisia yhdisteitä, kun se erottuu.</w:t>
      </w:r>
    </w:p>
    <w:p>
      <w:r>
        <w:rPr>
          <w:b/>
        </w:rPr>
        <w:t xml:space="preserve">Tulos</w:t>
      </w:r>
    </w:p>
    <w:p>
      <w:r>
        <w:t xml:space="preserve">Mitä bensiini vapautuu, kun se erottuu?</w:t>
      </w:r>
    </w:p>
    <w:p>
      <w:r>
        <w:rPr>
          <w:b/>
        </w:rPr>
        <w:t xml:space="preserve">Esimerkki 0.3334</w:t>
      </w:r>
    </w:p>
    <w:p>
      <w:r>
        <w:t xml:space="preserve">Fakta: Ihmiselle kehittyy istukka raskauden aikana.</w:t>
      </w:r>
    </w:p>
    <w:p>
      <w:r>
        <w:rPr>
          <w:b/>
        </w:rPr>
        <w:t xml:space="preserve">Tulos</w:t>
      </w:r>
    </w:p>
    <w:p>
      <w:r>
        <w:t xml:space="preserve">mitä kehittyy istukka raskauden aikana?</w:t>
      </w:r>
    </w:p>
    <w:p>
      <w:r>
        <w:rPr>
          <w:b/>
        </w:rPr>
        <w:t xml:space="preserve">Esimerkki 0,3335</w:t>
      </w:r>
    </w:p>
    <w:p>
      <w:r>
        <w:t xml:space="preserve">Fakta: Virrat kulkevat virtapiirissä.</w:t>
      </w:r>
    </w:p>
    <w:p>
      <w:r>
        <w:rPr>
          <w:b/>
        </w:rPr>
        <w:t xml:space="preserve">Tulos</w:t>
      </w:r>
    </w:p>
    <w:p>
      <w:r>
        <w:t xml:space="preserve">Missä virtaukset kulkevat?</w:t>
      </w:r>
    </w:p>
    <w:p>
      <w:r>
        <w:rPr>
          <w:b/>
        </w:rPr>
        <w:t xml:space="preserve">Esimerkki 0,3336</w:t>
      </w:r>
    </w:p>
    <w:p>
      <w:r>
        <w:t xml:space="preserve">Fakta: prisma voi muodostaa sateenkaaren.</w:t>
      </w:r>
    </w:p>
    <w:p>
      <w:r>
        <w:rPr>
          <w:b/>
        </w:rPr>
        <w:t xml:space="preserve">Tulos</w:t>
      </w:r>
    </w:p>
    <w:p>
      <w:r>
        <w:t xml:space="preserve">Mikä voi muodostaa sateenkaaren?</w:t>
      </w:r>
    </w:p>
    <w:p>
      <w:r>
        <w:rPr>
          <w:b/>
        </w:rPr>
        <w:t xml:space="preserve">Esimerkki 0.3337</w:t>
      </w:r>
    </w:p>
    <w:p>
      <w:r>
        <w:t xml:space="preserve">Fakta: Bakteerit ovat maapallon monimuotoisin ja runsain eliöryhmä.</w:t>
      </w:r>
    </w:p>
    <w:p>
      <w:r>
        <w:rPr>
          <w:b/>
        </w:rPr>
        <w:t xml:space="preserve">Tulos</w:t>
      </w:r>
    </w:p>
    <w:p>
      <w:r>
        <w:t xml:space="preserve">Mikä on maapallon monimuotoisin ja runsain elämänmuoto?</w:t>
      </w:r>
    </w:p>
    <w:p>
      <w:r>
        <w:rPr>
          <w:b/>
        </w:rPr>
        <w:t xml:space="preserve">Esimerkki 0.3338</w:t>
      </w:r>
    </w:p>
    <w:p>
      <w:r>
        <w:t xml:space="preserve">Fakta: joillakin hyönteisillä on erityisiä eriterakenteita.</w:t>
      </w:r>
    </w:p>
    <w:p>
      <w:r>
        <w:rPr>
          <w:b/>
        </w:rPr>
        <w:t xml:space="preserve">Tulos</w:t>
      </w:r>
    </w:p>
    <w:p>
      <w:r>
        <w:t xml:space="preserve">Millä voi olla erityisiä erittäviä rakenteita?</w:t>
      </w:r>
    </w:p>
    <w:p>
      <w:r>
        <w:rPr>
          <w:b/>
        </w:rPr>
        <w:t xml:space="preserve">Tulos</w:t>
      </w:r>
    </w:p>
    <w:p>
      <w:r>
        <w:t xml:space="preserve">millä on joskus erityisiä erittäviä rakenteita?</w:t>
      </w:r>
    </w:p>
    <w:p>
      <w:r>
        <w:rPr>
          <w:b/>
        </w:rPr>
        <w:t xml:space="preserve">Tulos</w:t>
      </w:r>
    </w:p>
    <w:p>
      <w:r>
        <w:t xml:space="preserve">Millä on joskus erityisiä erittäviä rakenteita?</w:t>
      </w:r>
    </w:p>
    <w:p>
      <w:r>
        <w:rPr>
          <w:b/>
        </w:rPr>
        <w:t xml:space="preserve">Esimerkki 0.3339</w:t>
      </w:r>
    </w:p>
    <w:p>
      <w:r>
        <w:t xml:space="preserve">Fakta: Myrmecocystus-suvun jäsenet kommunikoivat feromonien avulla.</w:t>
      </w:r>
    </w:p>
    <w:p>
      <w:r>
        <w:rPr>
          <w:b/>
        </w:rPr>
        <w:t xml:space="preserve">Tulos</w:t>
      </w:r>
    </w:p>
    <w:p>
      <w:r>
        <w:t xml:space="preserve">Myrmecocystus-suvun jäsenet kommunikoivat feromonien avulla, jotka ovat eräänlaisia:?</w:t>
      </w:r>
    </w:p>
    <w:p>
      <w:r>
        <w:rPr>
          <w:b/>
        </w:rPr>
        <w:t xml:space="preserve">Esimerkki 0,3340</w:t>
      </w:r>
    </w:p>
    <w:p>
      <w:r>
        <w:t xml:space="preserve">Fakta: Jos jonkin aineen tiheys pienenee, sen kelluvuus kasvaa.</w:t>
      </w:r>
    </w:p>
    <w:p>
      <w:r>
        <w:rPr>
          <w:b/>
        </w:rPr>
        <w:t xml:space="preserve">Tulos</w:t>
      </w:r>
    </w:p>
    <w:p>
      <w:r>
        <w:t xml:space="preserve">Mikä pienenee, kun kappaleen tiheys kasvaa?</w:t>
      </w:r>
    </w:p>
    <w:p>
      <w:r>
        <w:rPr>
          <w:b/>
        </w:rPr>
        <w:t xml:space="preserve">Esimerkki 0.3341</w:t>
      </w:r>
    </w:p>
    <w:p>
      <w:r>
        <w:t xml:space="preserve">Fakta: hurrikaanit aiheuttavat sään muuttumista.</w:t>
      </w:r>
    </w:p>
    <w:p>
      <w:r>
        <w:rPr>
          <w:b/>
        </w:rPr>
        <w:t xml:space="preserve">Tulos</w:t>
      </w:r>
    </w:p>
    <w:p>
      <w:r>
        <w:t xml:space="preserve">Mikä aiheuttaa sään muuttumista?</w:t>
      </w:r>
    </w:p>
    <w:p>
      <w:r>
        <w:rPr>
          <w:b/>
        </w:rPr>
        <w:t xml:space="preserve">Esimerkki 0.3342</w:t>
      </w:r>
    </w:p>
    <w:p>
      <w:r>
        <w:t xml:space="preserve">Fakta: veden jäätymis- ja sulamisjaksot aiheuttavat mekaanista säänmuodostusta.</w:t>
      </w:r>
    </w:p>
    <w:p>
      <w:r>
        <w:rPr>
          <w:b/>
        </w:rPr>
        <w:t xml:space="preserve">Tulos</w:t>
      </w:r>
    </w:p>
    <w:p>
      <w:r>
        <w:t xml:space="preserve">mitä veden jäätymisen ja sulamisen syklit aiheuttavat?</w:t>
      </w:r>
    </w:p>
    <w:p>
      <w:r>
        <w:rPr>
          <w:b/>
        </w:rPr>
        <w:t xml:space="preserve">Esimerkki 0.3343</w:t>
      </w:r>
    </w:p>
    <w:p>
      <w:r>
        <w:t xml:space="preserve">Fakta: Kromosomit ovat solun geneettisen materiaalin muoto mitoosin aikana.</w:t>
      </w:r>
    </w:p>
    <w:p>
      <w:r>
        <w:rPr>
          <w:b/>
        </w:rPr>
        <w:t xml:space="preserve">Tulos</w:t>
      </w:r>
    </w:p>
    <w:p>
      <w:r>
        <w:t xml:space="preserve">milloin kromosomit muodostavat solun perintöaineksen?</w:t>
      </w:r>
    </w:p>
    <w:p>
      <w:r>
        <w:rPr>
          <w:b/>
        </w:rPr>
        <w:t xml:space="preserve">Esimerkki 0.3344</w:t>
      </w:r>
    </w:p>
    <w:p>
      <w:r>
        <w:t xml:space="preserve">Fakta: metaani tuottaa sähköä poltettaessa.</w:t>
      </w:r>
    </w:p>
    <w:p>
      <w:r>
        <w:rPr>
          <w:b/>
        </w:rPr>
        <w:t xml:space="preserve">Tulos</w:t>
      </w:r>
    </w:p>
    <w:p>
      <w:r>
        <w:t xml:space="preserve">mitä metaani tuottaa poltettaessa?</w:t>
      </w:r>
    </w:p>
    <w:p>
      <w:r>
        <w:rPr>
          <w:b/>
        </w:rPr>
        <w:t xml:space="preserve">Esimerkki 0,3345</w:t>
      </w:r>
    </w:p>
    <w:p>
      <w:r>
        <w:t xml:space="preserve">Tosiasia: mikroskoopit saavat elävät olennot näyttämään suuremmilta.</w:t>
      </w:r>
    </w:p>
    <w:p>
      <w:r>
        <w:rPr>
          <w:b/>
        </w:rPr>
        <w:t xml:space="preserve">Tulos</w:t>
      </w:r>
    </w:p>
    <w:p>
      <w:r>
        <w:t xml:space="preserve">Mikä saa elävät olennot näyttämään suuremmilta?</w:t>
      </w:r>
    </w:p>
    <w:p>
      <w:r>
        <w:rPr>
          <w:b/>
        </w:rPr>
        <w:t xml:space="preserve">Esimerkki 0.3346</w:t>
      </w:r>
    </w:p>
    <w:p>
      <w:r>
        <w:t xml:space="preserve">Fakta: munia käytetään lisääntymiseen.</w:t>
      </w:r>
    </w:p>
    <w:p>
      <w:r>
        <w:rPr>
          <w:b/>
        </w:rPr>
        <w:t xml:space="preserve">Tulos</w:t>
      </w:r>
    </w:p>
    <w:p>
      <w:r>
        <w:t xml:space="preserve">mitä käytetään lisääntymiseen?</w:t>
      </w:r>
    </w:p>
    <w:p>
      <w:r>
        <w:rPr>
          <w:b/>
        </w:rPr>
        <w:t xml:space="preserve">Esimerkki 0.3347</w:t>
      </w:r>
    </w:p>
    <w:p>
      <w:r>
        <w:t xml:space="preserve">Fakta: Linnut käyttävät pieniä oksia ja risuja suojellakseen poikasiaan.</w:t>
      </w:r>
    </w:p>
    <w:p>
      <w:r>
        <w:rPr>
          <w:b/>
        </w:rPr>
        <w:t xml:space="preserve">Tulos</w:t>
      </w:r>
    </w:p>
    <w:p>
      <w:r>
        <w:t xml:space="preserve">Mihin linnut käyttävät pieniä oksia ja risuja?</w:t>
      </w:r>
    </w:p>
    <w:p>
      <w:r>
        <w:rPr>
          <w:b/>
        </w:rPr>
        <w:t xml:space="preserve">Esimerkki 0.3348</w:t>
      </w:r>
    </w:p>
    <w:p>
      <w:r>
        <w:t xml:space="preserve">Fakta: Kasvu on nopeampaa sikiön kehityksen aikana kuin murrosiässä.</w:t>
      </w:r>
    </w:p>
    <w:p>
      <w:r>
        <w:rPr>
          <w:b/>
        </w:rPr>
        <w:t xml:space="preserve">Tulos</w:t>
      </w:r>
    </w:p>
    <w:p>
      <w:r>
        <w:t xml:space="preserve">Mikä ajanjakso voittaa murrosiän kasvunopeudessa?</w:t>
      </w:r>
    </w:p>
    <w:p>
      <w:r>
        <w:rPr>
          <w:b/>
        </w:rPr>
        <w:t xml:space="preserve">Esimerkki 0.3349</w:t>
      </w:r>
    </w:p>
    <w:p>
      <w:r>
        <w:t xml:space="preserve">Fakta: Painovoima vetää kiviä alaspäin planeetalla.</w:t>
      </w:r>
    </w:p>
    <w:p>
      <w:r>
        <w:rPr>
          <w:b/>
        </w:rPr>
        <w:t xml:space="preserve">Tulos</w:t>
      </w:r>
    </w:p>
    <w:p>
      <w:r>
        <w:t xml:space="preserve">Mitä painovoima vetää alaspäin planeetalla?</w:t>
      </w:r>
    </w:p>
    <w:p>
      <w:r>
        <w:rPr>
          <w:b/>
        </w:rPr>
        <w:t xml:space="preserve">Esimerkki 0,3350</w:t>
      </w:r>
    </w:p>
    <w:p>
      <w:r>
        <w:t xml:space="preserve">Fakta: helposti saatavilla oleva lanta on kehon tuote.</w:t>
      </w:r>
    </w:p>
    <w:p>
      <w:r>
        <w:rPr>
          <w:b/>
        </w:rPr>
        <w:t xml:space="preserve">Tulos</w:t>
      </w:r>
    </w:p>
    <w:p>
      <w:r>
        <w:t xml:space="preserve">helposti saatavilla oleva nestemäinen lanta on mitä?</w:t>
      </w:r>
    </w:p>
    <w:p>
      <w:r>
        <w:rPr>
          <w:b/>
        </w:rPr>
        <w:t xml:space="preserve">Esimerkki 0.3351</w:t>
      </w:r>
    </w:p>
    <w:p>
      <w:r>
        <w:t xml:space="preserve">Fakta: pallonpuolisko on kallistunut poispäin auringosta, mikä luo talven.</w:t>
      </w:r>
    </w:p>
    <w:p>
      <w:r>
        <w:rPr>
          <w:b/>
        </w:rPr>
        <w:t xml:space="preserve">Tulos</w:t>
      </w:r>
    </w:p>
    <w:p>
      <w:r>
        <w:t xml:space="preserve">Mikä luo talven?</w:t>
      </w:r>
    </w:p>
    <w:p>
      <w:r>
        <w:rPr>
          <w:b/>
        </w:rPr>
        <w:t xml:space="preserve">Esimerkki 0.3352</w:t>
      </w:r>
    </w:p>
    <w:p>
      <w:r>
        <w:t xml:space="preserve">Fakta: Kiveen osuminen aiheuttaa tärinää.</w:t>
      </w:r>
    </w:p>
    <w:p>
      <w:r>
        <w:rPr>
          <w:b/>
        </w:rPr>
        <w:t xml:space="preserve">Tulos</w:t>
      </w:r>
    </w:p>
    <w:p>
      <w:r>
        <w:t xml:space="preserve">Kiveen osuminen aiheuttaa mitä?</w:t>
      </w:r>
    </w:p>
    <w:p>
      <w:r>
        <w:rPr>
          <w:b/>
        </w:rPr>
        <w:t xml:space="preserve">Esimerkki 0.3353</w:t>
      </w:r>
    </w:p>
    <w:p>
      <w:r>
        <w:t xml:space="preserve">Fakta: ilmamassan liikkuminen maailman pinnalla aiheuttaa paikallisia säämuutoksia.</w:t>
      </w:r>
    </w:p>
    <w:p>
      <w:r>
        <w:rPr>
          <w:b/>
        </w:rPr>
        <w:t xml:space="preserve">Tulos</w:t>
      </w:r>
    </w:p>
    <w:p>
      <w:r>
        <w:t xml:space="preserve">Mitä ilmamassojen liikkuminen maailman pinnan yli aiheuttaa?</w:t>
      </w:r>
    </w:p>
    <w:p>
      <w:r>
        <w:rPr>
          <w:b/>
        </w:rPr>
        <w:t xml:space="preserve">Esimerkki 0.3354</w:t>
      </w:r>
    </w:p>
    <w:p>
      <w:r>
        <w:t xml:space="preserve">Tosiasia: laajeneminen tapahtuu, kun soluseinät rentoutuvat.</w:t>
      </w:r>
    </w:p>
    <w:p>
      <w:r>
        <w:rPr>
          <w:b/>
        </w:rPr>
        <w:t xml:space="preserve">Tulos</w:t>
      </w:r>
    </w:p>
    <w:p>
      <w:r>
        <w:t xml:space="preserve">Kun soluseinät rentoutuvat ne?</w:t>
      </w:r>
    </w:p>
    <w:p>
      <w:r>
        <w:rPr>
          <w:b/>
        </w:rPr>
        <w:t xml:space="preserve">Esimerkki 0.3355</w:t>
      </w:r>
    </w:p>
    <w:p>
      <w:r>
        <w:t xml:space="preserve">Fakta: Immuunipuutos syntyy, kun immuunijärjestelmä on rikki.</w:t>
      </w:r>
    </w:p>
    <w:p>
      <w:r>
        <w:rPr>
          <w:b/>
        </w:rPr>
        <w:t xml:space="preserve">Tulos</w:t>
      </w:r>
    </w:p>
    <w:p>
      <w:r>
        <w:t xml:space="preserve">Immuunipuutos syntyy, kun immuunijärjestelmä on mitä?</w:t>
      </w:r>
    </w:p>
    <w:p>
      <w:r>
        <w:rPr>
          <w:b/>
        </w:rPr>
        <w:t xml:space="preserve">Esimerkki 0.3356</w:t>
      </w:r>
    </w:p>
    <w:p>
      <w:r>
        <w:t xml:space="preserve">Fakta: Vuoriston tuulen puoleisella osalla sataa enemmän.</w:t>
      </w:r>
    </w:p>
    <w:p>
      <w:r>
        <w:rPr>
          <w:b/>
        </w:rPr>
        <w:t xml:space="preserve">Tulos</w:t>
      </w:r>
    </w:p>
    <w:p>
      <w:r>
        <w:t xml:space="preserve">Missä on korkeampi sademäärä vuoristossa?</w:t>
      </w:r>
    </w:p>
    <w:p>
      <w:r>
        <w:rPr>
          <w:b/>
        </w:rPr>
        <w:t xml:space="preserve">Esimerkki 0.3357</w:t>
      </w:r>
    </w:p>
    <w:p>
      <w:r>
        <w:t xml:space="preserve">Fakta: metsureilla on kielteinen vaikutus ekosysteemiin.</w:t>
      </w:r>
    </w:p>
    <w:p>
      <w:r>
        <w:rPr>
          <w:b/>
        </w:rPr>
        <w:t xml:space="preserve">Tulos</w:t>
      </w:r>
    </w:p>
    <w:p>
      <w:r>
        <w:t xml:space="preserve">Mikä vaikuttaa kielteisesti ekosysteemiin?</w:t>
      </w:r>
    </w:p>
    <w:p>
      <w:r>
        <w:rPr>
          <w:b/>
        </w:rPr>
        <w:t xml:space="preserve">Esimerkki 0.3358</w:t>
      </w:r>
    </w:p>
    <w:p>
      <w:r>
        <w:t xml:space="preserve">Tosiasia: jos esinettä potkaistaan, siihen kohdistuu newtonin mittainen voima.</w:t>
      </w:r>
    </w:p>
    <w:p>
      <w:r>
        <w:rPr>
          <w:b/>
        </w:rPr>
        <w:t xml:space="preserve">Tulos</w:t>
      </w:r>
    </w:p>
    <w:p>
      <w:r>
        <w:t xml:space="preserve">mitä potkittuun esineeseen kohdistuu?</w:t>
      </w:r>
    </w:p>
    <w:p>
      <w:r>
        <w:rPr>
          <w:b/>
        </w:rPr>
        <w:t xml:space="preserve">Esimerkki 0.3359</w:t>
      </w:r>
    </w:p>
    <w:p>
      <w:r>
        <w:t xml:space="preserve">Fakta: jotkut hehkulamput muuttavat sähkön valoksi ja kaloreiksi.</w:t>
      </w:r>
    </w:p>
    <w:p>
      <w:r>
        <w:rPr>
          <w:b/>
        </w:rPr>
        <w:t xml:space="preserve">Tulos</w:t>
      </w:r>
    </w:p>
    <w:p>
      <w:r>
        <w:t xml:space="preserve">Mihin muuhun kuin valoon hehkulamput voivat muuntaa sähköä?</w:t>
      </w:r>
    </w:p>
    <w:p>
      <w:r>
        <w:rPr>
          <w:b/>
        </w:rPr>
        <w:t xml:space="preserve">Esimerkki 0,3360</w:t>
      </w:r>
    </w:p>
    <w:p>
      <w:r>
        <w:t xml:space="preserve">Tosiasia: Aavikoitumisella on kielteinen vaikutus ympäristöön.</w:t>
      </w:r>
    </w:p>
    <w:p>
      <w:r>
        <w:rPr>
          <w:b/>
        </w:rPr>
        <w:t xml:space="preserve">Tulos</w:t>
      </w:r>
    </w:p>
    <w:p>
      <w:r>
        <w:t xml:space="preserve">mikä vaikuttaa kielteisesti ympäristöön?</w:t>
      </w:r>
    </w:p>
    <w:p>
      <w:r>
        <w:rPr>
          <w:b/>
        </w:rPr>
        <w:t xml:space="preserve">Esimerkki 0.3361</w:t>
      </w:r>
    </w:p>
    <w:p>
      <w:r>
        <w:t xml:space="preserve">Tosiasia on, että useimmat hyönteiset syövät useampaa kuin yhtä lajia ja että useampi kuin yksi laji syö niitä.</w:t>
      </w:r>
    </w:p>
    <w:p>
      <w:r>
        <w:rPr>
          <w:b/>
        </w:rPr>
        <w:t xml:space="preserve">Tulos</w:t>
      </w:r>
    </w:p>
    <w:p>
      <w:r>
        <w:t xml:space="preserve">mitä useampi kuin yksi laji kuluttaa ja mitä useampi kuin yksi laji kuluttaa?</w:t>
      </w:r>
    </w:p>
    <w:p>
      <w:r>
        <w:rPr>
          <w:b/>
        </w:rPr>
        <w:t xml:space="preserve">Esimerkki 0.3362</w:t>
      </w:r>
    </w:p>
    <w:p>
      <w:r>
        <w:t xml:space="preserve">Tosiasia: jos elintärkeän elämän määrä ympäristössä vähenee, eläimet saattavat lähteä ympäristöstä.</w:t>
      </w:r>
    </w:p>
    <w:p>
      <w:r>
        <w:rPr>
          <w:b/>
        </w:rPr>
        <w:t xml:space="preserve">Tulos</w:t>
      </w:r>
    </w:p>
    <w:p>
      <w:r>
        <w:t xml:space="preserve">Mikä ympäristössä voi vähentyä ja saada eläimet lähtemään?</w:t>
      </w:r>
    </w:p>
    <w:p>
      <w:r>
        <w:rPr>
          <w:b/>
        </w:rPr>
        <w:t xml:space="preserve">Esimerkki 0.3363</w:t>
      </w:r>
    </w:p>
    <w:p>
      <w:r>
        <w:t xml:space="preserve">Fakta: elektronin kuljetus on prosessin viimeinen vaihe, jossa käytetään happea ja vapautetaan hiiltä.</w:t>
      </w:r>
    </w:p>
    <w:p>
      <w:r>
        <w:rPr>
          <w:b/>
        </w:rPr>
        <w:t xml:space="preserve">Tulos</w:t>
      </w:r>
    </w:p>
    <w:p>
      <w:r>
        <w:t xml:space="preserve">Mikä on prosessi, jonka viimeinen vaihe on elektronin kuljetus?</w:t>
      </w:r>
    </w:p>
    <w:p>
      <w:r>
        <w:rPr>
          <w:b/>
        </w:rPr>
        <w:t xml:space="preserve">Esimerkki 0.3364</w:t>
      </w:r>
    </w:p>
    <w:p>
      <w:r>
        <w:t xml:space="preserve">Fakta: Suojasoluja tarvitaan vähentämään vesihukkaa.</w:t>
      </w:r>
    </w:p>
    <w:p>
      <w:r>
        <w:rPr>
          <w:b/>
        </w:rPr>
        <w:t xml:space="preserve">Tulos</w:t>
      </w:r>
    </w:p>
    <w:p>
      <w:r>
        <w:t xml:space="preserve">Mitä tarvitaan vesihävikin vähentämiseksi?</w:t>
      </w:r>
    </w:p>
    <w:p>
      <w:r>
        <w:rPr>
          <w:b/>
        </w:rPr>
        <w:t xml:space="preserve">Esimerkki 0,3365</w:t>
      </w:r>
    </w:p>
    <w:p>
      <w:r>
        <w:t xml:space="preserve">Tosiasia: maanjäristykset vaikuttavat maankuoreen.</w:t>
      </w:r>
    </w:p>
    <w:p>
      <w:r>
        <w:rPr>
          <w:b/>
        </w:rPr>
        <w:t xml:space="preserve">Tulos</w:t>
      </w:r>
    </w:p>
    <w:p>
      <w:r>
        <w:t xml:space="preserve">mihin maanjäristykset vaikuttavat?</w:t>
      </w:r>
    </w:p>
    <w:p>
      <w:r>
        <w:rPr>
          <w:b/>
        </w:rPr>
        <w:t xml:space="preserve">Esimerkki 0.3366</w:t>
      </w:r>
    </w:p>
    <w:p>
      <w:r>
        <w:t xml:space="preserve">Fakta: Maito ehkäisee nestehukkaa.</w:t>
      </w:r>
    </w:p>
    <w:p>
      <w:r>
        <w:rPr>
          <w:b/>
        </w:rPr>
        <w:t xml:space="preserve">Tulos</w:t>
      </w:r>
    </w:p>
    <w:p>
      <w:r>
        <w:t xml:space="preserve">Mitä maito estää?</w:t>
      </w:r>
    </w:p>
    <w:p>
      <w:r>
        <w:rPr>
          <w:b/>
        </w:rPr>
        <w:t xml:space="preserve">Esimerkki 0.3367</w:t>
      </w:r>
    </w:p>
    <w:p>
      <w:r>
        <w:t xml:space="preserve">Fakta: Jääkarhut voivat tuottaa lämpöä tärisemällä.</w:t>
      </w:r>
    </w:p>
    <w:p>
      <w:r>
        <w:rPr>
          <w:b/>
        </w:rPr>
        <w:t xml:space="preserve">Tulos</w:t>
      </w:r>
    </w:p>
    <w:p>
      <w:r>
        <w:t xml:space="preserve">Miten jääkarhut voivat tuottaa lämpöä?</w:t>
      </w:r>
    </w:p>
    <w:p>
      <w:r>
        <w:rPr>
          <w:b/>
        </w:rPr>
        <w:t xml:space="preserve">Esimerkki 0.3368</w:t>
      </w:r>
    </w:p>
    <w:p>
      <w:r>
        <w:t xml:space="preserve">Fakta: Ovikello muuntaa sähköenergian aalloksi.</w:t>
      </w:r>
    </w:p>
    <w:p>
      <w:r>
        <w:rPr>
          <w:b/>
        </w:rPr>
        <w:t xml:space="preserve">Tulos</w:t>
      </w:r>
    </w:p>
    <w:p>
      <w:r>
        <w:t xml:space="preserve">Mitä syntyy, kun ovikelloa painetaan?</w:t>
      </w:r>
    </w:p>
    <w:p>
      <w:r>
        <w:rPr>
          <w:b/>
        </w:rPr>
        <w:t xml:space="preserve">Esimerkki 0.3369</w:t>
      </w:r>
    </w:p>
    <w:p>
      <w:r>
        <w:t xml:space="preserve">Fakta: dna:ta tarvitaan elämälle.</w:t>
      </w:r>
    </w:p>
    <w:p>
      <w:r>
        <w:rPr>
          <w:b/>
        </w:rPr>
        <w:t xml:space="preserve">Tulos</w:t>
      </w:r>
    </w:p>
    <w:p>
      <w:r>
        <w:t xml:space="preserve">Mitä elämä edellyttää?</w:t>
      </w:r>
    </w:p>
    <w:p>
      <w:r>
        <w:rPr>
          <w:b/>
        </w:rPr>
        <w:t xml:space="preserve">Esimerkki 0,3370</w:t>
      </w:r>
    </w:p>
    <w:p>
      <w:r>
        <w:t xml:space="preserve">Tosiasia: korvia käytetään kuulemiseen.</w:t>
      </w:r>
    </w:p>
    <w:p>
      <w:r>
        <w:rPr>
          <w:b/>
        </w:rPr>
        <w:t xml:space="preserve">Tulos</w:t>
      </w:r>
    </w:p>
    <w:p>
      <w:r>
        <w:t xml:space="preserve">Mihin korvia käytetään?</w:t>
      </w:r>
    </w:p>
    <w:p>
      <w:r>
        <w:rPr>
          <w:b/>
        </w:rPr>
        <w:t xml:space="preserve">Esimerkki 0,3371</w:t>
      </w:r>
    </w:p>
    <w:p>
      <w:r>
        <w:t xml:space="preserve">Tosiasia: pannun kuumentaminen liedellä tuottaa syöpää aiheuttavia aineita.</w:t>
      </w:r>
    </w:p>
    <w:p>
      <w:r>
        <w:rPr>
          <w:b/>
        </w:rPr>
        <w:t xml:space="preserve">Tulos</w:t>
      </w:r>
    </w:p>
    <w:p>
      <w:r>
        <w:t xml:space="preserve">pannun lämmittäminen liedellä tuottaa?</w:t>
      </w:r>
    </w:p>
    <w:p>
      <w:r>
        <w:rPr>
          <w:b/>
        </w:rPr>
        <w:t xml:space="preserve">Esimerkki 0.3372</w:t>
      </w:r>
    </w:p>
    <w:p>
      <w:r>
        <w:t xml:space="preserve">Tosiasia: simpukat lisääntyvät sukupuolisesti.</w:t>
      </w:r>
    </w:p>
    <w:p>
      <w:r>
        <w:rPr>
          <w:b/>
        </w:rPr>
        <w:t xml:space="preserve">Tulos</w:t>
      </w:r>
    </w:p>
    <w:p>
      <w:r>
        <w:t xml:space="preserve">Mikä lisääntyy seksuaalisesti?</w:t>
      </w:r>
    </w:p>
    <w:p>
      <w:r>
        <w:rPr>
          <w:b/>
        </w:rPr>
        <w:t xml:space="preserve">Tulos</w:t>
      </w:r>
    </w:p>
    <w:p>
      <w:r>
        <w:t xml:space="preserve">mikä lisääntyy seksuaalisesti?</w:t>
      </w:r>
    </w:p>
    <w:p>
      <w:r>
        <w:rPr>
          <w:b/>
        </w:rPr>
        <w:t xml:space="preserve">Esimerkki 0,3373</w:t>
      </w:r>
    </w:p>
    <w:p>
      <w:r>
        <w:t xml:space="preserve">Fakta: Kaulus-soluilla on lippulaakerit, jotka vangitsevat hiukkasia.</w:t>
      </w:r>
    </w:p>
    <w:p>
      <w:r>
        <w:rPr>
          <w:b/>
        </w:rPr>
        <w:t xml:space="preserve">Tulos</w:t>
      </w:r>
    </w:p>
    <w:p>
      <w:r>
        <w:t xml:space="preserve">Kaulussoluissa on _, jotka vangitsevat hiukkaset.?</w:t>
      </w:r>
    </w:p>
    <w:p>
      <w:r>
        <w:rPr>
          <w:b/>
        </w:rPr>
        <w:t xml:space="preserve">Esimerkki 0.3374</w:t>
      </w:r>
    </w:p>
    <w:p>
      <w:r>
        <w:t xml:space="preserve">Fakta: geenisegmentit sisältävät koodattuja ohjeita, jotka kertovat soluille, mitä ne tekevät.</w:t>
      </w:r>
    </w:p>
    <w:p>
      <w:r>
        <w:rPr>
          <w:b/>
        </w:rPr>
        <w:t xml:space="preserve">Tulos</w:t>
      </w:r>
    </w:p>
    <w:p>
      <w:r>
        <w:t xml:space="preserve">mihin on koodattu ohjeita, jotka kertovat soluille, mitä ne tekevät?</w:t>
      </w:r>
    </w:p>
    <w:p>
      <w:r>
        <w:rPr>
          <w:b/>
        </w:rPr>
        <w:t xml:space="preserve">Esimerkki 0,3375</w:t>
      </w:r>
    </w:p>
    <w:p>
      <w:r>
        <w:t xml:space="preserve">Fakta: nestemäinen sidekudos sykkii läpi kehon.</w:t>
      </w:r>
    </w:p>
    <w:p>
      <w:r>
        <w:rPr>
          <w:b/>
        </w:rPr>
        <w:t xml:space="preserve">Tulos</w:t>
      </w:r>
    </w:p>
    <w:p>
      <w:r>
        <w:t xml:space="preserve">mitä kehossa sykkii?</w:t>
      </w:r>
    </w:p>
    <w:p>
      <w:r>
        <w:rPr>
          <w:b/>
        </w:rPr>
        <w:t xml:space="preserve">Esimerkki 0.3376</w:t>
      </w:r>
    </w:p>
    <w:p>
      <w:r>
        <w:t xml:space="preserve">Fakta: Y-kromosomin rakenteessa tapahtuvat muutokset vaikuttavat miesten hedelmättömyyteen.</w:t>
      </w:r>
    </w:p>
    <w:p>
      <w:r>
        <w:rPr>
          <w:b/>
        </w:rPr>
        <w:t xml:space="preserve">Tulos</w:t>
      </w:r>
    </w:p>
    <w:p>
      <w:r>
        <w:t xml:space="preserve">Mitä Y-kromosomin rakenteen muutokset aiheuttavat?</w:t>
      </w:r>
    </w:p>
    <w:p>
      <w:r>
        <w:rPr>
          <w:b/>
        </w:rPr>
        <w:t xml:space="preserve">Esimerkki 0.3377</w:t>
      </w:r>
    </w:p>
    <w:p>
      <w:r>
        <w:t xml:space="preserve">Fakta: Akkusähkö tulee muuntamalla.</w:t>
      </w:r>
    </w:p>
    <w:p>
      <w:r>
        <w:rPr>
          <w:b/>
        </w:rPr>
        <w:t xml:space="preserve">Tulos</w:t>
      </w:r>
    </w:p>
    <w:p>
      <w:r>
        <w:t xml:space="preserve">Miten akku toimii?</w:t>
      </w:r>
    </w:p>
    <w:p>
      <w:r>
        <w:rPr>
          <w:b/>
        </w:rPr>
        <w:t xml:space="preserve">Esimerkki 0.3378</w:t>
      </w:r>
    </w:p>
    <w:p>
      <w:r>
        <w:t xml:space="preserve">Fakta: Tammi on suurimmaksi osaksi sisätiloissa maasälpää.</w:t>
      </w:r>
    </w:p>
    <w:p>
      <w:r>
        <w:rPr>
          <w:b/>
        </w:rPr>
        <w:t xml:space="preserve">Tulos</w:t>
      </w:r>
    </w:p>
    <w:p>
      <w:r>
        <w:t xml:space="preserve">Maakudos muodostaa suurimman osan minkä sisustasta?</w:t>
      </w:r>
    </w:p>
    <w:p>
      <w:r>
        <w:rPr>
          <w:b/>
        </w:rPr>
        <w:t xml:space="preserve">Esimerkki 0.3379</w:t>
      </w:r>
    </w:p>
    <w:p>
      <w:r>
        <w:t xml:space="preserve">Fakta: Biomassa on elävien olentojen kokonaismassa tietyllä trofiatasolla.</w:t>
      </w:r>
    </w:p>
    <w:p>
      <w:r>
        <w:rPr>
          <w:b/>
        </w:rPr>
        <w:t xml:space="preserve">Tulos</w:t>
      </w:r>
    </w:p>
    <w:p>
      <w:r>
        <w:t xml:space="preserve">Biomassa on elävien olentojen kokonaismassa kullakin mitä?</w:t>
      </w:r>
    </w:p>
    <w:p>
      <w:r>
        <w:rPr>
          <w:b/>
        </w:rPr>
        <w:t xml:space="preserve">Tulos</w:t>
      </w:r>
    </w:p>
    <w:p>
      <w:r>
        <w:t xml:space="preserve">Biomassa on minkä trofiatason kokonaismassa?</w:t>
      </w:r>
    </w:p>
    <w:p>
      <w:r>
        <w:rPr>
          <w:b/>
        </w:rPr>
        <w:t xml:space="preserve">Esimerkki 0.3380</w:t>
      </w:r>
    </w:p>
    <w:p>
      <w:r>
        <w:t xml:space="preserve">Fakta: auringonvalo ja sade ovat kauniita.</w:t>
      </w:r>
    </w:p>
    <w:p>
      <w:r>
        <w:rPr>
          <w:b/>
        </w:rPr>
        <w:t xml:space="preserve">Tulos</w:t>
      </w:r>
    </w:p>
    <w:p>
      <w:r>
        <w:t xml:space="preserve">Mitä ovat auringonvalo ja sade?</w:t>
      </w:r>
    </w:p>
    <w:p>
      <w:r>
        <w:rPr>
          <w:b/>
        </w:rPr>
        <w:t xml:space="preserve">Esimerkki 0.3381</w:t>
      </w:r>
    </w:p>
    <w:p>
      <w:r>
        <w:t xml:space="preserve">Fakta: Bakteerit voivat aiheuttaa pahoinvointia ja ripulia.</w:t>
      </w:r>
    </w:p>
    <w:p>
      <w:r>
        <w:rPr>
          <w:b/>
        </w:rPr>
        <w:t xml:space="preserve">Tulos</w:t>
      </w:r>
    </w:p>
    <w:p>
      <w:r>
        <w:t xml:space="preserve">Mitä bakteerit aiheuttavat?</w:t>
      </w:r>
    </w:p>
    <w:p>
      <w:r>
        <w:rPr>
          <w:b/>
        </w:rPr>
        <w:t xml:space="preserve">Esimerkki 0.3382</w:t>
      </w:r>
    </w:p>
    <w:p>
      <w:r>
        <w:t xml:space="preserve">Tosiasia: kasvit tarvitsevat hedelmiä lisääntyäkseen.</w:t>
      </w:r>
    </w:p>
    <w:p>
      <w:r>
        <w:rPr>
          <w:b/>
        </w:rPr>
        <w:t xml:space="preserve">Tulos</w:t>
      </w:r>
    </w:p>
    <w:p>
      <w:r>
        <w:t xml:space="preserve">Mitä kasvit tarvitsevat lisääntymiseen?</w:t>
      </w:r>
    </w:p>
    <w:p>
      <w:r>
        <w:rPr>
          <w:b/>
        </w:rPr>
        <w:t xml:space="preserve">Esimerkki 0.3383</w:t>
      </w:r>
    </w:p>
    <w:p>
      <w:r>
        <w:t xml:space="preserve">Fakta: Kaliforniassa maan alla elävät eläimet ovat suojassa joiltakin luonnonkatastrofeilta.</w:t>
      </w:r>
    </w:p>
    <w:p>
      <w:r>
        <w:rPr>
          <w:b/>
        </w:rPr>
        <w:t xml:space="preserve">Tulos</w:t>
      </w:r>
    </w:p>
    <w:p>
      <w:r>
        <w:t xml:space="preserve">missä Kaliforniassa asuvat eläimet ovat suojassa joiltakin luonnonkatastrofeilta?</w:t>
      </w:r>
    </w:p>
    <w:p>
      <w:r>
        <w:rPr>
          <w:b/>
        </w:rPr>
        <w:t xml:space="preserve">Esimerkki 0.3384</w:t>
      </w:r>
    </w:p>
    <w:p>
      <w:r>
        <w:t xml:space="preserve">Fakta: Linnut erittävät estrogeenia houkutellakseen parin.</w:t>
      </w:r>
    </w:p>
    <w:p>
      <w:r>
        <w:rPr>
          <w:b/>
        </w:rPr>
        <w:t xml:space="preserve">Tulos</w:t>
      </w:r>
    </w:p>
    <w:p>
      <w:r>
        <w:t xml:space="preserve">Mitä linnut erittävät houkutellakseen puolisoa?</w:t>
      </w:r>
    </w:p>
    <w:p>
      <w:r>
        <w:rPr>
          <w:b/>
        </w:rPr>
        <w:t xml:space="preserve">Esimerkki 0,3385</w:t>
      </w:r>
    </w:p>
    <w:p>
      <w:r>
        <w:t xml:space="preserve">Fakta: Hermot tarvitsevat myeliiniä toimiakseen.</w:t>
      </w:r>
    </w:p>
    <w:p>
      <w:r>
        <w:rPr>
          <w:b/>
        </w:rPr>
        <w:t xml:space="preserve">Tulos</w:t>
      </w:r>
    </w:p>
    <w:p>
      <w:r>
        <w:t xml:space="preserve">Mitä hermot tarvitsevat?</w:t>
      </w:r>
    </w:p>
    <w:p>
      <w:r>
        <w:rPr>
          <w:b/>
        </w:rPr>
        <w:t xml:space="preserve">Esimerkki 0.3386</w:t>
      </w:r>
    </w:p>
    <w:p>
      <w:r>
        <w:t xml:space="preserve">Fakta: kun kasvi kasvaa, fotosynteesi voi lisääntyä.</w:t>
      </w:r>
    </w:p>
    <w:p>
      <w:r>
        <w:rPr>
          <w:b/>
        </w:rPr>
        <w:t xml:space="preserve">Tulos</w:t>
      </w:r>
    </w:p>
    <w:p>
      <w:r>
        <w:t xml:space="preserve">Mikä voi lisääntyä kasvin kasvaessa?</w:t>
      </w:r>
    </w:p>
    <w:p>
      <w:r>
        <w:rPr>
          <w:b/>
        </w:rPr>
        <w:t xml:space="preserve">Esimerkki 0.3387</w:t>
      </w:r>
    </w:p>
    <w:p>
      <w:r>
        <w:t xml:space="preserve">Fakta: Salama voi aiheuttaa vahinkoa kasvillisuudelle ja villieläimille.</w:t>
      </w:r>
    </w:p>
    <w:p>
      <w:r>
        <w:rPr>
          <w:b/>
        </w:rPr>
        <w:t xml:space="preserve">Tulos</w:t>
      </w:r>
    </w:p>
    <w:p>
      <w:r>
        <w:t xml:space="preserve">Mikä voi aiheuttaa valtavaa vahinkoa kasvillisuudelle ja villieläimille?</w:t>
      </w:r>
    </w:p>
    <w:p>
      <w:r>
        <w:rPr>
          <w:b/>
        </w:rPr>
        <w:t xml:space="preserve">Esimerkki 0.3388</w:t>
      </w:r>
    </w:p>
    <w:p>
      <w:r>
        <w:t xml:space="preserve">Tosiasia: pahanlaatuiset solut jakautuvat useammin kuin normaalit solut.</w:t>
      </w:r>
    </w:p>
    <w:p>
      <w:r>
        <w:rPr>
          <w:b/>
        </w:rPr>
        <w:t xml:space="preserve">Tulos</w:t>
      </w:r>
    </w:p>
    <w:p>
      <w:r>
        <w:t xml:space="preserve">_ solut jakautuvat useammin kuin normaalit solut?</w:t>
      </w:r>
    </w:p>
    <w:p>
      <w:r>
        <w:rPr>
          <w:b/>
        </w:rPr>
        <w:t xml:space="preserve">Esimerkki 0.3389</w:t>
      </w:r>
    </w:p>
    <w:p>
      <w:r>
        <w:t xml:space="preserve">Fakta: Biologit käyttävät Leeuwenhoekin keksimää ainetta, jonka avulla he näkevät pieniä asioita ja saavat ne näyttämään suuremmilta.</w:t>
      </w:r>
    </w:p>
    <w:p>
      <w:r>
        <w:rPr>
          <w:b/>
        </w:rPr>
        <w:t xml:space="preserve">Tulos</w:t>
      </w:r>
    </w:p>
    <w:p>
      <w:r>
        <w:t xml:space="preserve">Kuka keksi biologien käyttämän laitteen, jolla pienet asiat saadaan näyttämään suuremmilta?</w:t>
      </w:r>
    </w:p>
    <w:p>
      <w:r>
        <w:rPr>
          <w:b/>
        </w:rPr>
        <w:t xml:space="preserve">Esimerkki 0,3390</w:t>
      </w:r>
    </w:p>
    <w:p>
      <w:r>
        <w:t xml:space="preserve">Fakta: Valtimot kuljettavat yleensä verta, joka on täynnä O2:ta.</w:t>
      </w:r>
    </w:p>
    <w:p>
      <w:r>
        <w:rPr>
          <w:b/>
        </w:rPr>
        <w:t xml:space="preserve">Tulos</w:t>
      </w:r>
    </w:p>
    <w:p>
      <w:r>
        <w:t xml:space="preserve">Valtimot kuljettavat yleensä verta täynnä?</w:t>
      </w:r>
    </w:p>
    <w:p>
      <w:r>
        <w:rPr>
          <w:b/>
        </w:rPr>
        <w:t xml:space="preserve">Esimerkki 0.3391</w:t>
      </w:r>
    </w:p>
    <w:p>
      <w:r>
        <w:t xml:space="preserve">Fakta: ultraviolettivalo voi olla vaarallista.</w:t>
      </w:r>
    </w:p>
    <w:p>
      <w:r>
        <w:rPr>
          <w:b/>
        </w:rPr>
        <w:t xml:space="preserve">Tulos</w:t>
      </w:r>
    </w:p>
    <w:p>
      <w:r>
        <w:t xml:space="preserve">Mikä voi olla vaarallista?</w:t>
      </w:r>
    </w:p>
    <w:p>
      <w:r>
        <w:rPr>
          <w:b/>
        </w:rPr>
        <w:t xml:space="preserve">Esimerkki 0.3392</w:t>
      </w:r>
    </w:p>
    <w:p>
      <w:r>
        <w:t xml:space="preserve">Fakta: Kuitukimput supistuvat, kun kuitukimput lyhenevät.</w:t>
      </w:r>
    </w:p>
    <w:p>
      <w:r>
        <w:rPr>
          <w:b/>
        </w:rPr>
        <w:t xml:space="preserve">Tulos</w:t>
      </w:r>
    </w:p>
    <w:p>
      <w:r>
        <w:t xml:space="preserve">Mitä supistuu, kun se lyhenee?</w:t>
      </w:r>
    </w:p>
    <w:p>
      <w:r>
        <w:rPr>
          <w:b/>
        </w:rPr>
        <w:t xml:space="preserve">Esimerkki 0.3393</w:t>
      </w:r>
    </w:p>
    <w:p>
      <w:r>
        <w:t xml:space="preserve">Fakta: Tuli vaatii aktivoitumisenergiaa syttyäkseen.</w:t>
      </w:r>
    </w:p>
    <w:p>
      <w:r>
        <w:rPr>
          <w:b/>
        </w:rPr>
        <w:t xml:space="preserve">Tulos</w:t>
      </w:r>
    </w:p>
    <w:p>
      <w:r>
        <w:t xml:space="preserve">Mitä tulipalo vaatii syttyäkseen?</w:t>
      </w:r>
    </w:p>
    <w:p>
      <w:r>
        <w:rPr>
          <w:b/>
        </w:rPr>
        <w:t xml:space="preserve">Esimerkki 0.3394</w:t>
      </w:r>
    </w:p>
    <w:p>
      <w:r>
        <w:t xml:space="preserve">Fakta: Kun hiki haihtuu, kehon polttoaine käytetään.</w:t>
      </w:r>
    </w:p>
    <w:p>
      <w:r>
        <w:rPr>
          <w:b/>
        </w:rPr>
        <w:t xml:space="preserve">Tulos</w:t>
      </w:r>
    </w:p>
    <w:p>
      <w:r>
        <w:t xml:space="preserve">Mikä voimaa hikoiluun?</w:t>
      </w:r>
    </w:p>
    <w:p>
      <w:r>
        <w:rPr>
          <w:b/>
        </w:rPr>
        <w:t xml:space="preserve">Esimerkki 0,3395</w:t>
      </w:r>
    </w:p>
    <w:p>
      <w:r>
        <w:t xml:space="preserve">Fakta: Seismometriä käytetään maanjäristyksen aiheuttaman järistyksen voimakkuuden mittaamiseen.</w:t>
      </w:r>
    </w:p>
    <w:p>
      <w:r>
        <w:rPr>
          <w:b/>
        </w:rPr>
        <w:t xml:space="preserve">Tulos</w:t>
      </w:r>
    </w:p>
    <w:p>
      <w:r>
        <w:t xml:space="preserve">Seismometri mittaa mitä maanjäristyksen osa-aluetta?</w:t>
      </w:r>
    </w:p>
    <w:p>
      <w:r>
        <w:rPr>
          <w:b/>
        </w:rPr>
        <w:t xml:space="preserve">Esimerkki 0.3396</w:t>
      </w:r>
    </w:p>
    <w:p>
      <w:r>
        <w:t xml:space="preserve">Tosiasia: ruohonleikkurit muuttavat fossiilisia polttoaineita liikkeelle.</w:t>
      </w:r>
    </w:p>
    <w:p>
      <w:r>
        <w:rPr>
          <w:b/>
        </w:rPr>
        <w:t xml:space="preserve">Tulos</w:t>
      </w:r>
    </w:p>
    <w:p>
      <w:r>
        <w:t xml:space="preserve">mitä useimmat ruohonleikkurit muuttavat liikkeeksi?</w:t>
      </w:r>
    </w:p>
    <w:p>
      <w:r>
        <w:rPr>
          <w:b/>
        </w:rPr>
        <w:t xml:space="preserve">Esimerkki 0,3397</w:t>
      </w:r>
    </w:p>
    <w:p>
      <w:r>
        <w:t xml:space="preserve">Fakta: viimeinen vaihe ennen aikuisuutta on ihmisen kehityksen keskeinen myöhempi vaihe.</w:t>
      </w:r>
    </w:p>
    <w:p>
      <w:r>
        <w:rPr>
          <w:b/>
        </w:rPr>
        <w:t xml:space="preserve">Tulos</w:t>
      </w:r>
    </w:p>
    <w:p>
      <w:r>
        <w:t xml:space="preserve">Mikä on keskeinen myöhempi vaihe ihmisen kehityksessä?</w:t>
      </w:r>
    </w:p>
    <w:p>
      <w:r>
        <w:rPr>
          <w:b/>
        </w:rPr>
        <w:t xml:space="preserve">Esimerkki 0.3398</w:t>
      </w:r>
    </w:p>
    <w:p>
      <w:r>
        <w:t xml:space="preserve">Tosiasia: rauhanen tuottaa hormoneja soluihin.</w:t>
      </w:r>
    </w:p>
    <w:p>
      <w:r>
        <w:rPr>
          <w:b/>
        </w:rPr>
        <w:t xml:space="preserve">Tulos</w:t>
      </w:r>
    </w:p>
    <w:p>
      <w:r>
        <w:t xml:space="preserve">mikä tuottaa hormoneja?</w:t>
      </w:r>
    </w:p>
    <w:p>
      <w:r>
        <w:rPr>
          <w:b/>
        </w:rPr>
        <w:t xml:space="preserve">Esimerkki 0.3399</w:t>
      </w:r>
    </w:p>
    <w:p>
      <w:r>
        <w:t xml:space="preserve">Tosiasia: kova ääni voi olla vaarallista.</w:t>
      </w:r>
    </w:p>
    <w:p>
      <w:r>
        <w:rPr>
          <w:b/>
        </w:rPr>
        <w:t xml:space="preserve">Tulos</w:t>
      </w:r>
    </w:p>
    <w:p>
      <w:r>
        <w:t xml:space="preserve">Mitä kovat äänet voivat olla?</w:t>
      </w:r>
    </w:p>
    <w:p>
      <w:r>
        <w:rPr>
          <w:b/>
        </w:rPr>
        <w:t xml:space="preserve">Esimerkki 0.3400</w:t>
      </w:r>
    </w:p>
    <w:p>
      <w:r>
        <w:t xml:space="preserve">Fakta: Iilimatot ovat isännän pinnalla.</w:t>
      </w:r>
    </w:p>
    <w:p>
      <w:r>
        <w:rPr>
          <w:b/>
        </w:rPr>
        <w:t xml:space="preserve">Tulos</w:t>
      </w:r>
    </w:p>
    <w:p>
      <w:r>
        <w:t xml:space="preserve">Mikä ei-toivottu olento löytyisi ihmiskehon pinnalta, joka käyttää sitä isäntänä?</w:t>
      </w:r>
    </w:p>
    <w:p>
      <w:r>
        <w:rPr>
          <w:b/>
        </w:rPr>
        <w:t xml:space="preserve">Esimerkki 0.3401</w:t>
      </w:r>
    </w:p>
    <w:p>
      <w:r>
        <w:t xml:space="preserve">Fakta: Plasma koostuu protoneista.</w:t>
      </w:r>
    </w:p>
    <w:p>
      <w:r>
        <w:rPr>
          <w:b/>
        </w:rPr>
        <w:t xml:space="preserve">Tulos</w:t>
      </w:r>
    </w:p>
    <w:p>
      <w:r>
        <w:t xml:space="preserve">Mistä plasma koostuu?</w:t>
      </w:r>
    </w:p>
    <w:p>
      <w:r>
        <w:rPr>
          <w:b/>
        </w:rPr>
        <w:t xml:space="preserve">Esimerkki 0.3402</w:t>
      </w:r>
    </w:p>
    <w:p>
      <w:r>
        <w:t xml:space="preserve">Tosiasia: luut paranevat ilman leikkausta.</w:t>
      </w:r>
    </w:p>
    <w:p>
      <w:r>
        <w:rPr>
          <w:b/>
        </w:rPr>
        <w:t xml:space="preserve">Tulos</w:t>
      </w:r>
    </w:p>
    <w:p>
      <w:r>
        <w:t xml:space="preserve">mikä voi parantua ilman leikkausta?</w:t>
      </w:r>
    </w:p>
    <w:p>
      <w:r>
        <w:rPr>
          <w:b/>
        </w:rPr>
        <w:t xml:space="preserve">Esimerkki 0.3403</w:t>
      </w:r>
    </w:p>
    <w:p>
      <w:r>
        <w:t xml:space="preserve">Fakta: Mittakupit mittaavat nesteet tarkasti.</w:t>
      </w:r>
    </w:p>
    <w:p>
      <w:r>
        <w:rPr>
          <w:b/>
        </w:rPr>
        <w:t xml:space="preserve">Tulos</w:t>
      </w:r>
    </w:p>
    <w:p>
      <w:r>
        <w:t xml:space="preserve">Minkälaiset kupit mittaavat tarkasti nesteitä?</w:t>
      </w:r>
    </w:p>
    <w:p>
      <w:r>
        <w:rPr>
          <w:b/>
        </w:rPr>
        <w:t xml:space="preserve">Esimerkki 0.3404</w:t>
      </w:r>
    </w:p>
    <w:p>
      <w:r>
        <w:t xml:space="preserve">Tosiasia: karhuilla on karvaa.</w:t>
      </w:r>
    </w:p>
    <w:p>
      <w:r>
        <w:rPr>
          <w:b/>
        </w:rPr>
        <w:t xml:space="preserve">Tulos</w:t>
      </w:r>
    </w:p>
    <w:p>
      <w:r>
        <w:t xml:space="preserve">Millä on hiuksia?</w:t>
      </w:r>
    </w:p>
    <w:p>
      <w:r>
        <w:rPr>
          <w:b/>
        </w:rPr>
        <w:t xml:space="preserve">Esimerkki 0.3405</w:t>
      </w:r>
    </w:p>
    <w:p>
      <w:r>
        <w:t xml:space="preserve">Tosiasia: Rikkidioksidipäästöt saastuttavat ympäristöä.</w:t>
      </w:r>
    </w:p>
    <w:p>
      <w:r>
        <w:rPr>
          <w:b/>
        </w:rPr>
        <w:t xml:space="preserve">Tulos</w:t>
      </w:r>
    </w:p>
    <w:p>
      <w:r>
        <w:t xml:space="preserve">Ympäristö saastuu, kun mitä päästetään?</w:t>
      </w:r>
    </w:p>
    <w:p>
      <w:r>
        <w:rPr>
          <w:b/>
        </w:rPr>
        <w:t xml:space="preserve">Esimerkki 0.3406</w:t>
      </w:r>
    </w:p>
    <w:p>
      <w:r>
        <w:t xml:space="preserve">Fakta: puuttoman paperin valmistaminen ei edellytä tammien kaatamista.</w:t>
      </w:r>
    </w:p>
    <w:p>
      <w:r>
        <w:rPr>
          <w:b/>
        </w:rPr>
        <w:t xml:space="preserve">Tulos</w:t>
      </w:r>
    </w:p>
    <w:p>
      <w:r>
        <w:t xml:space="preserve">Mikä ei vaadi tammien kaatamista?</w:t>
      </w:r>
    </w:p>
    <w:p>
      <w:r>
        <w:rPr>
          <w:b/>
        </w:rPr>
        <w:t xml:space="preserve">Esimerkki 0.3407</w:t>
      </w:r>
    </w:p>
    <w:p>
      <w:r>
        <w:t xml:space="preserve">Fakta: siittiö ja munasolu yhdistyvät hedelmöityksessä ja muodostavat diploidisen zygootin.</w:t>
      </w:r>
    </w:p>
    <w:p>
      <w:r>
        <w:rPr>
          <w:b/>
        </w:rPr>
        <w:t xml:space="preserve">Tulos</w:t>
      </w:r>
    </w:p>
    <w:p>
      <w:r>
        <w:t xml:space="preserve">Mitä muodostuu, kun siittiö ja munasolu yhdistyvät hedelmöityksessä?</w:t>
      </w:r>
    </w:p>
    <w:p>
      <w:r>
        <w:rPr>
          <w:b/>
        </w:rPr>
        <w:t xml:space="preserve">Esimerkki 0.3408</w:t>
      </w:r>
    </w:p>
    <w:p>
      <w:r>
        <w:t xml:space="preserve">Fakta: Eliöt käyttävät hiiltä, happea ja vetyä energian varastointiin.</w:t>
      </w:r>
    </w:p>
    <w:p>
      <w:r>
        <w:rPr>
          <w:b/>
        </w:rPr>
        <w:t xml:space="preserve">Tulos</w:t>
      </w:r>
    </w:p>
    <w:p>
      <w:r>
        <w:t xml:space="preserve">Mihin eliöt käyttävät hiiltä, happea ja vetyä?</w:t>
      </w:r>
    </w:p>
    <w:p>
      <w:r>
        <w:rPr>
          <w:b/>
        </w:rPr>
        <w:t xml:space="preserve">Esimerkki 0.3409</w:t>
      </w:r>
    </w:p>
    <w:p>
      <w:r>
        <w:t xml:space="preserve">Fakta: Materiaalin uudelleenkäyttö vähentää jonkin tuotteen valmistamiseen tarvittavia resursseja.</w:t>
      </w:r>
    </w:p>
    <w:p>
      <w:r>
        <w:rPr>
          <w:b/>
        </w:rPr>
        <w:t xml:space="preserve">Tulos</w:t>
      </w:r>
    </w:p>
    <w:p>
      <w:r>
        <w:t xml:space="preserve">Mikä on syy käyttää käytettyjä materiaaleja valmistuksen aikana?</w:t>
      </w:r>
    </w:p>
    <w:p>
      <w:r>
        <w:rPr>
          <w:b/>
        </w:rPr>
        <w:t xml:space="preserve">Esimerkki 0.3410</w:t>
      </w:r>
    </w:p>
    <w:p>
      <w:r>
        <w:t xml:space="preserve">Tosiasia: aktivoituneet B-solut erittävät vasta-aineita.</w:t>
      </w:r>
    </w:p>
    <w:p>
      <w:r>
        <w:rPr>
          <w:b/>
        </w:rPr>
        <w:t xml:space="preserve">Tulos</w:t>
      </w:r>
    </w:p>
    <w:p>
      <w:r>
        <w:t xml:space="preserve">Mitkä erittävät vasta-aineita?</w:t>
      </w:r>
    </w:p>
    <w:p>
      <w:r>
        <w:rPr>
          <w:b/>
        </w:rPr>
        <w:t xml:space="preserve">Esimerkki 0.3411</w:t>
      </w:r>
    </w:p>
    <w:p>
      <w:r>
        <w:t xml:space="preserve">Fakta: Lämmön lisääntyminen saa kivet kevenemään.</w:t>
      </w:r>
    </w:p>
    <w:p>
      <w:r>
        <w:rPr>
          <w:b/>
        </w:rPr>
        <w:t xml:space="preserve">Tulos</w:t>
      </w:r>
    </w:p>
    <w:p>
      <w:r>
        <w:t xml:space="preserve">Mitä kiville tapahtuu, kun niiden lämpö lisääntyy?</w:t>
      </w:r>
    </w:p>
    <w:p>
      <w:r>
        <w:rPr>
          <w:b/>
        </w:rPr>
        <w:t xml:space="preserve">Esimerkki 0.3412</w:t>
      </w:r>
    </w:p>
    <w:p>
      <w:r>
        <w:t xml:space="preserve">Fakta: Elektronien kuljetus tapahtuu vain hapen läsnä ollessa.</w:t>
      </w:r>
    </w:p>
    <w:p>
      <w:r>
        <w:rPr>
          <w:b/>
        </w:rPr>
        <w:t xml:space="preserve">Tulos</w:t>
      </w:r>
    </w:p>
    <w:p>
      <w:r>
        <w:t xml:space="preserve">Mikä seuraavista edellyttää elektronin kuljetusta?</w:t>
      </w:r>
    </w:p>
    <w:p>
      <w:r>
        <w:rPr>
          <w:b/>
        </w:rPr>
        <w:t xml:space="preserve">Esimerkki 0.3413</w:t>
      </w:r>
    </w:p>
    <w:p>
      <w:r>
        <w:t xml:space="preserve">Fakta: Laiva on vesikuljetusmuoto.</w:t>
      </w:r>
    </w:p>
    <w:p>
      <w:r>
        <w:rPr>
          <w:b/>
        </w:rPr>
        <w:t xml:space="preserve">Tulos</w:t>
      </w:r>
    </w:p>
    <w:p>
      <w:r>
        <w:t xml:space="preserve">Laiva on esimerkki mistä?</w:t>
      </w:r>
    </w:p>
    <w:p>
      <w:r>
        <w:rPr>
          <w:b/>
        </w:rPr>
        <w:t xml:space="preserve">Esimerkki 0.3414</w:t>
      </w:r>
    </w:p>
    <w:p>
      <w:r>
        <w:t xml:space="preserve">Fakta: pohjoinen pallonpuolisko saa talvella vähemmän suoraa auringonvaloa.</w:t>
      </w:r>
    </w:p>
    <w:p>
      <w:r>
        <w:rPr>
          <w:b/>
        </w:rPr>
        <w:t xml:space="preserve">Tulos</w:t>
      </w:r>
    </w:p>
    <w:p>
      <w:r>
        <w:t xml:space="preserve">Milloin pohjoisella pallonpuoliskolla on vähiten suoraa auringonvaloa?</w:t>
      </w:r>
    </w:p>
    <w:p>
      <w:r>
        <w:rPr>
          <w:b/>
        </w:rPr>
        <w:t xml:space="preserve">Esimerkki 0.3415</w:t>
      </w:r>
    </w:p>
    <w:p>
      <w:r>
        <w:t xml:space="preserve">Tosiasia: Sammalet asuvat kosteissa elinympäristöissä.</w:t>
      </w:r>
    </w:p>
    <w:p>
      <w:r>
        <w:rPr>
          <w:b/>
        </w:rPr>
        <w:t xml:space="preserve">Tulos</w:t>
      </w:r>
    </w:p>
    <w:p>
      <w:r>
        <w:t xml:space="preserve">Mikä seuraavista lajeista on kosteiden elinympäristöjen kapeilla paikoilla?</w:t>
      </w:r>
    </w:p>
    <w:p>
      <w:r>
        <w:rPr>
          <w:b/>
        </w:rPr>
        <w:t xml:space="preserve">Esimerkki 0.3416</w:t>
      </w:r>
    </w:p>
    <w:p>
      <w:r>
        <w:t xml:space="preserve">Fakta: Murrosikä on viimeinen elämänvaihe ennen aikuisuutta.</w:t>
      </w:r>
    </w:p>
    <w:p>
      <w:r>
        <w:rPr>
          <w:b/>
        </w:rPr>
        <w:t xml:space="preserve">Tulos</w:t>
      </w:r>
    </w:p>
    <w:p>
      <w:r>
        <w:t xml:space="preserve">Viimeinen elämänvaihe ennen aikuisuutta alkaa?</w:t>
      </w:r>
    </w:p>
    <w:p>
      <w:r>
        <w:rPr>
          <w:b/>
        </w:rPr>
        <w:t xml:space="preserve">Esimerkki 0.3417</w:t>
      </w:r>
    </w:p>
    <w:p>
      <w:r>
        <w:t xml:space="preserve">Fakta: Mitä enemmän lämpöenergiaa vapautuu, sitä nopeammin neste jäätyy kiinteäksi.</w:t>
      </w:r>
    </w:p>
    <w:p>
      <w:r>
        <w:rPr>
          <w:b/>
        </w:rPr>
        <w:t xml:space="preserve">Tulos</w:t>
      </w:r>
    </w:p>
    <w:p>
      <w:r>
        <w:t xml:space="preserve">Mikä muuttaa nesteen kiinteäksi?</w:t>
      </w:r>
    </w:p>
    <w:p>
      <w:r>
        <w:rPr>
          <w:b/>
        </w:rPr>
        <w:t xml:space="preserve">Esimerkki 0.3418</w:t>
      </w:r>
    </w:p>
    <w:p>
      <w:r>
        <w:t xml:space="preserve">Fakta: Liesi käyttää tulta ruoanlaittoon.</w:t>
      </w:r>
    </w:p>
    <w:p>
      <w:r>
        <w:rPr>
          <w:b/>
        </w:rPr>
        <w:t xml:space="preserve">Tulos</w:t>
      </w:r>
    </w:p>
    <w:p>
      <w:r>
        <w:t xml:space="preserve">Mihin liesi käyttää tulta?</w:t>
      </w:r>
    </w:p>
    <w:p>
      <w:r>
        <w:rPr>
          <w:b/>
        </w:rPr>
        <w:t xml:space="preserve">Esimerkki 0.3419</w:t>
      </w:r>
    </w:p>
    <w:p>
      <w:r>
        <w:t xml:space="preserve">Fakta: Insuliinia tuotetaan solun ribosomiksi kutsutussa osassa.</w:t>
      </w:r>
    </w:p>
    <w:p>
      <w:r>
        <w:rPr>
          <w:b/>
        </w:rPr>
        <w:t xml:space="preserve">Tulos</w:t>
      </w:r>
    </w:p>
    <w:p>
      <w:r>
        <w:t xml:space="preserve">Missä solussa insuliinia valmistetaan?</w:t>
      </w:r>
    </w:p>
    <w:p>
      <w:r>
        <w:rPr>
          <w:b/>
        </w:rPr>
        <w:t xml:space="preserve">Esimerkki 0.3420</w:t>
      </w:r>
    </w:p>
    <w:p>
      <w:r>
        <w:t xml:space="preserve">Fakta: Laimennus on kahden aineen liukenemista.</w:t>
      </w:r>
    </w:p>
    <w:p>
      <w:r>
        <w:rPr>
          <w:b/>
        </w:rPr>
        <w:t xml:space="preserve">Tulos</w:t>
      </w:r>
    </w:p>
    <w:p>
      <w:r>
        <w:t xml:space="preserve">Miksi kutsutaan sitä, kun kaksi ainetta liuotetaan?</w:t>
      </w:r>
    </w:p>
    <w:p>
      <w:r>
        <w:rPr>
          <w:b/>
        </w:rPr>
        <w:t xml:space="preserve">Esimerkki 0,3421</w:t>
      </w:r>
    </w:p>
    <w:p>
      <w:r>
        <w:t xml:space="preserve">Fakta: Keratiini auttaa ehkäisemään vesihukkaa, hankaumia, infektioita ja myrkkyjen aiheuttamia vaurioita.</w:t>
      </w:r>
    </w:p>
    <w:p>
      <w:r>
        <w:rPr>
          <w:b/>
        </w:rPr>
        <w:t xml:space="preserve">Tulos</w:t>
      </w:r>
    </w:p>
    <w:p>
      <w:r>
        <w:t xml:space="preserve">Mikä auttaa ehkäisemään vesihukkaa, hiertymiä, infektioita ja myrkkyjen aiheuttamia vaurioita?</w:t>
      </w:r>
    </w:p>
    <w:p>
      <w:r>
        <w:rPr>
          <w:b/>
        </w:rPr>
        <w:t xml:space="preserve">Esimerkki 0.3422</w:t>
      </w:r>
    </w:p>
    <w:p>
      <w:r>
        <w:t xml:space="preserve">Fakta: kynsinauha auttaa estämään myrkyn aiheuttamat vahingot.</w:t>
      </w:r>
    </w:p>
    <w:p>
      <w:r>
        <w:rPr>
          <w:b/>
        </w:rPr>
        <w:t xml:space="preserve">Tulos</w:t>
      </w:r>
    </w:p>
    <w:p>
      <w:r>
        <w:t xml:space="preserve">mitä kynsinauhat auttavat estämään vaurioita?</w:t>
      </w:r>
    </w:p>
    <w:p>
      <w:r>
        <w:rPr>
          <w:b/>
        </w:rPr>
        <w:t xml:space="preserve">Esimerkki 0.3423</w:t>
      </w:r>
    </w:p>
    <w:p>
      <w:r>
        <w:t xml:space="preserve">Fakta: Lannoitus auttaa ruokkimaan simpukoita.</w:t>
      </w:r>
    </w:p>
    <w:p>
      <w:r>
        <w:rPr>
          <w:b/>
        </w:rPr>
        <w:t xml:space="preserve">Tulos</w:t>
      </w:r>
    </w:p>
    <w:p>
      <w:r>
        <w:t xml:space="preserve">Mitä eläviä olentoja lannoitus auttaa ruokkimaan?</w:t>
      </w:r>
    </w:p>
    <w:p>
      <w:r>
        <w:rPr>
          <w:b/>
        </w:rPr>
        <w:t xml:space="preserve">Esimerkki 0.3424</w:t>
      </w:r>
    </w:p>
    <w:p>
      <w:r>
        <w:t xml:space="preserve">Fakta: sinkillä on myönteinen vaikutus viiltohaavojen paranemiseen.</w:t>
      </w:r>
    </w:p>
    <w:p>
      <w:r>
        <w:rPr>
          <w:b/>
        </w:rPr>
        <w:t xml:space="preserve">Tulos</w:t>
      </w:r>
    </w:p>
    <w:p>
      <w:r>
        <w:t xml:space="preserve">Millainen vaikutus sinkillä on leikkausten paranemiseen?</w:t>
      </w:r>
    </w:p>
    <w:p>
      <w:r>
        <w:rPr>
          <w:b/>
        </w:rPr>
        <w:t xml:space="preserve">Esimerkki 0,3425</w:t>
      </w:r>
    </w:p>
    <w:p>
      <w:r>
        <w:t xml:space="preserve">Fakta: Linnut käyttävät maan magneettikuvioita löytääkseen sijainnin.</w:t>
      </w:r>
    </w:p>
    <w:p>
      <w:r>
        <w:rPr>
          <w:b/>
        </w:rPr>
        <w:t xml:space="preserve">Tulos</w:t>
      </w:r>
    </w:p>
    <w:p>
      <w:r>
        <w:t xml:space="preserve">Mikä eläin käyttäisi maan magneettikuvioita löytääkseen sijainnin?</w:t>
      </w:r>
    </w:p>
    <w:p>
      <w:r>
        <w:rPr>
          <w:b/>
        </w:rPr>
        <w:t xml:space="preserve">Esimerkki 0,3426</w:t>
      </w:r>
    </w:p>
    <w:p>
      <w:r>
        <w:t xml:space="preserve">Fakta: Miehekkyyttä voidaan mitata viivottimella.</w:t>
      </w:r>
    </w:p>
    <w:p>
      <w:r>
        <w:rPr>
          <w:b/>
        </w:rPr>
        <w:t xml:space="preserve">Tulos</w:t>
      </w:r>
    </w:p>
    <w:p>
      <w:r>
        <w:t xml:space="preserve">Millä välineellä maskuliinisuutta voidaan mitata?</w:t>
      </w:r>
    </w:p>
    <w:p>
      <w:r>
        <w:rPr>
          <w:b/>
        </w:rPr>
        <w:t xml:space="preserve">Esimerkki 0.3427</w:t>
      </w:r>
    </w:p>
    <w:p>
      <w:r>
        <w:t xml:space="preserve">Tosiasia: Limahomeet ovat sienimäisiä yksisoluisia organismeja.</w:t>
      </w:r>
    </w:p>
    <w:p>
      <w:r>
        <w:rPr>
          <w:b/>
        </w:rPr>
        <w:t xml:space="preserve">Tulos</w:t>
      </w:r>
    </w:p>
    <w:p>
      <w:r>
        <w:t xml:space="preserve">Limahometta ovat sienimäisiä mitä?</w:t>
      </w:r>
    </w:p>
    <w:p>
      <w:r>
        <w:rPr>
          <w:b/>
        </w:rPr>
        <w:t xml:space="preserve">Esimerkki 0.3428</w:t>
      </w:r>
    </w:p>
    <w:p>
      <w:r>
        <w:t xml:space="preserve">Fakta: kahvi on keskushermostoa stimuloiva aine.</w:t>
      </w:r>
    </w:p>
    <w:p>
      <w:r>
        <w:rPr>
          <w:b/>
        </w:rPr>
        <w:t xml:space="preserve">Tulos</w:t>
      </w:r>
    </w:p>
    <w:p>
      <w:r>
        <w:t xml:space="preserve">Mikä on keskushermostoa stimuloiva aine?</w:t>
      </w:r>
    </w:p>
    <w:p>
      <w:r>
        <w:rPr>
          <w:b/>
        </w:rPr>
        <w:t xml:space="preserve">Esimerkki 0.3429</w:t>
      </w:r>
    </w:p>
    <w:p>
      <w:r>
        <w:t xml:space="preserve">Tosiasia: vähentynyt erilaistuminen tapahtuu yleensä silloin, kun yksilöt siirtyvät populaatioon tai siirtyvät populaatiosta pois.</w:t>
      </w:r>
    </w:p>
    <w:p>
      <w:r>
        <w:rPr>
          <w:b/>
        </w:rPr>
        <w:t xml:space="preserve">Tulos</w:t>
      </w:r>
    </w:p>
    <w:p>
      <w:r>
        <w:t xml:space="preserve">Mitä yleensä tapahtuu, kun yksilöt siirtyvät populaatioon tai siirtyvät siitä pois?</w:t>
      </w:r>
    </w:p>
    <w:p>
      <w:r>
        <w:rPr>
          <w:b/>
        </w:rPr>
        <w:t xml:space="preserve">Esimerkki 0.3430</w:t>
      </w:r>
    </w:p>
    <w:p>
      <w:r>
        <w:t xml:space="preserve">Fakta: Maan kallistuminen pyörivän akselinsa ympäri aiheuttaa nopeita säämuutoksia.</w:t>
      </w:r>
    </w:p>
    <w:p>
      <w:r>
        <w:rPr>
          <w:b/>
        </w:rPr>
        <w:t xml:space="preserve">Tulos</w:t>
      </w:r>
    </w:p>
    <w:p>
      <w:r>
        <w:t xml:space="preserve">Maapallon kallistuminen pyörivän akselinsa ympäri aiheuttaa nopean mitä?</w:t>
      </w:r>
    </w:p>
    <w:p>
      <w:r>
        <w:rPr>
          <w:b/>
        </w:rPr>
        <w:t xml:space="preserve">Esimerkki 0,3431</w:t>
      </w:r>
    </w:p>
    <w:p>
      <w:r>
        <w:t xml:space="preserve">Fakta: kaulassa sijaitseva kilpirauhanen on vastuussa aineenvaihdunnan kiihtymisestä koko kehon soluissa.</w:t>
      </w:r>
    </w:p>
    <w:p>
      <w:r>
        <w:rPr>
          <w:b/>
        </w:rPr>
        <w:t xml:space="preserve">Tulos</w:t>
      </w:r>
    </w:p>
    <w:p>
      <w:r>
        <w:t xml:space="preserve">mikä niskassa on vastuussa solujen aineenvaihduntanopeuden lisääntymisestä?</w:t>
      </w:r>
    </w:p>
    <w:p>
      <w:r>
        <w:rPr>
          <w:b/>
        </w:rPr>
        <w:t xml:space="preserve">Esimerkki 0.3432</w:t>
      </w:r>
    </w:p>
    <w:p>
      <w:r>
        <w:t xml:space="preserve">Fakta: Alligaattorit muuttuvat hiileksi haudattuina.</w:t>
      </w:r>
    </w:p>
    <w:p>
      <w:r>
        <w:rPr>
          <w:b/>
        </w:rPr>
        <w:t xml:space="preserve">Tulos</w:t>
      </w:r>
    </w:p>
    <w:p>
      <w:r>
        <w:t xml:space="preserve">Millaiseksi alligaattori muuttuisi, jos se kuolisi ja hautautuisi mutaan?</w:t>
      </w:r>
    </w:p>
    <w:p>
      <w:r>
        <w:rPr>
          <w:b/>
        </w:rPr>
        <w:t xml:space="preserve">Esimerkki 0,3433</w:t>
      </w:r>
    </w:p>
    <w:p>
      <w:r>
        <w:t xml:space="preserve">Tosiasia: materiaalin tyyppi, jonka läpi ääni kulkee, muuttaa äänen värähtelyä.</w:t>
      </w:r>
    </w:p>
    <w:p>
      <w:r>
        <w:rPr>
          <w:b/>
        </w:rPr>
        <w:t xml:space="preserve">Tulos</w:t>
      </w:r>
    </w:p>
    <w:p>
      <w:r>
        <w:t xml:space="preserve">millaisen materiaalin läpi ääni kulkee, mikä muuttuu?</w:t>
      </w:r>
    </w:p>
    <w:p>
      <w:r>
        <w:rPr>
          <w:b/>
        </w:rPr>
        <w:t xml:space="preserve">Esimerkki 0.3434</w:t>
      </w:r>
    </w:p>
    <w:p>
      <w:r>
        <w:t xml:space="preserve">Fakta: sähköpiirissä virran kulku siirtyy ylös ja alas.</w:t>
      </w:r>
    </w:p>
    <w:p>
      <w:r>
        <w:rPr>
          <w:b/>
        </w:rPr>
        <w:t xml:space="preserve">Tulos</w:t>
      </w:r>
    </w:p>
    <w:p>
      <w:r>
        <w:t xml:space="preserve">virran virtaus mitä siirretään ylös ja alas?</w:t>
      </w:r>
    </w:p>
    <w:p>
      <w:r>
        <w:rPr>
          <w:b/>
        </w:rPr>
        <w:t xml:space="preserve">Esimerkki 0,3435</w:t>
      </w:r>
    </w:p>
    <w:p>
      <w:r>
        <w:t xml:space="preserve">Fakta: Elävät olennot saavat vuorovaikutuksessa energiaa auringonvalosta.</w:t>
      </w:r>
    </w:p>
    <w:p>
      <w:r>
        <w:rPr>
          <w:b/>
        </w:rPr>
        <w:t xml:space="preserve">Tulos</w:t>
      </w:r>
    </w:p>
    <w:p>
      <w:r>
        <w:t xml:space="preserve">Mistä elävät olennot saavat vuorovaikutuksessa energiaa?</w:t>
      </w:r>
    </w:p>
    <w:p>
      <w:r>
        <w:rPr>
          <w:b/>
        </w:rPr>
        <w:t xml:space="preserve">Esimerkki 0.3436</w:t>
      </w:r>
    </w:p>
    <w:p>
      <w:r>
        <w:t xml:space="preserve">Fakta: HIV tartuttaa ja tuhoaa osan immuunivasteesta.</w:t>
      </w:r>
    </w:p>
    <w:p>
      <w:r>
        <w:rPr>
          <w:b/>
        </w:rPr>
        <w:t xml:space="preserve">Tulos</w:t>
      </w:r>
    </w:p>
    <w:p>
      <w:r>
        <w:t xml:space="preserve">Mihin HIV voi tarttua ja tuhota osan siitä?</w:t>
      </w:r>
    </w:p>
    <w:p>
      <w:r>
        <w:rPr>
          <w:b/>
        </w:rPr>
        <w:t xml:space="preserve">Esimerkki 0.3437</w:t>
      </w:r>
    </w:p>
    <w:p>
      <w:r>
        <w:t xml:space="preserve">Fakta: Jotkin höyhenpeitteiset eläimet ovat pölyttäjiä.</w:t>
      </w:r>
    </w:p>
    <w:p>
      <w:r>
        <w:rPr>
          <w:b/>
        </w:rPr>
        <w:t xml:space="preserve">Tulos</w:t>
      </w:r>
    </w:p>
    <w:p>
      <w:r>
        <w:t xml:space="preserve">Jotkut mitä höyhenet ovat pölyttäjiä?</w:t>
      </w:r>
    </w:p>
    <w:p>
      <w:r>
        <w:rPr>
          <w:b/>
        </w:rPr>
        <w:t xml:space="preserve">Esimerkki 0,3438</w:t>
      </w:r>
    </w:p>
    <w:p>
      <w:r>
        <w:t xml:space="preserve">Tosiasia: lajin harvinaisuus lisää populaatiolle aiheutuvaa haittaa eksponentiaalisesti.</w:t>
      </w:r>
    </w:p>
    <w:p>
      <w:r>
        <w:rPr>
          <w:b/>
        </w:rPr>
        <w:t xml:space="preserve">Tulos</w:t>
      </w:r>
    </w:p>
    <w:p>
      <w:r>
        <w:t xml:space="preserve">jos laji on harvinainen, lisääntyykö vai väheneekö sen populaatiolle aiheutuva haitta?</w:t>
      </w:r>
    </w:p>
    <w:p>
      <w:r>
        <w:rPr>
          <w:b/>
        </w:rPr>
        <w:t xml:space="preserve">Esimerkki 0.3439</w:t>
      </w:r>
    </w:p>
    <w:p>
      <w:r>
        <w:t xml:space="preserve">Fakta: Kanaa ja perunoita voi kypsentää pannulla liedellä.</w:t>
      </w:r>
    </w:p>
    <w:p>
      <w:r>
        <w:rPr>
          <w:b/>
        </w:rPr>
        <w:t xml:space="preserve">Tulos</w:t>
      </w:r>
    </w:p>
    <w:p>
      <w:r>
        <w:t xml:space="preserve">Kanaa ja perunoita voi kypsentää pannulla millä?</w:t>
      </w:r>
    </w:p>
    <w:p>
      <w:r>
        <w:rPr>
          <w:b/>
        </w:rPr>
        <w:t xml:space="preserve">Esimerkki 0.3440</w:t>
      </w:r>
    </w:p>
    <w:p>
      <w:r>
        <w:t xml:space="preserve">Fakta: Nematodat kuuluvat Nematoda-sukuun.</w:t>
      </w:r>
    </w:p>
    <w:p>
      <w:r>
        <w:rPr>
          <w:b/>
        </w:rPr>
        <w:t xml:space="preserve">Tulos</w:t>
      </w:r>
    </w:p>
    <w:p>
      <w:r>
        <w:t xml:space="preserve">Mihin heimoon Nematodit kuuluvat?</w:t>
      </w:r>
    </w:p>
    <w:p>
      <w:r>
        <w:rPr>
          <w:b/>
        </w:rPr>
        <w:t xml:space="preserve">Esimerkki 0.3441</w:t>
      </w:r>
    </w:p>
    <w:p>
      <w:r>
        <w:t xml:space="preserve">Fakta: Tutkijat tietävät vielä suhteellisen vähän prokaryooteista.</w:t>
      </w:r>
    </w:p>
    <w:p>
      <w:r>
        <w:rPr>
          <w:b/>
        </w:rPr>
        <w:t xml:space="preserve">Tulos</w:t>
      </w:r>
    </w:p>
    <w:p>
      <w:r>
        <w:t xml:space="preserve">Mistä tiedemiehet tietävät vielä suhteellisen vähän?</w:t>
      </w:r>
    </w:p>
    <w:p>
      <w:r>
        <w:rPr>
          <w:b/>
        </w:rPr>
        <w:t xml:space="preserve">Esimerkki 0.3442</w:t>
      </w:r>
    </w:p>
    <w:p>
      <w:r>
        <w:t xml:space="preserve">Fakta: Sähkötuulettimessa pyörivät siivet aiheuttavat tuulta.</w:t>
      </w:r>
    </w:p>
    <w:p>
      <w:r>
        <w:rPr>
          <w:b/>
        </w:rPr>
        <w:t xml:space="preserve">Tulos</w:t>
      </w:r>
    </w:p>
    <w:p>
      <w:r>
        <w:t xml:space="preserve">Mitä sähkötuulettimessa pyörivät siivet aiheuttavat?</w:t>
      </w:r>
    </w:p>
    <w:p>
      <w:r>
        <w:rPr>
          <w:b/>
        </w:rPr>
        <w:t xml:space="preserve">Esimerkki 0.3443</w:t>
      </w:r>
    </w:p>
    <w:p>
      <w:r>
        <w:t xml:space="preserve">Fakta: Sedimenttikivet muodostuvat maaperästä, hiekasta, savesta ja orgaanisista aineista.</w:t>
      </w:r>
    </w:p>
    <w:p>
      <w:r>
        <w:rPr>
          <w:b/>
        </w:rPr>
        <w:t xml:space="preserve">Tulos</w:t>
      </w:r>
    </w:p>
    <w:p>
      <w:r>
        <w:t xml:space="preserve">Mitä muodostuu maaperästä, hiekasta, savesta ja orgaanisista aineista?</w:t>
      </w:r>
    </w:p>
    <w:p>
      <w:r>
        <w:rPr>
          <w:b/>
        </w:rPr>
        <w:t xml:space="preserve">Esimerkki 0.3444</w:t>
      </w:r>
    </w:p>
    <w:p>
      <w:r>
        <w:t xml:space="preserve">Tosiasia: tuulen, veden ja ajan vaikutuksesta joki syvenee ja levenee.</w:t>
      </w:r>
    </w:p>
    <w:p>
      <w:r>
        <w:rPr>
          <w:b/>
        </w:rPr>
        <w:t xml:space="preserve">Tulos</w:t>
      </w:r>
    </w:p>
    <w:p>
      <w:r>
        <w:t xml:space="preserve">Mikä saa joen syvenemään ja leventymään?</w:t>
      </w:r>
    </w:p>
    <w:p>
      <w:r>
        <w:rPr>
          <w:b/>
        </w:rPr>
        <w:t xml:space="preserve">Esimerkki 0.3445</w:t>
      </w:r>
    </w:p>
    <w:p>
      <w:r>
        <w:t xml:space="preserve">Fakta: etanolia käytetään sähkön tuottamiseen polttamalla.</w:t>
      </w:r>
    </w:p>
    <w:p>
      <w:r>
        <w:rPr>
          <w:b/>
        </w:rPr>
        <w:t xml:space="preserve">Tulos</w:t>
      </w:r>
    </w:p>
    <w:p>
      <w:r>
        <w:t xml:space="preserve">millä tuotetaan sähköä polttamalla?</w:t>
      </w:r>
    </w:p>
    <w:p>
      <w:r>
        <w:rPr>
          <w:b/>
        </w:rPr>
        <w:t xml:space="preserve">Esimerkki 0.3446</w:t>
      </w:r>
    </w:p>
    <w:p>
      <w:r>
        <w:t xml:space="preserve">Fakta: Alkueläimiä kutsutaan myös tuottajiksi.</w:t>
      </w:r>
    </w:p>
    <w:p>
      <w:r>
        <w:rPr>
          <w:b/>
        </w:rPr>
        <w:t xml:space="preserve">Tulos</w:t>
      </w:r>
    </w:p>
    <w:p>
      <w:r>
        <w:t xml:space="preserve">Mikä on esimerkki tuottajasta luonnossa?</w:t>
      </w:r>
    </w:p>
    <w:p>
      <w:r>
        <w:rPr>
          <w:b/>
        </w:rPr>
        <w:t xml:space="preserve">Esimerkki 0.3447</w:t>
      </w:r>
    </w:p>
    <w:p>
      <w:r>
        <w:t xml:space="preserve">Fakta: virtapiirin sulkeminen saa aikaan elektronien virtaamisen virtapiirin läpi.</w:t>
      </w:r>
    </w:p>
    <w:p>
      <w:r>
        <w:rPr>
          <w:b/>
        </w:rPr>
        <w:t xml:space="preserve">Tulos</w:t>
      </w:r>
    </w:p>
    <w:p>
      <w:r>
        <w:t xml:space="preserve">virtapiirin sulkeminen aiheuttaa _ virtauksen virtapiirin läpi?</w:t>
      </w:r>
    </w:p>
    <w:p>
      <w:r>
        <w:rPr>
          <w:b/>
        </w:rPr>
        <w:t xml:space="preserve">Tulos</w:t>
      </w:r>
    </w:p>
    <w:p>
      <w:r>
        <w:t xml:space="preserve">Mitä virtapiirin läpi kulkee, kun se on valmis?</w:t>
      </w:r>
    </w:p>
    <w:p>
      <w:r>
        <w:rPr>
          <w:b/>
        </w:rPr>
        <w:t xml:space="preserve">Esimerkki 0.3448</w:t>
      </w:r>
    </w:p>
    <w:p>
      <w:r>
        <w:t xml:space="preserve">Fakta: Onkogeenit edistävät sellaisten solujen jakautumista, joissa on vaurioituneita osia ihmisen geneettisestä sormenjäljestä.</w:t>
      </w:r>
    </w:p>
    <w:p>
      <w:r>
        <w:rPr>
          <w:b/>
        </w:rPr>
        <w:t xml:space="preserve">Tulos</w:t>
      </w:r>
    </w:p>
    <w:p>
      <w:r>
        <w:t xml:space="preserve">Onkogeenit edistävät vaurioituneiden solujen jakautumista, mikä?</w:t>
      </w:r>
    </w:p>
    <w:p>
      <w:r>
        <w:rPr>
          <w:b/>
        </w:rPr>
        <w:t xml:space="preserve">Esimerkki 0.3449</w:t>
      </w:r>
    </w:p>
    <w:p>
      <w:r>
        <w:t xml:space="preserve">Fakta: Kun säteet kohdistuvat silmiin, ne tulevat aukkoon, jota kutsutaan pupilliksi.</w:t>
      </w:r>
    </w:p>
    <w:p>
      <w:r>
        <w:rPr>
          <w:b/>
        </w:rPr>
        <w:t xml:space="preserve">Tulos</w:t>
      </w:r>
    </w:p>
    <w:p>
      <w:r>
        <w:t xml:space="preserve">Mistä säteet tulevat silmään?</w:t>
      </w:r>
    </w:p>
    <w:p>
      <w:r>
        <w:rPr>
          <w:b/>
        </w:rPr>
        <w:t xml:space="preserve">Esimerkki 0,3450</w:t>
      </w:r>
    </w:p>
    <w:p>
      <w:r>
        <w:t xml:space="preserve">Fakta: fossiiliset polttoaineet aiheuttavat jäämyrskyjä.</w:t>
      </w:r>
    </w:p>
    <w:p>
      <w:r>
        <w:rPr>
          <w:b/>
        </w:rPr>
        <w:t xml:space="preserve">Tulos</w:t>
      </w:r>
    </w:p>
    <w:p>
      <w:r>
        <w:t xml:space="preserve">Mikä aiheuttaa jäämyrskyjä?</w:t>
      </w:r>
    </w:p>
    <w:p>
      <w:r>
        <w:rPr>
          <w:b/>
        </w:rPr>
        <w:t xml:space="preserve">Esimerkki 0.3451</w:t>
      </w:r>
    </w:p>
    <w:p>
      <w:r>
        <w:t xml:space="preserve">Tosiasia: kotkanmunilla on kova kalsiumkarbonaattikuori.</w:t>
      </w:r>
    </w:p>
    <w:p>
      <w:r>
        <w:rPr>
          <w:b/>
        </w:rPr>
        <w:t xml:space="preserve">Tulos</w:t>
      </w:r>
    </w:p>
    <w:p>
      <w:r>
        <w:t xml:space="preserve">millaisilla munilla on kova, kalsiumkarbonaattikuori?</w:t>
      </w:r>
    </w:p>
    <w:p>
      <w:r>
        <w:rPr>
          <w:b/>
        </w:rPr>
        <w:t xml:space="preserve">Esimerkki 0.3452</w:t>
      </w:r>
    </w:p>
    <w:p>
      <w:r>
        <w:t xml:space="preserve">Tosiasia: kasvien elinkaari vaihtelee.</w:t>
      </w:r>
    </w:p>
    <w:p>
      <w:r>
        <w:rPr>
          <w:b/>
        </w:rPr>
        <w:t xml:space="preserve">Tulos</w:t>
      </w:r>
    </w:p>
    <w:p>
      <w:r>
        <w:t xml:space="preserve">Millaisia elinkaaria kasveilla on?</w:t>
      </w:r>
    </w:p>
    <w:p>
      <w:r>
        <w:rPr>
          <w:b/>
        </w:rPr>
        <w:t xml:space="preserve">Esimerkki 0.3453</w:t>
      </w:r>
    </w:p>
    <w:p>
      <w:r>
        <w:t xml:space="preserve">Tosiasia: Useimpia hormoneja ohjataan palautemekanismeilla.</w:t>
      </w:r>
    </w:p>
    <w:p>
      <w:r>
        <w:rPr>
          <w:b/>
        </w:rPr>
        <w:t xml:space="preserve">Tulos</w:t>
      </w:r>
    </w:p>
    <w:p>
      <w:r>
        <w:t xml:space="preserve">Mikä ohjaa useimpia hormoneja?</w:t>
      </w:r>
    </w:p>
    <w:p>
      <w:r>
        <w:rPr>
          <w:b/>
        </w:rPr>
        <w:t xml:space="preserve">Esimerkki 0.3454</w:t>
      </w:r>
    </w:p>
    <w:p>
      <w:r>
        <w:t xml:space="preserve">Tosiasia: matala trooppinen vesi on lämmintä.</w:t>
      </w:r>
    </w:p>
    <w:p>
      <w:r>
        <w:rPr>
          <w:b/>
        </w:rPr>
        <w:t xml:space="preserve">Tulos</w:t>
      </w:r>
    </w:p>
    <w:p>
      <w:r>
        <w:t xml:space="preserve">Mitä on matala trooppinen vesi?</w:t>
      </w:r>
    </w:p>
    <w:p>
      <w:r>
        <w:rPr>
          <w:b/>
        </w:rPr>
        <w:t xml:space="preserve">Esimerkki 0,3455</w:t>
      </w:r>
    </w:p>
    <w:p>
      <w:r>
        <w:t xml:space="preserve">Fakta: Ilmasto on maapallon ilmakehän keskimääräinen kierto pitkän ajanjakson aikana.</w:t>
      </w:r>
    </w:p>
    <w:p>
      <w:r>
        <w:rPr>
          <w:b/>
        </w:rPr>
        <w:t xml:space="preserve">Tulos</w:t>
      </w:r>
    </w:p>
    <w:p>
      <w:r>
        <w:t xml:space="preserve">ilmasto on keskimäärin mitä pitkän ajanjakson aikana?</w:t>
      </w:r>
    </w:p>
    <w:p>
      <w:r>
        <w:rPr>
          <w:b/>
        </w:rPr>
        <w:t xml:space="preserve">Esimerkki 0.3456</w:t>
      </w:r>
    </w:p>
    <w:p>
      <w:r>
        <w:t xml:space="preserve">Fakta: Merialueilla elävien organismien on sopeuduttava vedessä olevaan kemialliseen yhdisteeseen NaCl.</w:t>
      </w:r>
    </w:p>
    <w:p>
      <w:r>
        <w:rPr>
          <w:b/>
        </w:rPr>
        <w:t xml:space="preserve">Tulos</w:t>
      </w:r>
    </w:p>
    <w:p>
      <w:r>
        <w:t xml:space="preserve">Meriympäristöissä elävien organismien on sopeuduttava mihinkä vedessä?</w:t>
      </w:r>
    </w:p>
    <w:p>
      <w:r>
        <w:rPr>
          <w:b/>
        </w:rPr>
        <w:t xml:space="preserve">Esimerkki 0.3457</w:t>
      </w:r>
    </w:p>
    <w:p>
      <w:r>
        <w:t xml:space="preserve">Fakta: kuorma-autoja käytetään kuljetukseen.</w:t>
      </w:r>
    </w:p>
    <w:p>
      <w:r>
        <w:rPr>
          <w:b/>
        </w:rPr>
        <w:t xml:space="preserve">Tulos</w:t>
      </w:r>
    </w:p>
    <w:p>
      <w:r>
        <w:t xml:space="preserve">Mitä käytetään kuljetukseen?</w:t>
      </w:r>
    </w:p>
    <w:p>
      <w:r>
        <w:rPr>
          <w:b/>
        </w:rPr>
        <w:t xml:space="preserve">Esimerkki 0.3458</w:t>
      </w:r>
    </w:p>
    <w:p>
      <w:r>
        <w:t xml:space="preserve">Fakta: piikkinahkaiset käyttävät hajuja kommunikointiin.</w:t>
      </w:r>
    </w:p>
    <w:p>
      <w:r>
        <w:rPr>
          <w:b/>
        </w:rPr>
        <w:t xml:space="preserve">Tulos</w:t>
      </w:r>
    </w:p>
    <w:p>
      <w:r>
        <w:t xml:space="preserve">Millä piikkinahkaiset kommunikoivat?</w:t>
      </w:r>
    </w:p>
    <w:p>
      <w:r>
        <w:rPr>
          <w:b/>
        </w:rPr>
        <w:t xml:space="preserve">Esimerkki 0.3459</w:t>
      </w:r>
    </w:p>
    <w:p>
      <w:r>
        <w:t xml:space="preserve">Fakta: Suolaisen veden kuumentaminen saa liuottimen haihtumaan, kun taas liuennut aine jää jäljelle.</w:t>
      </w:r>
    </w:p>
    <w:p>
      <w:r>
        <w:rPr>
          <w:b/>
        </w:rPr>
        <w:t xml:space="preserve">Tulos</w:t>
      </w:r>
    </w:p>
    <w:p>
      <w:r>
        <w:t xml:space="preserve">Mitä jää jäljelle, kun suolaista vettä lämmitetään?</w:t>
      </w:r>
    </w:p>
    <w:p>
      <w:r>
        <w:rPr>
          <w:b/>
        </w:rPr>
        <w:t xml:space="preserve">Esimerkki 0,3460</w:t>
      </w:r>
    </w:p>
    <w:p>
      <w:r>
        <w:t xml:space="preserve">Tosiasia: Jos ruokaa ei käytetä välittömästi elimistössä lämmöksi, se varastoituu elimistöön tulevaa käyttöä varten.</w:t>
      </w:r>
    </w:p>
    <w:p>
      <w:r>
        <w:rPr>
          <w:b/>
        </w:rPr>
        <w:t xml:space="preserve">Tulos</w:t>
      </w:r>
    </w:p>
    <w:p>
      <w:r>
        <w:t xml:space="preserve">Kun ruokaa ei käytetä välittömästi, mihin se varastoidaan elimistöön?</w:t>
      </w:r>
    </w:p>
    <w:p>
      <w:r>
        <w:rPr>
          <w:b/>
        </w:rPr>
        <w:t xml:space="preserve">Esimerkki 0.3461</w:t>
      </w:r>
    </w:p>
    <w:p>
      <w:r>
        <w:t xml:space="preserve">Fakta: Jotkut virukset elävät lepotilassa flunssa- ja flunssaoireiden kanssa.</w:t>
      </w:r>
    </w:p>
    <w:p>
      <w:r>
        <w:rPr>
          <w:b/>
        </w:rPr>
        <w:t xml:space="preserve">Tulos</w:t>
      </w:r>
    </w:p>
    <w:p>
      <w:r>
        <w:t xml:space="preserve">Jotkut virukset elävät lepotilassa flunssa ja flunssa mitä?</w:t>
      </w:r>
    </w:p>
    <w:p>
      <w:r>
        <w:rPr>
          <w:b/>
        </w:rPr>
        <w:t xml:space="preserve">Esimerkki 0.3462</w:t>
      </w:r>
    </w:p>
    <w:p>
      <w:r>
        <w:t xml:space="preserve">Tosiasia: Kilpailu voi johtaa vihamielisyyteen.</w:t>
      </w:r>
    </w:p>
    <w:p>
      <w:r>
        <w:rPr>
          <w:b/>
        </w:rPr>
        <w:t xml:space="preserve">Tulos</w:t>
      </w:r>
    </w:p>
    <w:p>
      <w:r>
        <w:t xml:space="preserve">Vihamielisyys voi olla yksi seuraus:?</w:t>
      </w:r>
    </w:p>
    <w:p>
      <w:r>
        <w:rPr>
          <w:b/>
        </w:rPr>
        <w:t xml:space="preserve">Esimerkki 0.3463</w:t>
      </w:r>
    </w:p>
    <w:p>
      <w:r>
        <w:t xml:space="preserve">Tosiasia: Bakteerit voivat aiheuttaa ruoan pilaantumisen.</w:t>
      </w:r>
    </w:p>
    <w:p>
      <w:r>
        <w:rPr>
          <w:b/>
        </w:rPr>
        <w:t xml:space="preserve">Tulos</w:t>
      </w:r>
    </w:p>
    <w:p>
      <w:r>
        <w:t xml:space="preserve">Mikä aiheuttaa ruoan pilaantumisen?</w:t>
      </w:r>
    </w:p>
    <w:p>
      <w:r>
        <w:rPr>
          <w:b/>
        </w:rPr>
        <w:t xml:space="preserve">Esimerkki 0.3464</w:t>
      </w:r>
    </w:p>
    <w:p>
      <w:r>
        <w:t xml:space="preserve">Fakta: Hermoradat kulkevat aivorungossa.</w:t>
      </w:r>
    </w:p>
    <w:p>
      <w:r>
        <w:rPr>
          <w:b/>
        </w:rPr>
        <w:t xml:space="preserve">Tulos</w:t>
      </w:r>
    </w:p>
    <w:p>
      <w:r>
        <w:t xml:space="preserve">Missä hermoradat kulkevat?</w:t>
      </w:r>
    </w:p>
    <w:p>
      <w:r>
        <w:rPr>
          <w:b/>
        </w:rPr>
        <w:t xml:space="preserve">Esimerkki 0,3465</w:t>
      </w:r>
    </w:p>
    <w:p>
      <w:r>
        <w:t xml:space="preserve">Fakta: Kemialliset muutokset vaativat aktivoitumisenergiaa.</w:t>
      </w:r>
    </w:p>
    <w:p>
      <w:r>
        <w:rPr>
          <w:b/>
        </w:rPr>
        <w:t xml:space="preserve">Tulos</w:t>
      </w:r>
    </w:p>
    <w:p>
      <w:r>
        <w:t xml:space="preserve">Mikä vaatii aktivoitumisenergiaa käynnistymiseen?</w:t>
      </w:r>
    </w:p>
    <w:p>
      <w:r>
        <w:rPr>
          <w:b/>
        </w:rPr>
        <w:t xml:space="preserve">Esimerkki 0.3466</w:t>
      </w:r>
    </w:p>
    <w:p>
      <w:r>
        <w:t xml:space="preserve">Fakta: solut tarvitsevat happea ja hiilihydraatteja hiilidioksidiksi, vedeksi ja energiaksi, mikä on elämän edellytys.</w:t>
      </w:r>
    </w:p>
    <w:p>
      <w:r>
        <w:rPr>
          <w:b/>
        </w:rPr>
        <w:t xml:space="preserve">Tulos</w:t>
      </w:r>
    </w:p>
    <w:p>
      <w:r>
        <w:t xml:space="preserve">mikä on solujen hapen ja hiilihydraattien muuttaminen hiilidioksidiksi, vedeksi ja energiaksi?</w:t>
      </w:r>
    </w:p>
    <w:p>
      <w:r>
        <w:rPr>
          <w:b/>
        </w:rPr>
        <w:t xml:space="preserve">Esimerkki 0.3467</w:t>
      </w:r>
    </w:p>
    <w:p>
      <w:r>
        <w:t xml:space="preserve">Fakta: Sähkövirta muodostuu, kun magneetti ajetaan induktiokelan läpi.</w:t>
      </w:r>
    </w:p>
    <w:p>
      <w:r>
        <w:rPr>
          <w:b/>
        </w:rPr>
        <w:t xml:space="preserve">Tulos</w:t>
      </w:r>
    </w:p>
    <w:p>
      <w:r>
        <w:t xml:space="preserve">Mitä induktiokelan läpi johdetaan sähkövirran aikaansaamiseksi?</w:t>
      </w:r>
    </w:p>
    <w:p>
      <w:r>
        <w:rPr>
          <w:b/>
        </w:rPr>
        <w:t xml:space="preserve">Esimerkki 0.3468</w:t>
      </w:r>
    </w:p>
    <w:p>
      <w:r>
        <w:t xml:space="preserve">Fakta: Jokin, mitä heisimatoilla ei ole, hajottaa ruoan ravintoaineiksi elimistölle.</w:t>
      </w:r>
    </w:p>
    <w:p>
      <w:r>
        <w:rPr>
          <w:b/>
        </w:rPr>
        <w:t xml:space="preserve">Tulos</w:t>
      </w:r>
    </w:p>
    <w:p>
      <w:r>
        <w:t xml:space="preserve">Mikä pilkkoo ruoan ravintoaineiksi elimistöä varten?</w:t>
      </w:r>
    </w:p>
    <w:p>
      <w:r>
        <w:rPr>
          <w:b/>
        </w:rPr>
        <w:t xml:space="preserve">Esimerkki 0.3469</w:t>
      </w:r>
    </w:p>
    <w:p>
      <w:r>
        <w:t xml:space="preserve">Fakta: tavallista geneettistä koodia käyttäen mRNA:sta syntyy proteiinia.</w:t>
      </w:r>
    </w:p>
    <w:p>
      <w:r>
        <w:rPr>
          <w:b/>
        </w:rPr>
        <w:t xml:space="preserve">Tulos</w:t>
      </w:r>
    </w:p>
    <w:p>
      <w:r>
        <w:t xml:space="preserve">mitä mRNA tekee tavanomaisen geneettisen koodin avulla?</w:t>
      </w:r>
    </w:p>
    <w:p>
      <w:r>
        <w:rPr>
          <w:b/>
        </w:rPr>
        <w:t xml:space="preserve">Esimerkki 0,3470</w:t>
      </w:r>
    </w:p>
    <w:p>
      <w:r>
        <w:t xml:space="preserve">Tosiasia: pastörointi vähentää kurkkumädän määrää maidossa.</w:t>
      </w:r>
    </w:p>
    <w:p>
      <w:r>
        <w:rPr>
          <w:b/>
        </w:rPr>
        <w:t xml:space="preserve">Tulos</w:t>
      </w:r>
    </w:p>
    <w:p>
      <w:r>
        <w:t xml:space="preserve">Mitä pastörointi vähentää maidon määrää?</w:t>
      </w:r>
    </w:p>
    <w:p>
      <w:r>
        <w:rPr>
          <w:b/>
        </w:rPr>
        <w:t xml:space="preserve">Esimerkki 0.3471</w:t>
      </w:r>
    </w:p>
    <w:p>
      <w:r>
        <w:t xml:space="preserve">Fakta: Alluviaaliset kerrostumat viuhuvat mereen.</w:t>
      </w:r>
    </w:p>
    <w:p>
      <w:r>
        <w:rPr>
          <w:b/>
        </w:rPr>
        <w:t xml:space="preserve">Tulos</w:t>
      </w:r>
    </w:p>
    <w:p>
      <w:r>
        <w:t xml:space="preserve">Minkälainen kerrostuma tuulettuu mereen?</w:t>
      </w:r>
    </w:p>
    <w:p>
      <w:r>
        <w:rPr>
          <w:b/>
        </w:rPr>
        <w:t xml:space="preserve">Esimerkki 0.3472</w:t>
      </w:r>
    </w:p>
    <w:p>
      <w:r>
        <w:t xml:space="preserve">Fakta: Maan kallistuminen pyörivän akselinsa ympäri aiheuttaa järvien vedenpinnan muutoksia.</w:t>
      </w:r>
    </w:p>
    <w:p>
      <w:r>
        <w:rPr>
          <w:b/>
        </w:rPr>
        <w:t xml:space="preserve">Tulos</w:t>
      </w:r>
    </w:p>
    <w:p>
      <w:r>
        <w:t xml:space="preserve">Mitä maapallon kallistuminen pyörivän akselinsa ympäri aiheuttaa?</w:t>
      </w:r>
    </w:p>
    <w:p>
      <w:r>
        <w:rPr>
          <w:b/>
        </w:rPr>
        <w:t xml:space="preserve">Esimerkki 0.3473</w:t>
      </w:r>
    </w:p>
    <w:p>
      <w:r>
        <w:t xml:space="preserve">Fakta: Kaikki aikuiset piikkinahkaiset elävät vedessä.</w:t>
      </w:r>
    </w:p>
    <w:p>
      <w:r>
        <w:rPr>
          <w:b/>
        </w:rPr>
        <w:t xml:space="preserve">Tulos</w:t>
      </w:r>
    </w:p>
    <w:p>
      <w:r>
        <w:t xml:space="preserve">Missä kaikki aikuiset piikkinahkaiset elävät?</w:t>
      </w:r>
    </w:p>
    <w:p>
      <w:r>
        <w:rPr>
          <w:b/>
        </w:rPr>
        <w:t xml:space="preserve">Esimerkki 0.3474</w:t>
      </w:r>
    </w:p>
    <w:p>
      <w:r>
        <w:t xml:space="preserve">Tosiasia: Hyönteiset levittävät tauteja ja tuhoavat maanviljelijöiden kyvyn ruokkia perheensä.</w:t>
      </w:r>
    </w:p>
    <w:p>
      <w:r>
        <w:rPr>
          <w:b/>
        </w:rPr>
        <w:t xml:space="preserve">Tulos</w:t>
      </w:r>
    </w:p>
    <w:p>
      <w:r>
        <w:t xml:space="preserve">Mikä levittää tauteja ja tuhoaa maanviljelijän kyvyn ruokkia perheensä?</w:t>
      </w:r>
    </w:p>
    <w:p>
      <w:r>
        <w:rPr>
          <w:b/>
        </w:rPr>
        <w:t xml:space="preserve">Esimerkki 0,3475</w:t>
      </w:r>
    </w:p>
    <w:p>
      <w:r>
        <w:t xml:space="preserve">Fakta: Jotkin selkärangattomat ovat lähes mikroskooppisen pieniä.</w:t>
      </w:r>
    </w:p>
    <w:p>
      <w:r>
        <w:rPr>
          <w:b/>
        </w:rPr>
        <w:t xml:space="preserve">Tulos</w:t>
      </w:r>
    </w:p>
    <w:p>
      <w:r>
        <w:t xml:space="preserve">Jotkut _ ovat lähes mikroskooppisen pieniä?</w:t>
      </w:r>
    </w:p>
    <w:p>
      <w:r>
        <w:rPr>
          <w:b/>
        </w:rPr>
        <w:t xml:space="preserve">Esimerkki 0.3476</w:t>
      </w:r>
    </w:p>
    <w:p>
      <w:r>
        <w:t xml:space="preserve">Fakta: yksittäiset hermosolut välittävät hermoimpulsseja muille soluille.</w:t>
      </w:r>
    </w:p>
    <w:p>
      <w:r>
        <w:rPr>
          <w:b/>
        </w:rPr>
        <w:t xml:space="preserve">Tulos</w:t>
      </w:r>
    </w:p>
    <w:p>
      <w:r>
        <w:t xml:space="preserve">Mitkä välittävät hermoimpulsseja muihin soluihin?</w:t>
      </w:r>
    </w:p>
    <w:p>
      <w:r>
        <w:rPr>
          <w:b/>
        </w:rPr>
        <w:t xml:space="preserve">Esimerkki 0.3477</w:t>
      </w:r>
    </w:p>
    <w:p>
      <w:r>
        <w:t xml:space="preserve">Fakta: Dinosaurusten jäänteet löytyvät yleensä paikasta, jossa ne asuivat.</w:t>
      </w:r>
    </w:p>
    <w:p>
      <w:r>
        <w:rPr>
          <w:b/>
        </w:rPr>
        <w:t xml:space="preserve">Tulos</w:t>
      </w:r>
    </w:p>
    <w:p>
      <w:r>
        <w:t xml:space="preserve">Mistä dinosaurusten jäänteitä yleensä löytyy?</w:t>
      </w:r>
    </w:p>
    <w:p>
      <w:r>
        <w:rPr>
          <w:b/>
        </w:rPr>
        <w:t xml:space="preserve">Esimerkki 0.3478</w:t>
      </w:r>
    </w:p>
    <w:p>
      <w:r>
        <w:t xml:space="preserve">Fakta: Ilmasto vaikuttaa vesiympäristöjen kasveihin.</w:t>
      </w:r>
    </w:p>
    <w:p>
      <w:r>
        <w:rPr>
          <w:b/>
        </w:rPr>
        <w:t xml:space="preserve">Tulos</w:t>
      </w:r>
    </w:p>
    <w:p>
      <w:r>
        <w:t xml:space="preserve">Mikä vaikuttaa kasveihin vesiympäristössä?</w:t>
      </w:r>
    </w:p>
    <w:p>
      <w:r>
        <w:rPr>
          <w:b/>
        </w:rPr>
        <w:t xml:space="preserve">Esimerkki 0.3479</w:t>
      </w:r>
    </w:p>
    <w:p>
      <w:r>
        <w:t xml:space="preserve">Tosiasia: Jos ympäristössä vallitsee kuivuus, eläimet saattavat lähteä sieltä.</w:t>
      </w:r>
    </w:p>
    <w:p>
      <w:r>
        <w:rPr>
          <w:b/>
        </w:rPr>
        <w:t xml:space="preserve">Tulos</w:t>
      </w:r>
    </w:p>
    <w:p>
      <w:r>
        <w:t xml:space="preserve">Mikä voi saada eläimet jättämään ympäristönsä?</w:t>
      </w:r>
    </w:p>
    <w:p>
      <w:r>
        <w:rPr>
          <w:b/>
        </w:rPr>
        <w:t xml:space="preserve">Esimerkki 0.3480</w:t>
      </w:r>
    </w:p>
    <w:p>
      <w:r>
        <w:t xml:space="preserve">Fakta: Kasvit elävät lähes kaikkialla ilmakehässä.</w:t>
      </w:r>
    </w:p>
    <w:p>
      <w:r>
        <w:rPr>
          <w:b/>
        </w:rPr>
        <w:t xml:space="preserve">Tulos</w:t>
      </w:r>
    </w:p>
    <w:p>
      <w:r>
        <w:t xml:space="preserve">Kasveja elää lähes kaikkialla planeettamme mitä?</w:t>
      </w:r>
    </w:p>
    <w:p>
      <w:r>
        <w:rPr>
          <w:b/>
        </w:rPr>
        <w:t xml:space="preserve">Esimerkki 0.3481</w:t>
      </w:r>
    </w:p>
    <w:p>
      <w:r>
        <w:t xml:space="preserve">Fakta: itiöt itävät ja kehittävät munia kukkien munasarjoissa.</w:t>
      </w:r>
    </w:p>
    <w:p>
      <w:r>
        <w:rPr>
          <w:b/>
        </w:rPr>
        <w:t xml:space="preserve">Tulos</w:t>
      </w:r>
    </w:p>
    <w:p>
      <w:r>
        <w:t xml:space="preserve">Mikä johtaa naaraspuolisten gametofyyttien syntyyn?</w:t>
      </w:r>
    </w:p>
    <w:p>
      <w:r>
        <w:rPr>
          <w:b/>
        </w:rPr>
        <w:t xml:space="preserve">Esimerkki 0.3482</w:t>
      </w:r>
    </w:p>
    <w:p>
      <w:r>
        <w:t xml:space="preserve">Tosiasia: kalat tarvitsevat suuria määriä vettä selviytyäkseen.</w:t>
      </w:r>
    </w:p>
    <w:p>
      <w:r>
        <w:rPr>
          <w:b/>
        </w:rPr>
        <w:t xml:space="preserve">Tulos</w:t>
      </w:r>
    </w:p>
    <w:p>
      <w:r>
        <w:t xml:space="preserve">Mitä kalat tarvitsevat selviytyäkseen?</w:t>
      </w:r>
    </w:p>
    <w:p>
      <w:r>
        <w:rPr>
          <w:b/>
        </w:rPr>
        <w:t xml:space="preserve">Tulos</w:t>
      </w:r>
    </w:p>
    <w:p>
      <w:r>
        <w:t xml:space="preserve">Mikä vaatii suuria määriä vettä selviytyäkseen?</w:t>
      </w:r>
    </w:p>
    <w:p>
      <w:r>
        <w:rPr>
          <w:b/>
        </w:rPr>
        <w:t xml:space="preserve">Esimerkki 0.3483</w:t>
      </w:r>
    </w:p>
    <w:p>
      <w:r>
        <w:t xml:space="preserve">Fakta: maaperän ja mudan alle hautautuminen muuttaa kasvillisuuden suoksi äärimmäisen paineen ja lämmön vaikutuksesta.</w:t>
      </w:r>
    </w:p>
    <w:p>
      <w:r>
        <w:rPr>
          <w:b/>
        </w:rPr>
        <w:t xml:space="preserve">Tulos</w:t>
      </w:r>
    </w:p>
    <w:p>
      <w:r>
        <w:t xml:space="preserve">Maaperän ja mudan alle hautautuminen muuttaa mitä suoksi äärimmäisen paineen ja lämmön vaikutuksesta?</w:t>
      </w:r>
    </w:p>
    <w:p>
      <w:r>
        <w:rPr>
          <w:b/>
        </w:rPr>
        <w:t xml:space="preserve">Esimerkki 0.3484</w:t>
      </w:r>
    </w:p>
    <w:p>
      <w:r>
        <w:t xml:space="preserve">Fakta: Lymfosyytit ovat allergioihin osallistuvien solujen avainsoluja.</w:t>
      </w:r>
    </w:p>
    <w:p>
      <w:r>
        <w:rPr>
          <w:b/>
        </w:rPr>
        <w:t xml:space="preserve">Tulos</w:t>
      </w:r>
    </w:p>
    <w:p>
      <w:r>
        <w:t xml:space="preserve">Lymfosyytit ovat keskeinen solu, joka osallistuu minkä tyyppiseen reaktioon?</w:t>
      </w:r>
    </w:p>
    <w:p>
      <w:r>
        <w:rPr>
          <w:b/>
        </w:rPr>
        <w:t xml:space="preserve">Esimerkki 0,3485</w:t>
      </w:r>
    </w:p>
    <w:p>
      <w:r>
        <w:t xml:space="preserve">Fakta: kaikissa soluissa on solumateriaalia plasmakalvon sisällä.</w:t>
      </w:r>
    </w:p>
    <w:p>
      <w:r>
        <w:rPr>
          <w:b/>
        </w:rPr>
        <w:t xml:space="preserve">Tulos</w:t>
      </w:r>
    </w:p>
    <w:p>
      <w:r>
        <w:t xml:space="preserve">Minkä plasmakalvon sisällä on solumateriaalia?</w:t>
      </w:r>
    </w:p>
    <w:p>
      <w:r>
        <w:rPr>
          <w:b/>
        </w:rPr>
        <w:t xml:space="preserve">Tulos</w:t>
      </w:r>
    </w:p>
    <w:p>
      <w:r>
        <w:t xml:space="preserve">minkä sisällä kaikissa soluissa on solumateriaalia?</w:t>
      </w:r>
    </w:p>
    <w:p>
      <w:r>
        <w:rPr>
          <w:b/>
        </w:rPr>
        <w:t xml:space="preserve">Tulos</w:t>
      </w:r>
    </w:p>
    <w:p>
      <w:r>
        <w:t xml:space="preserve">mitä solumateriaalia on plasmakalvon sisällä?</w:t>
      </w:r>
    </w:p>
    <w:p>
      <w:r>
        <w:rPr>
          <w:b/>
        </w:rPr>
        <w:t xml:space="preserve">Esimerkki 0.3486</w:t>
      </w:r>
    </w:p>
    <w:p>
      <w:r>
        <w:t xml:space="preserve">Fakta: Kondensoituminen on kaasun muuttumista nesteeksi vähentämällä liike-energiaa.</w:t>
      </w:r>
    </w:p>
    <w:p>
      <w:r>
        <w:rPr>
          <w:b/>
        </w:rPr>
        <w:t xml:space="preserve">Tulos</w:t>
      </w:r>
    </w:p>
    <w:p>
      <w:r>
        <w:t xml:space="preserve">Mikä vähenee tiivistymisessä, kun kaasusta muututaan nesteeksi?</w:t>
      </w:r>
    </w:p>
    <w:p>
      <w:r>
        <w:rPr>
          <w:b/>
        </w:rPr>
        <w:t xml:space="preserve">Esimerkki 0.3487</w:t>
      </w:r>
    </w:p>
    <w:p>
      <w:r>
        <w:t xml:space="preserve">Tosiasia: Raskaus johtaa väestönkasvuun.</w:t>
      </w:r>
    </w:p>
    <w:p>
      <w:r>
        <w:rPr>
          <w:b/>
        </w:rPr>
        <w:t xml:space="preserve">Tulos</w:t>
      </w:r>
    </w:p>
    <w:p>
      <w:r>
        <w:t xml:space="preserve">Mikä johtaa väestönkasvuun?</w:t>
      </w:r>
    </w:p>
    <w:p>
      <w:r>
        <w:rPr>
          <w:b/>
        </w:rPr>
        <w:t xml:space="preserve">Esimerkki 0.3488</w:t>
      </w:r>
    </w:p>
    <w:p>
      <w:r>
        <w:t xml:space="preserve">Fakta: Organismien kromosomeissa oleva tieto aiheuttaa geneettisten ominaisuuksien siirtymisen organismin lapsille.</w:t>
      </w:r>
    </w:p>
    <w:p>
      <w:r>
        <w:rPr>
          <w:b/>
        </w:rPr>
        <w:t xml:space="preserve">Tulos</w:t>
      </w:r>
    </w:p>
    <w:p>
      <w:r>
        <w:t xml:space="preserve">organismin kromosomeissa olevat tiedot aiheuttavat geneettisten ominaisuuksien periytymisen mihin?</w:t>
      </w:r>
    </w:p>
    <w:p>
      <w:r>
        <w:rPr>
          <w:b/>
        </w:rPr>
        <w:t xml:space="preserve">Esimerkki 0.3489</w:t>
      </w:r>
    </w:p>
    <w:p>
      <w:r>
        <w:t xml:space="preserve">Tosiasia: pureskelu tekee rustokaloista erinomaisia saalistajia.</w:t>
      </w:r>
    </w:p>
    <w:p>
      <w:r>
        <w:rPr>
          <w:b/>
        </w:rPr>
        <w:t xml:space="preserve">Tulos</w:t>
      </w:r>
    </w:p>
    <w:p>
      <w:r>
        <w:t xml:space="preserve">Mikä tekee rustokaloista erinomaisia saalistajia?</w:t>
      </w:r>
    </w:p>
    <w:p>
      <w:r>
        <w:rPr>
          <w:b/>
        </w:rPr>
        <w:t xml:space="preserve">Esimerkki 0,3490</w:t>
      </w:r>
    </w:p>
    <w:p>
      <w:r>
        <w:t xml:space="preserve">Fakta: Lämpö muuttaa veden höyryksi.</w:t>
      </w:r>
    </w:p>
    <w:p>
      <w:r>
        <w:rPr>
          <w:b/>
        </w:rPr>
        <w:t xml:space="preserve">Tulos</w:t>
      </w:r>
    </w:p>
    <w:p>
      <w:r>
        <w:t xml:space="preserve">Mihin vesi muuttuu, kun siihen lisätään lämpöä?</w:t>
      </w:r>
    </w:p>
    <w:p>
      <w:r>
        <w:rPr>
          <w:b/>
        </w:rPr>
        <w:t xml:space="preserve">Esimerkki 0.3491</w:t>
      </w:r>
    </w:p>
    <w:p>
      <w:r>
        <w:t xml:space="preserve">Fakta: höyhenet ovat kehittyneet theropodeiksi kutsuttujen kaksijalkaisten dinosaurusten matelijoiden suomuista.</w:t>
      </w:r>
    </w:p>
    <w:p>
      <w:r>
        <w:rPr>
          <w:b/>
        </w:rPr>
        <w:t xml:space="preserve">Tulos</w:t>
      </w:r>
    </w:p>
    <w:p>
      <w:r>
        <w:t xml:space="preserve">mitä ovat kehittyneet matelijoiden suomuista kaksijalkaiset dinosaurukset nimeltä theropodit?</w:t>
      </w:r>
    </w:p>
    <w:p>
      <w:r>
        <w:rPr>
          <w:b/>
        </w:rPr>
        <w:t xml:space="preserve">Esimerkki 0.3492</w:t>
      </w:r>
    </w:p>
    <w:p>
      <w:r>
        <w:t xml:space="preserve">Fakta: Kahvi stimuloi keskushermostoa.</w:t>
      </w:r>
    </w:p>
    <w:p>
      <w:r>
        <w:rPr>
          <w:b/>
        </w:rPr>
        <w:t xml:space="preserve">Tulos</w:t>
      </w:r>
    </w:p>
    <w:p>
      <w:r>
        <w:t xml:space="preserve">Mikä stimuloi keskushermostoa?</w:t>
      </w:r>
    </w:p>
    <w:p>
      <w:r>
        <w:rPr>
          <w:b/>
        </w:rPr>
        <w:t xml:space="preserve">Esimerkki 0.3493</w:t>
      </w:r>
    </w:p>
    <w:p>
      <w:r>
        <w:t xml:space="preserve">Tosiasia: koralliriutat tukevat ihmisiä.</w:t>
      </w:r>
    </w:p>
    <w:p>
      <w:r>
        <w:rPr>
          <w:b/>
        </w:rPr>
        <w:t xml:space="preserve">Tulos</w:t>
      </w:r>
    </w:p>
    <w:p>
      <w:r>
        <w:t xml:space="preserve">Mitä koralliriutat tarjoavat ihmisille?</w:t>
      </w:r>
    </w:p>
    <w:p>
      <w:r>
        <w:rPr>
          <w:b/>
        </w:rPr>
        <w:t xml:space="preserve">Esimerkki 0.3494</w:t>
      </w:r>
    </w:p>
    <w:p>
      <w:r>
        <w:t xml:space="preserve">Fakta: Auringonvalossa kasvavat kasvit tuottavat sokeria.</w:t>
      </w:r>
    </w:p>
    <w:p>
      <w:r>
        <w:rPr>
          <w:b/>
        </w:rPr>
        <w:t xml:space="preserve">Tulos</w:t>
      </w:r>
    </w:p>
    <w:p>
      <w:r>
        <w:t xml:space="preserve">Mitä molekyyliä kasvit tuottavat auringonvalossa?</w:t>
      </w:r>
    </w:p>
    <w:p>
      <w:r>
        <w:rPr>
          <w:b/>
        </w:rPr>
        <w:t xml:space="preserve">Esimerkki 0,3495</w:t>
      </w:r>
    </w:p>
    <w:p>
      <w:r>
        <w:t xml:space="preserve">Tosiasia: androgeenit ovat kemiallisia viestinviejiä.</w:t>
      </w:r>
    </w:p>
    <w:p>
      <w:r>
        <w:rPr>
          <w:b/>
        </w:rPr>
        <w:t xml:space="preserve">Tulos</w:t>
      </w:r>
    </w:p>
    <w:p>
      <w:r>
        <w:t xml:space="preserve">Mitä ovat kemialliset sanansaattajat?</w:t>
      </w:r>
    </w:p>
    <w:p>
      <w:r>
        <w:rPr>
          <w:b/>
        </w:rPr>
        <w:t xml:space="preserve">Tulos</w:t>
      </w:r>
    </w:p>
    <w:p>
      <w:r>
        <w:t xml:space="preserve">androgeenit ja millaiset viestinviejät?</w:t>
      </w:r>
    </w:p>
    <w:p>
      <w:r>
        <w:rPr>
          <w:b/>
        </w:rPr>
        <w:t xml:space="preserve">Esimerkki 0.3496</w:t>
      </w:r>
    </w:p>
    <w:p>
      <w:r>
        <w:t xml:space="preserve">Fakta: Hiilihydraatti- tai proteiinimolekyyli, jonka immuunijärjestelmä tunnistaa elimistölle vieraaksi.</w:t>
      </w:r>
    </w:p>
    <w:p>
      <w:r>
        <w:rPr>
          <w:b/>
        </w:rPr>
        <w:t xml:space="preserve">Tulos</w:t>
      </w:r>
    </w:p>
    <w:p>
      <w:r>
        <w:t xml:space="preserve">Mitkä ovat molekyylejä, jotka immuunijärjestelmä tunnistaa elimistölle vieraiksi?</w:t>
      </w:r>
    </w:p>
    <w:p>
      <w:r>
        <w:rPr>
          <w:b/>
        </w:rPr>
        <w:t xml:space="preserve">Esimerkki 0,3497</w:t>
      </w:r>
    </w:p>
    <w:p>
      <w:r>
        <w:t xml:space="preserve">Tosiasia: päivänkakkarat havaitsevat valon ja pimeyden päivittäisen syklin ja reagoivat siihen.</w:t>
      </w:r>
    </w:p>
    <w:p>
      <w:r>
        <w:rPr>
          <w:b/>
        </w:rPr>
        <w:t xml:space="preserve">Tulos</w:t>
      </w:r>
    </w:p>
    <w:p>
      <w:r>
        <w:t xml:space="preserve">mikä havaitsee valon ja pimeyden päivittäisen syklin ja reagoi siihen?</w:t>
      </w:r>
    </w:p>
    <w:p>
      <w:r>
        <w:rPr>
          <w:b/>
        </w:rPr>
        <w:t xml:space="preserve">Esimerkki 0.3498</w:t>
      </w:r>
    </w:p>
    <w:p>
      <w:r>
        <w:t xml:space="preserve">Tosiasia: kasvihuoneet suojaavat kasveja lumimyrskyiltä.</w:t>
      </w:r>
    </w:p>
    <w:p>
      <w:r>
        <w:rPr>
          <w:b/>
        </w:rPr>
        <w:t xml:space="preserve">Tulos</w:t>
      </w:r>
    </w:p>
    <w:p>
      <w:r>
        <w:t xml:space="preserve">Mikä suojaa kasveja lumimyrskyiltä?</w:t>
      </w:r>
    </w:p>
    <w:p>
      <w:r>
        <w:rPr>
          <w:b/>
        </w:rPr>
        <w:t xml:space="preserve">Esimerkki 0.3499</w:t>
      </w:r>
    </w:p>
    <w:p>
      <w:r>
        <w:t xml:space="preserve">Tosiasia: niveljalkaisilla on avoin verenkiertojärjestelmä.</w:t>
      </w:r>
    </w:p>
    <w:p>
      <w:r>
        <w:rPr>
          <w:b/>
        </w:rPr>
        <w:t xml:space="preserve">Tulos</w:t>
      </w:r>
    </w:p>
    <w:p>
      <w:r>
        <w:t xml:space="preserve">Millainen verenkiertojärjestelmä niveljalkaisilla on?</w:t>
      </w:r>
    </w:p>
    <w:p>
      <w:r>
        <w:rPr>
          <w:b/>
        </w:rPr>
        <w:t xml:space="preserve">Esimerkki 0,3500</w:t>
      </w:r>
    </w:p>
    <w:p>
      <w:r>
        <w:t xml:space="preserve">Fakta: Hormonit ovat kemiallisia viestinviejiä, jotka toimivat katalysaattoreina kehossa.</w:t>
      </w:r>
    </w:p>
    <w:p>
      <w:r>
        <w:rPr>
          <w:b/>
        </w:rPr>
        <w:t xml:space="preserve">Tulos</w:t>
      </w:r>
    </w:p>
    <w:p>
      <w:r>
        <w:t xml:space="preserve">Mitkä ovat kemiallisia viestinviejiä, jotka toimivat katalysaattoreina elimistössä?</w:t>
      </w:r>
    </w:p>
    <w:p>
      <w:r>
        <w:rPr>
          <w:b/>
        </w:rPr>
        <w:t xml:space="preserve">Esimerkki 0.3501</w:t>
      </w:r>
    </w:p>
    <w:p>
      <w:r>
        <w:t xml:space="preserve">Fakta: Kasvit ovat välttämättömiä kaikkien aerobisten organismien soluhengitykselle.</w:t>
      </w:r>
    </w:p>
    <w:p>
      <w:r>
        <w:rPr>
          <w:b/>
        </w:rPr>
        <w:t xml:space="preserve">Tulos</w:t>
      </w:r>
    </w:p>
    <w:p>
      <w:r>
        <w:t xml:space="preserve">Mikä on välttämätöntä soluhengitykselle kaikille aerobisille organismeille?</w:t>
      </w:r>
    </w:p>
    <w:p>
      <w:r>
        <w:rPr>
          <w:b/>
        </w:rPr>
        <w:t xml:space="preserve">Esimerkki 0.3502</w:t>
      </w:r>
    </w:p>
    <w:p>
      <w:r>
        <w:t xml:space="preserve">Tosiasia: Parempi näkö, maku, tunto, kuulo ja haju vaikuttavat myönteisesti eläimen selviytymiseen.</w:t>
      </w:r>
    </w:p>
    <w:p>
      <w:r>
        <w:rPr>
          <w:b/>
        </w:rPr>
        <w:t xml:space="preserve">Tulos</w:t>
      </w:r>
    </w:p>
    <w:p>
      <w:r>
        <w:t xml:space="preserve">Miten eläimen selviytymiseen vaikuttaa se, että sillä on parempi näkö, maku, tunto, kuulo ja haju?</w:t>
      </w:r>
    </w:p>
    <w:p>
      <w:r>
        <w:rPr>
          <w:b/>
        </w:rPr>
        <w:t xml:space="preserve">Esimerkki 0.3503</w:t>
      </w:r>
    </w:p>
    <w:p>
      <w:r>
        <w:t xml:space="preserve">Fakta: Klooria käytetään myös haitallisten aineiden poistamiseen vedestä ennen juomista.</w:t>
      </w:r>
    </w:p>
    <w:p>
      <w:r>
        <w:rPr>
          <w:b/>
        </w:rPr>
        <w:t xml:space="preserve">Tulos</w:t>
      </w:r>
    </w:p>
    <w:p>
      <w:r>
        <w:t xml:space="preserve">mitä käytetään myös haitallisten aineiden poistamiseen vedestä ennen juomista?</w:t>
      </w:r>
    </w:p>
    <w:p>
      <w:r>
        <w:rPr>
          <w:b/>
        </w:rPr>
        <w:t xml:space="preserve">Esimerkki 0.3504</w:t>
      </w:r>
    </w:p>
    <w:p>
      <w:r>
        <w:t xml:space="preserve">Tosiasia: hallitsemattomasti jakautuvat solut voidaan joutua poistamaan leikkauksella.</w:t>
      </w:r>
    </w:p>
    <w:p>
      <w:r>
        <w:rPr>
          <w:b/>
        </w:rPr>
        <w:t xml:space="preserve">Tulos</w:t>
      </w:r>
    </w:p>
    <w:p>
      <w:r>
        <w:t xml:space="preserve">mitä hallitsemattomasti jakautuvat solut tarvitsevat?</w:t>
      </w:r>
    </w:p>
    <w:p>
      <w:r>
        <w:rPr>
          <w:b/>
        </w:rPr>
        <w:t xml:space="preserve">Esimerkki 0,3505</w:t>
      </w:r>
    </w:p>
    <w:p>
      <w:r>
        <w:t xml:space="preserve">Fakta: Maaperän eroosio vaikuttaa kielteisesti ympäristöön.</w:t>
      </w:r>
    </w:p>
    <w:p>
      <w:r>
        <w:rPr>
          <w:b/>
        </w:rPr>
        <w:t xml:space="preserve">Tulos</w:t>
      </w:r>
    </w:p>
    <w:p>
      <w:r>
        <w:t xml:space="preserve">Mikä yleensä vaikuttaa kielteisesti ympäristöön?</w:t>
      </w:r>
    </w:p>
    <w:p>
      <w:r>
        <w:rPr>
          <w:b/>
        </w:rPr>
        <w:t xml:space="preserve">Esimerkki 0.3506</w:t>
      </w:r>
    </w:p>
    <w:p>
      <w:r>
        <w:t xml:space="preserve">Fakta: vuohet käyttävät silmiä näkemiseen aistimalla valoa.</w:t>
      </w:r>
    </w:p>
    <w:p>
      <w:r>
        <w:rPr>
          <w:b/>
        </w:rPr>
        <w:t xml:space="preserve">Tulos</w:t>
      </w:r>
    </w:p>
    <w:p>
      <w:r>
        <w:t xml:space="preserve">mikä käyttää silmiä näkemiseen aistimalla valoa?</w:t>
      </w:r>
    </w:p>
    <w:p>
      <w:r>
        <w:rPr>
          <w:b/>
        </w:rPr>
        <w:t xml:space="preserve">Esimerkki 0.3507</w:t>
      </w:r>
    </w:p>
    <w:p>
      <w:r>
        <w:t xml:space="preserve">Tosiasia: mannerlaattojen siirtymät aiheuttavat maanjäristyksiä.</w:t>
      </w:r>
    </w:p>
    <w:p>
      <w:r>
        <w:rPr>
          <w:b/>
        </w:rPr>
        <w:t xml:space="preserve">Tulos</w:t>
      </w:r>
    </w:p>
    <w:p>
      <w:r>
        <w:t xml:space="preserve">maanjäristykset johtuvat minkä siirtymistä?</w:t>
      </w:r>
    </w:p>
    <w:p>
      <w:r>
        <w:rPr>
          <w:b/>
        </w:rPr>
        <w:t xml:space="preserve">Esimerkki 0.3508</w:t>
      </w:r>
    </w:p>
    <w:p>
      <w:r>
        <w:t xml:space="preserve">Fakta: Säätyminen tarkoittaa kivien rapautumista pienemmiksi mineraalipalasiksi.</w:t>
      </w:r>
    </w:p>
    <w:p>
      <w:r>
        <w:rPr>
          <w:b/>
        </w:rPr>
        <w:t xml:space="preserve">Tulos</w:t>
      </w:r>
    </w:p>
    <w:p>
      <w:r>
        <w:t xml:space="preserve">Säätyminen tarkoittaa kivien rapautumista alaspäin millaisiksi mineraalien palasiksi?</w:t>
      </w:r>
    </w:p>
    <w:p>
      <w:r>
        <w:rPr>
          <w:b/>
        </w:rPr>
        <w:t xml:space="preserve">Esimerkki 0.3509</w:t>
      </w:r>
    </w:p>
    <w:p>
      <w:r>
        <w:t xml:space="preserve">Fakta: Koralliriutat sijaitsevat valtameren suolaisessa vedessä.</w:t>
      </w:r>
    </w:p>
    <w:p>
      <w:r>
        <w:rPr>
          <w:b/>
        </w:rPr>
        <w:t xml:space="preserve">Tulos</w:t>
      </w:r>
    </w:p>
    <w:p>
      <w:r>
        <w:t xml:space="preserve">mitä meren suolaisessa vedessä on?</w:t>
      </w:r>
    </w:p>
    <w:p>
      <w:r>
        <w:rPr>
          <w:b/>
        </w:rPr>
        <w:t xml:space="preserve">Esimerkki 0,3510</w:t>
      </w:r>
    </w:p>
    <w:p>
      <w:r>
        <w:t xml:space="preserve">Tosiasia: nisäkkäät oppivat käyttäytymään pitämällä hauskaa.</w:t>
      </w:r>
    </w:p>
    <w:p>
      <w:r>
        <w:rPr>
          <w:b/>
        </w:rPr>
        <w:t xml:space="preserve">Tulos</w:t>
      </w:r>
    </w:p>
    <w:p>
      <w:r>
        <w:t xml:space="preserve">Miten nisäkkäät oppivat käyttäytymään?</w:t>
      </w:r>
    </w:p>
    <w:p>
      <w:r>
        <w:rPr>
          <w:b/>
        </w:rPr>
        <w:t xml:space="preserve">Esimerkki 0.3511</w:t>
      </w:r>
    </w:p>
    <w:p>
      <w:r>
        <w:t xml:space="preserve">Fakta: Luurangoista muodostuneet kappaleet tarjoavat ravintoa ja suojaa monille meren eliöille.</w:t>
      </w:r>
    </w:p>
    <w:p>
      <w:r>
        <w:rPr>
          <w:b/>
        </w:rPr>
        <w:t xml:space="preserve">Tulos</w:t>
      </w:r>
    </w:p>
    <w:p>
      <w:r>
        <w:t xml:space="preserve">Mikä tarjoaa ravintoa ja suojaa monille meren eliöille?</w:t>
      </w:r>
    </w:p>
    <w:p>
      <w:r>
        <w:rPr>
          <w:b/>
        </w:rPr>
        <w:t xml:space="preserve">Esimerkki 0.3512</w:t>
      </w:r>
    </w:p>
    <w:p>
      <w:r>
        <w:t xml:space="preserve">Fakta: organismin kromosomeissa oleva tieto aiheuttaa geneettisten ominaisuuksien siirtymisen organismin lapsille.</w:t>
      </w:r>
    </w:p>
    <w:p>
      <w:r>
        <w:rPr>
          <w:b/>
        </w:rPr>
        <w:t xml:space="preserve">Tulos</w:t>
      </w:r>
    </w:p>
    <w:p>
      <w:r>
        <w:t xml:space="preserve">mihin geneettiset ominaisuudet siirtyvät?</w:t>
      </w:r>
    </w:p>
    <w:p>
      <w:r>
        <w:rPr>
          <w:b/>
        </w:rPr>
        <w:t xml:space="preserve">Esimerkki 0.3513</w:t>
      </w:r>
    </w:p>
    <w:p>
      <w:r>
        <w:t xml:space="preserve">Tosiasia: jotkut kirput ja punkit elävät isäntänsä pinnalla.</w:t>
      </w:r>
    </w:p>
    <w:p>
      <w:r>
        <w:rPr>
          <w:b/>
        </w:rPr>
        <w:t xml:space="preserve">Tulos</w:t>
      </w:r>
    </w:p>
    <w:p>
      <w:r>
        <w:t xml:space="preserve">mikä elää joskus isännän pinnalla?</w:t>
      </w:r>
    </w:p>
    <w:p>
      <w:r>
        <w:rPr>
          <w:b/>
        </w:rPr>
        <w:t xml:space="preserve">Esimerkki 0.3514</w:t>
      </w:r>
    </w:p>
    <w:p>
      <w:r>
        <w:t xml:space="preserve">Fakta: Kun loinen tuottaa muistisoluja, syntyy aktiivinen immuniteetti.</w:t>
      </w:r>
    </w:p>
    <w:p>
      <w:r>
        <w:rPr>
          <w:b/>
        </w:rPr>
        <w:t xml:space="preserve">Tulos</w:t>
      </w:r>
    </w:p>
    <w:p>
      <w:r>
        <w:t xml:space="preserve">Mikä luo aktiivisen immuniteetin loisesta?</w:t>
      </w:r>
    </w:p>
    <w:p>
      <w:r>
        <w:rPr>
          <w:b/>
        </w:rPr>
        <w:t xml:space="preserve">Esimerkki 0,3515</w:t>
      </w:r>
    </w:p>
    <w:p>
      <w:r>
        <w:t xml:space="preserve">Tosiasia: lihan kypsentäminen vaatii lämpöenergian lisäämistä.</w:t>
      </w:r>
    </w:p>
    <w:p>
      <w:r>
        <w:rPr>
          <w:b/>
        </w:rPr>
        <w:t xml:space="preserve">Tulos</w:t>
      </w:r>
    </w:p>
    <w:p>
      <w:r>
        <w:t xml:space="preserve">Mikä edellyttää lämpöenergian lisäämistä?</w:t>
      </w:r>
    </w:p>
    <w:p>
      <w:r>
        <w:rPr>
          <w:b/>
        </w:rPr>
        <w:t xml:space="preserve">Tulos</w:t>
      </w:r>
    </w:p>
    <w:p>
      <w:r>
        <w:t xml:space="preserve">Mikä vaatii lämpöenergian lisäämistä kypsennykseen?</w:t>
      </w:r>
    </w:p>
    <w:p>
      <w:r>
        <w:rPr>
          <w:b/>
        </w:rPr>
        <w:t xml:space="preserve">Esimerkki 0.3516</w:t>
      </w:r>
    </w:p>
    <w:p>
      <w:r>
        <w:t xml:space="preserve">Fakta: Auton käyttäminen voi edellyttää bensiinin polttamista.</w:t>
      </w:r>
    </w:p>
    <w:p>
      <w:r>
        <w:rPr>
          <w:b/>
        </w:rPr>
        <w:t xml:space="preserve">Tulos</w:t>
      </w:r>
    </w:p>
    <w:p>
      <w:r>
        <w:t xml:space="preserve">Minkä käyttäminen voi vaatia bensiinin polttamista?</w:t>
      </w:r>
    </w:p>
    <w:p>
      <w:r>
        <w:rPr>
          <w:b/>
        </w:rPr>
        <w:t xml:space="preserve">Esimerkki 0.3517</w:t>
      </w:r>
    </w:p>
    <w:p>
      <w:r>
        <w:t xml:space="preserve">Fakta: Rakennusten lämmitys on hyvin yleistä energiantuotantoa maailmanlaajuisesti.</w:t>
      </w:r>
    </w:p>
    <w:p>
      <w:r>
        <w:rPr>
          <w:b/>
        </w:rPr>
        <w:t xml:space="preserve">Tulos</w:t>
      </w:r>
    </w:p>
    <w:p>
      <w:r>
        <w:t xml:space="preserve">Mitä energiamuotoa tuotetaan maailmanlaajuisesti eniten?</w:t>
      </w:r>
    </w:p>
    <w:p>
      <w:r>
        <w:rPr>
          <w:b/>
        </w:rPr>
        <w:t xml:space="preserve">Esimerkki 0.3518</w:t>
      </w:r>
    </w:p>
    <w:p>
      <w:r>
        <w:t xml:space="preserve">Tosiasia: Korkeat lämpötilat voivat aiheuttaa esineiden räjähtämisen.</w:t>
      </w:r>
    </w:p>
    <w:p>
      <w:r>
        <w:rPr>
          <w:b/>
        </w:rPr>
        <w:t xml:space="preserve">Tulos</w:t>
      </w:r>
    </w:p>
    <w:p>
      <w:r>
        <w:t xml:space="preserve">Korkeat lämpötilat voivat aiheuttaa esineille mitä?</w:t>
      </w:r>
    </w:p>
    <w:p>
      <w:r>
        <w:rPr>
          <w:b/>
        </w:rPr>
        <w:t xml:space="preserve">Esimerkki 0.3519</w:t>
      </w:r>
    </w:p>
    <w:p>
      <w:r>
        <w:t xml:space="preserve">Fakta: Fysikaaliset muutokset saavat aikaan kiinteän aineen muodostumisen.</w:t>
      </w:r>
    </w:p>
    <w:p>
      <w:r>
        <w:rPr>
          <w:b/>
        </w:rPr>
        <w:t xml:space="preserve">Tulos</w:t>
      </w:r>
    </w:p>
    <w:p>
      <w:r>
        <w:t xml:space="preserve">Mikä aiheuttaa kiinteän aineen muodostumisen?</w:t>
      </w:r>
    </w:p>
    <w:p>
      <w:r>
        <w:rPr>
          <w:b/>
        </w:rPr>
        <w:t xml:space="preserve">Esimerkki 0,3520</w:t>
      </w:r>
    </w:p>
    <w:p>
      <w:r>
        <w:t xml:space="preserve">Tosiasia: tuuli ja sade ovat luonnollinen prosessi.</w:t>
      </w:r>
    </w:p>
    <w:p>
      <w:r>
        <w:rPr>
          <w:b/>
        </w:rPr>
        <w:t xml:space="preserve">Tulos</w:t>
      </w:r>
    </w:p>
    <w:p>
      <w:r>
        <w:t xml:space="preserve">Mikä on luonnollinen prosessi?</w:t>
      </w:r>
    </w:p>
    <w:p>
      <w:r>
        <w:rPr>
          <w:b/>
        </w:rPr>
        <w:t xml:space="preserve">Esimerkki 0,3521</w:t>
      </w:r>
    </w:p>
    <w:p>
      <w:r>
        <w:t xml:space="preserve">Fakta: Tärkeimmät immuunivasteeseen osallistuvat solut tuottavat vasta-aineita.</w:t>
      </w:r>
    </w:p>
    <w:p>
      <w:r>
        <w:rPr>
          <w:b/>
        </w:rPr>
        <w:t xml:space="preserve">Tulos</w:t>
      </w:r>
    </w:p>
    <w:p>
      <w:r>
        <w:t xml:space="preserve">Vasta-aineita tuottavat solut ovat avainasemassa missä järjestelmässä?</w:t>
      </w:r>
    </w:p>
    <w:p>
      <w:r>
        <w:rPr>
          <w:b/>
        </w:rPr>
        <w:t xml:space="preserve">Esimerkki 0.3522</w:t>
      </w:r>
    </w:p>
    <w:p>
      <w:r>
        <w:t xml:space="preserve">Tosiasia: korallinpolypit muodostavat riuttoja.</w:t>
      </w:r>
    </w:p>
    <w:p>
      <w:r>
        <w:rPr>
          <w:b/>
        </w:rPr>
        <w:t xml:space="preserve">Tulos</w:t>
      </w:r>
    </w:p>
    <w:p>
      <w:r>
        <w:t xml:space="preserve">mitä korallipolypit muodostavat?</w:t>
      </w:r>
    </w:p>
    <w:p>
      <w:r>
        <w:rPr>
          <w:b/>
        </w:rPr>
        <w:t xml:space="preserve">Esimerkki 0.3523</w:t>
      </w:r>
    </w:p>
    <w:p>
      <w:r>
        <w:t xml:space="preserve">Fakta: Jotkut eläimet laulavat lisääntyäkseen.</w:t>
      </w:r>
    </w:p>
    <w:p>
      <w:r>
        <w:rPr>
          <w:b/>
        </w:rPr>
        <w:t xml:space="preserve">Tulos</w:t>
      </w:r>
    </w:p>
    <w:p>
      <w:r>
        <w:t xml:space="preserve">Mitä jotkut eläimet tekevät lisääntyäkseen?</w:t>
      </w:r>
    </w:p>
    <w:p>
      <w:r>
        <w:rPr>
          <w:b/>
        </w:rPr>
        <w:t xml:space="preserve">Esimerkki 0,3524</w:t>
      </w:r>
    </w:p>
    <w:p>
      <w:r>
        <w:t xml:space="preserve">Tosiasia: kuivuminen on sitä, että eläimen on täydennettävä elimistönsä vettä.</w:t>
      </w:r>
    </w:p>
    <w:p>
      <w:r>
        <w:rPr>
          <w:b/>
        </w:rPr>
        <w:t xml:space="preserve">Tulos</w:t>
      </w:r>
    </w:p>
    <w:p>
      <w:r>
        <w:t xml:space="preserve">Miksi kutsutaan sitä, kun eläimen on täydennettävä ruumiinvettä?</w:t>
      </w:r>
    </w:p>
    <w:p>
      <w:r>
        <w:rPr>
          <w:b/>
        </w:rPr>
        <w:t xml:space="preserve">Esimerkki 0,3525</w:t>
      </w:r>
    </w:p>
    <w:p>
      <w:r>
        <w:t xml:space="preserve">Tosiasia: kahden elävän olennon, joilla on mutanttiominaisuuksia, risteyttäminen aiheuttaa sen, että niiden jälkeläisillä on kyseinen mutanttiominaisuus.</w:t>
      </w:r>
    </w:p>
    <w:p>
      <w:r>
        <w:rPr>
          <w:b/>
        </w:rPr>
        <w:t xml:space="preserve">Tulos</w:t>
      </w:r>
    </w:p>
    <w:p>
      <w:r>
        <w:t xml:space="preserve">Jos risteytetään kaksi elävää olentoa, joilla on mutanttipiirteitä, niiden jälkeläisillä on mitä?</w:t>
      </w:r>
    </w:p>
    <w:p>
      <w:r>
        <w:rPr>
          <w:b/>
        </w:rPr>
        <w:t xml:space="preserve">Esimerkki 0,3526</w:t>
      </w:r>
    </w:p>
    <w:p>
      <w:r>
        <w:t xml:space="preserve">Fakta: Kuopissa asumista voidaan käyttää piiloutumiseen saalistajilta.</w:t>
      </w:r>
    </w:p>
    <w:p>
      <w:r>
        <w:rPr>
          <w:b/>
        </w:rPr>
        <w:t xml:space="preserve">Tulos</w:t>
      </w:r>
    </w:p>
    <w:p>
      <w:r>
        <w:t xml:space="preserve">Miltä piiloutuminen voi tapahtua koloissa asumisen avulla?</w:t>
      </w:r>
    </w:p>
    <w:p>
      <w:r>
        <w:rPr>
          <w:b/>
        </w:rPr>
        <w:t xml:space="preserve">Esimerkki 0,3527</w:t>
      </w:r>
    </w:p>
    <w:p>
      <w:r>
        <w:t xml:space="preserve">Tosiasia: Pienimpiä taudinaiheuttajia pidetään yleensä elottomina.</w:t>
      </w:r>
    </w:p>
    <w:p>
      <w:r>
        <w:rPr>
          <w:b/>
        </w:rPr>
        <w:t xml:space="preserve">Tulos</w:t>
      </w:r>
    </w:p>
    <w:p>
      <w:r>
        <w:t xml:space="preserve">Mitä pidetään yleensä pienimpinä taudinaiheuttajina?</w:t>
      </w:r>
    </w:p>
    <w:p>
      <w:r>
        <w:rPr>
          <w:b/>
        </w:rPr>
        <w:t xml:space="preserve">Esimerkki 0.3528</w:t>
      </w:r>
    </w:p>
    <w:p>
      <w:r>
        <w:t xml:space="preserve">Tosiasia: maapallon kallistuminen pyörivän akselinsa ympäri aiheuttaa lämpötilan muutoksia.</w:t>
      </w:r>
    </w:p>
    <w:p>
      <w:r>
        <w:rPr>
          <w:b/>
        </w:rPr>
        <w:t xml:space="preserve">Tulos</w:t>
      </w:r>
    </w:p>
    <w:p>
      <w:r>
        <w:t xml:space="preserve">Mitä maapallon kallistuminen pyörivän akselinsa ympäri aiheuttaa?</w:t>
      </w:r>
    </w:p>
    <w:p>
      <w:r>
        <w:rPr>
          <w:b/>
        </w:rPr>
        <w:t xml:space="preserve">Esimerkki 0.3529</w:t>
      </w:r>
    </w:p>
    <w:p>
      <w:r>
        <w:t xml:space="preserve">Tosiasia: valtimoissa kulkee kirkkaanpunaista verta.</w:t>
      </w:r>
    </w:p>
    <w:p>
      <w:r>
        <w:rPr>
          <w:b/>
        </w:rPr>
        <w:t xml:space="preserve">Tulos</w:t>
      </w:r>
    </w:p>
    <w:p>
      <w:r>
        <w:t xml:space="preserve">mitä valtimot kuljettavat?</w:t>
      </w:r>
    </w:p>
    <w:p>
      <w:r>
        <w:rPr>
          <w:b/>
        </w:rPr>
        <w:t xml:space="preserve">Esimerkki 0,3530</w:t>
      </w:r>
    </w:p>
    <w:p>
      <w:r>
        <w:t xml:space="preserve">Fakta: lintujen osa, jossa suora on hallitseva kiharaan nähden, auttaa lintuja lentämään ja eristää niitä.</w:t>
      </w:r>
    </w:p>
    <w:p>
      <w:r>
        <w:rPr>
          <w:b/>
        </w:rPr>
        <w:t xml:space="preserve">Tulos</w:t>
      </w:r>
    </w:p>
    <w:p>
      <w:r>
        <w:t xml:space="preserve">osa lintuja, jossa se, mikä on hallitseva kihara auttaa niitä lentämään ja antaa eristystä?</w:t>
      </w:r>
    </w:p>
    <w:p>
      <w:r>
        <w:rPr>
          <w:b/>
        </w:rPr>
        <w:t xml:space="preserve">Esimerkki 0,3531</w:t>
      </w:r>
    </w:p>
    <w:p>
      <w:r>
        <w:t xml:space="preserve">Tosiasia: Kasvillisuuden ansiosta vesi pääsee virtaamaan maaperän läpi helposti.</w:t>
      </w:r>
    </w:p>
    <w:p>
      <w:r>
        <w:rPr>
          <w:b/>
        </w:rPr>
        <w:t xml:space="preserve">Tulos</w:t>
      </w:r>
    </w:p>
    <w:p>
      <w:r>
        <w:t xml:space="preserve">Minkä ansiosta vesi virtaa helposti maaperän läpi?</w:t>
      </w:r>
    </w:p>
    <w:p>
      <w:r>
        <w:rPr>
          <w:b/>
        </w:rPr>
        <w:t xml:space="preserve">Esimerkki 0,3532</w:t>
      </w:r>
    </w:p>
    <w:p>
      <w:r>
        <w:t xml:space="preserve">Fakta: Jotkut eläimet tarvitsevat turkista selviytyäkseen.</w:t>
      </w:r>
    </w:p>
    <w:p>
      <w:r>
        <w:rPr>
          <w:b/>
        </w:rPr>
        <w:t xml:space="preserve">Tulos</w:t>
      </w:r>
    </w:p>
    <w:p>
      <w:r>
        <w:t xml:space="preserve">Mikä eläimen fyysinen ominaisuus voi auttaa sitä selviytymään?</w:t>
      </w:r>
    </w:p>
    <w:p>
      <w:r>
        <w:rPr>
          <w:b/>
        </w:rPr>
        <w:t xml:space="preserve">Esimerkki 0,3533</w:t>
      </w:r>
    </w:p>
    <w:p>
      <w:r>
        <w:t xml:space="preserve">Fakta: Homeet saavat orgaanisia yhdisteitä kuolleista organismeista.</w:t>
      </w:r>
    </w:p>
    <w:p>
      <w:r>
        <w:rPr>
          <w:b/>
        </w:rPr>
        <w:t xml:space="preserve">Tulos</w:t>
      </w:r>
    </w:p>
    <w:p>
      <w:r>
        <w:t xml:space="preserve">Mikä saa orgaanisia yhdisteitä kuolleista organismeista?</w:t>
      </w:r>
    </w:p>
    <w:p>
      <w:r>
        <w:rPr>
          <w:b/>
        </w:rPr>
        <w:t xml:space="preserve">Esimerkki 0,3534</w:t>
      </w:r>
    </w:p>
    <w:p>
      <w:r>
        <w:t xml:space="preserve">Fakta: ohjeet, jotka kertovat soluille, mitä ne tekevät, periytyvät hedelmöityshetkellä.</w:t>
      </w:r>
    </w:p>
    <w:p>
      <w:r>
        <w:rPr>
          <w:b/>
        </w:rPr>
        <w:t xml:space="preserve">Tulos</w:t>
      </w:r>
    </w:p>
    <w:p>
      <w:r>
        <w:t xml:space="preserve">Mikä periytyy hedelmöityshetkellä?</w:t>
      </w:r>
    </w:p>
    <w:p>
      <w:r>
        <w:rPr>
          <w:b/>
        </w:rPr>
        <w:t xml:space="preserve">Esimerkki 0,3535</w:t>
      </w:r>
    </w:p>
    <w:p>
      <w:r>
        <w:t xml:space="preserve">Tosiasia: happi on välttämätöntä sienien soluhengitykselle.</w:t>
      </w:r>
    </w:p>
    <w:p>
      <w:r>
        <w:rPr>
          <w:b/>
        </w:rPr>
        <w:t xml:space="preserve">Tulos</w:t>
      </w:r>
    </w:p>
    <w:p>
      <w:r>
        <w:t xml:space="preserve">Mikä tarvitsee happea soluhengitykseen?</w:t>
      </w:r>
    </w:p>
    <w:p>
      <w:r>
        <w:rPr>
          <w:b/>
        </w:rPr>
        <w:t xml:space="preserve">Tulos</w:t>
      </w:r>
    </w:p>
    <w:p>
      <w:r>
        <w:t xml:space="preserve">Mikä tarvitsee happea soluhengitykseen?</w:t>
      </w:r>
    </w:p>
    <w:p>
      <w:r>
        <w:rPr>
          <w:b/>
        </w:rPr>
        <w:t xml:space="preserve">Esimerkki 0.3536</w:t>
      </w:r>
    </w:p>
    <w:p>
      <w:r>
        <w:t xml:space="preserve">Fakta: Korkeapainejärjestelmät voivat aiheuttaa hyvän näkyvyyden.</w:t>
      </w:r>
    </w:p>
    <w:p>
      <w:r>
        <w:rPr>
          <w:b/>
        </w:rPr>
        <w:t xml:space="preserve">Tulos</w:t>
      </w:r>
    </w:p>
    <w:p>
      <w:r>
        <w:t xml:space="preserve">Mitä korkeapainejärjestelmät voivat aiheuttaa?</w:t>
      </w:r>
    </w:p>
    <w:p>
      <w:r>
        <w:rPr>
          <w:b/>
        </w:rPr>
        <w:t xml:space="preserve">Esimerkki 0.3537</w:t>
      </w:r>
    </w:p>
    <w:p>
      <w:r>
        <w:t xml:space="preserve">Tosiasia: aikuiset sienet ovat istumatyöläisiä.</w:t>
      </w:r>
    </w:p>
    <w:p>
      <w:r>
        <w:rPr>
          <w:b/>
        </w:rPr>
        <w:t xml:space="preserve">Tulos</w:t>
      </w:r>
    </w:p>
    <w:p>
      <w:r>
        <w:t xml:space="preserve">Mitä ovat istumatyö?</w:t>
      </w:r>
    </w:p>
    <w:p>
      <w:r>
        <w:rPr>
          <w:b/>
        </w:rPr>
        <w:t xml:space="preserve">Esimerkki 0,3538</w:t>
      </w:r>
    </w:p>
    <w:p>
      <w:r>
        <w:t xml:space="preserve">Fakta: Sammakot ovat kylmäveristen selkärankaisten kestävimpiä lajeja, ja ne hengittävät toukkina kiduksilla ja aikuisina keuhkoilla.</w:t>
      </w:r>
    </w:p>
    <w:p>
      <w:r>
        <w:rPr>
          <w:b/>
        </w:rPr>
        <w:t xml:space="preserve">Tulos</w:t>
      </w:r>
    </w:p>
    <w:p>
      <w:r>
        <w:t xml:space="preserve">Mikä on kestävin laji, joka hengittää toukkana kiduksilla ja aikuisena keuhkoilla?</w:t>
      </w:r>
    </w:p>
    <w:p>
      <w:r>
        <w:rPr>
          <w:b/>
        </w:rPr>
        <w:t xml:space="preserve">Esimerkki 0.3539</w:t>
      </w:r>
    </w:p>
    <w:p>
      <w:r>
        <w:t xml:space="preserve">Fakta: Eristetty materiaali on avain vastasyntyneiden selviytymiseen.</w:t>
      </w:r>
    </w:p>
    <w:p>
      <w:r>
        <w:rPr>
          <w:b/>
        </w:rPr>
        <w:t xml:space="preserve">Tulos</w:t>
      </w:r>
    </w:p>
    <w:p>
      <w:r>
        <w:t xml:space="preserve">Mikä on avain vastasyntyneen selviytymiseen?</w:t>
      </w:r>
    </w:p>
    <w:p>
      <w:r>
        <w:rPr>
          <w:b/>
        </w:rPr>
        <w:t xml:space="preserve">Esimerkki 0,3540</w:t>
      </w:r>
    </w:p>
    <w:p>
      <w:r>
        <w:t xml:space="preserve">Fakta: solujen lisääntymistapa on eukaryoottien soluissa monimutkaisempi kuin prokaryoottien soluissa.</w:t>
      </w:r>
    </w:p>
    <w:p>
      <w:r>
        <w:rPr>
          <w:b/>
        </w:rPr>
        <w:t xml:space="preserve">Tulos</w:t>
      </w:r>
    </w:p>
    <w:p>
      <w:r>
        <w:t xml:space="preserve">solujen tapa lisääntyä on mitä eukaryooteissa kuin prokaryooteissa?</w:t>
      </w:r>
    </w:p>
    <w:p>
      <w:r>
        <w:rPr>
          <w:b/>
        </w:rPr>
        <w:t xml:space="preserve">Esimerkki 0,3541</w:t>
      </w:r>
    </w:p>
    <w:p>
      <w:r>
        <w:t xml:space="preserve">Fakta: Salama voi tuhota kaupunkeja.</w:t>
      </w:r>
    </w:p>
    <w:p>
      <w:r>
        <w:rPr>
          <w:b/>
        </w:rPr>
        <w:t xml:space="preserve">Tulos</w:t>
      </w:r>
    </w:p>
    <w:p>
      <w:r>
        <w:t xml:space="preserve">Mikä voi tuhota kaupunkeja?</w:t>
      </w:r>
    </w:p>
    <w:p>
      <w:r>
        <w:rPr>
          <w:b/>
        </w:rPr>
        <w:t xml:space="preserve">Esimerkki 0.3542</w:t>
      </w:r>
    </w:p>
    <w:p>
      <w:r>
        <w:t xml:space="preserve">Fakta: Sienet syövät planktonia.</w:t>
      </w:r>
    </w:p>
    <w:p>
      <w:r>
        <w:rPr>
          <w:b/>
        </w:rPr>
        <w:t xml:space="preserve">Tulos</w:t>
      </w:r>
    </w:p>
    <w:p>
      <w:r>
        <w:t xml:space="preserve">Syövätkö sienet?</w:t>
      </w:r>
    </w:p>
    <w:p>
      <w:r>
        <w:rPr>
          <w:b/>
        </w:rPr>
        <w:t xml:space="preserve">Esimerkki 0.3543</w:t>
      </w:r>
    </w:p>
    <w:p>
      <w:r>
        <w:t xml:space="preserve">Fakta: Sienet ovat epäsymmetrisiä, ja niissä on kaulussoluja.</w:t>
      </w:r>
    </w:p>
    <w:p>
      <w:r>
        <w:rPr>
          <w:b/>
        </w:rPr>
        <w:t xml:space="preserve">Tulos</w:t>
      </w:r>
    </w:p>
    <w:p>
      <w:r>
        <w:t xml:space="preserve">Sienet ovat epäsymmetrisiä ja mitä?</w:t>
      </w:r>
    </w:p>
    <w:p>
      <w:r>
        <w:rPr>
          <w:b/>
        </w:rPr>
        <w:t xml:space="preserve">Esimerkki 0.3544</w:t>
      </w:r>
    </w:p>
    <w:p>
      <w:r>
        <w:t xml:space="preserve">Fakta: nestemäistä propaania käytetään kuumailmapallojen paisuttamiseen.</w:t>
      </w:r>
    </w:p>
    <w:p>
      <w:r>
        <w:rPr>
          <w:b/>
        </w:rPr>
        <w:t xml:space="preserve">Tulos</w:t>
      </w:r>
    </w:p>
    <w:p>
      <w:r>
        <w:t xml:space="preserve">Miten nestemäistä propaania käytetään kuumailmapalloilussa?</w:t>
      </w:r>
    </w:p>
    <w:p>
      <w:r>
        <w:rPr>
          <w:b/>
        </w:rPr>
        <w:t xml:space="preserve">Esimerkki 0,3545</w:t>
      </w:r>
    </w:p>
    <w:p>
      <w:r>
        <w:t xml:space="preserve">Tosiasia: kaikki meduusat ovat vesieläimiä.</w:t>
      </w:r>
    </w:p>
    <w:p>
      <w:r>
        <w:rPr>
          <w:b/>
        </w:rPr>
        <w:t xml:space="preserve">Tulos</w:t>
      </w:r>
    </w:p>
    <w:p>
      <w:r>
        <w:t xml:space="preserve">mitä kaikki vesieliöt ovat?</w:t>
      </w:r>
    </w:p>
    <w:p>
      <w:r>
        <w:rPr>
          <w:b/>
        </w:rPr>
        <w:t xml:space="preserve">Esimerkki 0.3546</w:t>
      </w:r>
    </w:p>
    <w:p>
      <w:r>
        <w:t xml:space="preserve">Fakta: ääniaaltoja käytetään kohteen sijainnin määrittämiseen.</w:t>
      </w:r>
    </w:p>
    <w:p>
      <w:r>
        <w:rPr>
          <w:b/>
        </w:rPr>
        <w:t xml:space="preserve">Tulos</w:t>
      </w:r>
    </w:p>
    <w:p>
      <w:r>
        <w:t xml:space="preserve">mitä käytetään kohteen sijainnin määrittämiseen?</w:t>
      </w:r>
    </w:p>
    <w:p>
      <w:r>
        <w:rPr>
          <w:b/>
        </w:rPr>
        <w:t xml:space="preserve">Esimerkki 0.3547</w:t>
      </w:r>
    </w:p>
    <w:p>
      <w:r>
        <w:t xml:space="preserve">Fakta: Kaikki nilviäiset elävät vedessä.</w:t>
      </w:r>
    </w:p>
    <w:p>
      <w:r>
        <w:rPr>
          <w:b/>
        </w:rPr>
        <w:t xml:space="preserve">Tulos</w:t>
      </w:r>
    </w:p>
    <w:p>
      <w:r>
        <w:t xml:space="preserve">Kaikki nilviäiset elävät?</w:t>
      </w:r>
    </w:p>
    <w:p>
      <w:r>
        <w:rPr>
          <w:b/>
        </w:rPr>
        <w:t xml:space="preserve">Esimerkki 0.3548</w:t>
      </w:r>
    </w:p>
    <w:p>
      <w:r>
        <w:t xml:space="preserve">Fakta: autot vahingoittavat ympäristöä.</w:t>
      </w:r>
    </w:p>
    <w:p>
      <w:r>
        <w:rPr>
          <w:b/>
        </w:rPr>
        <w:t xml:space="preserve">Tulos</w:t>
      </w:r>
    </w:p>
    <w:p>
      <w:r>
        <w:t xml:space="preserve">Mikä vahingoittaa ympäristöä?</w:t>
      </w:r>
    </w:p>
    <w:p>
      <w:r>
        <w:rPr>
          <w:b/>
        </w:rPr>
        <w:t xml:space="preserve">Esimerkki 0,3549</w:t>
      </w:r>
    </w:p>
    <w:p>
      <w:r>
        <w:t xml:space="preserve">Fakta: lehmät käyttävät kuuloa äänen havaitsemiseen.</w:t>
      </w:r>
    </w:p>
    <w:p>
      <w:r>
        <w:rPr>
          <w:b/>
        </w:rPr>
        <w:t xml:space="preserve">Tulos</w:t>
      </w:r>
    </w:p>
    <w:p>
      <w:r>
        <w:t xml:space="preserve">mikä käyttää kuuloa äänen aistimiseen?</w:t>
      </w:r>
    </w:p>
    <w:p>
      <w:r>
        <w:rPr>
          <w:b/>
        </w:rPr>
        <w:t xml:space="preserve">Esimerkki 0,3550</w:t>
      </w:r>
    </w:p>
    <w:p>
      <w:r>
        <w:t xml:space="preserve">Fakta: Aikuiset platyhelminttit käyvät läpi suuren muodonmuutoksen kehittääkseen lisääntymiselimet.</w:t>
      </w:r>
    </w:p>
    <w:p>
      <w:r>
        <w:rPr>
          <w:b/>
        </w:rPr>
        <w:t xml:space="preserve">Tulos</w:t>
      </w:r>
    </w:p>
    <w:p>
      <w:r>
        <w:t xml:space="preserve">Milloin platyhelmintien lisääntymiselimet kehittyvät?</w:t>
      </w:r>
    </w:p>
    <w:p>
      <w:r>
        <w:rPr>
          <w:b/>
        </w:rPr>
        <w:t xml:space="preserve">Esimerkki 0.3551</w:t>
      </w:r>
    </w:p>
    <w:p>
      <w:r>
        <w:t xml:space="preserve">Tosiasia: Pyöriäiset vaikuttavat merkittävästi maaperään.</w:t>
      </w:r>
    </w:p>
    <w:p>
      <w:r>
        <w:rPr>
          <w:b/>
        </w:rPr>
        <w:t xml:space="preserve">Tulos</w:t>
      </w:r>
    </w:p>
    <w:p>
      <w:r>
        <w:t xml:space="preserve">Missä ekosysteemissä pyöreämadoista on hyötyä?</w:t>
      </w:r>
    </w:p>
    <w:p>
      <w:r>
        <w:rPr>
          <w:b/>
        </w:rPr>
        <w:t xml:space="preserve">Esimerkki 0.3552</w:t>
      </w:r>
    </w:p>
    <w:p>
      <w:r>
        <w:t xml:space="preserve">Tosiasia: luonnonvarojen säilyttämisellä on myönteinen vaikutus alkuperäisiin elinympäristöihin.</w:t>
      </w:r>
    </w:p>
    <w:p>
      <w:r>
        <w:rPr>
          <w:b/>
        </w:rPr>
        <w:t xml:space="preserve">Tulos</w:t>
      </w:r>
    </w:p>
    <w:p>
      <w:r>
        <w:t xml:space="preserve">mikä on luonnonvarojen säästämisen myönteinen vaikutus?</w:t>
      </w:r>
    </w:p>
    <w:p>
      <w:r>
        <w:rPr>
          <w:b/>
        </w:rPr>
        <w:t xml:space="preserve">Esimerkki 0.3553</w:t>
      </w:r>
    </w:p>
    <w:p>
      <w:r>
        <w:t xml:space="preserve">Tosiasia: jotkut eläimet tarvitsevat hajua selviytyäkseen.</w:t>
      </w:r>
    </w:p>
    <w:p>
      <w:r>
        <w:rPr>
          <w:b/>
        </w:rPr>
        <w:t xml:space="preserve">Tulos</w:t>
      </w:r>
    </w:p>
    <w:p>
      <w:r>
        <w:t xml:space="preserve">Mitä jotkut eläimet tarvitsevat selviytyäkseen?</w:t>
      </w:r>
    </w:p>
    <w:p>
      <w:r>
        <w:rPr>
          <w:b/>
        </w:rPr>
        <w:t xml:space="preserve">Esimerkki 0.3554</w:t>
      </w:r>
    </w:p>
    <w:p>
      <w:r>
        <w:t xml:space="preserve">Fakta: bakteereilla ei ole kalvoihin sidottuja elimistöjä, eikä niillä ole ydintä.</w:t>
      </w:r>
    </w:p>
    <w:p>
      <w:r>
        <w:rPr>
          <w:b/>
        </w:rPr>
        <w:t xml:space="preserve">Tulos</w:t>
      </w:r>
    </w:p>
    <w:p>
      <w:r>
        <w:t xml:space="preserve">bakteereilla ei ole kalvoon sidottuja organelleja, ja mitä niistä puuttuu?</w:t>
      </w:r>
    </w:p>
    <w:p>
      <w:r>
        <w:rPr>
          <w:b/>
        </w:rPr>
        <w:t xml:space="preserve">Esimerkki 0,3555</w:t>
      </w:r>
    </w:p>
    <w:p>
      <w:r>
        <w:t xml:space="preserve">Fakta: Monet nukleotidit sitoutuvat toisiinsa muodostaen RNA:ta ja DNA:ta.</w:t>
      </w:r>
    </w:p>
    <w:p>
      <w:r>
        <w:rPr>
          <w:b/>
        </w:rPr>
        <w:t xml:space="preserve">Tulos</w:t>
      </w:r>
    </w:p>
    <w:p>
      <w:r>
        <w:t xml:space="preserve">Mikä sitoutuu yhteen muodostaen RNA:n ja DNA:n?</w:t>
      </w:r>
    </w:p>
    <w:p>
      <w:r>
        <w:rPr>
          <w:b/>
        </w:rPr>
        <w:t xml:space="preserve">Esimerkki 0.3556</w:t>
      </w:r>
    </w:p>
    <w:p>
      <w:r>
        <w:t xml:space="preserve">Fakta: Maan prekessio, ei sen kiertorata, määrää vuodenajat.</w:t>
      </w:r>
    </w:p>
    <w:p>
      <w:r>
        <w:rPr>
          <w:b/>
        </w:rPr>
        <w:t xml:space="preserve">Tulos</w:t>
      </w:r>
    </w:p>
    <w:p>
      <w:r>
        <w:t xml:space="preserve">Mikä määrää vuodenajat maapallolla?</w:t>
      </w:r>
    </w:p>
    <w:p>
      <w:r>
        <w:rPr>
          <w:b/>
        </w:rPr>
        <w:t xml:space="preserve">Esimerkki 0.3557</w:t>
      </w:r>
    </w:p>
    <w:p>
      <w:r>
        <w:t xml:space="preserve">Tosiasia: jos eläin hikoilee, se kuivuu.</w:t>
      </w:r>
    </w:p>
    <w:p>
      <w:r>
        <w:rPr>
          <w:b/>
        </w:rPr>
        <w:t xml:space="preserve">Tulos</w:t>
      </w:r>
    </w:p>
    <w:p>
      <w:r>
        <w:t xml:space="preserve">Mitä tapahtuu, kun eläin hikoilee?</w:t>
      </w:r>
    </w:p>
    <w:p>
      <w:r>
        <w:rPr>
          <w:b/>
        </w:rPr>
        <w:t xml:space="preserve">Esimerkki 0.3558</w:t>
      </w:r>
    </w:p>
    <w:p>
      <w:r>
        <w:t xml:space="preserve">Tosiasia: sopeutumisprosessi on elävien olentojen ominaisuuksien muuttuminen ajan myötä.</w:t>
      </w:r>
    </w:p>
    <w:p>
      <w:r>
        <w:rPr>
          <w:b/>
        </w:rPr>
        <w:t xml:space="preserve">Tulos</w:t>
      </w:r>
    </w:p>
    <w:p>
      <w:r>
        <w:t xml:space="preserve">Mikä on elävien olentojen ominaisuuksien muuttuminen ajan myötä?</w:t>
      </w:r>
    </w:p>
    <w:p>
      <w:r>
        <w:rPr>
          <w:b/>
        </w:rPr>
        <w:t xml:space="preserve">Esimerkki 0.3559</w:t>
      </w:r>
    </w:p>
    <w:p>
      <w:r>
        <w:t xml:space="preserve">Tosiasia: järvet muodostuvat pilvistä.</w:t>
      </w:r>
    </w:p>
    <w:p>
      <w:r>
        <w:rPr>
          <w:b/>
        </w:rPr>
        <w:t xml:space="preserve">Tulos</w:t>
      </w:r>
    </w:p>
    <w:p>
      <w:r>
        <w:t xml:space="preserve">Mistä järvet muodostuvat?</w:t>
      </w:r>
    </w:p>
    <w:p>
      <w:r>
        <w:rPr>
          <w:b/>
        </w:rPr>
        <w:t xml:space="preserve">Esimerkki 0,3560</w:t>
      </w:r>
    </w:p>
    <w:p>
      <w:r>
        <w:t xml:space="preserve">Tosiasia: epifyyttejä elää kaikkialla maapallolla.</w:t>
      </w:r>
    </w:p>
    <w:p>
      <w:r>
        <w:rPr>
          <w:b/>
        </w:rPr>
        <w:t xml:space="preserve">Tulos</w:t>
      </w:r>
    </w:p>
    <w:p>
      <w:r>
        <w:t xml:space="preserve">Missä epifyytit elävät?</w:t>
      </w:r>
    </w:p>
    <w:p>
      <w:r>
        <w:rPr>
          <w:b/>
        </w:rPr>
        <w:t xml:space="preserve">Esimerkki 0.3561</w:t>
      </w:r>
    </w:p>
    <w:p>
      <w:r>
        <w:t xml:space="preserve">Fakta: hajoaminen lisää ravinteiden määrää maaperässä.</w:t>
      </w:r>
    </w:p>
    <w:p>
      <w:r>
        <w:rPr>
          <w:b/>
        </w:rPr>
        <w:t xml:space="preserve">Tulos</w:t>
      </w:r>
    </w:p>
    <w:p>
      <w:r>
        <w:t xml:space="preserve">Mitä hajoaminen lisää maaperässä?</w:t>
      </w:r>
    </w:p>
    <w:p>
      <w:r>
        <w:rPr>
          <w:b/>
        </w:rPr>
        <w:t xml:space="preserve">Esimerkki 0.3562</w:t>
      </w:r>
    </w:p>
    <w:p>
      <w:r>
        <w:t xml:space="preserve">Fakta: Lämmityskäämit muuttavat sähköenergian lämpöenergiaksi.</w:t>
      </w:r>
    </w:p>
    <w:p>
      <w:r>
        <w:rPr>
          <w:b/>
        </w:rPr>
        <w:t xml:space="preserve">Tulos</w:t>
      </w:r>
    </w:p>
    <w:p>
      <w:r>
        <w:t xml:space="preserve">Mitä lämpökierukat muuttavat lämpöenergiaksi?</w:t>
      </w:r>
    </w:p>
    <w:p>
      <w:r>
        <w:rPr>
          <w:b/>
        </w:rPr>
        <w:t xml:space="preserve">Esimerkki 0.3563</w:t>
      </w:r>
    </w:p>
    <w:p>
      <w:r>
        <w:t xml:space="preserve">Fakta: Kypsät sienet tuottavat munia ja siittiöitä.</w:t>
      </w:r>
    </w:p>
    <w:p>
      <w:r>
        <w:rPr>
          <w:b/>
        </w:rPr>
        <w:t xml:space="preserve">Tulos</w:t>
      </w:r>
    </w:p>
    <w:p>
      <w:r>
        <w:t xml:space="preserve">Mikä tuottaa sekä munasoluja että siittiöitä?</w:t>
      </w:r>
    </w:p>
    <w:p>
      <w:r>
        <w:rPr>
          <w:b/>
        </w:rPr>
        <w:t xml:space="preserve">Tulos</w:t>
      </w:r>
    </w:p>
    <w:p>
      <w:r>
        <w:t xml:space="preserve">Mitä kypsät sienet tuottavat?</w:t>
      </w:r>
    </w:p>
    <w:p>
      <w:r>
        <w:rPr>
          <w:b/>
        </w:rPr>
        <w:t xml:space="preserve">Esimerkki 0,3564</w:t>
      </w:r>
    </w:p>
    <w:p>
      <w:r>
        <w:t xml:space="preserve">Tosiasia: lämmön tuottaminen tekee ruoasta maistuvaa.</w:t>
      </w:r>
    </w:p>
    <w:p>
      <w:r>
        <w:rPr>
          <w:b/>
        </w:rPr>
        <w:t xml:space="preserve">Tulos</w:t>
      </w:r>
    </w:p>
    <w:p>
      <w:r>
        <w:t xml:space="preserve">Mikä on olennaista, jotta ruoka maistuu?</w:t>
      </w:r>
    </w:p>
    <w:p>
      <w:r>
        <w:rPr>
          <w:b/>
        </w:rPr>
        <w:t xml:space="preserve">Esimerkki 0,3565</w:t>
      </w:r>
    </w:p>
    <w:p>
      <w:r>
        <w:t xml:space="preserve">Tosiasia: virukset ovat immuuneja joillekin lääkkeille.</w:t>
      </w:r>
    </w:p>
    <w:p>
      <w:r>
        <w:rPr>
          <w:b/>
        </w:rPr>
        <w:t xml:space="preserve">Tulos</w:t>
      </w:r>
    </w:p>
    <w:p>
      <w:r>
        <w:t xml:space="preserve">mitä virukset ovat immuuneja joillekin?</w:t>
      </w:r>
    </w:p>
    <w:p>
      <w:r>
        <w:rPr>
          <w:b/>
        </w:rPr>
        <w:t xml:space="preserve">Esimerkki 0,3566</w:t>
      </w:r>
    </w:p>
    <w:p>
      <w:r>
        <w:t xml:space="preserve">Fakta: Liikettä tapahtuu, kun lihassyyt lyhenevät.</w:t>
      </w:r>
    </w:p>
    <w:p>
      <w:r>
        <w:rPr>
          <w:b/>
        </w:rPr>
        <w:t xml:space="preserve">Tulos</w:t>
      </w:r>
    </w:p>
    <w:p>
      <w:r>
        <w:t xml:space="preserve">Mitä lihassyiden on tehtävä, jotta liike on mahdollista?</w:t>
      </w:r>
    </w:p>
    <w:p>
      <w:r>
        <w:rPr>
          <w:b/>
        </w:rPr>
        <w:t xml:space="preserve">Esimerkki 0,3567</w:t>
      </w:r>
    </w:p>
    <w:p>
      <w:r>
        <w:t xml:space="preserve">Fakta: Antihistamiinit voivat auttaa tiettyjen infektioiden hoidossa.</w:t>
      </w:r>
    </w:p>
    <w:p>
      <w:r>
        <w:rPr>
          <w:b/>
        </w:rPr>
        <w:t xml:space="preserve">Tulos</w:t>
      </w:r>
    </w:p>
    <w:p>
      <w:r>
        <w:t xml:space="preserve">Mikä voi auttaa poskiontelotulehduksiin?</w:t>
      </w:r>
    </w:p>
    <w:p>
      <w:r>
        <w:rPr>
          <w:b/>
        </w:rPr>
        <w:t xml:space="preserve">Esimerkki 0,3568</w:t>
      </w:r>
    </w:p>
    <w:p>
      <w:r>
        <w:t xml:space="preserve">Tosiasia: ihminen voi tarjota ravintoa muille eliöille.</w:t>
      </w:r>
    </w:p>
    <w:p>
      <w:r>
        <w:rPr>
          <w:b/>
        </w:rPr>
        <w:t xml:space="preserve">Tulos</w:t>
      </w:r>
    </w:p>
    <w:p>
      <w:r>
        <w:t xml:space="preserve">Mitä ihminen voi tehdä muiden eliöiden hyväksi?</w:t>
      </w:r>
    </w:p>
    <w:p>
      <w:r>
        <w:rPr>
          <w:b/>
        </w:rPr>
        <w:t xml:space="preserve">Esimerkki 0.3569</w:t>
      </w:r>
    </w:p>
    <w:p>
      <w:r>
        <w:t xml:space="preserve">Fakta: sään vaikutuksesta jokin laavasta tehty esine hajoaa suuremmasta kokonaisuudesta pienemmiksi palasiksi.</w:t>
      </w:r>
    </w:p>
    <w:p>
      <w:r>
        <w:rPr>
          <w:b/>
        </w:rPr>
        <w:t xml:space="preserve">Tulos</w:t>
      </w:r>
    </w:p>
    <w:p>
      <w:r>
        <w:t xml:space="preserve">Sään vaikutuksesta mikä hajoaa suuremmasta kokonaisuudesta pienemmiksi palasiksi?</w:t>
      </w:r>
    </w:p>
    <w:p>
      <w:r>
        <w:rPr>
          <w:b/>
        </w:rPr>
        <w:t xml:space="preserve">Esimerkki 0,3570</w:t>
      </w:r>
    </w:p>
    <w:p>
      <w:r>
        <w:t xml:space="preserve">Fakta: Tulivuoret voivat alentaa maapallon lämpötilaa.</w:t>
      </w:r>
    </w:p>
    <w:p>
      <w:r>
        <w:rPr>
          <w:b/>
        </w:rPr>
        <w:t xml:space="preserve">Tulos</w:t>
      </w:r>
    </w:p>
    <w:p>
      <w:r>
        <w:t xml:space="preserve">Mikä seuraavista voi alentaa maapallon lämpötilaa?</w:t>
      </w:r>
    </w:p>
    <w:p>
      <w:r>
        <w:rPr>
          <w:b/>
        </w:rPr>
        <w:t xml:space="preserve">Esimerkki 0.3571</w:t>
      </w:r>
    </w:p>
    <w:p>
      <w:r>
        <w:t xml:space="preserve">Fakta: Tulimuurahaiset voivat elää suurissa yhdyskunnissa.</w:t>
      </w:r>
    </w:p>
    <w:p>
      <w:r>
        <w:rPr>
          <w:b/>
        </w:rPr>
        <w:t xml:space="preserve">Tulos</w:t>
      </w:r>
    </w:p>
    <w:p>
      <w:r>
        <w:t xml:space="preserve">Mikä voi elää suurissa yhdyskunnissa?</w:t>
      </w:r>
    </w:p>
    <w:p>
      <w:r>
        <w:rPr>
          <w:b/>
        </w:rPr>
        <w:t xml:space="preserve">Esimerkki 0.3572</w:t>
      </w:r>
    </w:p>
    <w:p>
      <w:r>
        <w:t xml:space="preserve">Fakta: Seismografia käytetään järistysten koon mittaamiseen.</w:t>
      </w:r>
    </w:p>
    <w:p>
      <w:r>
        <w:rPr>
          <w:b/>
        </w:rPr>
        <w:t xml:space="preserve">Tulos</w:t>
      </w:r>
    </w:p>
    <w:p>
      <w:r>
        <w:t xml:space="preserve">Millä voidaan mitata vapinaa?</w:t>
      </w:r>
    </w:p>
    <w:p>
      <w:r>
        <w:rPr>
          <w:b/>
        </w:rPr>
        <w:t xml:space="preserve">Esimerkki 0.3573</w:t>
      </w:r>
    </w:p>
    <w:p>
      <w:r>
        <w:t xml:space="preserve">Fakta: molekyylien liikkuminen aiheuttaa lämpölaajenemista.</w:t>
      </w:r>
    </w:p>
    <w:p>
      <w:r>
        <w:rPr>
          <w:b/>
        </w:rPr>
        <w:t xml:space="preserve">Tulos</w:t>
      </w:r>
    </w:p>
    <w:p>
      <w:r>
        <w:t xml:space="preserve">Mikä aiheuttaa lämpölaajenemisen?</w:t>
      </w:r>
    </w:p>
    <w:p>
      <w:r>
        <w:rPr>
          <w:b/>
        </w:rPr>
        <w:t xml:space="preserve">Esimerkki 0.3574</w:t>
      </w:r>
    </w:p>
    <w:p>
      <w:r>
        <w:t xml:space="preserve">Fakta: Lintujen luokkaan kuuluvat eläimet ovat kehittyneet theropodeiksi kutsutusta kaksijalkaisten dinosaurusten ryhmästä.</w:t>
      </w:r>
    </w:p>
    <w:p>
      <w:r>
        <w:rPr>
          <w:b/>
        </w:rPr>
        <w:t xml:space="preserve">Tulos</w:t>
      </w:r>
    </w:p>
    <w:p>
      <w:r>
        <w:t xml:space="preserve">Mihin ryhmään kuuluvat eläimet kehittyivät kaksijalkaisista dinosauruksista, joita kutsutaan theropodeiksi?</w:t>
      </w:r>
    </w:p>
    <w:p>
      <w:r>
        <w:rPr>
          <w:b/>
        </w:rPr>
        <w:t xml:space="preserve">Esimerkki 0,3575</w:t>
      </w:r>
    </w:p>
    <w:p>
      <w:r>
        <w:t xml:space="preserve">Fakta: rauta hapettuu enemmän, kun se on kuumaa.</w:t>
      </w:r>
    </w:p>
    <w:p>
      <w:r>
        <w:rPr>
          <w:b/>
        </w:rPr>
        <w:t xml:space="preserve">Tulos</w:t>
      </w:r>
    </w:p>
    <w:p>
      <w:r>
        <w:t xml:space="preserve">Mikä saa hapettumisen tapahtumaan nopeammin?</w:t>
      </w:r>
    </w:p>
    <w:p>
      <w:r>
        <w:rPr>
          <w:b/>
        </w:rPr>
        <w:t xml:space="preserve">Esimerkki 0.3576</w:t>
      </w:r>
    </w:p>
    <w:p>
      <w:r>
        <w:t xml:space="preserve">Fakta: Eläimen on houkuteltava pari saadakseen poikasia.</w:t>
      </w:r>
    </w:p>
    <w:p>
      <w:r>
        <w:rPr>
          <w:b/>
        </w:rPr>
        <w:t xml:space="preserve">Tulos</w:t>
      </w:r>
    </w:p>
    <w:p>
      <w:r>
        <w:t xml:space="preserve">Miksi eläimillä on puolisoita?</w:t>
      </w:r>
    </w:p>
    <w:p>
      <w:r>
        <w:rPr>
          <w:b/>
        </w:rPr>
        <w:t xml:space="preserve">Esimerkki 0.3577</w:t>
      </w:r>
    </w:p>
    <w:p>
      <w:r>
        <w:t xml:space="preserve">Tosiasia: tauteja aiheuttavat organismit vaikuttavat kielteisesti elimistöön.</w:t>
      </w:r>
    </w:p>
    <w:p>
      <w:r>
        <w:rPr>
          <w:b/>
        </w:rPr>
        <w:t xml:space="preserve">Tulos</w:t>
      </w:r>
    </w:p>
    <w:p>
      <w:r>
        <w:t xml:space="preserve">Mikä vaikuttaa kehoon negatiivisesti?</w:t>
      </w:r>
    </w:p>
    <w:p>
      <w:r>
        <w:rPr>
          <w:b/>
        </w:rPr>
        <w:t xml:space="preserve">Esimerkki 0.3578</w:t>
      </w:r>
    </w:p>
    <w:p>
      <w:r>
        <w:t xml:space="preserve">Fakta: Kättä voidaan käyttää tekstuurin havaitsemiseen.</w:t>
      </w:r>
    </w:p>
    <w:p>
      <w:r>
        <w:rPr>
          <w:b/>
        </w:rPr>
        <w:t xml:space="preserve">Tulos</w:t>
      </w:r>
    </w:p>
    <w:p>
      <w:r>
        <w:t xml:space="preserve">Mitä käytetään tekstuurin havaitsemiseen?</w:t>
      </w:r>
    </w:p>
    <w:p>
      <w:r>
        <w:rPr>
          <w:b/>
        </w:rPr>
        <w:t xml:space="preserve">Esimerkki 0.3579</w:t>
      </w:r>
    </w:p>
    <w:p>
      <w:r>
        <w:t xml:space="preserve">Fakta: maaperän ja mudan alle hautautuminen muuttaa kasvillisuuden fossiilisiksi polttoaineiksi.</w:t>
      </w:r>
    </w:p>
    <w:p>
      <w:r>
        <w:rPr>
          <w:b/>
        </w:rPr>
        <w:t xml:space="preserve">Tulos</w:t>
      </w:r>
    </w:p>
    <w:p>
      <w:r>
        <w:t xml:space="preserve">Millaiseksi kasvillisuus muuttuu, kun se hautautuu mullan ja mudan alle?</w:t>
      </w:r>
    </w:p>
    <w:p>
      <w:r>
        <w:rPr>
          <w:b/>
        </w:rPr>
        <w:t xml:space="preserve">Esimerkki 0.3580</w:t>
      </w:r>
    </w:p>
    <w:p>
      <w:r>
        <w:t xml:space="preserve">Fakta: Sade auttaa kasveja kukoistamaan.</w:t>
      </w:r>
    </w:p>
    <w:p>
      <w:r>
        <w:rPr>
          <w:b/>
        </w:rPr>
        <w:t xml:space="preserve">Tulos</w:t>
      </w:r>
    </w:p>
    <w:p>
      <w:r>
        <w:t xml:space="preserve">Mitä sade tekee kasveille?</w:t>
      </w:r>
    </w:p>
    <w:p>
      <w:r>
        <w:rPr>
          <w:b/>
        </w:rPr>
        <w:t xml:space="preserve">Esimerkki 0.3581</w:t>
      </w:r>
    </w:p>
    <w:p>
      <w:r>
        <w:t xml:space="preserve">Tosiasia: lehdet voivat vaihtaa väriä kuivuuden aikana.</w:t>
      </w:r>
    </w:p>
    <w:p>
      <w:r>
        <w:rPr>
          <w:b/>
        </w:rPr>
        <w:t xml:space="preserve">Tulos</w:t>
      </w:r>
    </w:p>
    <w:p>
      <w:r>
        <w:t xml:space="preserve">mikä lehdissä voi muuttua kuivuuden aikana?</w:t>
      </w:r>
    </w:p>
    <w:p>
      <w:r>
        <w:rPr>
          <w:b/>
        </w:rPr>
        <w:t xml:space="preserve">Esimerkki 0.3582</w:t>
      </w:r>
    </w:p>
    <w:p>
      <w:r>
        <w:t xml:space="preserve">Fakta: lasi voi aiheuttaa haloja.</w:t>
      </w:r>
    </w:p>
    <w:p>
      <w:r>
        <w:rPr>
          <w:b/>
        </w:rPr>
        <w:t xml:space="preserve">Tulos</w:t>
      </w:r>
    </w:p>
    <w:p>
      <w:r>
        <w:t xml:space="preserve">Mikä voi aiheuttaa haloja?</w:t>
      </w:r>
    </w:p>
    <w:p>
      <w:r>
        <w:rPr>
          <w:b/>
        </w:rPr>
        <w:t xml:space="preserve">Esimerkki 0.3583</w:t>
      </w:r>
    </w:p>
    <w:p>
      <w:r>
        <w:t xml:space="preserve">Tosiasia: kasvien lisääntyminen edellyttää jotain ampiaisten tekemää.</w:t>
      </w:r>
    </w:p>
    <w:p>
      <w:r>
        <w:rPr>
          <w:b/>
        </w:rPr>
        <w:t xml:space="preserve">Tulos</w:t>
      </w:r>
    </w:p>
    <w:p>
      <w:r>
        <w:t xml:space="preserve">Kasvien lisääntyminen edellyttää jotain, mitä?</w:t>
      </w:r>
    </w:p>
    <w:p>
      <w:r>
        <w:rPr>
          <w:b/>
        </w:rPr>
        <w:t xml:space="preserve">Esimerkki 0.3584</w:t>
      </w:r>
    </w:p>
    <w:p>
      <w:r>
        <w:t xml:space="preserve">Fakta: Kuu kiertää maapalloa ja heijastaa siitä eri määrän valoa.</w:t>
      </w:r>
    </w:p>
    <w:p>
      <w:r>
        <w:rPr>
          <w:b/>
        </w:rPr>
        <w:t xml:space="preserve">Tulos</w:t>
      </w:r>
    </w:p>
    <w:p>
      <w:r>
        <w:t xml:space="preserve">Mikä aiheuttaa kuusta heijastuvan erilaisen valon?</w:t>
      </w:r>
    </w:p>
    <w:p>
      <w:r>
        <w:rPr>
          <w:b/>
        </w:rPr>
        <w:t xml:space="preserve">Esimerkki 0,3585</w:t>
      </w:r>
    </w:p>
    <w:p>
      <w:r>
        <w:t xml:space="preserve">Fakta: deoksiribonukleiinihappo on kromosomeissa.</w:t>
      </w:r>
    </w:p>
    <w:p>
      <w:r>
        <w:rPr>
          <w:b/>
        </w:rPr>
        <w:t xml:space="preserve">Tulos</w:t>
      </w:r>
    </w:p>
    <w:p>
      <w:r>
        <w:t xml:space="preserve">Mitä kromosomeissa on?</w:t>
      </w:r>
    </w:p>
    <w:p>
      <w:r>
        <w:rPr>
          <w:b/>
        </w:rPr>
        <w:t xml:space="preserve">Tulos</w:t>
      </w:r>
    </w:p>
    <w:p>
      <w:r>
        <w:t xml:space="preserve">Mistä deoksiribonukleiinihappoa löytyy?</w:t>
      </w:r>
    </w:p>
    <w:p>
      <w:r>
        <w:rPr>
          <w:b/>
        </w:rPr>
        <w:t xml:space="preserve">Tulos</w:t>
      </w:r>
    </w:p>
    <w:p>
      <w:r>
        <w:t xml:space="preserve">mitä kromosomeissa on?</w:t>
      </w:r>
    </w:p>
    <w:p>
      <w:r>
        <w:rPr>
          <w:b/>
        </w:rPr>
        <w:t xml:space="preserve">Esimerkki 0.3586</w:t>
      </w:r>
    </w:p>
    <w:p>
      <w:r>
        <w:t xml:space="preserve">Fakta: Lepakot käyttävät kaikuluotainta kohteen sijainnin määrittämiseen.</w:t>
      </w:r>
    </w:p>
    <w:p>
      <w:r>
        <w:rPr>
          <w:b/>
        </w:rPr>
        <w:t xml:space="preserve">Tulos</w:t>
      </w:r>
    </w:p>
    <w:p>
      <w:r>
        <w:t xml:space="preserve">Mikä käyttää kaikuluotainta kohteen sijainnin määrittämiseen?</w:t>
      </w:r>
    </w:p>
    <w:p>
      <w:r>
        <w:rPr>
          <w:b/>
        </w:rPr>
        <w:t xml:space="preserve">Esimerkki 0.3587</w:t>
      </w:r>
    </w:p>
    <w:p>
      <w:r>
        <w:t xml:space="preserve">Tosiasia: Eläimet siirtyvät toiselle alueelle, kun metsätiet lisäävät niiden kotien eroosiota.</w:t>
      </w:r>
    </w:p>
    <w:p>
      <w:r>
        <w:rPr>
          <w:b/>
        </w:rPr>
        <w:t xml:space="preserve">Tulos</w:t>
      </w:r>
    </w:p>
    <w:p>
      <w:r>
        <w:t xml:space="preserve">Mitä eläimet tekevät, kun metsäautotiet lisäävät niiden kodin eroosiota?</w:t>
      </w:r>
    </w:p>
    <w:p>
      <w:r>
        <w:rPr>
          <w:b/>
        </w:rPr>
        <w:t xml:space="preserve">Esimerkki 0,3588</w:t>
      </w:r>
    </w:p>
    <w:p>
      <w:r>
        <w:t xml:space="preserve">Tosiasia: Syöpä ja kasvaimet ovat seurausta erityyppisistä geenivaurioista.</w:t>
      </w:r>
    </w:p>
    <w:p>
      <w:r>
        <w:rPr>
          <w:b/>
        </w:rPr>
        <w:t xml:space="preserve">Tulos</w:t>
      </w:r>
    </w:p>
    <w:p>
      <w:r>
        <w:t xml:space="preserve">Syöpä ja kasvaimet ovat seurausta erityyppisistä:?</w:t>
      </w:r>
    </w:p>
    <w:p>
      <w:r>
        <w:rPr>
          <w:b/>
        </w:rPr>
        <w:t xml:space="preserve">Esimerkki 0.3589</w:t>
      </w:r>
    </w:p>
    <w:p>
      <w:r>
        <w:t xml:space="preserve">Fakta: Ruoholla on juuret, jotka imevät vettä.</w:t>
      </w:r>
    </w:p>
    <w:p>
      <w:r>
        <w:rPr>
          <w:b/>
        </w:rPr>
        <w:t xml:space="preserve">Tulos</w:t>
      </w:r>
    </w:p>
    <w:p>
      <w:r>
        <w:t xml:space="preserve">Minkä juuret imevät vettä?</w:t>
      </w:r>
    </w:p>
    <w:p>
      <w:r>
        <w:rPr>
          <w:b/>
        </w:rPr>
        <w:t xml:space="preserve">Esimerkki 0,3590</w:t>
      </w:r>
    </w:p>
    <w:p>
      <w:r>
        <w:t xml:space="preserve">Tosiasia: taudinaiheuttajat voivat aiheuttaa tuhkarokkoa.</w:t>
      </w:r>
    </w:p>
    <w:p>
      <w:r>
        <w:rPr>
          <w:b/>
        </w:rPr>
        <w:t xml:space="preserve">Tulos</w:t>
      </w:r>
    </w:p>
    <w:p>
      <w:r>
        <w:t xml:space="preserve">Mikä on esimerkki taudinaiheuttajien aiheuttamasta asiasta?</w:t>
      </w:r>
    </w:p>
    <w:p>
      <w:r>
        <w:rPr>
          <w:b/>
        </w:rPr>
        <w:t xml:space="preserve">Esimerkki 0,3591</w:t>
      </w:r>
    </w:p>
    <w:p>
      <w:r>
        <w:t xml:space="preserve">Fakta: Seismometrin avulla tutkijat voivat mitata maanjäristyksen voimakkuutta.</w:t>
      </w:r>
    </w:p>
    <w:p>
      <w:r>
        <w:rPr>
          <w:b/>
        </w:rPr>
        <w:t xml:space="preserve">Tulos</w:t>
      </w:r>
    </w:p>
    <w:p>
      <w:r>
        <w:t xml:space="preserve">Mikä auttaa tutkijoita mittaamaan maanjäristyksen vakavuutta?</w:t>
      </w:r>
    </w:p>
    <w:p>
      <w:r>
        <w:rPr>
          <w:b/>
        </w:rPr>
        <w:t xml:space="preserve">Esimerkki 0.3592</w:t>
      </w:r>
    </w:p>
    <w:p>
      <w:r>
        <w:t xml:space="preserve">Tosiasia: Useimpien vesieliöiden ei tarvitse kosteuttaa ihoaan.</w:t>
      </w:r>
    </w:p>
    <w:p>
      <w:r>
        <w:rPr>
          <w:b/>
        </w:rPr>
        <w:t xml:space="preserve">Tulos</w:t>
      </w:r>
    </w:p>
    <w:p>
      <w:r>
        <w:t xml:space="preserve">Mitä useimpien vesieliöiden ei tarvitse tehdä?</w:t>
      </w:r>
    </w:p>
    <w:p>
      <w:r>
        <w:rPr>
          <w:b/>
        </w:rPr>
        <w:t xml:space="preserve">Esimerkki 0.3593</w:t>
      </w:r>
    </w:p>
    <w:p>
      <w:r>
        <w:t xml:space="preserve">Tosiasia: Ruoka on helpompi pureskella, koska suussa olevien rauhasten sylki kostuttaa sitä.</w:t>
      </w:r>
    </w:p>
    <w:p>
      <w:r>
        <w:rPr>
          <w:b/>
        </w:rPr>
        <w:t xml:space="preserve">Tulos</w:t>
      </w:r>
    </w:p>
    <w:p>
      <w:r>
        <w:t xml:space="preserve">Ruoka on helpompi pureskella, koska se kostuu syljen avulla, joka tulee rauhasista, jotka sijaitsevat missä?</w:t>
      </w:r>
    </w:p>
    <w:p>
      <w:r>
        <w:rPr>
          <w:b/>
        </w:rPr>
        <w:t xml:space="preserve">Esimerkki 0,3594</w:t>
      </w:r>
    </w:p>
    <w:p>
      <w:r>
        <w:t xml:space="preserve">Fakta: vatsa pilkkoo ruoan elimistön imeytymiskykyisiksi komponenteiksi.</w:t>
      </w:r>
    </w:p>
    <w:p>
      <w:r>
        <w:rPr>
          <w:b/>
        </w:rPr>
        <w:t xml:space="preserve">Tulos</w:t>
      </w:r>
    </w:p>
    <w:p>
      <w:r>
        <w:t xml:space="preserve">Mikä pilkkoo ruuan elimistön imeytyviksi komponenteiksi?</w:t>
      </w:r>
    </w:p>
    <w:p>
      <w:r>
        <w:rPr>
          <w:b/>
        </w:rPr>
        <w:t xml:space="preserve">Esimerkki 0,3595</w:t>
      </w:r>
    </w:p>
    <w:p>
      <w:r>
        <w:t xml:space="preserve">Fakta: Laserilla tuotetaan valoa, joka paljastaa pimeyden kätkemät asiat.</w:t>
      </w:r>
    </w:p>
    <w:p>
      <w:r>
        <w:rPr>
          <w:b/>
        </w:rPr>
        <w:t xml:space="preserve">Tulos</w:t>
      </w:r>
    </w:p>
    <w:p>
      <w:r>
        <w:t xml:space="preserve">Millä voidaan paljastaa pimeydessä piilevä?</w:t>
      </w:r>
    </w:p>
    <w:p>
      <w:r>
        <w:rPr>
          <w:b/>
        </w:rPr>
        <w:t xml:space="preserve">Esimerkki 0,3596</w:t>
      </w:r>
    </w:p>
    <w:p>
      <w:r>
        <w:t xml:space="preserve">Fakta: Leikkiminen on yksi tapa, jolla nisäkkäät koulutetaan käyttäytymään asianmukaisesti julkisissa tiloissa.</w:t>
      </w:r>
    </w:p>
    <w:p>
      <w:r>
        <w:rPr>
          <w:b/>
        </w:rPr>
        <w:t xml:space="preserve">Tulos</w:t>
      </w:r>
    </w:p>
    <w:p>
      <w:r>
        <w:t xml:space="preserve">Mikä on yksi tapa, jolla nisäkkäitä koulutetaan käyttäytymään asianmukaisesti julkisissa tiloissa?</w:t>
      </w:r>
    </w:p>
    <w:p>
      <w:r>
        <w:rPr>
          <w:b/>
        </w:rPr>
        <w:t xml:space="preserve">Esimerkki 0,3597</w:t>
      </w:r>
    </w:p>
    <w:p>
      <w:r>
        <w:t xml:space="preserve">Fakta: puun polttamista käytetään lämpötilan nostamiseen.</w:t>
      </w:r>
    </w:p>
    <w:p>
      <w:r>
        <w:rPr>
          <w:b/>
        </w:rPr>
        <w:t xml:space="preserve">Tulos</w:t>
      </w:r>
    </w:p>
    <w:p>
      <w:r>
        <w:t xml:space="preserve">Mitä käytetään lämpötilan nostamiseen?</w:t>
      </w:r>
    </w:p>
    <w:p>
      <w:r>
        <w:rPr>
          <w:b/>
        </w:rPr>
        <w:t xml:space="preserve">Esimerkki 0.3598</w:t>
      </w:r>
    </w:p>
    <w:p>
      <w:r>
        <w:t xml:space="preserve">Fakta: tupakointi vahingoittaa hengitys- ja verenkiertoelimistöä.</w:t>
      </w:r>
    </w:p>
    <w:p>
      <w:r>
        <w:rPr>
          <w:b/>
        </w:rPr>
        <w:t xml:space="preserve">Tulos</w:t>
      </w:r>
    </w:p>
    <w:p>
      <w:r>
        <w:t xml:space="preserve">Mikä vahingoittaa hengitys- ja verenkiertoelimistöä?</w:t>
      </w:r>
    </w:p>
    <w:p>
      <w:r>
        <w:rPr>
          <w:b/>
        </w:rPr>
        <w:t xml:space="preserve">Esimerkki 0.3599</w:t>
      </w:r>
    </w:p>
    <w:p>
      <w:r>
        <w:t xml:space="preserve">Fakta: DNA:n informaation muutokset ovat välttämättömiä evoluution tapahtumiselle.</w:t>
      </w:r>
    </w:p>
    <w:p>
      <w:r>
        <w:rPr>
          <w:b/>
        </w:rPr>
        <w:t xml:space="preserve">Tulos</w:t>
      </w:r>
    </w:p>
    <w:p>
      <w:r>
        <w:t xml:space="preserve">Mikä on välttämätöntä evoluution tapahtumiselle?</w:t>
      </w:r>
    </w:p>
    <w:p>
      <w:r>
        <w:rPr>
          <w:b/>
        </w:rPr>
        <w:t xml:space="preserve">Esimerkki 0,3600</w:t>
      </w:r>
    </w:p>
    <w:p>
      <w:r>
        <w:t xml:space="preserve">Fakta: Ikivihreät kasvit ovat verisuonikasveja, jotka tuottavat siemeniä kävyissä.</w:t>
      </w:r>
    </w:p>
    <w:p>
      <w:r>
        <w:rPr>
          <w:b/>
        </w:rPr>
        <w:t xml:space="preserve">Tulos</w:t>
      </w:r>
    </w:p>
    <w:p>
      <w:r>
        <w:t xml:space="preserve">Mitkä ovat verisuonikasveja, jotka tuottavat siemeniä kävyissä?</w:t>
      </w:r>
    </w:p>
    <w:p>
      <w:r>
        <w:rPr>
          <w:b/>
        </w:rPr>
        <w:t xml:space="preserve">Tulos</w:t>
      </w:r>
    </w:p>
    <w:p>
      <w:r>
        <w:t xml:space="preserve">Mitkä ovat verisuonikasveja, jotka tuottavat siemeniä käpyjen muodossa?</w:t>
      </w:r>
    </w:p>
    <w:p>
      <w:r>
        <w:rPr>
          <w:b/>
        </w:rPr>
        <w:t xml:space="preserve">Tulos</w:t>
      </w:r>
    </w:p>
    <w:p>
      <w:r>
        <w:t xml:space="preserve">Minkälaiset kasvit tuottavat siemenensä kävyissä?</w:t>
      </w:r>
    </w:p>
    <w:p>
      <w:r>
        <w:rPr>
          <w:b/>
        </w:rPr>
        <w:t xml:space="preserve">Esimerkki 0.3601</w:t>
      </w:r>
    </w:p>
    <w:p>
      <w:r>
        <w:t xml:space="preserve">Tosiasia: rikkidioksidi aiheuttaa ilmaston lämpenemistä.</w:t>
      </w:r>
    </w:p>
    <w:p>
      <w:r>
        <w:rPr>
          <w:b/>
        </w:rPr>
        <w:t xml:space="preserve">Tulos</w:t>
      </w:r>
    </w:p>
    <w:p>
      <w:r>
        <w:t xml:space="preserve">Mikä kaasu edistää ilmaston lämpenemistä?</w:t>
      </w:r>
    </w:p>
    <w:p>
      <w:r>
        <w:rPr>
          <w:b/>
        </w:rPr>
        <w:t xml:space="preserve">Esimerkki 0.3602</w:t>
      </w:r>
    </w:p>
    <w:p>
      <w:r>
        <w:t xml:space="preserve">Fakta: Vesikkelien nuppuuntuminen ja fuusioituminen Golgin kompleksissa vaatii energiaa, joten se on aktiivista.</w:t>
      </w:r>
    </w:p>
    <w:p>
      <w:r>
        <w:rPr>
          <w:b/>
        </w:rPr>
        <w:t xml:space="preserve">Tulos</w:t>
      </w:r>
    </w:p>
    <w:p>
      <w:r>
        <w:t xml:space="preserve">Vesikkelien nuppuuntuminen ja fuusioituminen Golgin kompleksissa edellyttää mitä?</w:t>
      </w:r>
    </w:p>
    <w:p>
      <w:r>
        <w:rPr>
          <w:b/>
        </w:rPr>
        <w:t xml:space="preserve">Esimerkki 0.3603</w:t>
      </w:r>
    </w:p>
    <w:p>
      <w:r>
        <w:t xml:space="preserve">Fakta: Klorofylli imee energiaa auringonvalosta.</w:t>
      </w:r>
    </w:p>
    <w:p>
      <w:r>
        <w:rPr>
          <w:b/>
        </w:rPr>
        <w:t xml:space="preserve">Tulos</w:t>
      </w:r>
    </w:p>
    <w:p>
      <w:r>
        <w:t xml:space="preserve">Minkä ansiosta kasvit voivat imeä energiaa auringosta?</w:t>
      </w:r>
    </w:p>
    <w:p>
      <w:r>
        <w:rPr>
          <w:b/>
        </w:rPr>
        <w:t xml:space="preserve">Esimerkki 0.3604</w:t>
      </w:r>
    </w:p>
    <w:p>
      <w:r>
        <w:t xml:space="preserve">Tosiasia: biologinen monimuotoisuus lisää eliöiden ja niiden elinympäristön tuottavuutta ja vakautta.</w:t>
      </w:r>
    </w:p>
    <w:p>
      <w:r>
        <w:rPr>
          <w:b/>
        </w:rPr>
        <w:t xml:space="preserve">Tulos</w:t>
      </w:r>
    </w:p>
    <w:p>
      <w:r>
        <w:t xml:space="preserve">Minkä luonnon monimuotoisuus lisää tuottavuutta ja vakautta?</w:t>
      </w:r>
    </w:p>
    <w:p>
      <w:r>
        <w:rPr>
          <w:b/>
        </w:rPr>
        <w:t xml:space="preserve">Esimerkki 0.3605</w:t>
      </w:r>
    </w:p>
    <w:p>
      <w:r>
        <w:t xml:space="preserve">Fakta: Joitakin viruksia ympäröivät myös fosfolipidit rasva ja molekyylit.</w:t>
      </w:r>
    </w:p>
    <w:p>
      <w:r>
        <w:rPr>
          <w:b/>
        </w:rPr>
        <w:t xml:space="preserve">Tulos</w:t>
      </w:r>
    </w:p>
    <w:p>
      <w:r>
        <w:t xml:space="preserve">Mihin jotkut virukset koteloituvat?</w:t>
      </w:r>
    </w:p>
    <w:p>
      <w:r>
        <w:rPr>
          <w:b/>
        </w:rPr>
        <w:t xml:space="preserve">Esimerkki 0.3606</w:t>
      </w:r>
    </w:p>
    <w:p>
      <w:r>
        <w:t xml:space="preserve">Fakta: Proteiinit kertovat soluille, mitä ne tekevät.</w:t>
      </w:r>
    </w:p>
    <w:p>
      <w:r>
        <w:rPr>
          <w:b/>
        </w:rPr>
        <w:t xml:space="preserve">Tulos</w:t>
      </w:r>
    </w:p>
    <w:p>
      <w:r>
        <w:t xml:space="preserve">Mikä kertoo solulle, mitä tehdä?</w:t>
      </w:r>
    </w:p>
    <w:p>
      <w:r>
        <w:rPr>
          <w:b/>
        </w:rPr>
        <w:t xml:space="preserve">Esimerkki 0.3607</w:t>
      </w:r>
    </w:p>
    <w:p>
      <w:r>
        <w:t xml:space="preserve">Fakta: matkustaminen vaatii ohjeita.</w:t>
      </w:r>
    </w:p>
    <w:p>
      <w:r>
        <w:rPr>
          <w:b/>
        </w:rPr>
        <w:t xml:space="preserve">Tulos</w:t>
      </w:r>
    </w:p>
    <w:p>
      <w:r>
        <w:t xml:space="preserve">mitä matkustaminen vaatii?</w:t>
      </w:r>
    </w:p>
    <w:p>
      <w:r>
        <w:rPr>
          <w:b/>
        </w:rPr>
        <w:t xml:space="preserve">Esimerkki 0.3608</w:t>
      </w:r>
    </w:p>
    <w:p>
      <w:r>
        <w:t xml:space="preserve">Tosiasia: bambu tarvitsee ravinteita kasvaakseen.</w:t>
      </w:r>
    </w:p>
    <w:p>
      <w:r>
        <w:rPr>
          <w:b/>
        </w:rPr>
        <w:t xml:space="preserve">Tulos</w:t>
      </w:r>
    </w:p>
    <w:p>
      <w:r>
        <w:t xml:space="preserve">Mikä tarvitsee ravinteita kasvaakseen?</w:t>
      </w:r>
    </w:p>
    <w:p>
      <w:r>
        <w:rPr>
          <w:b/>
        </w:rPr>
        <w:t xml:space="preserve">Esimerkki 0.3609</w:t>
      </w:r>
    </w:p>
    <w:p>
      <w:r>
        <w:t xml:space="preserve">Fakta: Veden haihtuminen iholta viilentää kehoa.</w:t>
      </w:r>
    </w:p>
    <w:p>
      <w:r>
        <w:rPr>
          <w:b/>
        </w:rPr>
        <w:t xml:space="preserve">Tulos</w:t>
      </w:r>
    </w:p>
    <w:p>
      <w:r>
        <w:t xml:space="preserve">Ylikuumentunut keho voi käyttää vettä:?</w:t>
      </w:r>
    </w:p>
    <w:p>
      <w:r>
        <w:rPr>
          <w:b/>
        </w:rPr>
        <w:t xml:space="preserve">Esimerkki 0.3610</w:t>
      </w:r>
    </w:p>
    <w:p>
      <w:r>
        <w:t xml:space="preserve">Fakta: Lajitason yläpuolella tapahtuva makroevoluutio on aikakausien ja ajanjaksojen mittaista evoluutiota.</w:t>
      </w:r>
    </w:p>
    <w:p>
      <w:r>
        <w:rPr>
          <w:b/>
        </w:rPr>
        <w:t xml:space="preserve">Tulos</w:t>
      </w:r>
    </w:p>
    <w:p>
      <w:r>
        <w:t xml:space="preserve">Mitä tapahtuu lajin tason yläpuolella tapahtuvassa makroevoluutiossa?</w:t>
      </w:r>
    </w:p>
    <w:p>
      <w:r>
        <w:rPr>
          <w:b/>
        </w:rPr>
        <w:t xml:space="preserve">Esimerkki 0.3611</w:t>
      </w:r>
    </w:p>
    <w:p>
      <w:r>
        <w:t xml:space="preserve">Tosiasia: suolan lisääminen voi alentaa veden jäätymispistettä.</w:t>
      </w:r>
    </w:p>
    <w:p>
      <w:r>
        <w:rPr>
          <w:b/>
        </w:rPr>
        <w:t xml:space="preserve">Tulos</w:t>
      </w:r>
    </w:p>
    <w:p>
      <w:r>
        <w:t xml:space="preserve">Vesi voi alentaa veden jäätymispistettä?</w:t>
      </w:r>
    </w:p>
    <w:p>
      <w:r>
        <w:rPr>
          <w:b/>
        </w:rPr>
        <w:t xml:space="preserve">Esimerkki 0.3612</w:t>
      </w:r>
    </w:p>
    <w:p>
      <w:r>
        <w:t xml:space="preserve">Fakta: Saasteiden hengittäminen voi vahingoittaa hengityselimiä.</w:t>
      </w:r>
    </w:p>
    <w:p>
      <w:r>
        <w:rPr>
          <w:b/>
        </w:rPr>
        <w:t xml:space="preserve">Tulos</w:t>
      </w:r>
    </w:p>
    <w:p>
      <w:r>
        <w:t xml:space="preserve">Mitä saasteiden hengittäminen aiheuttaa?</w:t>
      </w:r>
    </w:p>
    <w:p>
      <w:r>
        <w:rPr>
          <w:b/>
        </w:rPr>
        <w:t xml:space="preserve">Esimerkki 0.3613</w:t>
      </w:r>
    </w:p>
    <w:p>
      <w:r>
        <w:t xml:space="preserve">Fakta: hiili voi tuottaa sähköä hehkulamppuun.</w:t>
      </w:r>
    </w:p>
    <w:p>
      <w:r>
        <w:rPr>
          <w:b/>
        </w:rPr>
        <w:t xml:space="preserve">Tulos</w:t>
      </w:r>
    </w:p>
    <w:p>
      <w:r>
        <w:t xml:space="preserve">Mikä voi antaa virtaa hehkulampulle?</w:t>
      </w:r>
    </w:p>
    <w:p>
      <w:r>
        <w:rPr>
          <w:b/>
        </w:rPr>
        <w:t xml:space="preserve">Esimerkki 0.3614</w:t>
      </w:r>
    </w:p>
    <w:p>
      <w:r>
        <w:t xml:space="preserve">Fakta: generaattori käyttää fossiilista polttoainetta.</w:t>
      </w:r>
    </w:p>
    <w:p>
      <w:r>
        <w:rPr>
          <w:b/>
        </w:rPr>
        <w:t xml:space="preserve">Tulos</w:t>
      </w:r>
    </w:p>
    <w:p>
      <w:r>
        <w:t xml:space="preserve">mitä generaattori käyttää?</w:t>
      </w:r>
    </w:p>
    <w:p>
      <w:r>
        <w:rPr>
          <w:b/>
        </w:rPr>
        <w:t xml:space="preserve">Esimerkki 0.3615</w:t>
      </w:r>
    </w:p>
    <w:p>
      <w:r>
        <w:t xml:space="preserve">Fakta: Korvaan kantautuvat värähtelyt, jotka aiheuttavat melua, ovat otoakustisia.</w:t>
      </w:r>
    </w:p>
    <w:p>
      <w:r>
        <w:rPr>
          <w:b/>
        </w:rPr>
        <w:t xml:space="preserve">Tulos</w:t>
      </w:r>
    </w:p>
    <w:p>
      <w:r>
        <w:t xml:space="preserve">Millä nimellä korvan värähtelyjä kutsutaan?</w:t>
      </w:r>
    </w:p>
    <w:p>
      <w:r>
        <w:rPr>
          <w:b/>
        </w:rPr>
        <w:t xml:space="preserve">Esimerkki 0.3616</w:t>
      </w:r>
    </w:p>
    <w:p>
      <w:r>
        <w:t xml:space="preserve">Tosiasia: useimmat aivolisäkehormonit ohjaavat chakroja.</w:t>
      </w:r>
    </w:p>
    <w:p>
      <w:r>
        <w:rPr>
          <w:b/>
        </w:rPr>
        <w:t xml:space="preserve">Tulos</w:t>
      </w:r>
    </w:p>
    <w:p>
      <w:r>
        <w:t xml:space="preserve">mitä useimmat aivolisäkehormonit säätelevät?</w:t>
      </w:r>
    </w:p>
    <w:p>
      <w:r>
        <w:rPr>
          <w:b/>
        </w:rPr>
        <w:t xml:space="preserve">Esimerkki 0.3617</w:t>
      </w:r>
    </w:p>
    <w:p>
      <w:r>
        <w:t xml:space="preserve">Fakta: Endoterminen tetrapodinen selkärankainen on eläin, jolla on höyheniä.</w:t>
      </w:r>
    </w:p>
    <w:p>
      <w:r>
        <w:rPr>
          <w:b/>
        </w:rPr>
        <w:t xml:space="preserve">Tulos</w:t>
      </w:r>
    </w:p>
    <w:p>
      <w:r>
        <w:t xml:space="preserve">Mikä on endoterminen tetrapodi selkärankainen?</w:t>
      </w:r>
    </w:p>
    <w:p>
      <w:r>
        <w:rPr>
          <w:b/>
        </w:rPr>
        <w:t xml:space="preserve">Esimerkki 0.3618</w:t>
      </w:r>
    </w:p>
    <w:p>
      <w:r>
        <w:t xml:space="preserve">Fakta: Pahanlaatuisista soluista voi löytyä antigeenejä.</w:t>
      </w:r>
    </w:p>
    <w:p>
      <w:r>
        <w:rPr>
          <w:b/>
        </w:rPr>
        <w:t xml:space="preserve">Tulos</w:t>
      </w:r>
    </w:p>
    <w:p>
      <w:r>
        <w:t xml:space="preserve">Mitä pahanlaatuisista soluista voi löytyä?</w:t>
      </w:r>
    </w:p>
    <w:p>
      <w:r>
        <w:rPr>
          <w:b/>
        </w:rPr>
        <w:t xml:space="preserve">Esimerkki 0.3619</w:t>
      </w:r>
    </w:p>
    <w:p>
      <w:r>
        <w:t xml:space="preserve">Fakta: kananmunan keittäminen muuttaa proteiinia kemiallisesti.</w:t>
      </w:r>
    </w:p>
    <w:p>
      <w:r>
        <w:rPr>
          <w:b/>
        </w:rPr>
        <w:t xml:space="preserve">Tulos</w:t>
      </w:r>
    </w:p>
    <w:p>
      <w:r>
        <w:t xml:space="preserve">Mitä proteiineille tapahtuu, kun kananmunaa keitetään?</w:t>
      </w:r>
    </w:p>
    <w:p>
      <w:r>
        <w:rPr>
          <w:b/>
        </w:rPr>
        <w:t xml:space="preserve">Esimerkki 0,3620</w:t>
      </w:r>
    </w:p>
    <w:p>
      <w:r>
        <w:t xml:space="preserve">Tosiasia: lämpölaajeneminen voi aiheuttaa palovammoja.</w:t>
      </w:r>
    </w:p>
    <w:p>
      <w:r>
        <w:rPr>
          <w:b/>
        </w:rPr>
        <w:t xml:space="preserve">Tulos</w:t>
      </w:r>
    </w:p>
    <w:p>
      <w:r>
        <w:t xml:space="preserve">mikä voi aiheuttaa palovammoja?</w:t>
      </w:r>
    </w:p>
    <w:p>
      <w:r>
        <w:rPr>
          <w:b/>
        </w:rPr>
        <w:t xml:space="preserve">Esimerkki 0,3621</w:t>
      </w:r>
    </w:p>
    <w:p>
      <w:r>
        <w:t xml:space="preserve">Fakta: virukset voidaan nähdä vain mikroskoopilla.</w:t>
      </w:r>
    </w:p>
    <w:p>
      <w:r>
        <w:rPr>
          <w:b/>
        </w:rPr>
        <w:t xml:space="preserve">Tulos</w:t>
      </w:r>
    </w:p>
    <w:p>
      <w:r>
        <w:t xml:space="preserve">Millä virukset voidaan nähdä?</w:t>
      </w:r>
    </w:p>
    <w:p>
      <w:r>
        <w:rPr>
          <w:b/>
        </w:rPr>
        <w:t xml:space="preserve">Esimerkki 0.3622</w:t>
      </w:r>
    </w:p>
    <w:p>
      <w:r>
        <w:t xml:space="preserve">Tosiasia: pahanhajuisilla ei ole siipiä.</w:t>
      </w:r>
    </w:p>
    <w:p>
      <w:r>
        <w:rPr>
          <w:b/>
        </w:rPr>
        <w:t xml:space="preserve">Tulos</w:t>
      </w:r>
    </w:p>
    <w:p>
      <w:r>
        <w:t xml:space="preserve">mitä arachnideilta puuttuu?</w:t>
      </w:r>
    </w:p>
    <w:p>
      <w:r>
        <w:rPr>
          <w:b/>
        </w:rPr>
        <w:t xml:space="preserve">Esimerkki 0.3623</w:t>
      </w:r>
    </w:p>
    <w:p>
      <w:r>
        <w:t xml:space="preserve">Fakta: Keratiinista valmistetut tuotteet estävät vammoja muodostamalla suojalevyjä.</w:t>
      </w:r>
    </w:p>
    <w:p>
      <w:r>
        <w:rPr>
          <w:b/>
        </w:rPr>
        <w:t xml:space="preserve">Tulos</w:t>
      </w:r>
    </w:p>
    <w:p>
      <w:r>
        <w:t xml:space="preserve">Mistä valmistetaan jotain, joka ehkäisee vammoja muodostamalla suojalevyjä?</w:t>
      </w:r>
    </w:p>
    <w:p>
      <w:r>
        <w:rPr>
          <w:b/>
        </w:rPr>
        <w:t xml:space="preserve">Esimerkki 0.3624</w:t>
      </w:r>
    </w:p>
    <w:p>
      <w:r>
        <w:t xml:space="preserve">Tosiasia: kastematot auttavat kasveja kasvamaan.</w:t>
      </w:r>
    </w:p>
    <w:p>
      <w:r>
        <w:rPr>
          <w:b/>
        </w:rPr>
        <w:t xml:space="preserve">Tulos</w:t>
      </w:r>
    </w:p>
    <w:p>
      <w:r>
        <w:t xml:space="preserve">Mitä lierot tekevät?</w:t>
      </w:r>
    </w:p>
    <w:p>
      <w:r>
        <w:rPr>
          <w:b/>
        </w:rPr>
        <w:t xml:space="preserve">Tulos</w:t>
      </w:r>
    </w:p>
    <w:p>
      <w:r>
        <w:t xml:space="preserve">Minkä kasvattamisessa kastematot auttavat?</w:t>
      </w:r>
    </w:p>
    <w:p>
      <w:r>
        <w:rPr>
          <w:b/>
        </w:rPr>
        <w:t xml:space="preserve">Esimerkki 0,3625</w:t>
      </w:r>
    </w:p>
    <w:p>
      <w:r>
        <w:t xml:space="preserve">Fakta: ilmasto vaikuttaa maapallon kauneuteen.</w:t>
      </w:r>
    </w:p>
    <w:p>
      <w:r>
        <w:rPr>
          <w:b/>
        </w:rPr>
        <w:t xml:space="preserve">Tulos</w:t>
      </w:r>
    </w:p>
    <w:p>
      <w:r>
        <w:t xml:space="preserve">Mihin ilmasto vaikuttaa?</w:t>
      </w:r>
    </w:p>
    <w:p>
      <w:r>
        <w:rPr>
          <w:b/>
        </w:rPr>
        <w:t xml:space="preserve">Esimerkki 0,3626</w:t>
      </w:r>
    </w:p>
    <w:p>
      <w:r>
        <w:t xml:space="preserve">Fakta: Kuolettavat loiset tappavat ihmisen, mutta jotkut eivät.</w:t>
      </w:r>
    </w:p>
    <w:p>
      <w:r>
        <w:rPr>
          <w:b/>
        </w:rPr>
        <w:t xml:space="preserve">Tulos</w:t>
      </w:r>
    </w:p>
    <w:p>
      <w:r>
        <w:t xml:space="preserve">Mitkä loiset tappavat ihmisen, mutta jotkut eivät?</w:t>
      </w:r>
    </w:p>
    <w:p>
      <w:r>
        <w:rPr>
          <w:b/>
        </w:rPr>
        <w:t xml:space="preserve">Esimerkki 0.3627</w:t>
      </w:r>
    </w:p>
    <w:p>
      <w:r>
        <w:t xml:space="preserve">Fakta: fossiilisia polttoaineita käytetään lämmön tuottamiseen polttamalla.</w:t>
      </w:r>
    </w:p>
    <w:p>
      <w:r>
        <w:rPr>
          <w:b/>
        </w:rPr>
        <w:t xml:space="preserve">Tulos</w:t>
      </w:r>
    </w:p>
    <w:p>
      <w:r>
        <w:t xml:space="preserve">Mitä käytetään lämmön tuottamiseen polttamalla?</w:t>
      </w:r>
    </w:p>
    <w:p>
      <w:r>
        <w:rPr>
          <w:b/>
        </w:rPr>
        <w:t xml:space="preserve">Esimerkki 0.3628</w:t>
      </w:r>
    </w:p>
    <w:p>
      <w:r>
        <w:t xml:space="preserve">Tosiasia: lepakot levittävät siemeniä.</w:t>
      </w:r>
    </w:p>
    <w:p>
      <w:r>
        <w:rPr>
          <w:b/>
        </w:rPr>
        <w:t xml:space="preserve">Tulos</w:t>
      </w:r>
    </w:p>
    <w:p>
      <w:r>
        <w:t xml:space="preserve">Mitä lepakot tekevät siemenillä?</w:t>
      </w:r>
    </w:p>
    <w:p>
      <w:r>
        <w:rPr>
          <w:b/>
        </w:rPr>
        <w:t xml:space="preserve">Esimerkki 0.3629</w:t>
      </w:r>
    </w:p>
    <w:p>
      <w:r>
        <w:t xml:space="preserve">Fakta: Kasvit tarvitsevat aurinkoa kasvaakseen.</w:t>
      </w:r>
    </w:p>
    <w:p>
      <w:r>
        <w:rPr>
          <w:b/>
        </w:rPr>
        <w:t xml:space="preserve">Tulos</w:t>
      </w:r>
    </w:p>
    <w:p>
      <w:r>
        <w:t xml:space="preserve">mitä kasvit tarvitsevat kasvaakseen?</w:t>
      </w:r>
    </w:p>
    <w:p>
      <w:r>
        <w:rPr>
          <w:b/>
        </w:rPr>
        <w:t xml:space="preserve">Esimerkki 0,3630</w:t>
      </w:r>
    </w:p>
    <w:p>
      <w:r>
        <w:t xml:space="preserve">Fakta: Transkriptio tapahtuu soluissa.</w:t>
      </w:r>
    </w:p>
    <w:p>
      <w:r>
        <w:rPr>
          <w:b/>
        </w:rPr>
        <w:t xml:space="preserve">Tulos</w:t>
      </w:r>
    </w:p>
    <w:p>
      <w:r>
        <w:t xml:space="preserve">Missä transkriptio tapahtuu?</w:t>
      </w:r>
    </w:p>
    <w:p>
      <w:r>
        <w:rPr>
          <w:b/>
        </w:rPr>
        <w:t xml:space="preserve">Esimerkki 0,3631</w:t>
      </w:r>
    </w:p>
    <w:p>
      <w:r>
        <w:t xml:space="preserve">Fakta: Nisäkkäät voivat tuottaa lämpöä lihaksillaan.</w:t>
      </w:r>
    </w:p>
    <w:p>
      <w:r>
        <w:rPr>
          <w:b/>
        </w:rPr>
        <w:t xml:space="preserve">Tulos</w:t>
      </w:r>
    </w:p>
    <w:p>
      <w:r>
        <w:t xml:space="preserve">Miten voit tuottaa lämpöä?</w:t>
      </w:r>
    </w:p>
    <w:p>
      <w:r>
        <w:rPr>
          <w:b/>
        </w:rPr>
        <w:t xml:space="preserve">Esimerkki 0,3632</w:t>
      </w:r>
    </w:p>
    <w:p>
      <w:r>
        <w:t xml:space="preserve">Tosiasia: Hiilivoimalan tuulessa oleva sade muuttaa lakmuspaperin värin todennäköisesti sinisestä punaiseksi.</w:t>
      </w:r>
    </w:p>
    <w:p>
      <w:r>
        <w:rPr>
          <w:b/>
        </w:rPr>
        <w:t xml:space="preserve">Tulos</w:t>
      </w:r>
    </w:p>
    <w:p>
      <w:r>
        <w:t xml:space="preserve">Miten lakmuspaperin väri muuttuu, jos sen päälle sataa hiilivoimalan tuulen alapuolella?</w:t>
      </w:r>
    </w:p>
    <w:p>
      <w:r>
        <w:rPr>
          <w:b/>
        </w:rPr>
        <w:t xml:space="preserve">Esimerkki 0,3633</w:t>
      </w:r>
    </w:p>
    <w:p>
      <w:r>
        <w:t xml:space="preserve">Tosiasia: ihmisillä on selkäranka.</w:t>
      </w:r>
    </w:p>
    <w:p>
      <w:r>
        <w:rPr>
          <w:b/>
        </w:rPr>
        <w:t xml:space="preserve">Tulos</w:t>
      </w:r>
    </w:p>
    <w:p>
      <w:r>
        <w:t xml:space="preserve">millä on selkäranka?</w:t>
      </w:r>
    </w:p>
    <w:p>
      <w:r>
        <w:rPr>
          <w:b/>
        </w:rPr>
        <w:t xml:space="preserve">Esimerkki 0,3634</w:t>
      </w:r>
    </w:p>
    <w:p>
      <w:r>
        <w:t xml:space="preserve">Fakta: Kasvi tarvitsee fotoneja kasvaakseen.</w:t>
      </w:r>
    </w:p>
    <w:p>
      <w:r>
        <w:rPr>
          <w:b/>
        </w:rPr>
        <w:t xml:space="preserve">Tulos</w:t>
      </w:r>
    </w:p>
    <w:p>
      <w:r>
        <w:t xml:space="preserve">Mitä kasvi tarvitsee kasvaakseen?</w:t>
      </w:r>
    </w:p>
    <w:p>
      <w:r>
        <w:rPr>
          <w:b/>
        </w:rPr>
        <w:t xml:space="preserve">Esimerkki 0,3635</w:t>
      </w:r>
    </w:p>
    <w:p>
      <w:r>
        <w:t xml:space="preserve">Fakta: Himalajan vuoristo on muodostunut hitaasti kokoonpuristumalla.</w:t>
      </w:r>
    </w:p>
    <w:p>
      <w:r>
        <w:rPr>
          <w:b/>
        </w:rPr>
        <w:t xml:space="preserve">Tulos</w:t>
      </w:r>
    </w:p>
    <w:p>
      <w:r>
        <w:t xml:space="preserve">Mikä aiheutti Himalajan muodostumisen?</w:t>
      </w:r>
    </w:p>
    <w:p>
      <w:r>
        <w:rPr>
          <w:b/>
        </w:rPr>
        <w:t xml:space="preserve">Esimerkki 0.3636</w:t>
      </w:r>
    </w:p>
    <w:p>
      <w:r>
        <w:t xml:space="preserve">Tosiasia: Suurin osa kasvin sisuksista on ihokudoksen ja verisuonikudosten välissä.</w:t>
      </w:r>
    </w:p>
    <w:p>
      <w:r>
        <w:rPr>
          <w:b/>
        </w:rPr>
        <w:t xml:space="preserve">Tulos</w:t>
      </w:r>
    </w:p>
    <w:p>
      <w:r>
        <w:t xml:space="preserve">Missä sisäkasvien tila täyttää suurimman osan?</w:t>
      </w:r>
    </w:p>
    <w:p>
      <w:r>
        <w:rPr>
          <w:b/>
        </w:rPr>
        <w:t xml:space="preserve">Esimerkki 0.3637</w:t>
      </w:r>
    </w:p>
    <w:p>
      <w:r>
        <w:t xml:space="preserve">Fakta: Arseeniyhdisteet aiheuttavat haittaa eläville olennoille.</w:t>
      </w:r>
    </w:p>
    <w:p>
      <w:r>
        <w:rPr>
          <w:b/>
        </w:rPr>
        <w:t xml:space="preserve">Tulos</w:t>
      </w:r>
    </w:p>
    <w:p>
      <w:r>
        <w:t xml:space="preserve">Mikä aiheuttaa haittaa eläville olennoille?</w:t>
      </w:r>
    </w:p>
    <w:p>
      <w:r>
        <w:rPr>
          <w:b/>
        </w:rPr>
        <w:t xml:space="preserve">Esimerkki 0,3638</w:t>
      </w:r>
    </w:p>
    <w:p>
      <w:r>
        <w:t xml:space="preserve">Fakta: generaattorin pakokaasusta peräisin oleva hiilimonoksidikaasu on haihtunut.</w:t>
      </w:r>
    </w:p>
    <w:p>
      <w:r>
        <w:rPr>
          <w:b/>
        </w:rPr>
        <w:t xml:space="preserve">Tulos</w:t>
      </w:r>
    </w:p>
    <w:p>
      <w:r>
        <w:t xml:space="preserve">generaattorin pakokaasusta peräisin oleva hiilimonoksidikaasu on ollut mitä?</w:t>
      </w:r>
    </w:p>
    <w:p>
      <w:r>
        <w:rPr>
          <w:b/>
        </w:rPr>
        <w:t xml:space="preserve">Esimerkki 0.3639</w:t>
      </w:r>
    </w:p>
    <w:p>
      <w:r>
        <w:t xml:space="preserve">Fakta: homeostaasi välittää solujen toimintaa.</w:t>
      </w:r>
    </w:p>
    <w:p>
      <w:r>
        <w:rPr>
          <w:b/>
        </w:rPr>
        <w:t xml:space="preserve">Tulos</w:t>
      </w:r>
    </w:p>
    <w:p>
      <w:r>
        <w:t xml:space="preserve">mitä homeostaasi välittää?</w:t>
      </w:r>
    </w:p>
    <w:p>
      <w:r>
        <w:rPr>
          <w:b/>
        </w:rPr>
        <w:t xml:space="preserve">Esimerkki 0,3640</w:t>
      </w:r>
    </w:p>
    <w:p>
      <w:r>
        <w:t xml:space="preserve">Tosiasia: kalkkikivi muodostuu laskeutumalla.</w:t>
      </w:r>
    </w:p>
    <w:p>
      <w:r>
        <w:rPr>
          <w:b/>
        </w:rPr>
        <w:t xml:space="preserve">Tulos</w:t>
      </w:r>
    </w:p>
    <w:p>
      <w:r>
        <w:t xml:space="preserve">mitä muodostuu laskeumalla?</w:t>
      </w:r>
    </w:p>
    <w:p>
      <w:r>
        <w:rPr>
          <w:b/>
        </w:rPr>
        <w:t xml:space="preserve">Esimerkki 0.3641</w:t>
      </w:r>
    </w:p>
    <w:p>
      <w:r>
        <w:t xml:space="preserve">Fakta: makean veden ympäristöissä on vähän suolaa.</w:t>
      </w:r>
    </w:p>
    <w:p>
      <w:r>
        <w:rPr>
          <w:b/>
        </w:rPr>
        <w:t xml:space="preserve">Tulos</w:t>
      </w:r>
    </w:p>
    <w:p>
      <w:r>
        <w:t xml:space="preserve">mitä makean veden ympäristöissä on vähän?</w:t>
      </w:r>
    </w:p>
    <w:p>
      <w:r>
        <w:rPr>
          <w:b/>
        </w:rPr>
        <w:t xml:space="preserve">Esimerkki 0.3642</w:t>
      </w:r>
    </w:p>
    <w:p>
      <w:r>
        <w:t xml:space="preserve">Fakta: Bakteereilla ei ole ribosomeja.</w:t>
      </w:r>
    </w:p>
    <w:p>
      <w:r>
        <w:rPr>
          <w:b/>
        </w:rPr>
        <w:t xml:space="preserve">Tulos</w:t>
      </w:r>
    </w:p>
    <w:p>
      <w:r>
        <w:t xml:space="preserve">Mistä organismista puuttuu ribosomeja?</w:t>
      </w:r>
    </w:p>
    <w:p>
      <w:r>
        <w:rPr>
          <w:b/>
        </w:rPr>
        <w:t xml:space="preserve">Esimerkki 0.3643</w:t>
      </w:r>
    </w:p>
    <w:p>
      <w:r>
        <w:t xml:space="preserve">Fakta: Kasvit varastoivat vettä imemällä sitä nopeasti juuriensa kautta.</w:t>
      </w:r>
    </w:p>
    <w:p>
      <w:r>
        <w:rPr>
          <w:b/>
        </w:rPr>
        <w:t xml:space="preserve">Tulos</w:t>
      </w:r>
    </w:p>
    <w:p>
      <w:r>
        <w:t xml:space="preserve">Mitä kasvit tekevät imemällä vettä nopeasti juuriensa kautta?</w:t>
      </w:r>
    </w:p>
    <w:p>
      <w:r>
        <w:rPr>
          <w:b/>
        </w:rPr>
        <w:t xml:space="preserve">Esimerkki 0.3644</w:t>
      </w:r>
    </w:p>
    <w:p>
      <w:r>
        <w:t xml:space="preserve">Fakta: Kasvit ovat lämpötilan ja sademäärän suurimpia tuottajia.</w:t>
      </w:r>
    </w:p>
    <w:p>
      <w:r>
        <w:rPr>
          <w:b/>
        </w:rPr>
        <w:t xml:space="preserve">Tulos</w:t>
      </w:r>
    </w:p>
    <w:p>
      <w:r>
        <w:t xml:space="preserve">Mitkä ovat lämpötilan ja sademäärän suurimmat tuottajat?</w:t>
      </w:r>
    </w:p>
    <w:p>
      <w:r>
        <w:rPr>
          <w:b/>
        </w:rPr>
        <w:t xml:space="preserve">Esimerkki 0,3645</w:t>
      </w:r>
    </w:p>
    <w:p>
      <w:r>
        <w:t xml:space="preserve">Fakta: Sähkötuulettimessa pyörivät siivet tuovat viilentävää tuulta.</w:t>
      </w:r>
    </w:p>
    <w:p>
      <w:r>
        <w:rPr>
          <w:b/>
        </w:rPr>
        <w:t xml:space="preserve">Tulos</w:t>
      </w:r>
    </w:p>
    <w:p>
      <w:r>
        <w:t xml:space="preserve">Mikä sähkötuulettimessa antaa viilentävän tuulenvireen?</w:t>
      </w:r>
    </w:p>
    <w:p>
      <w:r>
        <w:rPr>
          <w:b/>
        </w:rPr>
        <w:t xml:space="preserve">Esimerkki 0.3646</w:t>
      </w:r>
    </w:p>
    <w:p>
      <w:r>
        <w:t xml:space="preserve">Fakta: Fylogenia on sukua olevien organismien historiaa ja orgaanista monimuotoisuutta.</w:t>
      </w:r>
    </w:p>
    <w:p>
      <w:r>
        <w:rPr>
          <w:b/>
        </w:rPr>
        <w:t xml:space="preserve">Tulos</w:t>
      </w:r>
    </w:p>
    <w:p>
      <w:r>
        <w:t xml:space="preserve">Minkä historiaa ja orgaanista monimuotoisuutta fylogenia on?</w:t>
      </w:r>
    </w:p>
    <w:p>
      <w:r>
        <w:rPr>
          <w:b/>
        </w:rPr>
        <w:t xml:space="preserve">Esimerkki 0.3647</w:t>
      </w:r>
    </w:p>
    <w:p>
      <w:r>
        <w:t xml:space="preserve">Tosiasia: jos kaasua lämmitetään, sen tiheys pienenee.</w:t>
      </w:r>
    </w:p>
    <w:p>
      <w:r>
        <w:rPr>
          <w:b/>
        </w:rPr>
        <w:t xml:space="preserve">Tulos</w:t>
      </w:r>
    </w:p>
    <w:p>
      <w:r>
        <w:t xml:space="preserve">Mitä tapahtuu kaasun tiheydelle, kun sitä lämmitetään?</w:t>
      </w:r>
    </w:p>
    <w:p>
      <w:r>
        <w:rPr>
          <w:b/>
        </w:rPr>
        <w:t xml:space="preserve">Esimerkki 0.3648</w:t>
      </w:r>
    </w:p>
    <w:p>
      <w:r>
        <w:t xml:space="preserve">Fakta: Taskulamppu tarvitsee sähkölähteen tuottaakseen näkyvää energiaa.</w:t>
      </w:r>
    </w:p>
    <w:p>
      <w:r>
        <w:rPr>
          <w:b/>
        </w:rPr>
        <w:t xml:space="preserve">Tulos</w:t>
      </w:r>
    </w:p>
    <w:p>
      <w:r>
        <w:t xml:space="preserve">Mitä taskulamppu tarvitsee sähköä tuottaakseen?</w:t>
      </w:r>
    </w:p>
    <w:p>
      <w:r>
        <w:rPr>
          <w:b/>
        </w:rPr>
        <w:t xml:space="preserve">Esimerkki 0.3649</w:t>
      </w:r>
    </w:p>
    <w:p>
      <w:r>
        <w:t xml:space="preserve">Fakta: Jotain, joka tuo verta pois sydämestä, kuljettaa hapekasta verta.</w:t>
      </w:r>
    </w:p>
    <w:p>
      <w:r>
        <w:rPr>
          <w:b/>
        </w:rPr>
        <w:t xml:space="preserve">Tulos</w:t>
      </w:r>
    </w:p>
    <w:p>
      <w:r>
        <w:t xml:space="preserve">Mihin suuntaan jokin, jossa on hapekasta verta, menee?</w:t>
      </w:r>
    </w:p>
    <w:p>
      <w:r>
        <w:rPr>
          <w:b/>
        </w:rPr>
        <w:t xml:space="preserve">Esimerkki 0,3650</w:t>
      </w:r>
    </w:p>
    <w:p>
      <w:r>
        <w:t xml:space="preserve">Fakta: pyöräily ei aiheuta hiilimonoksidia.</w:t>
      </w:r>
    </w:p>
    <w:p>
      <w:r>
        <w:rPr>
          <w:b/>
        </w:rPr>
        <w:t xml:space="preserve">Tulos</w:t>
      </w:r>
    </w:p>
    <w:p>
      <w:r>
        <w:t xml:space="preserve">mitä pyöräily ei aiheuta?</w:t>
      </w:r>
    </w:p>
    <w:p>
      <w:r>
        <w:rPr>
          <w:b/>
        </w:rPr>
        <w:t xml:space="preserve">Esimerkki 0.3651</w:t>
      </w:r>
    </w:p>
    <w:p>
      <w:r>
        <w:t xml:space="preserve">Tosiasia: skorpionit ovat hyönteisiä.</w:t>
      </w:r>
    </w:p>
    <w:p>
      <w:r>
        <w:rPr>
          <w:b/>
        </w:rPr>
        <w:t xml:space="preserve">Tulos</w:t>
      </w:r>
    </w:p>
    <w:p>
      <w:r>
        <w:t xml:space="preserve">Mitä skorpionit ovat?</w:t>
      </w:r>
    </w:p>
    <w:p>
      <w:r>
        <w:rPr>
          <w:b/>
        </w:rPr>
        <w:t xml:space="preserve">Esimerkki 0.3652</w:t>
      </w:r>
    </w:p>
    <w:p>
      <w:r>
        <w:t xml:space="preserve">Tosiasia: sydänlihastulehduksen aiheuttaja ei voi lisääntyä itsestään.</w:t>
      </w:r>
    </w:p>
    <w:p>
      <w:r>
        <w:rPr>
          <w:b/>
        </w:rPr>
        <w:t xml:space="preserve">Tulos</w:t>
      </w:r>
    </w:p>
    <w:p>
      <w:r>
        <w:t xml:space="preserve">sydänlihastulehduksen syy ei voi mitä?</w:t>
      </w:r>
    </w:p>
    <w:p>
      <w:r>
        <w:rPr>
          <w:b/>
        </w:rPr>
        <w:t xml:space="preserve">Esimerkki 0.3653</w:t>
      </w:r>
    </w:p>
    <w:p>
      <w:r>
        <w:t xml:space="preserve">Fakta: Mutaatiot voivat muuttaa kromosomin rakennetta tai vain aiheuttaa SNP:tä.</w:t>
      </w:r>
    </w:p>
    <w:p>
      <w:r>
        <w:rPr>
          <w:b/>
        </w:rPr>
        <w:t xml:space="preserve">Tulos</w:t>
      </w:r>
    </w:p>
    <w:p>
      <w:r>
        <w:t xml:space="preserve">Mikä on geneettisen mutaation mahdollinen seuraus?</w:t>
      </w:r>
    </w:p>
    <w:p>
      <w:r>
        <w:rPr>
          <w:b/>
        </w:rPr>
        <w:t xml:space="preserve">Esimerkki 0.3654</w:t>
      </w:r>
    </w:p>
    <w:p>
      <w:r>
        <w:t xml:space="preserve">Tosiasia: veden jäätymis- ja sulamisjaksot aiheuttavat mekaanista säänmuodostusta.</w:t>
      </w:r>
    </w:p>
    <w:p>
      <w:r>
        <w:rPr>
          <w:b/>
        </w:rPr>
        <w:t xml:space="preserve">Tulos</w:t>
      </w:r>
    </w:p>
    <w:p>
      <w:r>
        <w:t xml:space="preserve">Jäätyvän ja sulavan veden syklit aiheuttavat?</w:t>
      </w:r>
    </w:p>
    <w:p>
      <w:r>
        <w:rPr>
          <w:b/>
        </w:rPr>
        <w:t xml:space="preserve">Tulos</w:t>
      </w:r>
    </w:p>
    <w:p>
      <w:r>
        <w:t xml:space="preserve">Mitä veden jäätymisen ja sulamisen syklit aiheuttavat?</w:t>
      </w:r>
    </w:p>
    <w:p>
      <w:r>
        <w:rPr>
          <w:b/>
        </w:rPr>
        <w:t xml:space="preserve">Esimerkki 0,3655</w:t>
      </w:r>
    </w:p>
    <w:p>
      <w:r>
        <w:t xml:space="preserve">Fakta: joet ovat yleensä suurempia kuin pienet vesistöylitykset.</w:t>
      </w:r>
    </w:p>
    <w:p>
      <w:r>
        <w:rPr>
          <w:b/>
        </w:rPr>
        <w:t xml:space="preserve">Tulos</w:t>
      </w:r>
    </w:p>
    <w:p>
      <w:r>
        <w:t xml:space="preserve">mitkä ovat yleensä suurempia kuin pienet veden ylitykset?</w:t>
      </w:r>
    </w:p>
    <w:p>
      <w:r>
        <w:rPr>
          <w:b/>
        </w:rPr>
        <w:t xml:space="preserve">Esimerkki 0.3656</w:t>
      </w:r>
    </w:p>
    <w:p>
      <w:r>
        <w:t xml:space="preserve">Fakta: bakteerit aiheuttavat vakavia sairauksia.</w:t>
      </w:r>
    </w:p>
    <w:p>
      <w:r>
        <w:rPr>
          <w:b/>
        </w:rPr>
        <w:t xml:space="preserve">Tulos</w:t>
      </w:r>
    </w:p>
    <w:p>
      <w:r>
        <w:t xml:space="preserve">mikä aiheuttaa vakavia sairauksia?</w:t>
      </w:r>
    </w:p>
    <w:p>
      <w:r>
        <w:rPr>
          <w:b/>
        </w:rPr>
        <w:t xml:space="preserve">Tulos</w:t>
      </w:r>
    </w:p>
    <w:p>
      <w:r>
        <w:t xml:space="preserve">mitä bakteerit aiheuttavat?</w:t>
      </w:r>
    </w:p>
    <w:p>
      <w:r>
        <w:rPr>
          <w:b/>
        </w:rPr>
        <w:t xml:space="preserve">Esimerkki 0.3657</w:t>
      </w:r>
    </w:p>
    <w:p>
      <w:r>
        <w:t xml:space="preserve">Fakta: Kaikilla hyönteisillä on siivet, jotka ovat osa ulkorunkoa.</w:t>
      </w:r>
    </w:p>
    <w:p>
      <w:r>
        <w:rPr>
          <w:b/>
        </w:rPr>
        <w:t xml:space="preserve">Tulos</w:t>
      </w:r>
    </w:p>
    <w:p>
      <w:r>
        <w:t xml:space="preserve">millä on siivet, jotka ovat osa luurankoa?</w:t>
      </w:r>
    </w:p>
    <w:p>
      <w:r>
        <w:rPr>
          <w:b/>
        </w:rPr>
        <w:t xml:space="preserve">Esimerkki 0.3658</w:t>
      </w:r>
    </w:p>
    <w:p>
      <w:r>
        <w:t xml:space="preserve">Tosiasia: rintamaito voi tehdä passiivisesta immuniteetista kestävän.</w:t>
      </w:r>
    </w:p>
    <w:p>
      <w:r>
        <w:rPr>
          <w:b/>
        </w:rPr>
        <w:t xml:space="preserve">Tulos</w:t>
      </w:r>
    </w:p>
    <w:p>
      <w:r>
        <w:t xml:space="preserve">Mikä voi saada passiivisen immuniteetin kestämään?</w:t>
      </w:r>
    </w:p>
    <w:p>
      <w:r>
        <w:rPr>
          <w:b/>
        </w:rPr>
        <w:t xml:space="preserve">Esimerkki 0.3659</w:t>
      </w:r>
    </w:p>
    <w:p>
      <w:r>
        <w:t xml:space="preserve">Fakta: Sienet syövät krilliä ja planktonia.</w:t>
      </w:r>
    </w:p>
    <w:p>
      <w:r>
        <w:rPr>
          <w:b/>
        </w:rPr>
        <w:t xml:space="preserve">Tulos</w:t>
      </w:r>
    </w:p>
    <w:p>
      <w:r>
        <w:t xml:space="preserve">Sienet syövät pääasiassa?</w:t>
      </w:r>
    </w:p>
    <w:p>
      <w:r>
        <w:rPr>
          <w:b/>
        </w:rPr>
        <w:t xml:space="preserve">Esimerkki 0,3660</w:t>
      </w:r>
    </w:p>
    <w:p>
      <w:r>
        <w:t xml:space="preserve">Fakta: kivet voivat rikkoutua jään kiilaamisesta.</w:t>
      </w:r>
    </w:p>
    <w:p>
      <w:r>
        <w:rPr>
          <w:b/>
        </w:rPr>
        <w:t xml:space="preserve">Tulos</w:t>
      </w:r>
    </w:p>
    <w:p>
      <w:r>
        <w:t xml:space="preserve">Mikä voi hajottaa kiviä?</w:t>
      </w:r>
    </w:p>
    <w:p>
      <w:r>
        <w:rPr>
          <w:b/>
        </w:rPr>
        <w:t xml:space="preserve">Esimerkki 0.3661</w:t>
      </w:r>
    </w:p>
    <w:p>
      <w:r>
        <w:t xml:space="preserve">Fakta: pirtelöt ovat ravitsevaa nestettä.</w:t>
      </w:r>
    </w:p>
    <w:p>
      <w:r>
        <w:rPr>
          <w:b/>
        </w:rPr>
        <w:t xml:space="preserve">Tulos</w:t>
      </w:r>
    </w:p>
    <w:p>
      <w:r>
        <w:t xml:space="preserve">Mikä on ravitseva juoma?</w:t>
      </w:r>
    </w:p>
    <w:p>
      <w:r>
        <w:rPr>
          <w:b/>
        </w:rPr>
        <w:t xml:space="preserve">Esimerkki 0.3662</w:t>
      </w:r>
    </w:p>
    <w:p>
      <w:r>
        <w:t xml:space="preserve">Fakta: Ilmamassat voidaan luokitella niiden ilmaston perusteella.</w:t>
      </w:r>
    </w:p>
    <w:p>
      <w:r>
        <w:rPr>
          <w:b/>
        </w:rPr>
        <w:t xml:space="preserve">Tulos</w:t>
      </w:r>
    </w:p>
    <w:p>
      <w:r>
        <w:t xml:space="preserve">Mitä voidaan luokitella niiden ilmaston mukaan?</w:t>
      </w:r>
    </w:p>
    <w:p>
      <w:r>
        <w:rPr>
          <w:b/>
        </w:rPr>
        <w:t xml:space="preserve">Esimerkki 0.3663</w:t>
      </w:r>
    </w:p>
    <w:p>
      <w:r>
        <w:t xml:space="preserve">Fakta: tippukivilouhikot ovat veden tippumisesta syntyneitä kerrostumia.</w:t>
      </w:r>
    </w:p>
    <w:p>
      <w:r>
        <w:rPr>
          <w:b/>
        </w:rPr>
        <w:t xml:space="preserve">Tulos</w:t>
      </w:r>
    </w:p>
    <w:p>
      <w:r>
        <w:t xml:space="preserve">Mistä tippukiviesiintymät koostuvat?</w:t>
      </w:r>
    </w:p>
    <w:p>
      <w:r>
        <w:rPr>
          <w:b/>
        </w:rPr>
        <w:t xml:space="preserve">Esimerkki 0,3664</w:t>
      </w:r>
    </w:p>
    <w:p>
      <w:r>
        <w:t xml:space="preserve">Tosiasia: Hiiva ja homeet voivat hajottaa puuta.</w:t>
      </w:r>
    </w:p>
    <w:p>
      <w:r>
        <w:rPr>
          <w:b/>
        </w:rPr>
        <w:t xml:space="preserve">Tulos</w:t>
      </w:r>
    </w:p>
    <w:p>
      <w:r>
        <w:t xml:space="preserve">Mitä hiiva ja home voivat hajottaa?</w:t>
      </w:r>
    </w:p>
    <w:p>
      <w:r>
        <w:rPr>
          <w:b/>
        </w:rPr>
        <w:t xml:space="preserve">Esimerkki 0,3665</w:t>
      </w:r>
    </w:p>
    <w:p>
      <w:r>
        <w:t xml:space="preserve">Tosiasia: äärimmäinen kuumuus ja paine luovat liuskekiveä.</w:t>
      </w:r>
    </w:p>
    <w:p>
      <w:r>
        <w:rPr>
          <w:b/>
        </w:rPr>
        <w:t xml:space="preserve">Tulos</w:t>
      </w:r>
    </w:p>
    <w:p>
      <w:r>
        <w:t xml:space="preserve">Mitä äärimmäinen kuumuus ja paine aiheuttavat?</w:t>
      </w:r>
    </w:p>
    <w:p>
      <w:r>
        <w:rPr>
          <w:b/>
        </w:rPr>
        <w:t xml:space="preserve">Esimerkki 0,3666</w:t>
      </w:r>
    </w:p>
    <w:p>
      <w:r>
        <w:t xml:space="preserve">Tosiasia: Ruoan kypsentäminen edellyttää energianlähteen lisäämistä.</w:t>
      </w:r>
    </w:p>
    <w:p>
      <w:r>
        <w:rPr>
          <w:b/>
        </w:rPr>
        <w:t xml:space="preserve">Tulos</w:t>
      </w:r>
    </w:p>
    <w:p>
      <w:r>
        <w:t xml:space="preserve">Minkä tekeminen ruoalle edellyttää energianlähteen lisäämistä?</w:t>
      </w:r>
    </w:p>
    <w:p>
      <w:r>
        <w:rPr>
          <w:b/>
        </w:rPr>
        <w:t xml:space="preserve">Esimerkki 0,3667</w:t>
      </w:r>
    </w:p>
    <w:p>
      <w:r>
        <w:t xml:space="preserve">Fakta: Vuoristoisen niemen tuulisimmalla puolella on eniten sadetta.</w:t>
      </w:r>
    </w:p>
    <w:p>
      <w:r>
        <w:rPr>
          <w:b/>
        </w:rPr>
        <w:t xml:space="preserve">Tulos</w:t>
      </w:r>
    </w:p>
    <w:p>
      <w:r>
        <w:t xml:space="preserve">Vuoristoisen niemen tuulisimmalla puolella on myös eniten mitä?</w:t>
      </w:r>
    </w:p>
    <w:p>
      <w:r>
        <w:rPr>
          <w:b/>
        </w:rPr>
        <w:t xml:space="preserve">Esimerkki 0.3668</w:t>
      </w:r>
    </w:p>
    <w:p>
      <w:r>
        <w:t xml:space="preserve">Fakta: Ilmaston lämpeneminen vaikuttaa kasvien kasvuun, biologiseen monimuotoisuuteen ja maaeliöiden sopeutumiseen.</w:t>
      </w:r>
    </w:p>
    <w:p>
      <w:r>
        <w:rPr>
          <w:b/>
        </w:rPr>
        <w:t xml:space="preserve">Tulos</w:t>
      </w:r>
    </w:p>
    <w:p>
      <w:r>
        <w:t xml:space="preserve">Kasvien kasvuun, biologiseen monimuotoisuuteen ja maaeliöiden sopeutumiseen vaikuttavat:?</w:t>
      </w:r>
    </w:p>
    <w:p>
      <w:r>
        <w:rPr>
          <w:b/>
        </w:rPr>
        <w:t xml:space="preserve">Esimerkki 0.3669</w:t>
      </w:r>
    </w:p>
    <w:p>
      <w:r>
        <w:t xml:space="preserve">Fakta: Maan alla eläminen mahdollistaa piiloutumisen saalistajilta.</w:t>
      </w:r>
    </w:p>
    <w:p>
      <w:r>
        <w:rPr>
          <w:b/>
        </w:rPr>
        <w:t xml:space="preserve">Tulos</w:t>
      </w:r>
    </w:p>
    <w:p>
      <w:r>
        <w:t xml:space="preserve">Missä eläimet voivat piiloutua saalistajilta?</w:t>
      </w:r>
    </w:p>
    <w:p>
      <w:r>
        <w:rPr>
          <w:b/>
        </w:rPr>
        <w:t xml:space="preserve">Esimerkki 0,3670</w:t>
      </w:r>
    </w:p>
    <w:p>
      <w:r>
        <w:t xml:space="preserve">Tosiasia: myrskyinen sää auttaa kasveja kasvamaan.</w:t>
      </w:r>
    </w:p>
    <w:p>
      <w:r>
        <w:rPr>
          <w:b/>
        </w:rPr>
        <w:t xml:space="preserve">Tulos</w:t>
      </w:r>
    </w:p>
    <w:p>
      <w:r>
        <w:t xml:space="preserve">Mitä myrskyinen sää auttaa kasveja tekemään?</w:t>
      </w:r>
    </w:p>
    <w:p>
      <w:r>
        <w:rPr>
          <w:b/>
        </w:rPr>
        <w:t xml:space="preserve">Esimerkki 0.3671</w:t>
      </w:r>
    </w:p>
    <w:p>
      <w:r>
        <w:t xml:space="preserve">Fakta: poikasista tulee sammakoita 4 kuukauden kuluttua.</w:t>
      </w:r>
    </w:p>
    <w:p>
      <w:r>
        <w:rPr>
          <w:b/>
        </w:rPr>
        <w:t xml:space="preserve">Tulos</w:t>
      </w:r>
    </w:p>
    <w:p>
      <w:r>
        <w:t xml:space="preserve">Mistä sammakot tulevat?</w:t>
      </w:r>
    </w:p>
    <w:p>
      <w:r>
        <w:rPr>
          <w:b/>
        </w:rPr>
        <w:t xml:space="preserve">Esimerkki 0.3672</w:t>
      </w:r>
    </w:p>
    <w:p>
      <w:r>
        <w:t xml:space="preserve">Fakta: Maankuoren kallion murtuminen voi aiheuttaa tsunamin.</w:t>
      </w:r>
    </w:p>
    <w:p>
      <w:r>
        <w:rPr>
          <w:b/>
        </w:rPr>
        <w:t xml:space="preserve">Tulos</w:t>
      </w:r>
    </w:p>
    <w:p>
      <w:r>
        <w:t xml:space="preserve">Mikä voi johtua maankuoren rikkoutumisesta?</w:t>
      </w:r>
    </w:p>
    <w:p>
      <w:r>
        <w:rPr>
          <w:b/>
        </w:rPr>
        <w:t xml:space="preserve">Esimerkki 0.3673</w:t>
      </w:r>
    </w:p>
    <w:p>
      <w:r>
        <w:t xml:space="preserve">Fakta: lasia käytetään valon taittamiseen.</w:t>
      </w:r>
    </w:p>
    <w:p>
      <w:r>
        <w:rPr>
          <w:b/>
        </w:rPr>
        <w:t xml:space="preserve">Tulos</w:t>
      </w:r>
    </w:p>
    <w:p>
      <w:r>
        <w:t xml:space="preserve">Mitä käytetään valon taittamiseen?</w:t>
      </w:r>
    </w:p>
    <w:p>
      <w:r>
        <w:rPr>
          <w:b/>
        </w:rPr>
        <w:t xml:space="preserve">Esimerkki 0.3674</w:t>
      </w:r>
    </w:p>
    <w:p>
      <w:r>
        <w:t xml:space="preserve">Tosiasia: aktinomykeetit voivat levitä suoraan ihmisestä toiseen.</w:t>
      </w:r>
    </w:p>
    <w:p>
      <w:r>
        <w:rPr>
          <w:b/>
        </w:rPr>
        <w:t xml:space="preserve">Tulos</w:t>
      </w:r>
    </w:p>
    <w:p>
      <w:r>
        <w:t xml:space="preserve">mikä voi levitä suoraan ihmisestä toiseen?</w:t>
      </w:r>
    </w:p>
    <w:p>
      <w:r>
        <w:rPr>
          <w:b/>
        </w:rPr>
        <w:t xml:space="preserve">Esimerkki 0,3675</w:t>
      </w:r>
    </w:p>
    <w:p>
      <w:r>
        <w:t xml:space="preserve">Tosiasia: vuoret syntyvät kallion taittumisesta.</w:t>
      </w:r>
    </w:p>
    <w:p>
      <w:r>
        <w:rPr>
          <w:b/>
        </w:rPr>
        <w:t xml:space="preserve">Tulos</w:t>
      </w:r>
    </w:p>
    <w:p>
      <w:r>
        <w:t xml:space="preserve">Miten vuoret syntyvät?</w:t>
      </w:r>
    </w:p>
    <w:p>
      <w:r>
        <w:rPr>
          <w:b/>
        </w:rPr>
        <w:t xml:space="preserve">Esimerkki 0.3676</w:t>
      </w:r>
    </w:p>
    <w:p>
      <w:r>
        <w:t xml:space="preserve">Fakta: luola muodostuu, kun hiilidioksidi on pohjavedessä, joka tihkuu kallion läpi ja liuottaa kalkkikiveä.</w:t>
      </w:r>
    </w:p>
    <w:p>
      <w:r>
        <w:rPr>
          <w:b/>
        </w:rPr>
        <w:t xml:space="preserve">Tulos</w:t>
      </w:r>
    </w:p>
    <w:p>
      <w:r>
        <w:t xml:space="preserve">Mikä muodostaa luolia vuotamalla kallion läpi ja liuottamalla kalkkikiveä?</w:t>
      </w:r>
    </w:p>
    <w:p>
      <w:r>
        <w:rPr>
          <w:b/>
        </w:rPr>
        <w:t xml:space="preserve">Esimerkki 0.3677</w:t>
      </w:r>
    </w:p>
    <w:p>
      <w:r>
        <w:t xml:space="preserve">Fakta: Fossiileja muodostuu, kun jonkin purojen kerrostumat peittävät organismien jäänteitä ajan kuluessa.</w:t>
      </w:r>
    </w:p>
    <w:p>
      <w:r>
        <w:rPr>
          <w:b/>
        </w:rPr>
        <w:t xml:space="preserve">Tulos</w:t>
      </w:r>
    </w:p>
    <w:p>
      <w:r>
        <w:t xml:space="preserve">Mikä kantaa jotain, joka peittää eliöitä fossiileiksi?</w:t>
      </w:r>
    </w:p>
    <w:p>
      <w:r>
        <w:rPr>
          <w:b/>
        </w:rPr>
        <w:t xml:space="preserve">Esimerkki 0.3678</w:t>
      </w:r>
    </w:p>
    <w:p>
      <w:r>
        <w:t xml:space="preserve">Fakta: mittapullot mitataan litroina.</w:t>
      </w:r>
    </w:p>
    <w:p>
      <w:r>
        <w:rPr>
          <w:b/>
        </w:rPr>
        <w:t xml:space="preserve">Tulos</w:t>
      </w:r>
    </w:p>
    <w:p>
      <w:r>
        <w:t xml:space="preserve">Mitä yksikköä käytetään mittapulloissa?</w:t>
      </w:r>
    </w:p>
    <w:p>
      <w:r>
        <w:rPr>
          <w:b/>
        </w:rPr>
        <w:t xml:space="preserve">Esimerkki 0.3679</w:t>
      </w:r>
    </w:p>
    <w:p>
      <w:r>
        <w:t xml:space="preserve">Fakta: meteorologit tutkivat säätä.</w:t>
      </w:r>
    </w:p>
    <w:p>
      <w:r>
        <w:rPr>
          <w:b/>
        </w:rPr>
        <w:t xml:space="preserve">Tulos</w:t>
      </w:r>
    </w:p>
    <w:p>
      <w:r>
        <w:t xml:space="preserve">Mitä meteorologit tutkivat?</w:t>
      </w:r>
    </w:p>
    <w:p>
      <w:r>
        <w:rPr>
          <w:b/>
        </w:rPr>
        <w:t xml:space="preserve">Esimerkki 0.3680</w:t>
      </w:r>
    </w:p>
    <w:p>
      <w:r>
        <w:t xml:space="preserve">Fakta: Vesi ei saa olla saastunutta ollakseen turvallista.</w:t>
      </w:r>
    </w:p>
    <w:p>
      <w:r>
        <w:rPr>
          <w:b/>
        </w:rPr>
        <w:t xml:space="preserve">Tulos</w:t>
      </w:r>
    </w:p>
    <w:p>
      <w:r>
        <w:t xml:space="preserve">Mitä vedelle voi tapahtua, jotta se ei ole turvallista?</w:t>
      </w:r>
    </w:p>
    <w:p>
      <w:r>
        <w:rPr>
          <w:b/>
        </w:rPr>
        <w:t xml:space="preserve">Esimerkki 0.3681</w:t>
      </w:r>
    </w:p>
    <w:p>
      <w:r>
        <w:t xml:space="preserve">Fakta: Lämpötilan muutos voi aiheuttaa potentiaalisen energian muutoksia.</w:t>
      </w:r>
    </w:p>
    <w:p>
      <w:r>
        <w:rPr>
          <w:b/>
        </w:rPr>
        <w:t xml:space="preserve">Tulos</w:t>
      </w:r>
    </w:p>
    <w:p>
      <w:r>
        <w:t xml:space="preserve">Minkä muutokset voivat aiheuttaa potentiaalisen energian muutoksia?</w:t>
      </w:r>
    </w:p>
    <w:p>
      <w:r>
        <w:rPr>
          <w:b/>
        </w:rPr>
        <w:t xml:space="preserve">Esimerkki 0.3682</w:t>
      </w:r>
    </w:p>
    <w:p>
      <w:r>
        <w:t xml:space="preserve">Fakta: Nesteen kuumentaminen voi muuttaa sen kaasuksi.</w:t>
      </w:r>
    </w:p>
    <w:p>
      <w:r>
        <w:rPr>
          <w:b/>
        </w:rPr>
        <w:t xml:space="preserve">Tulos</w:t>
      </w:r>
    </w:p>
    <w:p>
      <w:r>
        <w:t xml:space="preserve">Minkä faasin neste ottaa, kun sitä kuumennetaan riittävästi?</w:t>
      </w:r>
    </w:p>
    <w:p>
      <w:r>
        <w:rPr>
          <w:b/>
        </w:rPr>
        <w:t xml:space="preserve">Esimerkki 0.3683</w:t>
      </w:r>
    </w:p>
    <w:p>
      <w:r>
        <w:t xml:space="preserve">Fakta: Järviä voi muodostua sateesta.</w:t>
      </w:r>
    </w:p>
    <w:p>
      <w:r>
        <w:rPr>
          <w:b/>
        </w:rPr>
        <w:t xml:space="preserve">Tulos</w:t>
      </w:r>
    </w:p>
    <w:p>
      <w:r>
        <w:t xml:space="preserve">Mitkä seuraavista voivat muodostaa järviä?</w:t>
      </w:r>
    </w:p>
    <w:p>
      <w:r>
        <w:rPr>
          <w:b/>
        </w:rPr>
        <w:t xml:space="preserve">Esimerkki 0.3684</w:t>
      </w:r>
    </w:p>
    <w:p>
      <w:r>
        <w:t xml:space="preserve">Tosiasia: vihreät kasvit käyttävät energiaa ja epäorgaanisia molekyylejä ravinnon tuottamiseen.</w:t>
      </w:r>
    </w:p>
    <w:p>
      <w:r>
        <w:rPr>
          <w:b/>
        </w:rPr>
        <w:t xml:space="preserve">Tulos</w:t>
      </w:r>
    </w:p>
    <w:p>
      <w:r>
        <w:t xml:space="preserve">mikä käyttää energiaa ja epäorgaanisia molekyylejä ruoan valmistukseen?</w:t>
      </w:r>
    </w:p>
    <w:p>
      <w:r>
        <w:rPr>
          <w:b/>
        </w:rPr>
        <w:t xml:space="preserve">Esimerkki 0,3685</w:t>
      </w:r>
    </w:p>
    <w:p>
      <w:r>
        <w:t xml:space="preserve">Tosiasia: immunisointi voi aiheuttaa vasta-aineiden joutumista kehon nesteisiin.</w:t>
      </w:r>
    </w:p>
    <w:p>
      <w:r>
        <w:rPr>
          <w:b/>
        </w:rPr>
        <w:t xml:space="preserve">Tulos</w:t>
      </w:r>
    </w:p>
    <w:p>
      <w:r>
        <w:t xml:space="preserve">mikä voi laittaa vasta-aineita kehon nesteisiin?</w:t>
      </w:r>
    </w:p>
    <w:p>
      <w:r>
        <w:rPr>
          <w:b/>
        </w:rPr>
        <w:t xml:space="preserve">Esimerkki 0.3686</w:t>
      </w:r>
    </w:p>
    <w:p>
      <w:r>
        <w:t xml:space="preserve">Fakta: Merkelin levyjä aistii lämpötilaeroja tai kipua.</w:t>
      </w:r>
    </w:p>
    <w:p>
      <w:r>
        <w:rPr>
          <w:b/>
        </w:rPr>
        <w:t xml:space="preserve">Tulos</w:t>
      </w:r>
    </w:p>
    <w:p>
      <w:r>
        <w:t xml:space="preserve">Mitä aistit lämpötilaeroista tai kivusta?</w:t>
      </w:r>
    </w:p>
    <w:p>
      <w:r>
        <w:rPr>
          <w:b/>
        </w:rPr>
        <w:t xml:space="preserve">Esimerkki 0.3687</w:t>
      </w:r>
    </w:p>
    <w:p>
      <w:r>
        <w:t xml:space="preserve">Tosiasia: laskeuma aiheuttaa luolien muodostumia.</w:t>
      </w:r>
    </w:p>
    <w:p>
      <w:r>
        <w:rPr>
          <w:b/>
        </w:rPr>
        <w:t xml:space="preserve">Tulos</w:t>
      </w:r>
    </w:p>
    <w:p>
      <w:r>
        <w:t xml:space="preserve">mikä aiheuttaa luolien muodostumia?</w:t>
      </w:r>
    </w:p>
    <w:p>
      <w:r>
        <w:rPr>
          <w:b/>
        </w:rPr>
        <w:t xml:space="preserve">Esimerkki 0.3688</w:t>
      </w:r>
    </w:p>
    <w:p>
      <w:r>
        <w:t xml:space="preserve">Fakta: lisääntyminen tapahtuu siemenistä.</w:t>
      </w:r>
    </w:p>
    <w:p>
      <w:r>
        <w:rPr>
          <w:b/>
        </w:rPr>
        <w:t xml:space="preserve">Tulos</w:t>
      </w:r>
    </w:p>
    <w:p>
      <w:r>
        <w:t xml:space="preserve">mistä lisääntyminen tulee?</w:t>
      </w:r>
    </w:p>
    <w:p>
      <w:r>
        <w:rPr>
          <w:b/>
        </w:rPr>
        <w:t xml:space="preserve">Esimerkki 0.3689</w:t>
      </w:r>
    </w:p>
    <w:p>
      <w:r>
        <w:t xml:space="preserve">Fakta: Preeriakoirat ovat suojassa maastopalolta.</w:t>
      </w:r>
    </w:p>
    <w:p>
      <w:r>
        <w:rPr>
          <w:b/>
        </w:rPr>
        <w:t xml:space="preserve">Tulos</w:t>
      </w:r>
    </w:p>
    <w:p>
      <w:r>
        <w:t xml:space="preserve">Miltä preeriakoiria suojellaan?</w:t>
      </w:r>
    </w:p>
    <w:p>
      <w:r>
        <w:rPr>
          <w:b/>
        </w:rPr>
        <w:t xml:space="preserve">Esimerkki 0,3690</w:t>
      </w:r>
    </w:p>
    <w:p>
      <w:r>
        <w:t xml:space="preserve">Tosiasia: Rankkasateet voivat aiheuttaa korkeita bakteeripitoisuuksia.</w:t>
      </w:r>
    </w:p>
    <w:p>
      <w:r>
        <w:rPr>
          <w:b/>
        </w:rPr>
        <w:t xml:space="preserve">Tulos</w:t>
      </w:r>
    </w:p>
    <w:p>
      <w:r>
        <w:t xml:space="preserve">rankkasateet voivat aiheuttaa suuria määriä mitä?</w:t>
      </w:r>
    </w:p>
    <w:p>
      <w:r>
        <w:rPr>
          <w:b/>
        </w:rPr>
        <w:t xml:space="preserve">Esimerkki 0,3691</w:t>
      </w:r>
    </w:p>
    <w:p>
      <w:r>
        <w:t xml:space="preserve">Tosiasia: lyhty vaatii sähkönlähteen valon tuottamiseksi.</w:t>
      </w:r>
    </w:p>
    <w:p>
      <w:r>
        <w:rPr>
          <w:b/>
        </w:rPr>
        <w:t xml:space="preserve">Tulos</w:t>
      </w:r>
    </w:p>
    <w:p>
      <w:r>
        <w:t xml:space="preserve">Mihin lyhty käyttää sähkönlähdettä?</w:t>
      </w:r>
    </w:p>
    <w:p>
      <w:r>
        <w:rPr>
          <w:b/>
        </w:rPr>
        <w:t xml:space="preserve">Esimerkki 0.3692</w:t>
      </w:r>
    </w:p>
    <w:p>
      <w:r>
        <w:t xml:space="preserve">Fakta: materiaalin tyyppi, jonka läpi mekaaniset aallot kulkevat, muuttaa niiden nopeutta.</w:t>
      </w:r>
    </w:p>
    <w:p>
      <w:r>
        <w:rPr>
          <w:b/>
        </w:rPr>
        <w:t xml:space="preserve">Tulos</w:t>
      </w:r>
    </w:p>
    <w:p>
      <w:r>
        <w:t xml:space="preserve">Mikä muuttuu siitä, minkälaisen materiaalin läpi mekaaniset aallot kulkevat?</w:t>
      </w:r>
    </w:p>
    <w:p>
      <w:r>
        <w:rPr>
          <w:b/>
        </w:rPr>
        <w:t xml:space="preserve">Esimerkki 0.3693</w:t>
      </w:r>
    </w:p>
    <w:p>
      <w:r>
        <w:t xml:space="preserve">Tosiasia: kosteus lisääntyy jyrkästi korkeuden kasvaessa.</w:t>
      </w:r>
    </w:p>
    <w:p>
      <w:r>
        <w:rPr>
          <w:b/>
        </w:rPr>
        <w:t xml:space="preserve">Tulos</w:t>
      </w:r>
    </w:p>
    <w:p>
      <w:r>
        <w:t xml:space="preserve">Mikä kasvaa korkeuden myötä?</w:t>
      </w:r>
    </w:p>
    <w:p>
      <w:r>
        <w:rPr>
          <w:b/>
        </w:rPr>
        <w:t xml:space="preserve">Esimerkki 0.3694</w:t>
      </w:r>
    </w:p>
    <w:p>
      <w:r>
        <w:t xml:space="preserve">Tosiasia: vuodenajat johtuvat kiertoradan kallistuksesta.</w:t>
      </w:r>
    </w:p>
    <w:p>
      <w:r>
        <w:rPr>
          <w:b/>
        </w:rPr>
        <w:t xml:space="preserve">Tulos</w:t>
      </w:r>
    </w:p>
    <w:p>
      <w:r>
        <w:t xml:space="preserve">Mikä aiheuttaa vuodenaikojen vaihtumisen?</w:t>
      </w:r>
    </w:p>
    <w:p>
      <w:r>
        <w:rPr>
          <w:b/>
        </w:rPr>
        <w:t xml:space="preserve">Esimerkki 0,3695</w:t>
      </w:r>
    </w:p>
    <w:p>
      <w:r>
        <w:t xml:space="preserve">Fakta: hiilihydraatit muodostuvat kasveissa.</w:t>
      </w:r>
    </w:p>
    <w:p>
      <w:r>
        <w:rPr>
          <w:b/>
        </w:rPr>
        <w:t xml:space="preserve">Tulos</w:t>
      </w:r>
    </w:p>
    <w:p>
      <w:r>
        <w:t xml:space="preserve">Mitä kasveissa muodostuu?</w:t>
      </w:r>
    </w:p>
    <w:p>
      <w:r>
        <w:rPr>
          <w:b/>
        </w:rPr>
        <w:t xml:space="preserve">Esimerkki 0,3696</w:t>
      </w:r>
    </w:p>
    <w:p>
      <w:r>
        <w:t xml:space="preserve">Fakta: sudet varoittavat toisia susia käyttämällä eri äänenkorkeuksia.</w:t>
      </w:r>
    </w:p>
    <w:p>
      <w:r>
        <w:rPr>
          <w:b/>
        </w:rPr>
        <w:t xml:space="preserve">Tulos</w:t>
      </w:r>
    </w:p>
    <w:p>
      <w:r>
        <w:t xml:space="preserve">sudet varoittavat toisia susia käyttämällä eri mitä?</w:t>
      </w:r>
    </w:p>
    <w:p>
      <w:r>
        <w:rPr>
          <w:b/>
        </w:rPr>
        <w:t xml:space="preserve">Esimerkki 0,3697</w:t>
      </w:r>
    </w:p>
    <w:p>
      <w:r>
        <w:t xml:space="preserve">Fakta: liike aiheuttaa lämpölaajenemista.</w:t>
      </w:r>
    </w:p>
    <w:p>
      <w:r>
        <w:rPr>
          <w:b/>
        </w:rPr>
        <w:t xml:space="preserve">Tulos</w:t>
      </w:r>
    </w:p>
    <w:p>
      <w:r>
        <w:t xml:space="preserve">mikä aiheuttaa lämpölaajenemisen?</w:t>
      </w:r>
    </w:p>
    <w:p>
      <w:r>
        <w:rPr>
          <w:b/>
        </w:rPr>
        <w:t xml:space="preserve">Esimerkki 0.3698</w:t>
      </w:r>
    </w:p>
    <w:p>
      <w:r>
        <w:t xml:space="preserve">Fakta: Glukoosin siirtämisellä lihaksiin on myönteinen vaikutus ihmisen terveyteen.</w:t>
      </w:r>
    </w:p>
    <w:p>
      <w:r>
        <w:rPr>
          <w:b/>
        </w:rPr>
        <w:t xml:space="preserve">Tulos</w:t>
      </w:r>
    </w:p>
    <w:p>
      <w:r>
        <w:t xml:space="preserve">Minkä liikuttaminen lihaksiin vaikuttaa myönteisesti ihmisen terveyteen?</w:t>
      </w:r>
    </w:p>
    <w:p>
      <w:r>
        <w:rPr>
          <w:b/>
        </w:rPr>
        <w:t xml:space="preserve">Esimerkki 0.3699</w:t>
      </w:r>
    </w:p>
    <w:p>
      <w:r>
        <w:t xml:space="preserve">Fakta: Yleiset mikro-organismit voivat aiheuttaa sairastumisen.</w:t>
      </w:r>
    </w:p>
    <w:p>
      <w:r>
        <w:rPr>
          <w:b/>
        </w:rPr>
        <w:t xml:space="preserve">Tulos</w:t>
      </w:r>
    </w:p>
    <w:p>
      <w:r>
        <w:t xml:space="preserve">Yleiset mikro-organismit voivat aiheuttaa ihmisille mitä?</w:t>
      </w:r>
    </w:p>
    <w:p>
      <w:r>
        <w:rPr>
          <w:b/>
        </w:rPr>
        <w:t xml:space="preserve">Esimerkki 0,3700</w:t>
      </w:r>
    </w:p>
    <w:p>
      <w:r>
        <w:t xml:space="preserve">Fakta: Kosteikoissa voi elää eläimiä.</w:t>
      </w:r>
    </w:p>
    <w:p>
      <w:r>
        <w:rPr>
          <w:b/>
        </w:rPr>
        <w:t xml:space="preserve">Tulos</w:t>
      </w:r>
    </w:p>
    <w:p>
      <w:r>
        <w:t xml:space="preserve">Mitä eläviä olentoja löytyy kosteikoilta?</w:t>
      </w:r>
    </w:p>
    <w:p>
      <w:r>
        <w:rPr>
          <w:b/>
        </w:rPr>
        <w:t xml:space="preserve">Esimerkki 0.3701</w:t>
      </w:r>
    </w:p>
    <w:p>
      <w:r>
        <w:t xml:space="preserve">Tosiasia: Kun vesistöön tulee enemmän vettä kuin se pystyy pitämään, itiöt huuhtoutuvat kentälle.</w:t>
      </w:r>
    </w:p>
    <w:p>
      <w:r>
        <w:rPr>
          <w:b/>
        </w:rPr>
        <w:t xml:space="preserve">Tulos</w:t>
      </w:r>
    </w:p>
    <w:p>
      <w:r>
        <w:t xml:space="preserve">Kun vesistöön tulee enemmän vettä kuin se pystyy pitämään, itiöt huuhtoutuvat minne?</w:t>
      </w:r>
    </w:p>
    <w:p>
      <w:r>
        <w:rPr>
          <w:b/>
        </w:rPr>
        <w:t xml:space="preserve">Esimerkki 0.3702</w:t>
      </w:r>
    </w:p>
    <w:p>
      <w:r>
        <w:t xml:space="preserve">Fakta: Haljennut luu paranee, kun osteoklastit muodostavat uutta luuta.</w:t>
      </w:r>
    </w:p>
    <w:p>
      <w:r>
        <w:rPr>
          <w:b/>
        </w:rPr>
        <w:t xml:space="preserve">Tulos</w:t>
      </w:r>
    </w:p>
    <w:p>
      <w:r>
        <w:t xml:space="preserve">Mikä paranee, kun osteoklastit muodostavat uutta luuta?</w:t>
      </w:r>
    </w:p>
    <w:p>
      <w:r>
        <w:rPr>
          <w:b/>
        </w:rPr>
        <w:t xml:space="preserve">Esimerkki 0.3703</w:t>
      </w:r>
    </w:p>
    <w:p>
      <w:r>
        <w:t xml:space="preserve">Fakta: Fahrenheit laskee päiväntasaajalta navoille.</w:t>
      </w:r>
    </w:p>
    <w:p>
      <w:r>
        <w:rPr>
          <w:b/>
        </w:rPr>
        <w:t xml:space="preserve">Tulos</w:t>
      </w:r>
    </w:p>
    <w:p>
      <w:r>
        <w:t xml:space="preserve">mikä laskee päiväntasaajalta navoille?</w:t>
      </w:r>
    </w:p>
    <w:p>
      <w:r>
        <w:rPr>
          <w:b/>
        </w:rPr>
        <w:t xml:space="preserve">Esimerkki 0.3704</w:t>
      </w:r>
    </w:p>
    <w:p>
      <w:r>
        <w:t xml:space="preserve">Fakta: Tähtitieteilijät tutkivat tähtiä ja maailmankaikkeutta.</w:t>
      </w:r>
    </w:p>
    <w:p>
      <w:r>
        <w:rPr>
          <w:b/>
        </w:rPr>
        <w:t xml:space="preserve">Tulos</w:t>
      </w:r>
    </w:p>
    <w:p>
      <w:r>
        <w:t xml:space="preserve">Mitä tähtitieteilijät tutkivat maailmankaikkeuden lisäksi?</w:t>
      </w:r>
    </w:p>
    <w:p>
      <w:r>
        <w:rPr>
          <w:b/>
        </w:rPr>
        <w:t xml:space="preserve">Esimerkki 0.3705</w:t>
      </w:r>
    </w:p>
    <w:p>
      <w:r>
        <w:t xml:space="preserve">Tosiasia: jotkut selkärangattomat ovat hyönteisiä.</w:t>
      </w:r>
    </w:p>
    <w:p>
      <w:r>
        <w:rPr>
          <w:b/>
        </w:rPr>
        <w:t xml:space="preserve">Tulos</w:t>
      </w:r>
    </w:p>
    <w:p>
      <w:r>
        <w:t xml:space="preserve">Mitä ovat selkärangattomat eläimet?</w:t>
      </w:r>
    </w:p>
    <w:p>
      <w:r>
        <w:rPr>
          <w:b/>
        </w:rPr>
        <w:t xml:space="preserve">Esimerkki 0.3706</w:t>
      </w:r>
    </w:p>
    <w:p>
      <w:r>
        <w:t xml:space="preserve">Tosiasia: sieni voi elää kasvin sisällä.</w:t>
      </w:r>
    </w:p>
    <w:p>
      <w:r>
        <w:rPr>
          <w:b/>
        </w:rPr>
        <w:t xml:space="preserve">Tulos</w:t>
      </w:r>
    </w:p>
    <w:p>
      <w:r>
        <w:t xml:space="preserve">missä sieni voi elää kasvissa?</w:t>
      </w:r>
    </w:p>
    <w:p>
      <w:r>
        <w:rPr>
          <w:b/>
        </w:rPr>
        <w:t xml:space="preserve">Esimerkki 0.3707</w:t>
      </w:r>
    </w:p>
    <w:p>
      <w:r>
        <w:t xml:space="preserve">Fakta: Nisäkkäät hyödynsivät asteroidin törmäystä.</w:t>
      </w:r>
    </w:p>
    <w:p>
      <w:r>
        <w:rPr>
          <w:b/>
        </w:rPr>
        <w:t xml:space="preserve">Tulos</w:t>
      </w:r>
    </w:p>
    <w:p>
      <w:r>
        <w:t xml:space="preserve">Mikä hyödynsi asteroidin törmäystä?</w:t>
      </w:r>
    </w:p>
    <w:p>
      <w:r>
        <w:rPr>
          <w:b/>
        </w:rPr>
        <w:t xml:space="preserve">Esimerkki 0.3708</w:t>
      </w:r>
    </w:p>
    <w:p>
      <w:r>
        <w:t xml:space="preserve">Tosiasia: kasveilla on erikoistuneita tapoja luoda nuoria.</w:t>
      </w:r>
    </w:p>
    <w:p>
      <w:r>
        <w:rPr>
          <w:b/>
        </w:rPr>
        <w:t xml:space="preserve">Tulos</w:t>
      </w:r>
    </w:p>
    <w:p>
      <w:r>
        <w:t xml:space="preserve">Miten kasvit luovat nuoria?</w:t>
      </w:r>
    </w:p>
    <w:p>
      <w:r>
        <w:rPr>
          <w:b/>
        </w:rPr>
        <w:t xml:space="preserve">Esimerkki 0.3709</w:t>
      </w:r>
    </w:p>
    <w:p>
      <w:r>
        <w:t xml:space="preserve">Tosiasia: Sadon tuottavuus laskee kuivuuden aikana.</w:t>
      </w:r>
    </w:p>
    <w:p>
      <w:r>
        <w:rPr>
          <w:b/>
        </w:rPr>
        <w:t xml:space="preserve">Tulos</w:t>
      </w:r>
    </w:p>
    <w:p>
      <w:r>
        <w:t xml:space="preserve">Mitä sadon tuottavuus tekee kuivuuden aikana?</w:t>
      </w:r>
    </w:p>
    <w:p>
      <w:r>
        <w:rPr>
          <w:b/>
        </w:rPr>
        <w:t xml:space="preserve">Esimerkki 0,3710</w:t>
      </w:r>
    </w:p>
    <w:p>
      <w:r>
        <w:t xml:space="preserve">Tosiasia: Ekosysteemin monimutkaisuus lisää sen tuottavuutta ja vakautta.</w:t>
      </w:r>
    </w:p>
    <w:p>
      <w:r>
        <w:rPr>
          <w:b/>
        </w:rPr>
        <w:t xml:space="preserve">Tulos</w:t>
      </w:r>
    </w:p>
    <w:p>
      <w:r>
        <w:t xml:space="preserve">Mikä lisää ekosysteemin tuottavuutta ja vakautta?</w:t>
      </w:r>
    </w:p>
    <w:p>
      <w:r>
        <w:rPr>
          <w:b/>
        </w:rPr>
        <w:t xml:space="preserve">Esimerkki 0.3711</w:t>
      </w:r>
    </w:p>
    <w:p>
      <w:r>
        <w:t xml:space="preserve">Tosiasia: suurin osa saniaisten sisuksista on maasälpää.</w:t>
      </w:r>
    </w:p>
    <w:p>
      <w:r>
        <w:rPr>
          <w:b/>
        </w:rPr>
        <w:t xml:space="preserve">Tulos</w:t>
      </w:r>
    </w:p>
    <w:p>
      <w:r>
        <w:t xml:space="preserve">Mistä maasälpä muodostaa suurimman osan interiofista?</w:t>
      </w:r>
    </w:p>
    <w:p>
      <w:r>
        <w:rPr>
          <w:b/>
        </w:rPr>
        <w:t xml:space="preserve">Esimerkki 0.3712</w:t>
      </w:r>
    </w:p>
    <w:p>
      <w:r>
        <w:t xml:space="preserve">Fakta: Oravat vaikuttavat myönteisesti ekosysteemiin.</w:t>
      </w:r>
    </w:p>
    <w:p>
      <w:r>
        <w:rPr>
          <w:b/>
        </w:rPr>
        <w:t xml:space="preserve">Tulos</w:t>
      </w:r>
    </w:p>
    <w:p>
      <w:r>
        <w:t xml:space="preserve">Millainen vaikutus oravalla on ekosysteemiin?</w:t>
      </w:r>
    </w:p>
    <w:p>
      <w:r>
        <w:rPr>
          <w:b/>
        </w:rPr>
        <w:t xml:space="preserve">Esimerkki 0.3713</w:t>
      </w:r>
    </w:p>
    <w:p>
      <w:r>
        <w:t xml:space="preserve">Fakta: Renkaiden lukumäärä yhdessä verson, ravinnon ja muiden tekijöiden kanssa vaikuttavat puun yleiseen terveyteen.</w:t>
      </w:r>
    </w:p>
    <w:p>
      <w:r>
        <w:rPr>
          <w:b/>
        </w:rPr>
        <w:t xml:space="preserve">Tulos</w:t>
      </w:r>
    </w:p>
    <w:p>
      <w:r>
        <w:t xml:space="preserve">Mitä voidaan tarkastaa ravinnon ja verson ohella, jotta voidaan määrittää puun terveys?</w:t>
      </w:r>
    </w:p>
    <w:p>
      <w:r>
        <w:rPr>
          <w:b/>
        </w:rPr>
        <w:t xml:space="preserve">Esimerkki 0.3714</w:t>
      </w:r>
    </w:p>
    <w:p>
      <w:r>
        <w:t xml:space="preserve">Fakta: Liian nopea tai hidas hengitysnopeus voi johtaa alkaloosiin.</w:t>
      </w:r>
    </w:p>
    <w:p>
      <w:r>
        <w:rPr>
          <w:b/>
        </w:rPr>
        <w:t xml:space="preserve">Tulos</w:t>
      </w:r>
    </w:p>
    <w:p>
      <w:r>
        <w:t xml:space="preserve">Mikä voi johtaa alkaloosiin?</w:t>
      </w:r>
    </w:p>
    <w:p>
      <w:r>
        <w:rPr>
          <w:b/>
        </w:rPr>
        <w:t xml:space="preserve">Esimerkki 0,3715</w:t>
      </w:r>
    </w:p>
    <w:p>
      <w:r>
        <w:t xml:space="preserve">Tosiasia: ruohonleikkurit käyttävät moottoreita.</w:t>
      </w:r>
    </w:p>
    <w:p>
      <w:r>
        <w:rPr>
          <w:b/>
        </w:rPr>
        <w:t xml:space="preserve">Tulos</w:t>
      </w:r>
    </w:p>
    <w:p>
      <w:r>
        <w:t xml:space="preserve">Mitä ruohonleikkurit käyttävät?</w:t>
      </w:r>
    </w:p>
    <w:p>
      <w:r>
        <w:rPr>
          <w:b/>
        </w:rPr>
        <w:t xml:space="preserve">Esimerkki 0.3716</w:t>
      </w:r>
    </w:p>
    <w:p>
      <w:r>
        <w:t xml:space="preserve">Fakta: Natriumin lisääminen kiinteään aineeseen laskee kyseisen kiinteän aineen jäätymispistettä.</w:t>
      </w:r>
    </w:p>
    <w:p>
      <w:r>
        <w:rPr>
          <w:b/>
        </w:rPr>
        <w:t xml:space="preserve">Tulos</w:t>
      </w:r>
    </w:p>
    <w:p>
      <w:r>
        <w:t xml:space="preserve">Mitä voit lisätä kiinteään aineeseen alentaaksesi sen jäätymispistettä?</w:t>
      </w:r>
    </w:p>
    <w:p>
      <w:r>
        <w:rPr>
          <w:b/>
        </w:rPr>
        <w:t xml:space="preserve">Esimerkki 0.3717</w:t>
      </w:r>
    </w:p>
    <w:p>
      <w:r>
        <w:t xml:space="preserve">Tosiasia: Kun pallonpuolisko on kallistunut poispäin auringosta, sää on kylmempi.</w:t>
      </w:r>
    </w:p>
    <w:p>
      <w:r>
        <w:rPr>
          <w:b/>
        </w:rPr>
        <w:t xml:space="preserve">Tulos</w:t>
      </w:r>
    </w:p>
    <w:p>
      <w:r>
        <w:t xml:space="preserve">Kun pallonpuolisko on kallistunut poispäin auringosta, mikä on sää?</w:t>
      </w:r>
    </w:p>
    <w:p>
      <w:r>
        <w:rPr>
          <w:b/>
        </w:rPr>
        <w:t xml:space="preserve">Esimerkki 0.3718</w:t>
      </w:r>
    </w:p>
    <w:p>
      <w:r>
        <w:t xml:space="preserve">Fakta: infektio voi aiheuttaa nivelkipua.</w:t>
      </w:r>
    </w:p>
    <w:p>
      <w:r>
        <w:rPr>
          <w:b/>
        </w:rPr>
        <w:t xml:space="preserve">Tulos</w:t>
      </w:r>
    </w:p>
    <w:p>
      <w:r>
        <w:t xml:space="preserve">Mitä infektio voi aiheuttaa?</w:t>
      </w:r>
    </w:p>
    <w:p>
      <w:r>
        <w:rPr>
          <w:b/>
        </w:rPr>
        <w:t xml:space="preserve">Esimerkki 0.3719</w:t>
      </w:r>
    </w:p>
    <w:p>
      <w:r>
        <w:t xml:space="preserve">Fakta: otsoni katoaa nopeasti.</w:t>
      </w:r>
    </w:p>
    <w:p>
      <w:r>
        <w:rPr>
          <w:b/>
        </w:rPr>
        <w:t xml:space="preserve">Tulos</w:t>
      </w:r>
    </w:p>
    <w:p>
      <w:r>
        <w:t xml:space="preserve">Mikä katoaa nopeasti?</w:t>
      </w:r>
    </w:p>
    <w:p>
      <w:r>
        <w:rPr>
          <w:b/>
        </w:rPr>
        <w:t xml:space="preserve">Esimerkki 0,3720</w:t>
      </w:r>
    </w:p>
    <w:p>
      <w:r>
        <w:t xml:space="preserve">Fakta: Merialueilla elävien eliöiden on sopeuduttava suolapitoisuuteen.</w:t>
      </w:r>
    </w:p>
    <w:p>
      <w:r>
        <w:rPr>
          <w:b/>
        </w:rPr>
        <w:t xml:space="preserve">Tulos</w:t>
      </w:r>
    </w:p>
    <w:p>
      <w:r>
        <w:t xml:space="preserve">Meriympäristöissä elävien organismien on sopeuduttava mihin?</w:t>
      </w:r>
    </w:p>
    <w:p>
      <w:r>
        <w:rPr>
          <w:b/>
        </w:rPr>
        <w:t xml:space="preserve">Esimerkki 0,3721</w:t>
      </w:r>
    </w:p>
    <w:p>
      <w:r>
        <w:t xml:space="preserve">Tosiasia: pöly vahingoittaa hengitys- ja verenkiertoelimistöä.</w:t>
      </w:r>
    </w:p>
    <w:p>
      <w:r>
        <w:rPr>
          <w:b/>
        </w:rPr>
        <w:t xml:space="preserve">Tulos</w:t>
      </w:r>
    </w:p>
    <w:p>
      <w:r>
        <w:t xml:space="preserve">Mikä vahingoittaa hengitys- ja verenkiertoelimistöä?</w:t>
      </w:r>
    </w:p>
    <w:p>
      <w:r>
        <w:rPr>
          <w:b/>
        </w:rPr>
        <w:t xml:space="preserve">Esimerkki 0.3722</w:t>
      </w:r>
    </w:p>
    <w:p>
      <w:r>
        <w:t xml:space="preserve">Fakta: Havupuut ovat verisuonikasveja, jotka tuottavat siemeniä kävyissä.</w:t>
      </w:r>
    </w:p>
    <w:p>
      <w:r>
        <w:rPr>
          <w:b/>
        </w:rPr>
        <w:t xml:space="preserve">Tulos</w:t>
      </w:r>
    </w:p>
    <w:p>
      <w:r>
        <w:t xml:space="preserve">Minkälainen kasvi tuottaa siemeniä kävyissä?</w:t>
      </w:r>
    </w:p>
    <w:p>
      <w:r>
        <w:rPr>
          <w:b/>
        </w:rPr>
        <w:t xml:space="preserve">Esimerkki 0.3723</w:t>
      </w:r>
    </w:p>
    <w:p>
      <w:r>
        <w:t xml:space="preserve">Fakta: Ahdinat lisääntyvät munimalla.</w:t>
      </w:r>
    </w:p>
    <w:p>
      <w:r>
        <w:rPr>
          <w:b/>
        </w:rPr>
        <w:t xml:space="preserve">Tulos</w:t>
      </w:r>
    </w:p>
    <w:p>
      <w:r>
        <w:t xml:space="preserve">Miten aisakot lisääntyvät?</w:t>
      </w:r>
    </w:p>
    <w:p>
      <w:r>
        <w:rPr>
          <w:b/>
        </w:rPr>
        <w:t xml:space="preserve">Esimerkki 0.3724</w:t>
      </w:r>
    </w:p>
    <w:p>
      <w:r>
        <w:t xml:space="preserve">Fakta: Vesi on välttämätöntä kaikelle tunnetulle elämälle maailmankaikkeudessa.</w:t>
      </w:r>
    </w:p>
    <w:p>
      <w:r>
        <w:rPr>
          <w:b/>
        </w:rPr>
        <w:t xml:space="preserve">Tulos</w:t>
      </w:r>
    </w:p>
    <w:p>
      <w:r>
        <w:t xml:space="preserve">Mikä on välttämätöntä kaikelle tunnetulle elämälle maailmankaikkeudessa?</w:t>
      </w:r>
    </w:p>
    <w:p>
      <w:r>
        <w:rPr>
          <w:b/>
        </w:rPr>
        <w:t xml:space="preserve">Esimerkki 0,3725</w:t>
      </w:r>
    </w:p>
    <w:p>
      <w:r>
        <w:t xml:space="preserve">Fakta: Jotain, joka ehkäisee klamydiaa, voi rikkoutua.</w:t>
      </w:r>
    </w:p>
    <w:p>
      <w:r>
        <w:rPr>
          <w:b/>
        </w:rPr>
        <w:t xml:space="preserve">Tulos</w:t>
      </w:r>
    </w:p>
    <w:p>
      <w:r>
        <w:t xml:space="preserve">Jotain, joka estää sen, mikä voi rikkoutua?</w:t>
      </w:r>
    </w:p>
    <w:p>
      <w:r>
        <w:rPr>
          <w:b/>
        </w:rPr>
        <w:t xml:space="preserve">Esimerkki 0,3726</w:t>
      </w:r>
    </w:p>
    <w:p>
      <w:r>
        <w:t xml:space="preserve">Fakta: Useimmat ekosysteemit saavat energiaa kasveista.</w:t>
      </w:r>
    </w:p>
    <w:p>
      <w:r>
        <w:rPr>
          <w:b/>
        </w:rPr>
        <w:t xml:space="preserve">Tulos</w:t>
      </w:r>
    </w:p>
    <w:p>
      <w:r>
        <w:t xml:space="preserve">Mistä ekosysteemien energia tulee?</w:t>
      </w:r>
    </w:p>
    <w:p>
      <w:r>
        <w:rPr>
          <w:b/>
        </w:rPr>
        <w:t xml:space="preserve">Esimerkki 0,3727</w:t>
      </w:r>
    </w:p>
    <w:p>
      <w:r>
        <w:t xml:space="preserve">Fakta: bambu tarvitsee vettä kasvaakseen.</w:t>
      </w:r>
    </w:p>
    <w:p>
      <w:r>
        <w:rPr>
          <w:b/>
        </w:rPr>
        <w:t xml:space="preserve">Tulos</w:t>
      </w:r>
    </w:p>
    <w:p>
      <w:r>
        <w:t xml:space="preserve">Mitä bambu vaatii kasvaakseen?</w:t>
      </w:r>
    </w:p>
    <w:p>
      <w:r>
        <w:rPr>
          <w:b/>
        </w:rPr>
        <w:t xml:space="preserve">Esimerkki 0.3728</w:t>
      </w:r>
    </w:p>
    <w:p>
      <w:r>
        <w:t xml:space="preserve">Fakta: Pyöräily ei aiheuta tauteja eikä vahingoita viljelykasveja.</w:t>
      </w:r>
    </w:p>
    <w:p>
      <w:r>
        <w:rPr>
          <w:b/>
        </w:rPr>
        <w:t xml:space="preserve">Tulos</w:t>
      </w:r>
    </w:p>
    <w:p>
      <w:r>
        <w:t xml:space="preserve">Mikä kuljetusmuoto ei aiheuta tauteja eikä vahingoita satoa?</w:t>
      </w:r>
    </w:p>
    <w:p>
      <w:r>
        <w:rPr>
          <w:b/>
        </w:rPr>
        <w:t xml:space="preserve">Esimerkki 0.3729</w:t>
      </w:r>
    </w:p>
    <w:p>
      <w:r>
        <w:t xml:space="preserve">Fakta: Perävaunuja ja veneitä käytetään kuljetukseen.</w:t>
      </w:r>
    </w:p>
    <w:p>
      <w:r>
        <w:rPr>
          <w:b/>
        </w:rPr>
        <w:t xml:space="preserve">Tulos</w:t>
      </w:r>
    </w:p>
    <w:p>
      <w:r>
        <w:t xml:space="preserve">Mitä voidaan käyttää kuljetukseen?</w:t>
      </w:r>
    </w:p>
    <w:p>
      <w:r>
        <w:rPr>
          <w:b/>
        </w:rPr>
        <w:t xml:space="preserve">Esimerkki 0,3730</w:t>
      </w:r>
    </w:p>
    <w:p>
      <w:r>
        <w:t xml:space="preserve">Fakta: Suuret vesistöt voidaan jakaa pienempiin puroihin.</w:t>
      </w:r>
    </w:p>
    <w:p>
      <w:r>
        <w:rPr>
          <w:b/>
        </w:rPr>
        <w:t xml:space="preserve">Tulos</w:t>
      </w:r>
    </w:p>
    <w:p>
      <w:r>
        <w:t xml:space="preserve">Mihin suuret vesiväylät voidaan jakaa?</w:t>
      </w:r>
    </w:p>
    <w:p>
      <w:r>
        <w:rPr>
          <w:b/>
        </w:rPr>
        <w:t xml:space="preserve">Esimerkki 0,3731</w:t>
      </w:r>
    </w:p>
    <w:p>
      <w:r>
        <w:t xml:space="preserve">Fakta: Suonet kuljettavat soluja.</w:t>
      </w:r>
    </w:p>
    <w:p>
      <w:r>
        <w:rPr>
          <w:b/>
        </w:rPr>
        <w:t xml:space="preserve">Tulos</w:t>
      </w:r>
    </w:p>
    <w:p>
      <w:r>
        <w:t xml:space="preserve">Mitä suonet kantavat?</w:t>
      </w:r>
    </w:p>
    <w:p>
      <w:r>
        <w:rPr>
          <w:b/>
        </w:rPr>
        <w:t xml:space="preserve">Esimerkki 0,3732</w:t>
      </w:r>
    </w:p>
    <w:p>
      <w:r>
        <w:t xml:space="preserve">Fakta: Makroevoluutio on geologisen ajan kuluessa tapahtuvaa evoluutiota suvun tasolla ja sitä korkeammalla tasolla.</w:t>
      </w:r>
    </w:p>
    <w:p>
      <w:r>
        <w:rPr>
          <w:b/>
        </w:rPr>
        <w:t xml:space="preserve">Tulos</w:t>
      </w:r>
    </w:p>
    <w:p>
      <w:r>
        <w:t xml:space="preserve">Evoluutio geologisen ajan kuluessa suvun tasolla ja sen yläpuolella on:?</w:t>
      </w:r>
    </w:p>
    <w:p>
      <w:r>
        <w:rPr>
          <w:b/>
        </w:rPr>
        <w:t xml:space="preserve">Esimerkki 0,3733</w:t>
      </w:r>
    </w:p>
    <w:p>
      <w:r>
        <w:t xml:space="preserve">Tosiasia: kasvit kasvavat terveempinä, jos ne on suojattu kylmältä.</w:t>
      </w:r>
    </w:p>
    <w:p>
      <w:r>
        <w:rPr>
          <w:b/>
        </w:rPr>
        <w:t xml:space="preserve">Tulos</w:t>
      </w:r>
    </w:p>
    <w:p>
      <w:r>
        <w:t xml:space="preserve">kasvit kasvavat terveempinä, jos niitä suojellaan miltä?</w:t>
      </w:r>
    </w:p>
    <w:p>
      <w:r>
        <w:rPr>
          <w:b/>
        </w:rPr>
        <w:t xml:space="preserve">Esimerkki 0,3734</w:t>
      </w:r>
    </w:p>
    <w:p>
      <w:r>
        <w:t xml:space="preserve">Fakta: tähtien tuntemus voi korvata kartat matkoilla tai maastossa.</w:t>
      </w:r>
    </w:p>
    <w:p>
      <w:r>
        <w:rPr>
          <w:b/>
        </w:rPr>
        <w:t xml:space="preserve">Tulos</w:t>
      </w:r>
    </w:p>
    <w:p>
      <w:r>
        <w:t xml:space="preserve">tieto siitä, mikä voi korvata kartat matkalla tai maastossa?</w:t>
      </w:r>
    </w:p>
    <w:p>
      <w:r>
        <w:rPr>
          <w:b/>
        </w:rPr>
        <w:t xml:space="preserve">Esimerkki 0,3735</w:t>
      </w:r>
    </w:p>
    <w:p>
      <w:r>
        <w:t xml:space="preserve">Tosiasia: Kuumilla lämpötiloilla on kielteinen vaikutus bakteereihin.</w:t>
      </w:r>
    </w:p>
    <w:p>
      <w:r>
        <w:rPr>
          <w:b/>
        </w:rPr>
        <w:t xml:space="preserve">Tulos</w:t>
      </w:r>
    </w:p>
    <w:p>
      <w:r>
        <w:t xml:space="preserve">Mikä vahingoittaa bakteereja?</w:t>
      </w:r>
    </w:p>
    <w:p>
      <w:r>
        <w:rPr>
          <w:b/>
        </w:rPr>
        <w:t xml:space="preserve">Esimerkki 0.3736</w:t>
      </w:r>
    </w:p>
    <w:p>
      <w:r>
        <w:t xml:space="preserve">Fakta: Sää on voima, joka muuttaa ekosysteemiä voimakkaasti.</w:t>
      </w:r>
    </w:p>
    <w:p>
      <w:r>
        <w:rPr>
          <w:b/>
        </w:rPr>
        <w:t xml:space="preserve">Tulos</w:t>
      </w:r>
    </w:p>
    <w:p>
      <w:r>
        <w:t xml:space="preserve">Mikä on voima, joka muuttaa ekosysteemiä rajusti?</w:t>
      </w:r>
    </w:p>
    <w:p>
      <w:r>
        <w:rPr>
          <w:b/>
        </w:rPr>
        <w:t xml:space="preserve">Esimerkki 0.3737</w:t>
      </w:r>
    </w:p>
    <w:p>
      <w:r>
        <w:t xml:space="preserve">Tosiasia: ukkosmyrskyt voivat aiheuttaa metsäpaloja.</w:t>
      </w:r>
    </w:p>
    <w:p>
      <w:r>
        <w:rPr>
          <w:b/>
        </w:rPr>
        <w:t xml:space="preserve">Tulos</w:t>
      </w:r>
    </w:p>
    <w:p>
      <w:r>
        <w:t xml:space="preserve">Mikä sääilmiö voi aiheuttaa metsäpaloja?</w:t>
      </w:r>
    </w:p>
    <w:p>
      <w:r>
        <w:rPr>
          <w:b/>
        </w:rPr>
        <w:t xml:space="preserve">Esimerkki 0,3738</w:t>
      </w:r>
    </w:p>
    <w:p>
      <w:r>
        <w:t xml:space="preserve">Fakta: Sammakkoeläimet ovat monofylisiä ja niillä on neljä raajaa.</w:t>
      </w:r>
    </w:p>
    <w:p>
      <w:r>
        <w:rPr>
          <w:b/>
        </w:rPr>
        <w:t xml:space="preserve">Tulos</w:t>
      </w:r>
    </w:p>
    <w:p>
      <w:r>
        <w:t xml:space="preserve">mitkä ovat monofylisiä, joilla on neljä raajaa ?</w:t>
      </w:r>
    </w:p>
    <w:p>
      <w:r>
        <w:rPr>
          <w:b/>
        </w:rPr>
        <w:t xml:space="preserve">Esimerkki 0.3739</w:t>
      </w:r>
    </w:p>
    <w:p>
      <w:r>
        <w:t xml:space="preserve">Tosiasia: Useimpien meren eliöiden ei tarvitse selviytyä äärimmäisistä lämpötila- tai kosteusolosuhteista.</w:t>
      </w:r>
    </w:p>
    <w:p>
      <w:r>
        <w:rPr>
          <w:b/>
        </w:rPr>
        <w:t xml:space="preserve">Tulos</w:t>
      </w:r>
    </w:p>
    <w:p>
      <w:r>
        <w:t xml:space="preserve">Minkä tyyppiset organismit eivät yleensä joudu selviytymään äärimmäisistä lämpötiloista?</w:t>
      </w:r>
    </w:p>
    <w:p>
      <w:r>
        <w:rPr>
          <w:b/>
        </w:rPr>
        <w:t xml:space="preserve">Esimerkki 0,3740</w:t>
      </w:r>
    </w:p>
    <w:p>
      <w:r>
        <w:t xml:space="preserve">Fakta: Hedelmöityminen tapahtuu, kun siittiöt uivat munasolun luokse jonkin sakkaroosia erittävän aineen sisällä.</w:t>
      </w:r>
    </w:p>
    <w:p>
      <w:r>
        <w:rPr>
          <w:b/>
        </w:rPr>
        <w:t xml:space="preserve">Tulos</w:t>
      </w:r>
    </w:p>
    <w:p>
      <w:r>
        <w:t xml:space="preserve">Mitä erittyy siittiöiden ja munasolun välisen hedelmöittymisen helpottamiseksi?</w:t>
      </w:r>
    </w:p>
    <w:p>
      <w:r>
        <w:rPr>
          <w:b/>
        </w:rPr>
        <w:t xml:space="preserve">Esimerkki 0,3741</w:t>
      </w:r>
    </w:p>
    <w:p>
      <w:r>
        <w:t xml:space="preserve">Fakta: Lymfosyytit käyttävät hengitystä muuttaakseen hapen ja hiilihydraatit hiilidioksidiksi, vedeksi ja energiaksi.</w:t>
      </w:r>
    </w:p>
    <w:p>
      <w:r>
        <w:rPr>
          <w:b/>
        </w:rPr>
        <w:t xml:space="preserve">Tulos</w:t>
      </w:r>
    </w:p>
    <w:p>
      <w:r>
        <w:t xml:space="preserve">Millä lymfosyytit muuttavat hapen ja hiilihydraatit hiilidioksidiksi, vedeksi ja energiaksi?</w:t>
      </w:r>
    </w:p>
    <w:p>
      <w:r>
        <w:rPr>
          <w:b/>
        </w:rPr>
        <w:t xml:space="preserve">Esimerkki 0.3742</w:t>
      </w:r>
    </w:p>
    <w:p>
      <w:r>
        <w:t xml:space="preserve">Fakta: Sudet käyttävät ulvontaa varoittaakseen toisia susia.</w:t>
      </w:r>
    </w:p>
    <w:p>
      <w:r>
        <w:rPr>
          <w:b/>
        </w:rPr>
        <w:t xml:space="preserve">Tulos</w:t>
      </w:r>
    </w:p>
    <w:p>
      <w:r>
        <w:t xml:space="preserve">Millaisella äänellä sudet varoittavat toisia susia?</w:t>
      </w:r>
    </w:p>
    <w:p>
      <w:r>
        <w:rPr>
          <w:b/>
        </w:rPr>
        <w:t xml:space="preserve">Esimerkki 0.3743</w:t>
      </w:r>
    </w:p>
    <w:p>
      <w:r>
        <w:t xml:space="preserve">Fakta: Maan kallistuminen pyörivän akselinsa ympäri vaikuttaa merkittävästi porkkanan juuristotauteihin.</w:t>
      </w:r>
    </w:p>
    <w:p>
      <w:r>
        <w:rPr>
          <w:b/>
        </w:rPr>
        <w:t xml:space="preserve">Tulos</w:t>
      </w:r>
    </w:p>
    <w:p>
      <w:r>
        <w:t xml:space="preserve">Maapallon kallistuminen pyörivän akselinsa ympäri aiheuttaa suuren vaikutuksen mihin?</w:t>
      </w:r>
    </w:p>
    <w:p>
      <w:r>
        <w:rPr>
          <w:b/>
        </w:rPr>
        <w:t xml:space="preserve">Esimerkki 0.3744</w:t>
      </w:r>
    </w:p>
    <w:p>
      <w:r>
        <w:t xml:space="preserve">Fakta: Käännös lukee mRNA:n geneettisen koodin ja muodostaa typpiyhdisteen.</w:t>
      </w:r>
    </w:p>
    <w:p>
      <w:r>
        <w:rPr>
          <w:b/>
        </w:rPr>
        <w:t xml:space="preserve">Tulos</w:t>
      </w:r>
    </w:p>
    <w:p>
      <w:r>
        <w:t xml:space="preserve">Mikä lukee mRNA:n geneettisen koodin ja muodostaa typpiyhdisteen?</w:t>
      </w:r>
    </w:p>
    <w:p>
      <w:r>
        <w:rPr>
          <w:b/>
        </w:rPr>
        <w:t xml:space="preserve">Esimerkki 0,3745</w:t>
      </w:r>
    </w:p>
    <w:p>
      <w:r>
        <w:t xml:space="preserve">Fakta: Matkapuhelimen käyttö ajon aikana voi johtaa tappavaan tilanteeseen.</w:t>
      </w:r>
    </w:p>
    <w:p>
      <w:r>
        <w:rPr>
          <w:b/>
        </w:rPr>
        <w:t xml:space="preserve">Tulos</w:t>
      </w:r>
    </w:p>
    <w:p>
      <w:r>
        <w:t xml:space="preserve">Miksi kännykkää ei saisi käyttää ajon aikana?</w:t>
      </w:r>
    </w:p>
    <w:p>
      <w:r>
        <w:rPr>
          <w:b/>
        </w:rPr>
        <w:t xml:space="preserve">Esimerkki 0.3746</w:t>
      </w:r>
    </w:p>
    <w:p>
      <w:r>
        <w:t xml:space="preserve">Fakta: suomut suojaavat kaloja petoeläimiltä ja loisilta ja antavat niille mahdollisuuden liikkua nopeammin.</w:t>
      </w:r>
    </w:p>
    <w:p>
      <w:r>
        <w:rPr>
          <w:b/>
        </w:rPr>
        <w:t xml:space="preserve">Tulos</w:t>
      </w:r>
    </w:p>
    <w:p>
      <w:r>
        <w:t xml:space="preserve">Tämän materiaalin ansiosta kalat liikkuvat nopeammin ja suojaavat niitä samalla saalistajilta ja loisilta:?</w:t>
      </w:r>
    </w:p>
    <w:p>
      <w:r>
        <w:rPr>
          <w:b/>
        </w:rPr>
        <w:t xml:space="preserve">Esimerkki 0,3747</w:t>
      </w:r>
    </w:p>
    <w:p>
      <w:r>
        <w:t xml:space="preserve">Fakta: Schwinnin polkimien painaminen saa sen liikkumaan.</w:t>
      </w:r>
    </w:p>
    <w:p>
      <w:r>
        <w:rPr>
          <w:b/>
        </w:rPr>
        <w:t xml:space="preserve">Tulos</w:t>
      </w:r>
    </w:p>
    <w:p>
      <w:r>
        <w:t xml:space="preserve">mikä liikkuu, kun polkimia painetaan?</w:t>
      </w:r>
    </w:p>
    <w:p>
      <w:r>
        <w:rPr>
          <w:b/>
        </w:rPr>
        <w:t xml:space="preserve">Esimerkki 0.3748</w:t>
      </w:r>
    </w:p>
    <w:p>
      <w:r>
        <w:t xml:space="preserve">Tosiasia: Kasvillisuus tiivistyy hiileksi pitkän ajan kuluessa.</w:t>
      </w:r>
    </w:p>
    <w:p>
      <w:r>
        <w:rPr>
          <w:b/>
        </w:rPr>
        <w:t xml:space="preserve">Tulos</w:t>
      </w:r>
    </w:p>
    <w:p>
      <w:r>
        <w:t xml:space="preserve">Mitä kivihiileen puristetaan pitkän ajan kuluessa?</w:t>
      </w:r>
    </w:p>
    <w:p>
      <w:r>
        <w:rPr>
          <w:b/>
        </w:rPr>
        <w:t xml:space="preserve">Esimerkki 0,3749</w:t>
      </w:r>
    </w:p>
    <w:p>
      <w:r>
        <w:t xml:space="preserve">Fakta: Nokkien vaihtelu johtuu siitä, että kilpailevat lajit ovat kehittäneet erilaisia sopeutumismalleja.</w:t>
      </w:r>
    </w:p>
    <w:p>
      <w:r>
        <w:rPr>
          <w:b/>
        </w:rPr>
        <w:t xml:space="preserve">Tulos</w:t>
      </w:r>
    </w:p>
    <w:p>
      <w:r>
        <w:t xml:space="preserve">Mikä on syy siihen, että nokka vaihtelee linnuilla?</w:t>
      </w:r>
    </w:p>
    <w:p>
      <w:r>
        <w:rPr>
          <w:b/>
        </w:rPr>
        <w:t xml:space="preserve">Esimerkki 0,3750</w:t>
      </w:r>
    </w:p>
    <w:p>
      <w:r>
        <w:t xml:space="preserve">Tosiasia: äärimmäinen kuumuus ja paine muuttavat kiven marmoriksi.</w:t>
      </w:r>
    </w:p>
    <w:p>
      <w:r>
        <w:rPr>
          <w:b/>
        </w:rPr>
        <w:t xml:space="preserve">Tulos</w:t>
      </w:r>
    </w:p>
    <w:p>
      <w:r>
        <w:t xml:space="preserve">Mihin äärimmäinen kuumuus ja paine muuttavat kiven?</w:t>
      </w:r>
    </w:p>
    <w:p>
      <w:r>
        <w:rPr>
          <w:b/>
        </w:rPr>
        <w:t xml:space="preserve">Esimerkki 0.3751</w:t>
      </w:r>
    </w:p>
    <w:p>
      <w:r>
        <w:t xml:space="preserve">Fakta: Useimmilla kasveilla on ankkurit, jotka menevät maaperään imeäkseen vettä ja mineraaleja.</w:t>
      </w:r>
    </w:p>
    <w:p>
      <w:r>
        <w:rPr>
          <w:b/>
        </w:rPr>
        <w:t xml:space="preserve">Tulos</w:t>
      </w:r>
    </w:p>
    <w:p>
      <w:r>
        <w:t xml:space="preserve">Useimmat kasvit ovat mitä, jotka menevät alas maaperään imeä vettä ja mineraaleja?</w:t>
      </w:r>
    </w:p>
    <w:p>
      <w:r>
        <w:rPr>
          <w:b/>
        </w:rPr>
        <w:t xml:space="preserve">Esimerkki 0.3752</w:t>
      </w:r>
    </w:p>
    <w:p>
      <w:r>
        <w:t xml:space="preserve">Fakta: Pacinianin soluja on pääasiassa ihossa.</w:t>
      </w:r>
    </w:p>
    <w:p>
      <w:r>
        <w:rPr>
          <w:b/>
        </w:rPr>
        <w:t xml:space="preserve">Tulos</w:t>
      </w:r>
    </w:p>
    <w:p>
      <w:r>
        <w:t xml:space="preserve">Pacinianin soluja on pääasiassa _.??</w:t>
      </w:r>
    </w:p>
    <w:p>
      <w:r>
        <w:rPr>
          <w:b/>
        </w:rPr>
        <w:t xml:space="preserve">Tulos</w:t>
      </w:r>
    </w:p>
    <w:p>
      <w:r>
        <w:t xml:space="preserve">_ löytyvät pääasiassa ihosta.</w:t>
      </w:r>
    </w:p>
    <w:p>
      <w:r>
        <w:rPr>
          <w:b/>
        </w:rPr>
        <w:t xml:space="preserve">Esimerkki 0.3753</w:t>
      </w:r>
    </w:p>
    <w:p>
      <w:r>
        <w:t xml:space="preserve">Fakta: Lihasten supistuminen saa henkilön kyynärpään suoristumaan.</w:t>
      </w:r>
    </w:p>
    <w:p>
      <w:r>
        <w:rPr>
          <w:b/>
        </w:rPr>
        <w:t xml:space="preserve">Tulos</w:t>
      </w:r>
    </w:p>
    <w:p>
      <w:r>
        <w:t xml:space="preserve">Minkä on supistuttava, jotta henkilön kyynärpää suoristuu?</w:t>
      </w:r>
    </w:p>
    <w:p>
      <w:r>
        <w:rPr>
          <w:b/>
        </w:rPr>
        <w:t xml:space="preserve">Esimerkki 0.3754</w:t>
      </w:r>
    </w:p>
    <w:p>
      <w:r>
        <w:t xml:space="preserve">Tosiasia: jotkut virukset voivat tappaa.</w:t>
      </w:r>
    </w:p>
    <w:p>
      <w:r>
        <w:rPr>
          <w:b/>
        </w:rPr>
        <w:t xml:space="preserve">Tulos</w:t>
      </w:r>
    </w:p>
    <w:p>
      <w:r>
        <w:t xml:space="preserve">mitä jotkut virukset voivat tehdä?</w:t>
      </w:r>
    </w:p>
    <w:p>
      <w:r>
        <w:rPr>
          <w:b/>
        </w:rPr>
        <w:t xml:space="preserve">Esimerkki 0,3755</w:t>
      </w:r>
    </w:p>
    <w:p>
      <w:r>
        <w:t xml:space="preserve">Fakta: Linnut voivat kantaa siemeniä höyhenissään.</w:t>
      </w:r>
    </w:p>
    <w:p>
      <w:r>
        <w:rPr>
          <w:b/>
        </w:rPr>
        <w:t xml:space="preserve">Tulos</w:t>
      </w:r>
    </w:p>
    <w:p>
      <w:r>
        <w:t xml:space="preserve">Mitä lintujen höyhenissä on?</w:t>
      </w:r>
    </w:p>
    <w:p>
      <w:r>
        <w:rPr>
          <w:b/>
        </w:rPr>
        <w:t xml:space="preserve">Esimerkki 0.3756</w:t>
      </w:r>
    </w:p>
    <w:p>
      <w:r>
        <w:t xml:space="preserve">Tosiasia: kaktukset reagoivat vuorokausi- ja vuodenaikojen vaihteluihin sekä sairauksiin.</w:t>
      </w:r>
    </w:p>
    <w:p>
      <w:r>
        <w:rPr>
          <w:b/>
        </w:rPr>
        <w:t xml:space="preserve">Tulos</w:t>
      </w:r>
    </w:p>
    <w:p>
      <w:r>
        <w:t xml:space="preserve">mikä reagoi päivittäisiin ja kausittaisiin sykleihin ja sairauksiin?</w:t>
      </w:r>
    </w:p>
    <w:p>
      <w:r>
        <w:rPr>
          <w:b/>
        </w:rPr>
        <w:t xml:space="preserve">Esimerkki 0.3757</w:t>
      </w:r>
    </w:p>
    <w:p>
      <w:r>
        <w:t xml:space="preserve">Tosiasia: sattumanvaraiset muutokset geeneissä ovat välttämättömiä evoluutiolle.</w:t>
      </w:r>
    </w:p>
    <w:p>
      <w:r>
        <w:rPr>
          <w:b/>
        </w:rPr>
        <w:t xml:space="preserve">Tulos</w:t>
      </w:r>
    </w:p>
    <w:p>
      <w:r>
        <w:t xml:space="preserve">mikä on evoluution kannalta olennaista?</w:t>
      </w:r>
    </w:p>
    <w:p>
      <w:r>
        <w:rPr>
          <w:b/>
        </w:rPr>
        <w:t xml:space="preserve">Esimerkki 0.3758</w:t>
      </w:r>
    </w:p>
    <w:p>
      <w:r>
        <w:t xml:space="preserve">Fakta: isorokko aiheuttaa ihmisen sairastumisen.</w:t>
      </w:r>
    </w:p>
    <w:p>
      <w:r>
        <w:rPr>
          <w:b/>
        </w:rPr>
        <w:t xml:space="preserve">Tulos</w:t>
      </w:r>
    </w:p>
    <w:p>
      <w:r>
        <w:t xml:space="preserve">Mitä isorokko voi aiheuttaa?</w:t>
      </w:r>
    </w:p>
    <w:p>
      <w:r>
        <w:rPr>
          <w:b/>
        </w:rPr>
        <w:t xml:space="preserve">Esimerkki 0.3759</w:t>
      </w:r>
    </w:p>
    <w:p>
      <w:r>
        <w:t xml:space="preserve">Fakta: Solujen jakautuminen on se prosessi, jonka avulla kudos kasvaa.</w:t>
      </w:r>
    </w:p>
    <w:p>
      <w:r>
        <w:rPr>
          <w:b/>
        </w:rPr>
        <w:t xml:space="preserve">Tulos</w:t>
      </w:r>
    </w:p>
    <w:p>
      <w:r>
        <w:t xml:space="preserve">Solujen jakautuminen aiheuttaa prosessin, jonka kudos mitä?</w:t>
      </w:r>
    </w:p>
    <w:p>
      <w:r>
        <w:rPr>
          <w:b/>
        </w:rPr>
        <w:t xml:space="preserve">Esimerkki 0,3760</w:t>
      </w:r>
    </w:p>
    <w:p>
      <w:r>
        <w:t xml:space="preserve">Fakta: Värähtelevä aine voi aiheuttaa musiikkia energian avulla.</w:t>
      </w:r>
    </w:p>
    <w:p>
      <w:r>
        <w:rPr>
          <w:b/>
        </w:rPr>
        <w:t xml:space="preserve">Tulos</w:t>
      </w:r>
    </w:p>
    <w:p>
      <w:r>
        <w:t xml:space="preserve">Millä tavoin värähtelevä aine voi aiheuttaa musiikkia?</w:t>
      </w:r>
    </w:p>
    <w:p>
      <w:r>
        <w:rPr>
          <w:b/>
        </w:rPr>
        <w:t xml:space="preserve">Esimerkki 0.3761</w:t>
      </w:r>
    </w:p>
    <w:p>
      <w:r>
        <w:t xml:space="preserve">Tosiasia: Kylkiluut suojaavat sisäelimiä.</w:t>
      </w:r>
    </w:p>
    <w:p>
      <w:r>
        <w:rPr>
          <w:b/>
        </w:rPr>
        <w:t xml:space="preserve">Tulos</w:t>
      </w:r>
    </w:p>
    <w:p>
      <w:r>
        <w:t xml:space="preserve">Mikä suojaa sisäelimiä?</w:t>
      </w:r>
    </w:p>
    <w:p>
      <w:r>
        <w:rPr>
          <w:b/>
        </w:rPr>
        <w:t xml:space="preserve">Esimerkki 0.3762</w:t>
      </w:r>
    </w:p>
    <w:p>
      <w:r>
        <w:t xml:space="preserve">Fakta: auringonvalon absorboiminen saa esineet laajenemaan.</w:t>
      </w:r>
    </w:p>
    <w:p>
      <w:r>
        <w:rPr>
          <w:b/>
        </w:rPr>
        <w:t xml:space="preserve">Tulos</w:t>
      </w:r>
    </w:p>
    <w:p>
      <w:r>
        <w:t xml:space="preserve">auringonvalon absorboiminen aiheuttaa esineiden?</w:t>
      </w:r>
    </w:p>
    <w:p>
      <w:r>
        <w:rPr>
          <w:b/>
        </w:rPr>
        <w:t xml:space="preserve">Esimerkki 0.3763</w:t>
      </w:r>
    </w:p>
    <w:p>
      <w:r>
        <w:t xml:space="preserve">Fakta: Karhuilla on paksu turkki, joka suojaa kylmältä.</w:t>
      </w:r>
    </w:p>
    <w:p>
      <w:r>
        <w:rPr>
          <w:b/>
        </w:rPr>
        <w:t xml:space="preserve">Tulos</w:t>
      </w:r>
    </w:p>
    <w:p>
      <w:r>
        <w:t xml:space="preserve">Missä paksu turkki auttaa karhua?</w:t>
      </w:r>
    </w:p>
    <w:p>
      <w:r>
        <w:rPr>
          <w:b/>
        </w:rPr>
        <w:t xml:space="preserve">Esimerkki 0,3764</w:t>
      </w:r>
    </w:p>
    <w:p>
      <w:r>
        <w:t xml:space="preserve">Fakta: Passiivinen immuniteetti kestää vain niin kauan kuin antigeeniin kiinnittyvät proteiinit säilyvät elimistön nesteissä.</w:t>
      </w:r>
    </w:p>
    <w:p>
      <w:r>
        <w:rPr>
          <w:b/>
        </w:rPr>
        <w:t xml:space="preserve">Tulos</w:t>
      </w:r>
    </w:p>
    <w:p>
      <w:r>
        <w:t xml:space="preserve">Mikä kestää vain niin kauan kuin antigeeniin kiinnittyvät proteiinit säilyvät elimistön nesteissä?</w:t>
      </w:r>
    </w:p>
    <w:p>
      <w:r>
        <w:rPr>
          <w:b/>
        </w:rPr>
        <w:t xml:space="preserve">Esimerkki 0,3765</w:t>
      </w:r>
    </w:p>
    <w:p>
      <w:r>
        <w:t xml:space="preserve">Tosiasia: Terva vahingoittaa keuhkoja.</w:t>
      </w:r>
    </w:p>
    <w:p>
      <w:r>
        <w:rPr>
          <w:b/>
        </w:rPr>
        <w:t xml:space="preserve">Tulos</w:t>
      </w:r>
    </w:p>
    <w:p>
      <w:r>
        <w:t xml:space="preserve">Mikä aiheuttaa vaurioita keuhkoihin?</w:t>
      </w:r>
    </w:p>
    <w:p>
      <w:r>
        <w:rPr>
          <w:b/>
        </w:rPr>
        <w:t xml:space="preserve">Esimerkki 0,3766</w:t>
      </w:r>
    </w:p>
    <w:p>
      <w:r>
        <w:t xml:space="preserve">Fakta: Matkustaminen vaatii kuvakarttoja.</w:t>
      </w:r>
    </w:p>
    <w:p>
      <w:r>
        <w:rPr>
          <w:b/>
        </w:rPr>
        <w:t xml:space="preserve">Tulos</w:t>
      </w:r>
    </w:p>
    <w:p>
      <w:r>
        <w:t xml:space="preserve">Mihin tarvitaan kuvakarttoja?</w:t>
      </w:r>
    </w:p>
    <w:p>
      <w:r>
        <w:rPr>
          <w:b/>
        </w:rPr>
        <w:t xml:space="preserve">Esimerkki 0,3767</w:t>
      </w:r>
    </w:p>
    <w:p>
      <w:r>
        <w:t xml:space="preserve">Tosiasia: puristusvoima saa esineen muuttamaan muotoaan.</w:t>
      </w:r>
    </w:p>
    <w:p>
      <w:r>
        <w:rPr>
          <w:b/>
        </w:rPr>
        <w:t xml:space="preserve">Tulos</w:t>
      </w:r>
    </w:p>
    <w:p>
      <w:r>
        <w:t xml:space="preserve">Mikä voima saa esineen muuttamaan muotoaan?</w:t>
      </w:r>
    </w:p>
    <w:p>
      <w:r>
        <w:rPr>
          <w:b/>
        </w:rPr>
        <w:t xml:space="preserve">Esimerkki 0,3768</w:t>
      </w:r>
    </w:p>
    <w:p>
      <w:r>
        <w:t xml:space="preserve">Fakta: Papukaijoilla on suhteellisen suuret aivot ja korkea älykkyysosamäärä.</w:t>
      </w:r>
    </w:p>
    <w:p>
      <w:r>
        <w:rPr>
          <w:b/>
        </w:rPr>
        <w:t xml:space="preserve">Tulos</w:t>
      </w:r>
    </w:p>
    <w:p>
      <w:r>
        <w:t xml:space="preserve">Millä on suhteellisen suuret aivot ja korkea älykkyysosamäärä?</w:t>
      </w:r>
    </w:p>
    <w:p>
      <w:r>
        <w:rPr>
          <w:b/>
        </w:rPr>
        <w:t xml:space="preserve">Esimerkki 0.3769</w:t>
      </w:r>
    </w:p>
    <w:p>
      <w:r>
        <w:t xml:space="preserve">Fakta: Mehiläiset ovat tärkeitä kasvien lisääntymiselle.</w:t>
      </w:r>
    </w:p>
    <w:p>
      <w:r>
        <w:rPr>
          <w:b/>
        </w:rPr>
        <w:t xml:space="preserve">Tulos</w:t>
      </w:r>
    </w:p>
    <w:p>
      <w:r>
        <w:t xml:space="preserve">Mikä hyönteinen avustaa usein kasvien lisääntymistä?</w:t>
      </w:r>
    </w:p>
    <w:p>
      <w:r>
        <w:rPr>
          <w:b/>
        </w:rPr>
        <w:t xml:space="preserve">Esimerkki 0,3770</w:t>
      </w:r>
    </w:p>
    <w:p>
      <w:r>
        <w:t xml:space="preserve">Fakta: aivolisäke vapauttaa hormoneja, jotka vaikuttavat aineenvaihduntaan.</w:t>
      </w:r>
    </w:p>
    <w:p>
      <w:r>
        <w:rPr>
          <w:b/>
        </w:rPr>
        <w:t xml:space="preserve">Tulos</w:t>
      </w:r>
    </w:p>
    <w:p>
      <w:r>
        <w:t xml:space="preserve">Mikä rauhanen vaikuttaa eniten ihmisen aineenvaihduntaan?</w:t>
      </w:r>
    </w:p>
    <w:p>
      <w:r>
        <w:rPr>
          <w:b/>
        </w:rPr>
        <w:t xml:space="preserve">Esimerkki 0.3771</w:t>
      </w:r>
    </w:p>
    <w:p>
      <w:r>
        <w:t xml:space="preserve">Fakta: magma jähmettyy magmakiviksi.</w:t>
      </w:r>
    </w:p>
    <w:p>
      <w:r>
        <w:rPr>
          <w:b/>
        </w:rPr>
        <w:t xml:space="preserve">Tulos</w:t>
      </w:r>
    </w:p>
    <w:p>
      <w:r>
        <w:t xml:space="preserve">Mistä magmakivet ovat peräisin?</w:t>
      </w:r>
    </w:p>
    <w:p>
      <w:r>
        <w:rPr>
          <w:b/>
        </w:rPr>
        <w:t xml:space="preserve">Esimerkki 0.3772</w:t>
      </w:r>
    </w:p>
    <w:p>
      <w:r>
        <w:t xml:space="preserve">Fakta: radio muuntaa elektronivirran värähtelyksi.</w:t>
      </w:r>
    </w:p>
    <w:p>
      <w:r>
        <w:rPr>
          <w:b/>
        </w:rPr>
        <w:t xml:space="preserve">Tulos</w:t>
      </w:r>
    </w:p>
    <w:p>
      <w:r>
        <w:t xml:space="preserve">mitä radio muuttaa värähtelyksi?</w:t>
      </w:r>
    </w:p>
    <w:p>
      <w:r>
        <w:rPr>
          <w:b/>
        </w:rPr>
        <w:t xml:space="preserve">Esimerkki 0.3773</w:t>
      </w:r>
    </w:p>
    <w:p>
      <w:r>
        <w:t xml:space="preserve">Tosiasia: selluloosapuu edellyttää puiden kaatamista.</w:t>
      </w:r>
    </w:p>
    <w:p>
      <w:r>
        <w:rPr>
          <w:b/>
        </w:rPr>
        <w:t xml:space="preserve">Tulos</w:t>
      </w:r>
    </w:p>
    <w:p>
      <w:r>
        <w:t xml:space="preserve">mikä edellyttää puiden kaatamista?</w:t>
      </w:r>
    </w:p>
    <w:p>
      <w:r>
        <w:rPr>
          <w:b/>
        </w:rPr>
        <w:t xml:space="preserve">Esimerkki 0.3774</w:t>
      </w:r>
    </w:p>
    <w:p>
      <w:r>
        <w:t xml:space="preserve">Fakta: aurinko saa lätäköt kuivumaan.</w:t>
      </w:r>
    </w:p>
    <w:p>
      <w:r>
        <w:rPr>
          <w:b/>
        </w:rPr>
        <w:t xml:space="preserve">Tulos</w:t>
      </w:r>
    </w:p>
    <w:p>
      <w:r>
        <w:t xml:space="preserve">Mikä aiheuttaa lätäköiden kuivumisen?</w:t>
      </w:r>
    </w:p>
    <w:p>
      <w:r>
        <w:rPr>
          <w:b/>
        </w:rPr>
        <w:t xml:space="preserve">Esimerkki 0,3775</w:t>
      </w:r>
    </w:p>
    <w:p>
      <w:r>
        <w:t xml:space="preserve">Tosiasia on, että useimmat elävät olennot syövät useampaa kuin yhtä lajia ja että useampi kuin yksi laji syö niitä.</w:t>
      </w:r>
    </w:p>
    <w:p>
      <w:r>
        <w:rPr>
          <w:b/>
        </w:rPr>
        <w:t xml:space="preserve">Tulos</w:t>
      </w:r>
    </w:p>
    <w:p>
      <w:r>
        <w:t xml:space="preserve">mitä kuluttaa ja mitä kuluttaa useampi kuin yksi laji?</w:t>
      </w:r>
    </w:p>
    <w:p>
      <w:r>
        <w:rPr>
          <w:b/>
        </w:rPr>
        <w:t xml:space="preserve">Esimerkki 0.3776</w:t>
      </w:r>
    </w:p>
    <w:p>
      <w:r>
        <w:t xml:space="preserve">Fakta: Maaperän löysyys on elintärkeää terveille juurille.</w:t>
      </w:r>
    </w:p>
    <w:p>
      <w:r>
        <w:rPr>
          <w:b/>
        </w:rPr>
        <w:t xml:space="preserve">Tulos</w:t>
      </w:r>
    </w:p>
    <w:p>
      <w:r>
        <w:t xml:space="preserve">Mikä maaperässä on elintärkeää terveille juurille?</w:t>
      </w:r>
    </w:p>
    <w:p>
      <w:r>
        <w:rPr>
          <w:b/>
        </w:rPr>
        <w:t xml:space="preserve">Esimerkki 0.3777</w:t>
      </w:r>
    </w:p>
    <w:p>
      <w:r>
        <w:t xml:space="preserve">Fakta: Richterin asteikko käyttää seismometrien lukemia.</w:t>
      </w:r>
    </w:p>
    <w:p>
      <w:r>
        <w:rPr>
          <w:b/>
        </w:rPr>
        <w:t xml:space="preserve">Tulos</w:t>
      </w:r>
    </w:p>
    <w:p>
      <w:r>
        <w:t xml:space="preserve">Mitä laitetta käytetään Richterin asteikon luokitusten antamiseen?</w:t>
      </w:r>
    </w:p>
    <w:p>
      <w:r>
        <w:rPr>
          <w:b/>
        </w:rPr>
        <w:t xml:space="preserve">Esimerkki 0.3778</w:t>
      </w:r>
    </w:p>
    <w:p>
      <w:r>
        <w:t xml:space="preserve">Fakta: Se, mikä auttaa eristämään ja suojaamaan kehoa, on myös musikaalin nimi.</w:t>
      </w:r>
    </w:p>
    <w:p>
      <w:r>
        <w:rPr>
          <w:b/>
        </w:rPr>
        <w:t xml:space="preserve">Tulos</w:t>
      </w:r>
    </w:p>
    <w:p>
      <w:r>
        <w:t xml:space="preserve">Mikä on myös nimi jollekin, joka auttaa eristämään ja suojaamaan kehoa?</w:t>
      </w:r>
    </w:p>
    <w:p>
      <w:r>
        <w:rPr>
          <w:b/>
        </w:rPr>
        <w:t xml:space="preserve">Esimerkki 0.3779</w:t>
      </w:r>
    </w:p>
    <w:p>
      <w:r>
        <w:t xml:space="preserve">Fakta: Kasvuun johtavat tekijät ovat eukaryooteissa monimutkaisempia kuin prokaryooteissa.</w:t>
      </w:r>
    </w:p>
    <w:p>
      <w:r>
        <w:rPr>
          <w:b/>
        </w:rPr>
        <w:t xml:space="preserve">Tulos</w:t>
      </w:r>
    </w:p>
    <w:p>
      <w:r>
        <w:t xml:space="preserve">Mihin eukaryooteissa on jotain monimutkaisempaa kuin prokaryooteissa?</w:t>
      </w:r>
    </w:p>
    <w:p>
      <w:r>
        <w:rPr>
          <w:b/>
        </w:rPr>
        <w:t xml:space="preserve">Esimerkki 0.3780</w:t>
      </w:r>
    </w:p>
    <w:p>
      <w:r>
        <w:t xml:space="preserve">Fakta: Solut ovat eliöiden mikroskooppisia rakennuskiviä.</w:t>
      </w:r>
    </w:p>
    <w:p>
      <w:r>
        <w:rPr>
          <w:b/>
        </w:rPr>
        <w:t xml:space="preserve">Tulos</w:t>
      </w:r>
    </w:p>
    <w:p>
      <w:r>
        <w:t xml:space="preserve">Solut ovat mikroskooppisen pieniä rakennuskiviä, jotka muodostavat mitä?</w:t>
      </w:r>
    </w:p>
    <w:p>
      <w:r>
        <w:rPr>
          <w:b/>
        </w:rPr>
        <w:t xml:space="preserve">Esimerkki 0.3781</w:t>
      </w:r>
    </w:p>
    <w:p>
      <w:r>
        <w:t xml:space="preserve">Fakta: lisääntyminen johtaa täysin liikkumattomaan ihmiseen.</w:t>
      </w:r>
    </w:p>
    <w:p>
      <w:r>
        <w:rPr>
          <w:b/>
        </w:rPr>
        <w:t xml:space="preserve">Tulos</w:t>
      </w:r>
    </w:p>
    <w:p>
      <w:r>
        <w:t xml:space="preserve">mikä luo täysin liikkumattoman ihmisen?</w:t>
      </w:r>
    </w:p>
    <w:p>
      <w:r>
        <w:rPr>
          <w:b/>
        </w:rPr>
        <w:t xml:space="preserve">Esimerkki 0.3782</w:t>
      </w:r>
    </w:p>
    <w:p>
      <w:r>
        <w:t xml:space="preserve">Tosiasia: valtimoiden paine on säädelty.</w:t>
      </w:r>
    </w:p>
    <w:p>
      <w:r>
        <w:rPr>
          <w:b/>
        </w:rPr>
        <w:t xml:space="preserve">Tulos</w:t>
      </w:r>
    </w:p>
    <w:p>
      <w:r>
        <w:t xml:space="preserve">mitä valtimot ovat?</w:t>
      </w:r>
    </w:p>
    <w:p>
      <w:r>
        <w:rPr>
          <w:b/>
        </w:rPr>
        <w:t xml:space="preserve">Esimerkki 0.3783</w:t>
      </w:r>
    </w:p>
    <w:p>
      <w:r>
        <w:t xml:space="preserve">Fakta: Uni on hyväksi ihmisen terveydelle.</w:t>
      </w:r>
    </w:p>
    <w:p>
      <w:r>
        <w:rPr>
          <w:b/>
        </w:rPr>
        <w:t xml:space="preserve">Tulos</w:t>
      </w:r>
    </w:p>
    <w:p>
      <w:r>
        <w:t xml:space="preserve">Mikä voi parantaa terveyttä?</w:t>
      </w:r>
    </w:p>
    <w:p>
      <w:r>
        <w:rPr>
          <w:b/>
        </w:rPr>
        <w:t xml:space="preserve">Esimerkki 0.3784</w:t>
      </w:r>
    </w:p>
    <w:p>
      <w:r>
        <w:t xml:space="preserve">Fakta: Ärsyke muunnetaan sähköisiksi signaaleiksi.</w:t>
      </w:r>
    </w:p>
    <w:p>
      <w:r>
        <w:rPr>
          <w:b/>
        </w:rPr>
        <w:t xml:space="preserve">Tulos</w:t>
      </w:r>
    </w:p>
    <w:p>
      <w:r>
        <w:t xml:space="preserve">Mitä kehossa muunnetaan sähköisiksi signaaleiksi?</w:t>
      </w:r>
    </w:p>
    <w:p>
      <w:r>
        <w:rPr>
          <w:b/>
        </w:rPr>
        <w:t xml:space="preserve">Esimerkki 0,3785</w:t>
      </w:r>
    </w:p>
    <w:p>
      <w:r>
        <w:t xml:space="preserve">Fakta: Laskinta käytetään summien laskemiseen.</w:t>
      </w:r>
    </w:p>
    <w:p>
      <w:r>
        <w:rPr>
          <w:b/>
        </w:rPr>
        <w:t xml:space="preserve">Tulos</w:t>
      </w:r>
    </w:p>
    <w:p>
      <w:r>
        <w:t xml:space="preserve">Mitä voidaan käyttää summien saamiseen?</w:t>
      </w:r>
    </w:p>
    <w:p>
      <w:r>
        <w:rPr>
          <w:b/>
        </w:rPr>
        <w:t xml:space="preserve">Esimerkki 0.3786</w:t>
      </w:r>
    </w:p>
    <w:p>
      <w:r>
        <w:t xml:space="preserve">Fakta: Auringonvalon taittuminen aiheuttaa sateenkaaren eri värejä.</w:t>
      </w:r>
    </w:p>
    <w:p>
      <w:r>
        <w:rPr>
          <w:b/>
        </w:rPr>
        <w:t xml:space="preserve">Tulos</w:t>
      </w:r>
    </w:p>
    <w:p>
      <w:r>
        <w:t xml:space="preserve">Mikä taittuminen aiheuttaa sateenkaaren eri värejä?</w:t>
      </w:r>
    </w:p>
    <w:p>
      <w:r>
        <w:rPr>
          <w:b/>
        </w:rPr>
        <w:t xml:space="preserve">Esimerkki 0.3787</w:t>
      </w:r>
    </w:p>
    <w:p>
      <w:r>
        <w:t xml:space="preserve">Fakta: härkälinnut auttavat muita lajeja hyötymään.</w:t>
      </w:r>
    </w:p>
    <w:p>
      <w:r>
        <w:rPr>
          <w:b/>
        </w:rPr>
        <w:t xml:space="preserve">Tulos</w:t>
      </w:r>
    </w:p>
    <w:p>
      <w:r>
        <w:t xml:space="preserve">Mitä härkälinnut tekevät?</w:t>
      </w:r>
    </w:p>
    <w:p>
      <w:r>
        <w:rPr>
          <w:b/>
        </w:rPr>
        <w:t xml:space="preserve">Esimerkki 0.3788</w:t>
      </w:r>
    </w:p>
    <w:p>
      <w:r>
        <w:t xml:space="preserve">Fakta: hurrikaanit aiheuttavat vesistöjen vesimäärän kasvua.</w:t>
      </w:r>
    </w:p>
    <w:p>
      <w:r>
        <w:rPr>
          <w:b/>
        </w:rPr>
        <w:t xml:space="preserve">Tulos</w:t>
      </w:r>
    </w:p>
    <w:p>
      <w:r>
        <w:t xml:space="preserve">Mikä voi aiheuttaa vesistöjen vesimäärän lisääntymisen?</w:t>
      </w:r>
    </w:p>
    <w:p>
      <w:r>
        <w:rPr>
          <w:b/>
        </w:rPr>
        <w:t xml:space="preserve">Tulos</w:t>
      </w:r>
    </w:p>
    <w:p>
      <w:r>
        <w:t xml:space="preserve">Mitä hurrikaanit aiheuttavat vesistöissä olevan veden määrälle?</w:t>
      </w:r>
    </w:p>
    <w:p>
      <w:r>
        <w:rPr>
          <w:b/>
        </w:rPr>
        <w:t xml:space="preserve">Esimerkki 0.3789</w:t>
      </w:r>
    </w:p>
    <w:p>
      <w:r>
        <w:t xml:space="preserve">Fakta: Sähkö toimii kunnolla, kun virtapiirissä on silmukka.</w:t>
      </w:r>
    </w:p>
    <w:p>
      <w:r>
        <w:rPr>
          <w:b/>
        </w:rPr>
        <w:t xml:space="preserve">Tulos</w:t>
      </w:r>
    </w:p>
    <w:p>
      <w:r>
        <w:t xml:space="preserve">Mitä sähkön on tehtävä toimiakseen kunnolla?</w:t>
      </w:r>
    </w:p>
    <w:p>
      <w:r>
        <w:rPr>
          <w:b/>
        </w:rPr>
        <w:t xml:space="preserve">Esimerkki 0,3790</w:t>
      </w:r>
    </w:p>
    <w:p>
      <w:r>
        <w:t xml:space="preserve">Tosiasia: veden jäätymis- ja sulamisjaksot voivat aiheuttaa mekaanista kulumista.</w:t>
      </w:r>
    </w:p>
    <w:p>
      <w:r>
        <w:rPr>
          <w:b/>
        </w:rPr>
        <w:t xml:space="preserve">Tulos</w:t>
      </w:r>
    </w:p>
    <w:p>
      <w:r>
        <w:t xml:space="preserve">Mistä jäätymis- ja sulamisvesien syklit voivat aiheuttaa tämäntyyppistä sään muuttumista?</w:t>
      </w:r>
    </w:p>
    <w:p>
      <w:r>
        <w:rPr>
          <w:b/>
        </w:rPr>
        <w:t xml:space="preserve">Esimerkki 0,3791</w:t>
      </w:r>
    </w:p>
    <w:p>
      <w:r>
        <w:t xml:space="preserve">Fakta: Arteriolit ovat pieniä tunneleita, jotka kuljettavat hapekasta verta.</w:t>
      </w:r>
    </w:p>
    <w:p>
      <w:r>
        <w:rPr>
          <w:b/>
        </w:rPr>
        <w:t xml:space="preserve">Tulos</w:t>
      </w:r>
    </w:p>
    <w:p>
      <w:r>
        <w:t xml:space="preserve">Arteriolit kuljettavat mitä verityyppiä?</w:t>
      </w:r>
    </w:p>
    <w:p>
      <w:r>
        <w:rPr>
          <w:b/>
        </w:rPr>
        <w:t xml:space="preserve">Esimerkki 0.3792</w:t>
      </w:r>
    </w:p>
    <w:p>
      <w:r>
        <w:t xml:space="preserve">Fakta: Useimpien vesieliöiden ei tarvitse selviytyä äärimmäisistä lämpötiloista tai kosteudesta.</w:t>
      </w:r>
    </w:p>
    <w:p>
      <w:r>
        <w:rPr>
          <w:b/>
        </w:rPr>
        <w:t xml:space="preserve">Tulos</w:t>
      </w:r>
    </w:p>
    <w:p>
      <w:r>
        <w:t xml:space="preserve">Millaiset olennot eivät yleensä joudu käsittelemään äärimmäisiä lämpötiloja tai kosteutta?</w:t>
      </w:r>
    </w:p>
    <w:p>
      <w:r>
        <w:rPr>
          <w:b/>
        </w:rPr>
        <w:t xml:space="preserve">Esimerkki 0.3793</w:t>
      </w:r>
    </w:p>
    <w:p>
      <w:r>
        <w:t xml:space="preserve">Fakta: Meioosi on solunjakautumistyyppi, joka tuottaa haploideja soluja.</w:t>
      </w:r>
    </w:p>
    <w:p>
      <w:r>
        <w:rPr>
          <w:b/>
        </w:rPr>
        <w:t xml:space="preserve">Tulos</w:t>
      </w:r>
    </w:p>
    <w:p>
      <w:r>
        <w:t xml:space="preserve">Meioosi on solunjakautumisen tyyppi, joka tuottaa:?</w:t>
      </w:r>
    </w:p>
    <w:p>
      <w:r>
        <w:rPr>
          <w:b/>
        </w:rPr>
        <w:t xml:space="preserve">Esimerkki 0.3794</w:t>
      </w:r>
    </w:p>
    <w:p>
      <w:r>
        <w:t xml:space="preserve">Tosiasia: Kukat ovat tärkein viljelykasvi, joka on suojattava pitämällä ne lämpiminä.</w:t>
      </w:r>
    </w:p>
    <w:p>
      <w:r>
        <w:rPr>
          <w:b/>
        </w:rPr>
        <w:t xml:space="preserve">Tulos</w:t>
      </w:r>
    </w:p>
    <w:p>
      <w:r>
        <w:t xml:space="preserve">Mitkä ovat tärkeimmät viljelykasvit, joita on suojeltava pitämällä ne lämpiminä?</w:t>
      </w:r>
    </w:p>
    <w:p>
      <w:r>
        <w:rPr>
          <w:b/>
        </w:rPr>
        <w:t xml:space="preserve">Esimerkki 0,3795</w:t>
      </w:r>
    </w:p>
    <w:p>
      <w:r>
        <w:t xml:space="preserve">Fakta: Joillakin viruksilla on omia proteiineja.</w:t>
      </w:r>
    </w:p>
    <w:p>
      <w:r>
        <w:rPr>
          <w:b/>
        </w:rPr>
        <w:t xml:space="preserve">Tulos</w:t>
      </w:r>
    </w:p>
    <w:p>
      <w:r>
        <w:t xml:space="preserve">Nimeä yksi proteiinityyppi, joka joillakin viruksilla on fosfoliidikuorensa sisällä?</w:t>
      </w:r>
    </w:p>
    <w:p>
      <w:r>
        <w:rPr>
          <w:b/>
        </w:rPr>
        <w:t xml:space="preserve">Esimerkki 0,3796</w:t>
      </w:r>
    </w:p>
    <w:p>
      <w:r>
        <w:t xml:space="preserve">Fakta: Eläimet nukkuvat talviunet säästääkseen energiaa.</w:t>
      </w:r>
    </w:p>
    <w:p>
      <w:r>
        <w:rPr>
          <w:b/>
        </w:rPr>
        <w:t xml:space="preserve">Tulos</w:t>
      </w:r>
    </w:p>
    <w:p>
      <w:r>
        <w:t xml:space="preserve">Miksi eläimet nukkuvat talviunet?</w:t>
      </w:r>
    </w:p>
    <w:p>
      <w:r>
        <w:rPr>
          <w:b/>
        </w:rPr>
        <w:t xml:space="preserve">Esimerkki 0,3797</w:t>
      </w:r>
    </w:p>
    <w:p>
      <w:r>
        <w:t xml:space="preserve">Fakta: Nesteet taittavat valoa.</w:t>
      </w:r>
    </w:p>
    <w:p>
      <w:r>
        <w:rPr>
          <w:b/>
        </w:rPr>
        <w:t xml:space="preserve">Tulos</w:t>
      </w:r>
    </w:p>
    <w:p>
      <w:r>
        <w:t xml:space="preserve">Mikä voi aiheuttaa valon taittumista?</w:t>
      </w:r>
    </w:p>
    <w:p>
      <w:r>
        <w:rPr>
          <w:b/>
        </w:rPr>
        <w:t xml:space="preserve">Esimerkki 0.3798</w:t>
      </w:r>
    </w:p>
    <w:p>
      <w:r>
        <w:t xml:space="preserve">Fakta: naamioitumista voidaan käyttää saalistajien välttämiseen.</w:t>
      </w:r>
    </w:p>
    <w:p>
      <w:r>
        <w:rPr>
          <w:b/>
        </w:rPr>
        <w:t xml:space="preserve">Tulos</w:t>
      </w:r>
    </w:p>
    <w:p>
      <w:r>
        <w:t xml:space="preserve">Mihin naamiointia voidaan käyttää?</w:t>
      </w:r>
    </w:p>
    <w:p>
      <w:r>
        <w:rPr>
          <w:b/>
        </w:rPr>
        <w:t xml:space="preserve">Esimerkki 0.3799</w:t>
      </w:r>
    </w:p>
    <w:p>
      <w:r>
        <w:t xml:space="preserve">Tosiasia: esineiden suurentamista satojatuhansia kertoja käytetään hyvin pienten esineiden näkemiseen, kun ne saadaan näyttämään suuremmilta.</w:t>
      </w:r>
    </w:p>
    <w:p>
      <w:r>
        <w:rPr>
          <w:b/>
        </w:rPr>
        <w:t xml:space="preserve">Tulos</w:t>
      </w:r>
    </w:p>
    <w:p>
      <w:r>
        <w:t xml:space="preserve">satoja tuhansia kertoja suurentavia esineitä käytetään minkä näkemiseen?</w:t>
      </w:r>
    </w:p>
    <w:p>
      <w:r>
        <w:rPr>
          <w:b/>
        </w:rPr>
        <w:t xml:space="preserve">Esimerkki 0.3800</w:t>
      </w:r>
    </w:p>
    <w:p>
      <w:r>
        <w:t xml:space="preserve">Fakta: Eläinten ja kasvien fossiilit sijaitsevat kyseisten kasvien ja eläinten elinympäristöissä.</w:t>
      </w:r>
    </w:p>
    <w:p>
      <w:r>
        <w:rPr>
          <w:b/>
        </w:rPr>
        <w:t xml:space="preserve">Tulos</w:t>
      </w:r>
    </w:p>
    <w:p>
      <w:r>
        <w:t xml:space="preserve">Missä sijaitsevat eläin- ja kasvifossiilit?</w:t>
      </w:r>
    </w:p>
    <w:p>
      <w:r>
        <w:rPr>
          <w:b/>
        </w:rPr>
        <w:t xml:space="preserve">Esimerkki 0.3801</w:t>
      </w:r>
    </w:p>
    <w:p>
      <w:r>
        <w:t xml:space="preserve">Fakta: eristetty materiaali on tärkeää talvikaudella.</w:t>
      </w:r>
    </w:p>
    <w:p>
      <w:r>
        <w:rPr>
          <w:b/>
        </w:rPr>
        <w:t xml:space="preserve">Tulos</w:t>
      </w:r>
    </w:p>
    <w:p>
      <w:r>
        <w:t xml:space="preserve">Mikä on tärkeää talvikaudella?</w:t>
      </w:r>
    </w:p>
    <w:p>
      <w:r>
        <w:rPr>
          <w:b/>
        </w:rPr>
        <w:t xml:space="preserve">Esimerkki 0.3802</w:t>
      </w:r>
    </w:p>
    <w:p>
      <w:r>
        <w:t xml:space="preserve">Fakta: Bensiinikäyttöisissä ruohonleikkureissa voi olla yhtä paljon päästöjä kuin autoissa.</w:t>
      </w:r>
    </w:p>
    <w:p>
      <w:r>
        <w:rPr>
          <w:b/>
        </w:rPr>
        <w:t xml:space="preserve">Tulos</w:t>
      </w:r>
    </w:p>
    <w:p>
      <w:r>
        <w:t xml:space="preserve">Bensiinikäyttöisissä ruohonleikkureissa voi olla yhtä paljon päästöjä kuin mitä?</w:t>
      </w:r>
    </w:p>
    <w:p>
      <w:r>
        <w:rPr>
          <w:b/>
        </w:rPr>
        <w:t xml:space="preserve">Esimerkki 0.3803</w:t>
      </w:r>
    </w:p>
    <w:p>
      <w:r>
        <w:t xml:space="preserve">Tosiasia: Evoluutio tapahtuu sopeutumisprosessin kautta.</w:t>
      </w:r>
    </w:p>
    <w:p>
      <w:r>
        <w:rPr>
          <w:b/>
        </w:rPr>
        <w:t xml:space="preserve">Tulos</w:t>
      </w:r>
    </w:p>
    <w:p>
      <w:r>
        <w:t xml:space="preserve">Miten evoluutio tapahtuu?</w:t>
      </w:r>
    </w:p>
    <w:p>
      <w:r>
        <w:rPr>
          <w:b/>
        </w:rPr>
        <w:t xml:space="preserve">Esimerkki 0.3804</w:t>
      </w:r>
    </w:p>
    <w:p>
      <w:r>
        <w:t xml:space="preserve">Fakta: nuijapäistä tulee siistejä ja siistejä.</w:t>
      </w:r>
    </w:p>
    <w:p>
      <w:r>
        <w:rPr>
          <w:b/>
        </w:rPr>
        <w:t xml:space="preserve">Tulos</w:t>
      </w:r>
    </w:p>
    <w:p>
      <w:r>
        <w:t xml:space="preserve">Minkälaisiksi nuijapoikaset muuttuvat?</w:t>
      </w:r>
    </w:p>
    <w:p>
      <w:r>
        <w:rPr>
          <w:b/>
        </w:rPr>
        <w:t xml:space="preserve">Esimerkki 0.3805</w:t>
      </w:r>
    </w:p>
    <w:p>
      <w:r>
        <w:t xml:space="preserve">Fakta: pölyttäjät ovat luonnostaan läsnä kaikilla mantereilla Etelämannerta lukuun ottamatta.</w:t>
      </w:r>
    </w:p>
    <w:p>
      <w:r>
        <w:rPr>
          <w:b/>
        </w:rPr>
        <w:t xml:space="preserve">Tulos</w:t>
      </w:r>
    </w:p>
    <w:p>
      <w:r>
        <w:t xml:space="preserve">Mitkä ovat luonnontilaisia kaikilla mantereilla Etelämannerta lukuun ottamatta?</w:t>
      </w:r>
    </w:p>
    <w:p>
      <w:r>
        <w:rPr>
          <w:b/>
        </w:rPr>
        <w:t xml:space="preserve">Esimerkki 0.3806</w:t>
      </w:r>
    </w:p>
    <w:p>
      <w:r>
        <w:t xml:space="preserve">Fakta: pyörän työntäminen iskuilla saa pyörän liikkumaan.</w:t>
      </w:r>
    </w:p>
    <w:p>
      <w:r>
        <w:rPr>
          <w:b/>
        </w:rPr>
        <w:t xml:space="preserve">Tulos</w:t>
      </w:r>
    </w:p>
    <w:p>
      <w:r>
        <w:t xml:space="preserve">työntämällä iskuja pyörällä aiheuttaa, että pyörä mitä?</w:t>
      </w:r>
    </w:p>
    <w:p>
      <w:r>
        <w:rPr>
          <w:b/>
        </w:rPr>
        <w:t xml:space="preserve">Esimerkki 0.3807</w:t>
      </w:r>
    </w:p>
    <w:p>
      <w:r>
        <w:t xml:space="preserve">Tosiasia: pullovedessä ei ole haitallisia aineita.</w:t>
      </w:r>
    </w:p>
    <w:p>
      <w:r>
        <w:rPr>
          <w:b/>
        </w:rPr>
        <w:t xml:space="preserve">Tulos</w:t>
      </w:r>
    </w:p>
    <w:p>
      <w:r>
        <w:t xml:space="preserve">mitä pullotetussa vedessä ei ole?</w:t>
      </w:r>
    </w:p>
    <w:p>
      <w:r>
        <w:rPr>
          <w:b/>
        </w:rPr>
        <w:t xml:space="preserve">Esimerkki 0.3808</w:t>
      </w:r>
    </w:p>
    <w:p>
      <w:r>
        <w:t xml:space="preserve">Fakta: Korallin ja levän välinen vuorovaikutus on esimerkki mutualismista.</w:t>
      </w:r>
    </w:p>
    <w:p>
      <w:r>
        <w:rPr>
          <w:b/>
        </w:rPr>
        <w:t xml:space="preserve">Tulos</w:t>
      </w:r>
    </w:p>
    <w:p>
      <w:r>
        <w:t xml:space="preserve">Korallin ja levän välinen vuorovaikutus on esimerkki _.?</w:t>
      </w:r>
    </w:p>
    <w:p>
      <w:r>
        <w:rPr>
          <w:b/>
        </w:rPr>
        <w:t xml:space="preserve">Esimerkki 0.3809</w:t>
      </w:r>
    </w:p>
    <w:p>
      <w:r>
        <w:t xml:space="preserve">Fakta: Kukat reagoivat päivittäisiin ja kausittaisiin sykleihin sekä sairauksiin.</w:t>
      </w:r>
    </w:p>
    <w:p>
      <w:r>
        <w:rPr>
          <w:b/>
        </w:rPr>
        <w:t xml:space="preserve">Tulos</w:t>
      </w:r>
    </w:p>
    <w:p>
      <w:r>
        <w:t xml:space="preserve">Mihin kukat reagoivat?</w:t>
      </w:r>
    </w:p>
    <w:p>
      <w:r>
        <w:rPr>
          <w:b/>
        </w:rPr>
        <w:t xml:space="preserve">Esimerkki 0.3810</w:t>
      </w:r>
    </w:p>
    <w:p>
      <w:r>
        <w:t xml:space="preserve">Fakta: Maan kallistuminen akselinsa ympäri aiheuttaa elinympäristöjen muuttumisen.</w:t>
      </w:r>
    </w:p>
    <w:p>
      <w:r>
        <w:rPr>
          <w:b/>
        </w:rPr>
        <w:t xml:space="preserve">Tulos</w:t>
      </w:r>
    </w:p>
    <w:p>
      <w:r>
        <w:t xml:space="preserve">Mikä saa elinympäristöt muuttumaan?</w:t>
      </w:r>
    </w:p>
    <w:p>
      <w:r>
        <w:rPr>
          <w:b/>
        </w:rPr>
        <w:t xml:space="preserve">Esimerkki 0.3811</w:t>
      </w:r>
    </w:p>
    <w:p>
      <w:r>
        <w:t xml:space="preserve">Fakta: haiman tuottamat endogeeniset yhdisteet auttavat soluja ottamaan glukoosia verestä.</w:t>
      </w:r>
    </w:p>
    <w:p>
      <w:r>
        <w:rPr>
          <w:b/>
        </w:rPr>
        <w:t xml:space="preserve">Tulos</w:t>
      </w:r>
    </w:p>
    <w:p>
      <w:r>
        <w:t xml:space="preserve">minkä tyyppiset haiman tuottamat yhdisteet auttavat soluja ottamaan yhdisteitä?</w:t>
      </w:r>
    </w:p>
    <w:p>
      <w:r>
        <w:rPr>
          <w:b/>
        </w:rPr>
        <w:t xml:space="preserve">Esimerkki 0.3812</w:t>
      </w:r>
    </w:p>
    <w:p>
      <w:r>
        <w:t xml:space="preserve">Tosiasia: hyönteisillä on nivelletty, segmentoitu luuranko.</w:t>
      </w:r>
    </w:p>
    <w:p>
      <w:r>
        <w:rPr>
          <w:b/>
        </w:rPr>
        <w:t xml:space="preserve">Tulos</w:t>
      </w:r>
    </w:p>
    <w:p>
      <w:r>
        <w:t xml:space="preserve">millä on nivelletty, segmentoitu luuranko?</w:t>
      </w:r>
    </w:p>
    <w:p>
      <w:r>
        <w:rPr>
          <w:b/>
        </w:rPr>
        <w:t xml:space="preserve">Esimerkki 0.3813</w:t>
      </w:r>
    </w:p>
    <w:p>
      <w:r>
        <w:t xml:space="preserve">Fakta: Hedelmöitys tapahtuu lisääntymisessä.</w:t>
      </w:r>
    </w:p>
    <w:p>
      <w:r>
        <w:rPr>
          <w:b/>
        </w:rPr>
        <w:t xml:space="preserve">Tulos</w:t>
      </w:r>
    </w:p>
    <w:p>
      <w:r>
        <w:t xml:space="preserve">mitä lisääntymisessä tapahtuu?</w:t>
      </w:r>
    </w:p>
    <w:p>
      <w:r>
        <w:rPr>
          <w:b/>
        </w:rPr>
        <w:t xml:space="preserve">Esimerkki 0.3814</w:t>
      </w:r>
    </w:p>
    <w:p>
      <w:r>
        <w:t xml:space="preserve">Tosiasia: jotkin sairaudet voivat olla perinnöllisiä.</w:t>
      </w:r>
    </w:p>
    <w:p>
      <w:r>
        <w:rPr>
          <w:b/>
        </w:rPr>
        <w:t xml:space="preserve">Tulos</w:t>
      </w:r>
    </w:p>
    <w:p>
      <w:r>
        <w:t xml:space="preserve">Mitä voidaan periä?</w:t>
      </w:r>
    </w:p>
    <w:p>
      <w:r>
        <w:rPr>
          <w:b/>
        </w:rPr>
        <w:t xml:space="preserve">Esimerkki 0.3815</w:t>
      </w:r>
    </w:p>
    <w:p>
      <w:r>
        <w:t xml:space="preserve">Fakta: Eläimet syövät kasveja kasvaakseen.</w:t>
      </w:r>
    </w:p>
    <w:p>
      <w:r>
        <w:rPr>
          <w:b/>
        </w:rPr>
        <w:t xml:space="preserve">Tulos</w:t>
      </w:r>
    </w:p>
    <w:p>
      <w:r>
        <w:t xml:space="preserve">Mitä tapahtuu, kun eläimet syövät kasveja?</w:t>
      </w:r>
    </w:p>
    <w:p>
      <w:r>
        <w:rPr>
          <w:b/>
        </w:rPr>
        <w:t xml:space="preserve">Esimerkki 0.3816</w:t>
      </w:r>
    </w:p>
    <w:p>
      <w:r>
        <w:t xml:space="preserve">Fakta: Yhteensopivan veren saaminen on tärkeää lääketieteellisistä syistä.</w:t>
      </w:r>
    </w:p>
    <w:p>
      <w:r>
        <w:rPr>
          <w:b/>
        </w:rPr>
        <w:t xml:space="preserve">Tulos</w:t>
      </w:r>
    </w:p>
    <w:p>
      <w:r>
        <w:t xml:space="preserve">Minkä vuoksi on tärkeää tietää, kenellä on yhteensopivaa verta?</w:t>
      </w:r>
    </w:p>
    <w:p>
      <w:r>
        <w:rPr>
          <w:b/>
        </w:rPr>
        <w:t xml:space="preserve">Esimerkki 0.3817</w:t>
      </w:r>
    </w:p>
    <w:p>
      <w:r>
        <w:t xml:space="preserve">Tosiasia: kilpa-autot voivat luisua.</w:t>
      </w:r>
    </w:p>
    <w:p>
      <w:r>
        <w:rPr>
          <w:b/>
        </w:rPr>
        <w:t xml:space="preserve">Tulos</w:t>
      </w:r>
    </w:p>
    <w:p>
      <w:r>
        <w:t xml:space="preserve">mikä voi luistaa?</w:t>
      </w:r>
    </w:p>
    <w:p>
      <w:r>
        <w:rPr>
          <w:b/>
        </w:rPr>
        <w:t xml:space="preserve">Esimerkki 0.3818</w:t>
      </w:r>
    </w:p>
    <w:p>
      <w:r>
        <w:t xml:space="preserve">Fakta: Äyriäisillä ja hyönteisillä on erityisiä eriterakenteita.</w:t>
      </w:r>
    </w:p>
    <w:p>
      <w:r>
        <w:rPr>
          <w:b/>
        </w:rPr>
        <w:t xml:space="preserve">Tulos</w:t>
      </w:r>
    </w:p>
    <w:p>
      <w:r>
        <w:t xml:space="preserve">Mitä erityisiä rakenteita äyriäisillä ja hyönteisillä on?</w:t>
      </w:r>
    </w:p>
    <w:p>
      <w:r>
        <w:rPr>
          <w:b/>
        </w:rPr>
        <w:t xml:space="preserve">Esimerkki 0.3819</w:t>
      </w:r>
    </w:p>
    <w:p>
      <w:r>
        <w:t xml:space="preserve">Tosiasia: näkeminen ja visio ovat sama asia.</w:t>
      </w:r>
    </w:p>
    <w:p>
      <w:r>
        <w:rPr>
          <w:b/>
        </w:rPr>
        <w:t xml:space="preserve">Tulos</w:t>
      </w:r>
    </w:p>
    <w:p>
      <w:r>
        <w:t xml:space="preserve">Mikä on sama asia kuin näkeminen?</w:t>
      </w:r>
    </w:p>
    <w:p>
      <w:r>
        <w:rPr>
          <w:b/>
        </w:rPr>
        <w:t xml:space="preserve">Esimerkki 0.3820</w:t>
      </w:r>
    </w:p>
    <w:p>
      <w:r>
        <w:t xml:space="preserve">Tosiasia: Tuulelle altistuminen voi aiheuttaa lian eroosiota.</w:t>
      </w:r>
    </w:p>
    <w:p>
      <w:r>
        <w:rPr>
          <w:b/>
        </w:rPr>
        <w:t xml:space="preserve">Tulos</w:t>
      </w:r>
    </w:p>
    <w:p>
      <w:r>
        <w:t xml:space="preserve">Mille altistuminen voi aiheuttaa lian eroosiota?</w:t>
      </w:r>
    </w:p>
    <w:p>
      <w:r>
        <w:rPr>
          <w:b/>
        </w:rPr>
        <w:t xml:space="preserve">Esimerkki 0,3821</w:t>
      </w:r>
    </w:p>
    <w:p>
      <w:r>
        <w:t xml:space="preserve">Tosiasia: jos elinympäristö ei enää pysty elättämään karhuja, ne siirtyvät toiselle alueelle.</w:t>
      </w:r>
    </w:p>
    <w:p>
      <w:r>
        <w:rPr>
          <w:b/>
        </w:rPr>
        <w:t xml:space="preserve">Tulos</w:t>
      </w:r>
    </w:p>
    <w:p>
      <w:r>
        <w:t xml:space="preserve">mikä muuttaa toiselle alueelle, jos niiden elinympäristö ei enää kestä niitä?</w:t>
      </w:r>
    </w:p>
    <w:p>
      <w:r>
        <w:rPr>
          <w:b/>
        </w:rPr>
        <w:t xml:space="preserve">Esimerkki 0.3822</w:t>
      </w:r>
    </w:p>
    <w:p>
      <w:r>
        <w:t xml:space="preserve">Tosiasia: kuorma-autoja käytetään matkustamiseen.</w:t>
      </w:r>
    </w:p>
    <w:p>
      <w:r>
        <w:rPr>
          <w:b/>
        </w:rPr>
        <w:t xml:space="preserve">Tulos</w:t>
      </w:r>
    </w:p>
    <w:p>
      <w:r>
        <w:t xml:space="preserve">Mihin kuorma-autoja käytetään?</w:t>
      </w:r>
    </w:p>
    <w:p>
      <w:r>
        <w:rPr>
          <w:b/>
        </w:rPr>
        <w:t xml:space="preserve">Esimerkki 0.3823</w:t>
      </w:r>
    </w:p>
    <w:p>
      <w:r>
        <w:t xml:space="preserve">Fakta: Veden säästämistä voidaan käyttää elämän jatkumiseen kuivassa ympäristössä.</w:t>
      </w:r>
    </w:p>
    <w:p>
      <w:r>
        <w:rPr>
          <w:b/>
        </w:rPr>
        <w:t xml:space="preserve">Tulos</w:t>
      </w:r>
    </w:p>
    <w:p>
      <w:r>
        <w:t xml:space="preserve">Veden säästämistä voidaan käyttää elämän jatkuvuuden turvaamiseksi missä ympäristössä?</w:t>
      </w:r>
    </w:p>
    <w:p>
      <w:r>
        <w:rPr>
          <w:b/>
        </w:rPr>
        <w:t xml:space="preserve">Esimerkki 0.3824</w:t>
      </w:r>
    </w:p>
    <w:p>
      <w:r>
        <w:t xml:space="preserve">Fakta: Mehiläiset ovat tärkeitä pölyttäjiä useimmilla mantereilla.</w:t>
      </w:r>
    </w:p>
    <w:p>
      <w:r>
        <w:rPr>
          <w:b/>
        </w:rPr>
        <w:t xml:space="preserve">Tulos</w:t>
      </w:r>
    </w:p>
    <w:p>
      <w:r>
        <w:t xml:space="preserve">Mitkä ovat tärkeitä pölyttäjiä useimmilla mantereilla?</w:t>
      </w:r>
    </w:p>
    <w:p>
      <w:r>
        <w:rPr>
          <w:b/>
        </w:rPr>
        <w:t xml:space="preserve">Esimerkki 0,3825</w:t>
      </w:r>
    </w:p>
    <w:p>
      <w:r>
        <w:t xml:space="preserve">Fakta: Savusumu sisältää ilmassa leijuvaa ainetta.</w:t>
      </w:r>
    </w:p>
    <w:p>
      <w:r>
        <w:rPr>
          <w:b/>
        </w:rPr>
        <w:t xml:space="preserve">Tulos</w:t>
      </w:r>
    </w:p>
    <w:p>
      <w:r>
        <w:t xml:space="preserve">Mikä sisältää ilmassa leijuvaa ainetta?</w:t>
      </w:r>
    </w:p>
    <w:p>
      <w:r>
        <w:rPr>
          <w:b/>
        </w:rPr>
        <w:t xml:space="preserve">Esimerkki 0,3826</w:t>
      </w:r>
    </w:p>
    <w:p>
      <w:r>
        <w:t xml:space="preserve">Fakta: hehkulamppu käyttää energiaa.</w:t>
      </w:r>
    </w:p>
    <w:p>
      <w:r>
        <w:rPr>
          <w:b/>
        </w:rPr>
        <w:t xml:space="preserve">Tulos</w:t>
      </w:r>
    </w:p>
    <w:p>
      <w:r>
        <w:t xml:space="preserve">mitä hehkulampuissa käytetään?</w:t>
      </w:r>
    </w:p>
    <w:p>
      <w:r>
        <w:rPr>
          <w:b/>
        </w:rPr>
        <w:t xml:space="preserve">Esimerkki 0.3827</w:t>
      </w:r>
    </w:p>
    <w:p>
      <w:r>
        <w:t xml:space="preserve">Fakta: Keratiini on eläinten käyttämä tuntoaisti.</w:t>
      </w:r>
    </w:p>
    <w:p>
      <w:r>
        <w:rPr>
          <w:b/>
        </w:rPr>
        <w:t xml:space="preserve">Tulos</w:t>
      </w:r>
    </w:p>
    <w:p>
      <w:r>
        <w:t xml:space="preserve">Mitä eläimet käyttävät tunteisiin?</w:t>
      </w:r>
    </w:p>
    <w:p>
      <w:r>
        <w:rPr>
          <w:b/>
        </w:rPr>
        <w:t xml:space="preserve">Esimerkki 0.3828</w:t>
      </w:r>
    </w:p>
    <w:p>
      <w:r>
        <w:t xml:space="preserve">Fakta: seksuaalinen lisääntyminen mahdollistaa evoluution jatkumisen.</w:t>
      </w:r>
    </w:p>
    <w:p>
      <w:r>
        <w:rPr>
          <w:b/>
        </w:rPr>
        <w:t xml:space="preserve">Tulos</w:t>
      </w:r>
    </w:p>
    <w:p>
      <w:r>
        <w:t xml:space="preserve">Mikä mahdollistaa evoluution jatkumisen?</w:t>
      </w:r>
    </w:p>
    <w:p>
      <w:r>
        <w:rPr>
          <w:b/>
        </w:rPr>
        <w:t xml:space="preserve">Esimerkki 0.3829</w:t>
      </w:r>
    </w:p>
    <w:p>
      <w:r>
        <w:t xml:space="preserve">Fakta: Matkapuhelimen käyttö ajon aikana voi aiheuttaa kolareita.</w:t>
      </w:r>
    </w:p>
    <w:p>
      <w:r>
        <w:rPr>
          <w:b/>
        </w:rPr>
        <w:t xml:space="preserve">Tulos</w:t>
      </w:r>
    </w:p>
    <w:p>
      <w:r>
        <w:t xml:space="preserve">Mitä kännykän käyttäminen ajon aikana voi aiheuttaa?</w:t>
      </w:r>
    </w:p>
    <w:p>
      <w:r>
        <w:rPr>
          <w:b/>
        </w:rPr>
        <w:t xml:space="preserve">Esimerkki 0,3830</w:t>
      </w:r>
    </w:p>
    <w:p>
      <w:r>
        <w:t xml:space="preserve">Fakta: Kosketuksen avulla voidaan määrittää, onko jokin asia ei-toivottu.</w:t>
      </w:r>
    </w:p>
    <w:p>
      <w:r>
        <w:rPr>
          <w:b/>
        </w:rPr>
        <w:t xml:space="preserve">Tulos</w:t>
      </w:r>
    </w:p>
    <w:p>
      <w:r>
        <w:t xml:space="preserve">Mitä kuudesta aistista voidaan käyttää haluttavuuden määrittämiseen?</w:t>
      </w:r>
    </w:p>
    <w:p>
      <w:r>
        <w:rPr>
          <w:b/>
        </w:rPr>
        <w:t xml:space="preserve">Esimerkki 0,3831</w:t>
      </w:r>
    </w:p>
    <w:p>
      <w:r>
        <w:t xml:space="preserve">Fakta: Canis Lupus -lajin jäsenet käyttävät ulvontaa varoittaakseen muita lajin jäseniä.</w:t>
      </w:r>
    </w:p>
    <w:p>
      <w:r>
        <w:rPr>
          <w:b/>
        </w:rPr>
        <w:t xml:space="preserve">Tulos</w:t>
      </w:r>
    </w:p>
    <w:p>
      <w:r>
        <w:t xml:space="preserve">Canis Lupus -lajin jäsenet käyttävät ulvontaa varoittaakseen ketä?</w:t>
      </w:r>
    </w:p>
    <w:p>
      <w:r>
        <w:rPr>
          <w:b/>
        </w:rPr>
        <w:t xml:space="preserve">Esimerkki 0.3832</w:t>
      </w:r>
    </w:p>
    <w:p>
      <w:r>
        <w:t xml:space="preserve">Fakta: turkki estää lämmön siirtymistä elimistön kehosta.</w:t>
      </w:r>
    </w:p>
    <w:p>
      <w:r>
        <w:rPr>
          <w:b/>
        </w:rPr>
        <w:t xml:space="preserve">Tulos</w:t>
      </w:r>
    </w:p>
    <w:p>
      <w:r>
        <w:t xml:space="preserve">Mikä estää lämmön siirtymisen organismin kehosta?</w:t>
      </w:r>
    </w:p>
    <w:p>
      <w:r>
        <w:rPr>
          <w:b/>
        </w:rPr>
        <w:t xml:space="preserve">Esimerkki 0,3833</w:t>
      </w:r>
    </w:p>
    <w:p>
      <w:r>
        <w:t xml:space="preserve">Fakta: Malaria on alkueläin, joka sairastuttaa ihmisiä.</w:t>
      </w:r>
    </w:p>
    <w:p>
      <w:r>
        <w:rPr>
          <w:b/>
        </w:rPr>
        <w:t xml:space="preserve">Tulos</w:t>
      </w:r>
    </w:p>
    <w:p>
      <w:r>
        <w:t xml:space="preserve">Esimerkki alkueläimistä, jotka sairastuttavat ihmisiä, on?</w:t>
      </w:r>
    </w:p>
    <w:p>
      <w:r>
        <w:rPr>
          <w:b/>
        </w:rPr>
        <w:t xml:space="preserve">Esimerkki 0,3834</w:t>
      </w:r>
    </w:p>
    <w:p>
      <w:r>
        <w:t xml:space="preserve">Tosiasia: eläinlajin vahingoittaminen ei vaikuta populaatiossa esiintyvän geneettisen vaihtelun määrään.</w:t>
      </w:r>
    </w:p>
    <w:p>
      <w:r>
        <w:rPr>
          <w:b/>
        </w:rPr>
        <w:t xml:space="preserve">Tulos</w:t>
      </w:r>
    </w:p>
    <w:p>
      <w:r>
        <w:t xml:space="preserve">eläinlajin vahingoittaminen ei vaikuta minkään eläinlajin geneettisen vaihtelun määrään?</w:t>
      </w:r>
    </w:p>
    <w:p>
      <w:r>
        <w:rPr>
          <w:b/>
        </w:rPr>
        <w:t xml:space="preserve">Esimerkki 0,3835</w:t>
      </w:r>
    </w:p>
    <w:p>
      <w:r>
        <w:t xml:space="preserve">Fakta: B-hepatiitti voi aiheuttaa maksasyöpää.</w:t>
      </w:r>
    </w:p>
    <w:p>
      <w:r>
        <w:rPr>
          <w:b/>
        </w:rPr>
        <w:t xml:space="preserve">Tulos</w:t>
      </w:r>
    </w:p>
    <w:p>
      <w:r>
        <w:t xml:space="preserve">mitä hepatiitti b voi muodostaa?</w:t>
      </w:r>
    </w:p>
    <w:p>
      <w:r>
        <w:rPr>
          <w:b/>
        </w:rPr>
        <w:t xml:space="preserve">Esimerkki 0.3836</w:t>
      </w:r>
    </w:p>
    <w:p>
      <w:r>
        <w:t xml:space="preserve">Tosiasia: vastasyntyneet saavat ravintoa rinnoista.</w:t>
      </w:r>
    </w:p>
    <w:p>
      <w:r>
        <w:rPr>
          <w:b/>
        </w:rPr>
        <w:t xml:space="preserve">Tulos</w:t>
      </w:r>
    </w:p>
    <w:p>
      <w:r>
        <w:t xml:space="preserve">Mistä vastasyntyneet saavat ravintoa?</w:t>
      </w:r>
    </w:p>
    <w:p>
      <w:r>
        <w:rPr>
          <w:b/>
        </w:rPr>
        <w:t xml:space="preserve">Esimerkki 0.3837</w:t>
      </w:r>
    </w:p>
    <w:p>
      <w:r>
        <w:t xml:space="preserve">Fakta: DDT:tä käytetään kasvien suojelemiseen tappamalla hyönteisiä.</w:t>
      </w:r>
    </w:p>
    <w:p>
      <w:r>
        <w:rPr>
          <w:b/>
        </w:rPr>
        <w:t xml:space="preserve">Tulos</w:t>
      </w:r>
    </w:p>
    <w:p>
      <w:r>
        <w:t xml:space="preserve">Mitä DDT tekee hyönteisille?</w:t>
      </w:r>
    </w:p>
    <w:p>
      <w:r>
        <w:rPr>
          <w:b/>
        </w:rPr>
        <w:t xml:space="preserve">Esimerkki 0,3838</w:t>
      </w:r>
    </w:p>
    <w:p>
      <w:r>
        <w:t xml:space="preserve">Fakta: hait käyttävät kiduksia veden hengittämiseen.</w:t>
      </w:r>
    </w:p>
    <w:p>
      <w:r>
        <w:rPr>
          <w:b/>
        </w:rPr>
        <w:t xml:space="preserve">Tulos</w:t>
      </w:r>
    </w:p>
    <w:p>
      <w:r>
        <w:t xml:space="preserve">Mitä kiduksia hait käyttävät hengittämiseen?</w:t>
      </w:r>
    </w:p>
    <w:p>
      <w:r>
        <w:rPr>
          <w:b/>
        </w:rPr>
        <w:t xml:space="preserve">Esimerkki 0.3839</w:t>
      </w:r>
    </w:p>
    <w:p>
      <w:r>
        <w:t xml:space="preserve">Fakta: Flagellat auttavat bakteereja liikkumaan.</w:t>
      </w:r>
    </w:p>
    <w:p>
      <w:r>
        <w:rPr>
          <w:b/>
        </w:rPr>
        <w:t xml:space="preserve">Tulos</w:t>
      </w:r>
    </w:p>
    <w:p>
      <w:r>
        <w:t xml:space="preserve">Mistä bakteerit saavat apua liikkumiseen?</w:t>
      </w:r>
    </w:p>
    <w:p>
      <w:r>
        <w:rPr>
          <w:b/>
        </w:rPr>
        <w:t xml:space="preserve">Tulos</w:t>
      </w:r>
    </w:p>
    <w:p>
      <w:r>
        <w:t xml:space="preserve">Mitä flagellat auttavat liikkumaan?</w:t>
      </w:r>
    </w:p>
    <w:p>
      <w:r>
        <w:rPr>
          <w:b/>
        </w:rPr>
        <w:t xml:space="preserve">Esimerkki 0.3840</w:t>
      </w:r>
    </w:p>
    <w:p>
      <w:r>
        <w:t xml:space="preserve">Fakta: deuterostomit käyttävät feromoneja kommunikoidakseen keskenään.</w:t>
      </w:r>
    </w:p>
    <w:p>
      <w:r>
        <w:rPr>
          <w:b/>
        </w:rPr>
        <w:t xml:space="preserve">Tulos</w:t>
      </w:r>
    </w:p>
    <w:p>
      <w:r>
        <w:t xml:space="preserve">Mitkä käyttävät feromoneja kommunikoidakseen keskenään?</w:t>
      </w:r>
    </w:p>
    <w:p>
      <w:r>
        <w:rPr>
          <w:b/>
        </w:rPr>
        <w:t xml:space="preserve">Esimerkki 0,3841</w:t>
      </w:r>
    </w:p>
    <w:p>
      <w:r>
        <w:t xml:space="preserve">Fakta: kemialliset viestinvälittäjät ohjaavat ikääntymisen estämistä.</w:t>
      </w:r>
    </w:p>
    <w:p>
      <w:r>
        <w:rPr>
          <w:b/>
        </w:rPr>
        <w:t xml:space="preserve">Tulos</w:t>
      </w:r>
    </w:p>
    <w:p>
      <w:r>
        <w:t xml:space="preserve">Mikä ohjaa anti-aging?</w:t>
      </w:r>
    </w:p>
    <w:p>
      <w:r>
        <w:rPr>
          <w:b/>
        </w:rPr>
        <w:t xml:space="preserve">Esimerkki 0.3842</w:t>
      </w:r>
    </w:p>
    <w:p>
      <w:r>
        <w:t xml:space="preserve">Tosiasia: Evoluutiossa valitaan vain toiminnallisesti edullisia järjestelmiä.</w:t>
      </w:r>
    </w:p>
    <w:p>
      <w:r>
        <w:rPr>
          <w:b/>
        </w:rPr>
        <w:t xml:space="preserve">Tulos</w:t>
      </w:r>
    </w:p>
    <w:p>
      <w:r>
        <w:t xml:space="preserve">Mikä yleensä valitaan evoluutiossa?</w:t>
      </w:r>
    </w:p>
    <w:p>
      <w:r>
        <w:rPr>
          <w:b/>
        </w:rPr>
        <w:t xml:space="preserve">Esimerkki 0.3843</w:t>
      </w:r>
    </w:p>
    <w:p>
      <w:r>
        <w:t xml:space="preserve">Fakta: hehkumatot kuoriutuvat.</w:t>
      </w:r>
    </w:p>
    <w:p>
      <w:r>
        <w:rPr>
          <w:b/>
        </w:rPr>
        <w:t xml:space="preserve">Tulos</w:t>
      </w:r>
    </w:p>
    <w:p>
      <w:r>
        <w:t xml:space="preserve">Mikä seuraavista luukuista?</w:t>
      </w:r>
    </w:p>
    <w:p>
      <w:r>
        <w:rPr>
          <w:b/>
        </w:rPr>
        <w:t xml:space="preserve">Esimerkki 0.3844</w:t>
      </w:r>
    </w:p>
    <w:p>
      <w:r>
        <w:t xml:space="preserve">Fakta: Kompassia käytetään veden pinnalla liikkumiseen.</w:t>
      </w:r>
    </w:p>
    <w:p>
      <w:r>
        <w:rPr>
          <w:b/>
        </w:rPr>
        <w:t xml:space="preserve">Tulos</w:t>
      </w:r>
    </w:p>
    <w:p>
      <w:r>
        <w:t xml:space="preserve">Minkä pinnalla kuljetaan kompassin avulla?</w:t>
      </w:r>
    </w:p>
    <w:p>
      <w:r>
        <w:rPr>
          <w:b/>
        </w:rPr>
        <w:t xml:space="preserve">Esimerkki 0,3845</w:t>
      </w:r>
    </w:p>
    <w:p>
      <w:r>
        <w:t xml:space="preserve">Fakta: kuljetustekniikka vaatii liike-energiaa.</w:t>
      </w:r>
    </w:p>
    <w:p>
      <w:r>
        <w:rPr>
          <w:b/>
        </w:rPr>
        <w:t xml:space="preserve">Tulos</w:t>
      </w:r>
    </w:p>
    <w:p>
      <w:r>
        <w:t xml:space="preserve">kuljetustekniikka vaatii mitä?</w:t>
      </w:r>
    </w:p>
    <w:p>
      <w:r>
        <w:rPr>
          <w:b/>
        </w:rPr>
        <w:t xml:space="preserve">Esimerkki 0.3846</w:t>
      </w:r>
    </w:p>
    <w:p>
      <w:r>
        <w:t xml:space="preserve">Fakta: Vesi laajenee, kun se on kylmää.</w:t>
      </w:r>
    </w:p>
    <w:p>
      <w:r>
        <w:rPr>
          <w:b/>
        </w:rPr>
        <w:t xml:space="preserve">Tulos</w:t>
      </w:r>
    </w:p>
    <w:p>
      <w:r>
        <w:t xml:space="preserve">Milloin vesi laajenee?</w:t>
      </w:r>
    </w:p>
    <w:p>
      <w:r>
        <w:rPr>
          <w:b/>
        </w:rPr>
        <w:t xml:space="preserve">Esimerkki 0.3847</w:t>
      </w:r>
    </w:p>
    <w:p>
      <w:r>
        <w:t xml:space="preserve">Fakta: Sinkki korreloi haavan paranemisen kanssa.</w:t>
      </w:r>
    </w:p>
    <w:p>
      <w:r>
        <w:rPr>
          <w:b/>
        </w:rPr>
        <w:t xml:space="preserve">Tulos</w:t>
      </w:r>
    </w:p>
    <w:p>
      <w:r>
        <w:t xml:space="preserve">Mikä liittyy haavojen nopeampaan paranemiseen?</w:t>
      </w:r>
    </w:p>
    <w:p>
      <w:r>
        <w:rPr>
          <w:b/>
        </w:rPr>
        <w:t xml:space="preserve">Esimerkki 0.3848</w:t>
      </w:r>
    </w:p>
    <w:p>
      <w:r>
        <w:t xml:space="preserve">Fakta: monet lihakset supistuvat hieman kerralla lyhytaikaisena sopeutumisena kylmään.</w:t>
      </w:r>
    </w:p>
    <w:p>
      <w:r>
        <w:rPr>
          <w:b/>
        </w:rPr>
        <w:t xml:space="preserve">Tulos</w:t>
      </w:r>
    </w:p>
    <w:p>
      <w:r>
        <w:t xml:space="preserve">Mikä voi supistua vähän kerralla lyhytaikaisena sopeutumisena kylmään?</w:t>
      </w:r>
    </w:p>
    <w:p>
      <w:r>
        <w:rPr>
          <w:b/>
        </w:rPr>
        <w:t xml:space="preserve">Esimerkki 0.3849</w:t>
      </w:r>
    </w:p>
    <w:p>
      <w:r>
        <w:t xml:space="preserve">Fakta: verkko on väline ruoan pyydystämiseen.</w:t>
      </w:r>
    </w:p>
    <w:p>
      <w:r>
        <w:rPr>
          <w:b/>
        </w:rPr>
        <w:t xml:space="preserve">Tulos</w:t>
      </w:r>
    </w:p>
    <w:p>
      <w:r>
        <w:t xml:space="preserve">mitä verkkokaappaus tarkoittaa?</w:t>
      </w:r>
    </w:p>
    <w:p>
      <w:r>
        <w:rPr>
          <w:b/>
        </w:rPr>
        <w:t xml:space="preserve">Esimerkki 0,3850</w:t>
      </w:r>
    </w:p>
    <w:p>
      <w:r>
        <w:t xml:space="preserve">Tosiasia: Veren pH-arvo voi muuttua epätasapainoiseksi, jos keuhkot toimivat liian nopeasti tai liian hitaasti.</w:t>
      </w:r>
    </w:p>
    <w:p>
      <w:r>
        <w:rPr>
          <w:b/>
        </w:rPr>
        <w:t xml:space="preserve">Tulos</w:t>
      </w:r>
    </w:p>
    <w:p>
      <w:r>
        <w:t xml:space="preserve">Mikä voi mennä epätasapainoon, jos keuhkot toimivat liian nopeasti tai liian hitaasti?</w:t>
      </w:r>
    </w:p>
    <w:p>
      <w:r>
        <w:rPr>
          <w:b/>
        </w:rPr>
        <w:t xml:space="preserve">Esimerkki 0.3851</w:t>
      </w:r>
    </w:p>
    <w:p>
      <w:r>
        <w:t xml:space="preserve">Tosiasia: natriumkloridin lisääminen nesteeseen laskee nesteen sulamispistettä.</w:t>
      </w:r>
    </w:p>
    <w:p>
      <w:r>
        <w:rPr>
          <w:b/>
        </w:rPr>
        <w:t xml:space="preserve">Tulos</w:t>
      </w:r>
    </w:p>
    <w:p>
      <w:r>
        <w:t xml:space="preserve">Minkä aineen lisääminen laskee nesteen metling-pistettä?</w:t>
      </w:r>
    </w:p>
    <w:p>
      <w:r>
        <w:rPr>
          <w:b/>
        </w:rPr>
        <w:t xml:space="preserve">Tulos</w:t>
      </w:r>
    </w:p>
    <w:p>
      <w:r>
        <w:t xml:space="preserve">Mitä lisätään nesteen sulamispisteen alentamiseksi?</w:t>
      </w:r>
    </w:p>
    <w:p>
      <w:r>
        <w:rPr>
          <w:b/>
        </w:rPr>
        <w:t xml:space="preserve">Esimerkki 0.3852</w:t>
      </w:r>
    </w:p>
    <w:p>
      <w:r>
        <w:t xml:space="preserve">Fakta: sekuntikelloa käytetään sekuntien mittaamiseen.</w:t>
      </w:r>
    </w:p>
    <w:p>
      <w:r>
        <w:rPr>
          <w:b/>
        </w:rPr>
        <w:t xml:space="preserve">Tulos</w:t>
      </w:r>
    </w:p>
    <w:p>
      <w:r>
        <w:t xml:space="preserve">Mitä käytetään sekuntien mittaamiseen?</w:t>
      </w:r>
    </w:p>
    <w:p>
      <w:r>
        <w:rPr>
          <w:b/>
        </w:rPr>
        <w:t xml:space="preserve">Tulos</w:t>
      </w:r>
    </w:p>
    <w:p>
      <w:r>
        <w:t xml:space="preserve">Mitä sekuntikellolla mitataan?</w:t>
      </w:r>
    </w:p>
    <w:p>
      <w:r>
        <w:rPr>
          <w:b/>
        </w:rPr>
        <w:t xml:space="preserve">Esimerkki 0.3853</w:t>
      </w:r>
    </w:p>
    <w:p>
      <w:r>
        <w:t xml:space="preserve">Fakta: Kasvi tarvitsee lehtiä selviytyäkseen.</w:t>
      </w:r>
    </w:p>
    <w:p>
      <w:r>
        <w:rPr>
          <w:b/>
        </w:rPr>
        <w:t xml:space="preserve">Tulos</w:t>
      </w:r>
    </w:p>
    <w:p>
      <w:r>
        <w:t xml:space="preserve">Mitä kasvi tarvitsee selviytyäkseen?</w:t>
      </w:r>
    </w:p>
    <w:p>
      <w:r>
        <w:rPr>
          <w:b/>
        </w:rPr>
        <w:t xml:space="preserve">Esimerkki 0.3854</w:t>
      </w:r>
    </w:p>
    <w:p>
      <w:r>
        <w:t xml:space="preserve">Tosiasia: kuolleet kasvit voivat tuottaa lämpöä.</w:t>
      </w:r>
    </w:p>
    <w:p>
      <w:r>
        <w:rPr>
          <w:b/>
        </w:rPr>
        <w:t xml:space="preserve">Tulos</w:t>
      </w:r>
    </w:p>
    <w:p>
      <w:r>
        <w:t xml:space="preserve">Mikä voi tuottaa lämpöä?</w:t>
      </w:r>
    </w:p>
    <w:p>
      <w:r>
        <w:rPr>
          <w:b/>
        </w:rPr>
        <w:t xml:space="preserve">Esimerkki 0,3855</w:t>
      </w:r>
    </w:p>
    <w:p>
      <w:r>
        <w:t xml:space="preserve">Fakta: Lapset ovat innostuneita liikkuvista ihmisistä.</w:t>
      </w:r>
    </w:p>
    <w:p>
      <w:r>
        <w:rPr>
          <w:b/>
        </w:rPr>
        <w:t xml:space="preserve">Tulos</w:t>
      </w:r>
    </w:p>
    <w:p>
      <w:r>
        <w:t xml:space="preserve">Mikä lapsia kiehtoo liikkumisessa?</w:t>
      </w:r>
    </w:p>
    <w:p>
      <w:r>
        <w:rPr>
          <w:b/>
        </w:rPr>
        <w:t xml:space="preserve">Esimerkki 0.3856</w:t>
      </w:r>
    </w:p>
    <w:p>
      <w:r>
        <w:t xml:space="preserve">Fakta: Mehiläiset keräävät materiaalia hunajan valmistamiseksi kukista ja puista.</w:t>
      </w:r>
    </w:p>
    <w:p>
      <w:r>
        <w:rPr>
          <w:b/>
        </w:rPr>
        <w:t xml:space="preserve">Tulos</w:t>
      </w:r>
    </w:p>
    <w:p>
      <w:r>
        <w:t xml:space="preserve">Mistä mehiläiset saavat hunajan valmistukseen tarvittavat materiaalit?</w:t>
      </w:r>
    </w:p>
    <w:p>
      <w:r>
        <w:rPr>
          <w:b/>
        </w:rPr>
        <w:t xml:space="preserve">Esimerkki 0.3857</w:t>
      </w:r>
    </w:p>
    <w:p>
      <w:r>
        <w:t xml:space="preserve">Fakta: Ekomatkailu lisää ekosysteemien vakautta.</w:t>
      </w:r>
    </w:p>
    <w:p>
      <w:r>
        <w:rPr>
          <w:b/>
        </w:rPr>
        <w:t xml:space="preserve">Tulos</w:t>
      </w:r>
    </w:p>
    <w:p>
      <w:r>
        <w:t xml:space="preserve">Mikä lisää ekosysteemien vakautta?</w:t>
      </w:r>
    </w:p>
    <w:p>
      <w:r>
        <w:rPr>
          <w:b/>
        </w:rPr>
        <w:t xml:space="preserve">Esimerkki 0.3858</w:t>
      </w:r>
    </w:p>
    <w:p>
      <w:r>
        <w:t xml:space="preserve">Tosiasia: Jos ihmiset häiritsevät eläimiä jossakin paikassa, eläimet tarvitsevat liikkuvia elinympäristöjä.</w:t>
      </w:r>
    </w:p>
    <w:p>
      <w:r>
        <w:rPr>
          <w:b/>
        </w:rPr>
        <w:t xml:space="preserve">Tulos</w:t>
      </w:r>
    </w:p>
    <w:p>
      <w:r>
        <w:t xml:space="preserve">Eläimet vaativat siirtyviä elinympäristöjä, jos eläimelle tapahtuu paikassa, jossa se on?</w:t>
      </w:r>
    </w:p>
    <w:p>
      <w:r>
        <w:rPr>
          <w:b/>
        </w:rPr>
        <w:t xml:space="preserve">Esimerkki 0.3859</w:t>
      </w:r>
    </w:p>
    <w:p>
      <w:r>
        <w:t xml:space="preserve">Fakta: Petoeläimenä oleminen edellyttää saaliin pyydystämistä.</w:t>
      </w:r>
    </w:p>
    <w:p>
      <w:r>
        <w:rPr>
          <w:b/>
        </w:rPr>
        <w:t xml:space="preserve">Tulos</w:t>
      </w:r>
    </w:p>
    <w:p>
      <w:r>
        <w:t xml:space="preserve">Mitä petoeläimenä oleminen vaatii?</w:t>
      </w:r>
    </w:p>
    <w:p>
      <w:r>
        <w:rPr>
          <w:b/>
        </w:rPr>
        <w:t xml:space="preserve">Esimerkki 0,3860</w:t>
      </w:r>
    </w:p>
    <w:p>
      <w:r>
        <w:t xml:space="preserve">Fakta: Glukoosin alkoholikäyminen maississa tai muissa kasveissa heikentää hermosolujen kiihtyvyyttä.</w:t>
      </w:r>
    </w:p>
    <w:p>
      <w:r>
        <w:rPr>
          <w:b/>
        </w:rPr>
        <w:t xml:space="preserve">Tulos</w:t>
      </w:r>
    </w:p>
    <w:p>
      <w:r>
        <w:t xml:space="preserve">Mitä vaikutuksia on maissin tai muiden kasvien glukoosin alkoholikäymisellä?</w:t>
      </w:r>
    </w:p>
    <w:p>
      <w:r>
        <w:rPr>
          <w:b/>
        </w:rPr>
        <w:t xml:space="preserve">Esimerkki 0.3861</w:t>
      </w:r>
    </w:p>
    <w:p>
      <w:r>
        <w:t xml:space="preserve">Fakta: Puilla on puumaiset varret, joita suojaava iho peittää.</w:t>
      </w:r>
    </w:p>
    <w:p>
      <w:r>
        <w:rPr>
          <w:b/>
        </w:rPr>
        <w:t xml:space="preserve">Tulos</w:t>
      </w:r>
    </w:p>
    <w:p>
      <w:r>
        <w:t xml:space="preserve">Mitä puiden puumaiset varret peittävät?</w:t>
      </w:r>
    </w:p>
    <w:p>
      <w:r>
        <w:rPr>
          <w:b/>
        </w:rPr>
        <w:t xml:space="preserve">Esimerkki 0.3862</w:t>
      </w:r>
    </w:p>
    <w:p>
      <w:r>
        <w:t xml:space="preserve">Fakta: bambulla on tyypillinen elinkaari, johon kuuluu sukupolvien vaihtuminen.</w:t>
      </w:r>
    </w:p>
    <w:p>
      <w:r>
        <w:rPr>
          <w:b/>
        </w:rPr>
        <w:t xml:space="preserve">Tulos</w:t>
      </w:r>
    </w:p>
    <w:p>
      <w:r>
        <w:t xml:space="preserve">Millä on tyypillinen elinkaari, johon kuuluu sukupolvien vaihtuminen?</w:t>
      </w:r>
    </w:p>
    <w:p>
      <w:r>
        <w:rPr>
          <w:b/>
        </w:rPr>
        <w:t xml:space="preserve">Esimerkki 0.3863</w:t>
      </w:r>
    </w:p>
    <w:p>
      <w:r>
        <w:t xml:space="preserve">Fakta: Mitä tahansa vierasta proteiinia, joka aiheuttaa allergisen reaktion, kutsutaan allergeeniksi.</w:t>
      </w:r>
    </w:p>
    <w:p>
      <w:r>
        <w:rPr>
          <w:b/>
        </w:rPr>
        <w:t xml:space="preserve">Tulos</w:t>
      </w:r>
    </w:p>
    <w:p>
      <w:r>
        <w:t xml:space="preserve">Jos jokin proteiini aiheuttaa allergisen reaktion, mikä on sen nimi?</w:t>
      </w:r>
    </w:p>
    <w:p>
      <w:r>
        <w:rPr>
          <w:b/>
        </w:rPr>
        <w:t xml:space="preserve">Esimerkki 0.3864</w:t>
      </w:r>
    </w:p>
    <w:p>
      <w:r>
        <w:t xml:space="preserve">Tosiasia: Juuret ovat voimakkaan toiminnan vyöhykkeitä.</w:t>
      </w:r>
    </w:p>
    <w:p>
      <w:r>
        <w:rPr>
          <w:b/>
        </w:rPr>
        <w:t xml:space="preserve">Tulos</w:t>
      </w:r>
    </w:p>
    <w:p>
      <w:r>
        <w:t xml:space="preserve">Missä kasvissa tapahtuu voimakasta toimintaa?</w:t>
      </w:r>
    </w:p>
    <w:p>
      <w:r>
        <w:rPr>
          <w:b/>
        </w:rPr>
        <w:t xml:space="preserve">Esimerkki 0,3865</w:t>
      </w:r>
    </w:p>
    <w:p>
      <w:r>
        <w:t xml:space="preserve">Tosiasia: koska luonnollisia saalistajia ei ole, eliöiden on sopeuduttava paremmin.</w:t>
      </w:r>
    </w:p>
    <w:p>
      <w:r>
        <w:rPr>
          <w:b/>
        </w:rPr>
        <w:t xml:space="preserve">Tulos</w:t>
      </w:r>
    </w:p>
    <w:p>
      <w:r>
        <w:t xml:space="preserve">Mitä se, ettei luonnollisia saalistajia ole, tarkoittaa, että olentojen on oltava?</w:t>
      </w:r>
    </w:p>
    <w:p>
      <w:r>
        <w:rPr>
          <w:b/>
        </w:rPr>
        <w:t xml:space="preserve">Esimerkki 0.3866</w:t>
      </w:r>
    </w:p>
    <w:p>
      <w:r>
        <w:t xml:space="preserve">Fakta: DNA kopioidaan ydinhäkissä.</w:t>
      </w:r>
    </w:p>
    <w:p>
      <w:r>
        <w:rPr>
          <w:b/>
        </w:rPr>
        <w:t xml:space="preserve">Tulos</w:t>
      </w:r>
    </w:p>
    <w:p>
      <w:r>
        <w:t xml:space="preserve">Missä DNA kopioidaan?</w:t>
      </w:r>
    </w:p>
    <w:p>
      <w:r>
        <w:rPr>
          <w:b/>
        </w:rPr>
        <w:t xml:space="preserve">Tulos</w:t>
      </w:r>
    </w:p>
    <w:p>
      <w:r>
        <w:t xml:space="preserve">missä DNA kopioidaan?</w:t>
      </w:r>
    </w:p>
    <w:p>
      <w:r>
        <w:rPr>
          <w:b/>
        </w:rPr>
        <w:t xml:space="preserve">Esimerkki 0.3867</w:t>
      </w:r>
    </w:p>
    <w:p>
      <w:r>
        <w:t xml:space="preserve">Fakta: Hapella on myönteinen vaikutus ekosysteemiin.</w:t>
      </w:r>
    </w:p>
    <w:p>
      <w:r>
        <w:rPr>
          <w:b/>
        </w:rPr>
        <w:t xml:space="preserve">Tulos</w:t>
      </w:r>
    </w:p>
    <w:p>
      <w:r>
        <w:t xml:space="preserve">Mikä vaikuttaa myönteisesti ekosysteemiin?</w:t>
      </w:r>
    </w:p>
    <w:p>
      <w:r>
        <w:rPr>
          <w:b/>
        </w:rPr>
        <w:t xml:space="preserve">Esimerkki 0.3868</w:t>
      </w:r>
    </w:p>
    <w:p>
      <w:r>
        <w:t xml:space="preserve">Tosiasia: kun energiaa virtaa lamppuun, se syttyy.</w:t>
      </w:r>
    </w:p>
    <w:p>
      <w:r>
        <w:rPr>
          <w:b/>
        </w:rPr>
        <w:t xml:space="preserve">Tulos</w:t>
      </w:r>
    </w:p>
    <w:p>
      <w:r>
        <w:t xml:space="preserve">Mitä tapahtuu, kun energiaa virtaa lamppuun?</w:t>
      </w:r>
    </w:p>
    <w:p>
      <w:r>
        <w:rPr>
          <w:b/>
        </w:rPr>
        <w:t xml:space="preserve">Esimerkki 0.3869</w:t>
      </w:r>
    </w:p>
    <w:p>
      <w:r>
        <w:t xml:space="preserve">Fakta: Kukat houkuttelevat mehiläisiä ja muita hyönteisiä.</w:t>
      </w:r>
    </w:p>
    <w:p>
      <w:r>
        <w:rPr>
          <w:b/>
        </w:rPr>
        <w:t xml:space="preserve">Tulos</w:t>
      </w:r>
    </w:p>
    <w:p>
      <w:r>
        <w:t xml:space="preserve">Mikä houkuttelee mehiläisiä ja muita hyönteisiä tarkoituksella?</w:t>
      </w:r>
    </w:p>
    <w:p>
      <w:r>
        <w:rPr>
          <w:b/>
        </w:rPr>
        <w:t xml:space="preserve">Esimerkki 0,3870</w:t>
      </w:r>
    </w:p>
    <w:p>
      <w:r>
        <w:t xml:space="preserve">Tosiasia: sammakkoeläimet syövät joskus muita eläimiä.</w:t>
      </w:r>
    </w:p>
    <w:p>
      <w:r>
        <w:rPr>
          <w:b/>
        </w:rPr>
        <w:t xml:space="preserve">Tulos</w:t>
      </w:r>
    </w:p>
    <w:p>
      <w:r>
        <w:t xml:space="preserve">Mitä sammakkoeläimet joskus syövät?</w:t>
      </w:r>
    </w:p>
    <w:p>
      <w:r>
        <w:rPr>
          <w:b/>
        </w:rPr>
        <w:t xml:space="preserve">Esimerkki 0,3871</w:t>
      </w:r>
    </w:p>
    <w:p>
      <w:r>
        <w:t xml:space="preserve">Fakta: Tektonisten laattojen liikkeet aiheuttavat maan tärinää.</w:t>
      </w:r>
    </w:p>
    <w:p>
      <w:r>
        <w:rPr>
          <w:b/>
        </w:rPr>
        <w:t xml:space="preserve">Tulos</w:t>
      </w:r>
    </w:p>
    <w:p>
      <w:r>
        <w:t xml:space="preserve">Maa tärisee minkä liikkeen seurauksena?</w:t>
      </w:r>
    </w:p>
    <w:p>
      <w:r>
        <w:rPr>
          <w:b/>
        </w:rPr>
        <w:t xml:space="preserve">Esimerkki 0.3872</w:t>
      </w:r>
    </w:p>
    <w:p>
      <w:r>
        <w:t xml:space="preserve">Fakta: Magnetismi voi aiheuttaa esineissä vastakkaisia varauksia.</w:t>
      </w:r>
    </w:p>
    <w:p>
      <w:r>
        <w:rPr>
          <w:b/>
        </w:rPr>
        <w:t xml:space="preserve">Tulos</w:t>
      </w:r>
    </w:p>
    <w:p>
      <w:r>
        <w:t xml:space="preserve">Mikä voi saada aikaan sen, että esineillä on vastakkaiset varaukset?</w:t>
      </w:r>
    </w:p>
    <w:p>
      <w:r>
        <w:rPr>
          <w:b/>
        </w:rPr>
        <w:t xml:space="preserve">Esimerkki 0.3873</w:t>
      </w:r>
    </w:p>
    <w:p>
      <w:r>
        <w:t xml:space="preserve">Fakta: Uroskoirat merkitsevät reviirinsä hajumerkillä.</w:t>
      </w:r>
    </w:p>
    <w:p>
      <w:r>
        <w:rPr>
          <w:b/>
        </w:rPr>
        <w:t xml:space="preserve">Tulos</w:t>
      </w:r>
    </w:p>
    <w:p>
      <w:r>
        <w:t xml:space="preserve">Miten uroskoirat merkitsevät reviirinsä?</w:t>
      </w:r>
    </w:p>
    <w:p>
      <w:r>
        <w:rPr>
          <w:b/>
        </w:rPr>
        <w:t xml:space="preserve">Esimerkki 0.3874</w:t>
      </w:r>
    </w:p>
    <w:p>
      <w:r>
        <w:t xml:space="preserve">Fakta: Pullonkaulavaikutus voi olla sukupuuton edeltäjä.</w:t>
      </w:r>
    </w:p>
    <w:p>
      <w:r>
        <w:rPr>
          <w:b/>
        </w:rPr>
        <w:t xml:space="preserve">Tulos</w:t>
      </w:r>
    </w:p>
    <w:p>
      <w:r>
        <w:t xml:space="preserve">Pullonkaulavaikutus voi olla edeltäjänä mille?</w:t>
      </w:r>
    </w:p>
    <w:p>
      <w:r>
        <w:rPr>
          <w:b/>
        </w:rPr>
        <w:t xml:space="preserve">Esimerkki 0,3875</w:t>
      </w:r>
    </w:p>
    <w:p>
      <w:r>
        <w:t xml:space="preserve">Fakta: Linnut synnyttävät poikasensa yleensä pesissä.</w:t>
      </w:r>
    </w:p>
    <w:p>
      <w:r>
        <w:rPr>
          <w:b/>
        </w:rPr>
        <w:t xml:space="preserve">Tulos</w:t>
      </w:r>
    </w:p>
    <w:p>
      <w:r>
        <w:t xml:space="preserve">Missä linnut yleensä synnyttävät poikasensa?</w:t>
      </w:r>
    </w:p>
    <w:p>
      <w:r>
        <w:rPr>
          <w:b/>
        </w:rPr>
        <w:t xml:space="preserve">Esimerkki 0.3876</w:t>
      </w:r>
    </w:p>
    <w:p>
      <w:r>
        <w:t xml:space="preserve">Fakta: Kun teet origamia, esineet muuttavat muotoaan.</w:t>
      </w:r>
    </w:p>
    <w:p>
      <w:r>
        <w:rPr>
          <w:b/>
        </w:rPr>
        <w:t xml:space="preserve">Tulos</w:t>
      </w:r>
    </w:p>
    <w:p>
      <w:r>
        <w:t xml:space="preserve">Kun teet origamia, esineet muuttuvat?</w:t>
      </w:r>
    </w:p>
    <w:p>
      <w:r>
        <w:rPr>
          <w:b/>
        </w:rPr>
        <w:t xml:space="preserve">Esimerkki 0.3877</w:t>
      </w:r>
    </w:p>
    <w:p>
      <w:r>
        <w:t xml:space="preserve">Fakta: ikääntyminen johtuu mitoosin vähenemisestä.</w:t>
      </w:r>
    </w:p>
    <w:p>
      <w:r>
        <w:rPr>
          <w:b/>
        </w:rPr>
        <w:t xml:space="preserve">Tulos</w:t>
      </w:r>
    </w:p>
    <w:p>
      <w:r>
        <w:t xml:space="preserve">ikääntyminen johtuu minkä menetyksestä?</w:t>
      </w:r>
    </w:p>
    <w:p>
      <w:r>
        <w:rPr>
          <w:b/>
        </w:rPr>
        <w:t xml:space="preserve">Esimerkki 0.3878</w:t>
      </w:r>
    </w:p>
    <w:p>
      <w:r>
        <w:t xml:space="preserve">Fakta: kun fotonit . tulevat silmään pupillin kautta , fotonit . osuvat verkkokalvolle.</w:t>
      </w:r>
    </w:p>
    <w:p>
      <w:r>
        <w:rPr>
          <w:b/>
        </w:rPr>
        <w:t xml:space="preserve">Tulos</w:t>
      </w:r>
    </w:p>
    <w:p>
      <w:r>
        <w:t xml:space="preserve">Mikä kulkeutuu silmään pupillin kautta ja laskeutuu verkkokalvolle muodostaen kuvan?</w:t>
      </w:r>
    </w:p>
    <w:p>
      <w:r>
        <w:rPr>
          <w:b/>
        </w:rPr>
        <w:t xml:space="preserve">Esimerkki 0.3879</w:t>
      </w:r>
    </w:p>
    <w:p>
      <w:r>
        <w:t xml:space="preserve">Fakta: Painovoima vetää esineitä kohti Maata.</w:t>
      </w:r>
    </w:p>
    <w:p>
      <w:r>
        <w:rPr>
          <w:b/>
        </w:rPr>
        <w:t xml:space="preserve">Tulos</w:t>
      </w:r>
    </w:p>
    <w:p>
      <w:r>
        <w:t xml:space="preserve">Mitä kohti painovoima vetää esineitä?</w:t>
      </w:r>
    </w:p>
    <w:p>
      <w:r>
        <w:rPr>
          <w:b/>
        </w:rPr>
        <w:t xml:space="preserve">Tulos</w:t>
      </w:r>
    </w:p>
    <w:p>
      <w:r>
        <w:t xml:space="preserve">Mikä vetää esineitä kohti Maata?</w:t>
      </w:r>
    </w:p>
    <w:p>
      <w:r>
        <w:rPr>
          <w:b/>
        </w:rPr>
        <w:t xml:space="preserve">Esimerkki 0.3880</w:t>
      </w:r>
    </w:p>
    <w:p>
      <w:r>
        <w:t xml:space="preserve">Fakta: Joitakin tappavia loisia kutsutaan patogeeneiksi, mutta useimmat eivät.</w:t>
      </w:r>
    </w:p>
    <w:p>
      <w:r>
        <w:rPr>
          <w:b/>
        </w:rPr>
        <w:t xml:space="preserve">Tulos</w:t>
      </w:r>
    </w:p>
    <w:p>
      <w:r>
        <w:t xml:space="preserve">Mitä kutsutaan loiseksi, joka voi tappaa?</w:t>
      </w:r>
    </w:p>
    <w:p>
      <w:r>
        <w:rPr>
          <w:b/>
        </w:rPr>
        <w:t xml:space="preserve">Esimerkki 0.3881</w:t>
      </w:r>
    </w:p>
    <w:p>
      <w:r>
        <w:t xml:space="preserve">Tosiasia: sukkulamatot lisääntyvät sukupuolisesti.</w:t>
      </w:r>
    </w:p>
    <w:p>
      <w:r>
        <w:rPr>
          <w:b/>
        </w:rPr>
        <w:t xml:space="preserve">Tulos</w:t>
      </w:r>
    </w:p>
    <w:p>
      <w:r>
        <w:t xml:space="preserve">Mikä lisääntyy seksuaalisesti?</w:t>
      </w:r>
    </w:p>
    <w:p>
      <w:r>
        <w:rPr>
          <w:b/>
        </w:rPr>
        <w:t xml:space="preserve">Tulos</w:t>
      </w:r>
    </w:p>
    <w:p>
      <w:r>
        <w:t xml:space="preserve">mikä lisääntyy seksuaalisesti?</w:t>
      </w:r>
    </w:p>
    <w:p>
      <w:r>
        <w:rPr>
          <w:b/>
        </w:rPr>
        <w:t xml:space="preserve">Esimerkki 0.3882</w:t>
      </w:r>
    </w:p>
    <w:p>
      <w:r>
        <w:t xml:space="preserve">Fakta: Myyrät asuvat maanpinnan alapuolella, joten eläin on suojassa maastopalolta.</w:t>
      </w:r>
    </w:p>
    <w:p>
      <w:r>
        <w:rPr>
          <w:b/>
        </w:rPr>
        <w:t xml:space="preserve">Tulos</w:t>
      </w:r>
    </w:p>
    <w:p>
      <w:r>
        <w:t xml:space="preserve">Mikä eläin on suojassa maastopalolta asuinpaikkansa vuoksi?</w:t>
      </w:r>
    </w:p>
    <w:p>
      <w:r>
        <w:rPr>
          <w:b/>
        </w:rPr>
        <w:t xml:space="preserve">Esimerkki 0.3883</w:t>
      </w:r>
    </w:p>
    <w:p>
      <w:r>
        <w:t xml:space="preserve">Fakta: laitteiden käyttämä energialähde liikkuu hyvin johtojen ja veden läpi.</w:t>
      </w:r>
    </w:p>
    <w:p>
      <w:r>
        <w:rPr>
          <w:b/>
        </w:rPr>
        <w:t xml:space="preserve">Tulos</w:t>
      </w:r>
    </w:p>
    <w:p>
      <w:r>
        <w:t xml:space="preserve">laitteiden käyttämä energianlähde liikkuu hyvin minkä kautta?</w:t>
      </w:r>
    </w:p>
    <w:p>
      <w:r>
        <w:rPr>
          <w:b/>
        </w:rPr>
        <w:t xml:space="preserve">Esimerkki 0.3884</w:t>
      </w:r>
    </w:p>
    <w:p>
      <w:r>
        <w:t xml:space="preserve">Fakta: Useimmilla hyönteisillä on monimutkainen hermosto.</w:t>
      </w:r>
    </w:p>
    <w:p>
      <w:r>
        <w:rPr>
          <w:b/>
        </w:rPr>
        <w:t xml:space="preserve">Tulos</w:t>
      </w:r>
    </w:p>
    <w:p>
      <w:r>
        <w:t xml:space="preserve">Useimmilla hyönteisillä on mitä?</w:t>
      </w:r>
    </w:p>
    <w:p>
      <w:r>
        <w:rPr>
          <w:b/>
        </w:rPr>
        <w:t xml:space="preserve">Esimerkki 0,3885</w:t>
      </w:r>
    </w:p>
    <w:p>
      <w:r>
        <w:t xml:space="preserve">Tosiasia: nisäkkäät ovat selkärankaisia.</w:t>
      </w:r>
    </w:p>
    <w:p>
      <w:r>
        <w:rPr>
          <w:b/>
        </w:rPr>
        <w:t xml:space="preserve">Tulos</w:t>
      </w:r>
    </w:p>
    <w:p>
      <w:r>
        <w:t xml:space="preserve">Mitä nisäkkäät ovat?</w:t>
      </w:r>
    </w:p>
    <w:p>
      <w:r>
        <w:rPr>
          <w:b/>
        </w:rPr>
        <w:t xml:space="preserve">Tulos</w:t>
      </w:r>
    </w:p>
    <w:p>
      <w:r>
        <w:t xml:space="preserve">Mitä selkärankaiset ovat?</w:t>
      </w:r>
    </w:p>
    <w:p>
      <w:r>
        <w:rPr>
          <w:b/>
        </w:rPr>
        <w:t xml:space="preserve">Esimerkki 0,3886</w:t>
      </w:r>
    </w:p>
    <w:p>
      <w:r>
        <w:t xml:space="preserve">Tosiasia: kukinnot muodostuvat hallitsevaan sporofyyttikasviin.</w:t>
      </w:r>
    </w:p>
    <w:p>
      <w:r>
        <w:rPr>
          <w:b/>
        </w:rPr>
        <w:t xml:space="preserve">Tulos</w:t>
      </w:r>
    </w:p>
    <w:p>
      <w:r>
        <w:t xml:space="preserve">Mitä muodostuu hallitsevaan sporofyyttikasviin?</w:t>
      </w:r>
    </w:p>
    <w:p>
      <w:r>
        <w:rPr>
          <w:b/>
        </w:rPr>
        <w:t xml:space="preserve">Esimerkki 0.3887</w:t>
      </w:r>
    </w:p>
    <w:p>
      <w:r>
        <w:t xml:space="preserve">Fakta: Jotkin matelijalajit voivat olla useita viikkoja syömättä ruokaa.</w:t>
      </w:r>
    </w:p>
    <w:p>
      <w:r>
        <w:rPr>
          <w:b/>
        </w:rPr>
        <w:t xml:space="preserve">Tulos</w:t>
      </w:r>
    </w:p>
    <w:p>
      <w:r>
        <w:t xml:space="preserve">Minkä eläinlajin jotkut lajit voivat olla useita viikkoja syömättä ruokaa?</w:t>
      </w:r>
    </w:p>
    <w:p>
      <w:r>
        <w:rPr>
          <w:b/>
        </w:rPr>
        <w:t xml:space="preserve">Esimerkki 0.3888</w:t>
      </w:r>
    </w:p>
    <w:p>
      <w:r>
        <w:t xml:space="preserve">Fakta: Useimmat lajit käyvät läpi erityisen haavoittuvia vaiheita kuoriutumisen jälkeen.</w:t>
      </w:r>
    </w:p>
    <w:p>
      <w:r>
        <w:rPr>
          <w:b/>
        </w:rPr>
        <w:t xml:space="preserve">Tulos</w:t>
      </w:r>
    </w:p>
    <w:p>
      <w:r>
        <w:t xml:space="preserve">Mitä vaiheita useimmat lajit käyvät läpi kuoriutumisen jälkeen?</w:t>
      </w:r>
    </w:p>
    <w:p>
      <w:r>
        <w:rPr>
          <w:b/>
        </w:rPr>
        <w:t xml:space="preserve">Esimerkki 0.3889</w:t>
      </w:r>
    </w:p>
    <w:p>
      <w:r>
        <w:t xml:space="preserve">Fakta: Onkogeenit edistävät mutaatioita sisältävien solujen jakautumista.</w:t>
      </w:r>
    </w:p>
    <w:p>
      <w:r>
        <w:rPr>
          <w:b/>
        </w:rPr>
        <w:t xml:space="preserve">Tulos</w:t>
      </w:r>
    </w:p>
    <w:p>
      <w:r>
        <w:t xml:space="preserve">Mitkä geenit edistävät solujen jakautumista mutaation myötä?</w:t>
      </w:r>
    </w:p>
    <w:p>
      <w:r>
        <w:rPr>
          <w:b/>
        </w:rPr>
        <w:t xml:space="preserve">Esimerkki 0,3890</w:t>
      </w:r>
    </w:p>
    <w:p>
      <w:r>
        <w:t xml:space="preserve">Fakta: haima auttaa imemään sokeria verestä.</w:t>
      </w:r>
    </w:p>
    <w:p>
      <w:r>
        <w:rPr>
          <w:b/>
        </w:rPr>
        <w:t xml:space="preserve">Tulos</w:t>
      </w:r>
    </w:p>
    <w:p>
      <w:r>
        <w:t xml:space="preserve">mikä auttaa imeytymään sokeria verestä?</w:t>
      </w:r>
    </w:p>
    <w:p>
      <w:r>
        <w:rPr>
          <w:b/>
        </w:rPr>
        <w:t xml:space="preserve">Esimerkki 0,3891</w:t>
      </w:r>
    </w:p>
    <w:p>
      <w:r>
        <w:t xml:space="preserve">Fakta: Hyytelömäinen päällyste voi auttaa eläimiä kuljettamaan siemeniä.</w:t>
      </w:r>
    </w:p>
    <w:p>
      <w:r>
        <w:rPr>
          <w:b/>
        </w:rPr>
        <w:t xml:space="preserve">Tulos</w:t>
      </w:r>
    </w:p>
    <w:p>
      <w:r>
        <w:t xml:space="preserve">Miten hyytelömäinen päällyste auttaa siemeniä?</w:t>
      </w:r>
    </w:p>
    <w:p>
      <w:r>
        <w:rPr>
          <w:b/>
        </w:rPr>
        <w:t xml:space="preserve">Esimerkki 0.3892</w:t>
      </w:r>
    </w:p>
    <w:p>
      <w:r>
        <w:t xml:space="preserve">Fakta: Sähkövirran kuljettaminen johtimen läpi saa johtimen pituuden muuttumaan.</w:t>
      </w:r>
    </w:p>
    <w:p>
      <w:r>
        <w:rPr>
          <w:b/>
        </w:rPr>
        <w:t xml:space="preserve">Tulos</w:t>
      </w:r>
    </w:p>
    <w:p>
      <w:r>
        <w:t xml:space="preserve">Sähkövirran kuljettaminen johtimen läpi aiheuttaa?</w:t>
      </w:r>
    </w:p>
    <w:p>
      <w:r>
        <w:rPr>
          <w:b/>
        </w:rPr>
        <w:t xml:space="preserve">Esimerkki 0.3893</w:t>
      </w:r>
    </w:p>
    <w:p>
      <w:r>
        <w:t xml:space="preserve">Tosiasia: suurin osa maailmankaikkeudesta koostuu tähtien atomeista irronneista elektroneista.</w:t>
      </w:r>
    </w:p>
    <w:p>
      <w:r>
        <w:rPr>
          <w:b/>
        </w:rPr>
        <w:t xml:space="preserve">Tulos</w:t>
      </w:r>
    </w:p>
    <w:p>
      <w:r>
        <w:t xml:space="preserve">Suurin osa maailmankaikkeudesta koostuu mistä, joka on erotettu tähtien atomeista?</w:t>
      </w:r>
    </w:p>
    <w:p>
      <w:r>
        <w:rPr>
          <w:b/>
        </w:rPr>
        <w:t xml:space="preserve">Esimerkki 0.3894</w:t>
      </w:r>
    </w:p>
    <w:p>
      <w:r>
        <w:t xml:space="preserve">Tosiasia: kemialliset sidokset ovat välttämättömiä hermoimpulsseille.</w:t>
      </w:r>
    </w:p>
    <w:p>
      <w:r>
        <w:rPr>
          <w:b/>
        </w:rPr>
        <w:t xml:space="preserve">Tulos</w:t>
      </w:r>
    </w:p>
    <w:p>
      <w:r>
        <w:t xml:space="preserve">kemialliset sidokset ovat välttämättömiä mitä varten?</w:t>
      </w:r>
    </w:p>
    <w:p>
      <w:r>
        <w:rPr>
          <w:b/>
        </w:rPr>
        <w:t xml:space="preserve">Esimerkki 0,3895</w:t>
      </w:r>
    </w:p>
    <w:p>
      <w:r>
        <w:t xml:space="preserve">Fakta: Vuodenajat johtuvat siitä, että maapallo on kallistunut akselinsa ympäri.</w:t>
      </w:r>
    </w:p>
    <w:p>
      <w:r>
        <w:rPr>
          <w:b/>
        </w:rPr>
        <w:t xml:space="preserve">Tulos</w:t>
      </w:r>
    </w:p>
    <w:p>
      <w:r>
        <w:t xml:space="preserve">Mikä on seurausta siitä, että maapallo on kallistunut akselinsa ympäri?</w:t>
      </w:r>
    </w:p>
    <w:p>
      <w:r>
        <w:rPr>
          <w:b/>
        </w:rPr>
        <w:t xml:space="preserve">Esimerkki 0,3896</w:t>
      </w:r>
    </w:p>
    <w:p>
      <w:r>
        <w:t xml:space="preserve">Tosiasia: Äänen välittäminen on kallista.</w:t>
      </w:r>
    </w:p>
    <w:p>
      <w:r>
        <w:rPr>
          <w:b/>
        </w:rPr>
        <w:t xml:space="preserve">Tulos</w:t>
      </w:r>
    </w:p>
    <w:p>
      <w:r>
        <w:t xml:space="preserve">Äänen välityksellä tapahtuva viestintä on _.?</w:t>
      </w:r>
    </w:p>
    <w:p>
      <w:r>
        <w:rPr>
          <w:b/>
        </w:rPr>
        <w:t xml:space="preserve">Esimerkki 0,3897</w:t>
      </w:r>
    </w:p>
    <w:p>
      <w:r>
        <w:t xml:space="preserve">Tosiasia: avaruusmatkailua käytetään ihmisten siirtämiseen.</w:t>
      </w:r>
    </w:p>
    <w:p>
      <w:r>
        <w:rPr>
          <w:b/>
        </w:rPr>
        <w:t xml:space="preserve">Tulos</w:t>
      </w:r>
    </w:p>
    <w:p>
      <w:r>
        <w:t xml:space="preserve">mitä käytetään ihmisten siirtämiseen?</w:t>
      </w:r>
    </w:p>
    <w:p>
      <w:r>
        <w:rPr>
          <w:b/>
        </w:rPr>
        <w:t xml:space="preserve">Esimerkki 0.3898</w:t>
      </w:r>
    </w:p>
    <w:p>
      <w:r>
        <w:t xml:space="preserve">Tosiasia: eroosio voi aiheuttaa railoja.</w:t>
      </w:r>
    </w:p>
    <w:p>
      <w:r>
        <w:rPr>
          <w:b/>
        </w:rPr>
        <w:t xml:space="preserve">Tulos</w:t>
      </w:r>
    </w:p>
    <w:p>
      <w:r>
        <w:t xml:space="preserve">eroosio voi aiheuttaa?</w:t>
      </w:r>
    </w:p>
    <w:p>
      <w:r>
        <w:rPr>
          <w:b/>
        </w:rPr>
        <w:t xml:space="preserve">Esimerkki 0.3899</w:t>
      </w:r>
    </w:p>
    <w:p>
      <w:r>
        <w:t xml:space="preserve">Tosiasia: Hedelmällinen maaperä vaikuttaa myönteisesti kasvien juurien kasvuun.</w:t>
      </w:r>
    </w:p>
    <w:p>
      <w:r>
        <w:rPr>
          <w:b/>
        </w:rPr>
        <w:t xml:space="preserve">Tulos</w:t>
      </w:r>
    </w:p>
    <w:p>
      <w:r>
        <w:t xml:space="preserve">Millainen maaperä vaikuttaa myönteisesti kasvien juurien kasvuun?</w:t>
      </w:r>
    </w:p>
    <w:p>
      <w:r>
        <w:rPr>
          <w:b/>
        </w:rPr>
        <w:t xml:space="preserve">Esimerkki 0.3900</w:t>
      </w:r>
    </w:p>
    <w:p>
      <w:r>
        <w:t xml:space="preserve">Fakta: Auringonvalo ja pieniä hiukkasia ja happoa sisältävä vesi voivat aiheuttaa sateenkaaren.</w:t>
      </w:r>
    </w:p>
    <w:p>
      <w:r>
        <w:rPr>
          <w:b/>
        </w:rPr>
        <w:t xml:space="preserve">Tulos</w:t>
      </w:r>
    </w:p>
    <w:p>
      <w:r>
        <w:t xml:space="preserve">Mitä auringonvalo ja pieniä hiukkasia ja happoa sisältävä vesi voivat aiheuttaa?</w:t>
      </w:r>
    </w:p>
    <w:p>
      <w:r>
        <w:rPr>
          <w:b/>
        </w:rPr>
        <w:t xml:space="preserve">Esimerkki 0.3901</w:t>
      </w:r>
    </w:p>
    <w:p>
      <w:r>
        <w:t xml:space="preserve">Fakta: Kasvit käyttävät soluseinissään polysakkaridia.</w:t>
      </w:r>
    </w:p>
    <w:p>
      <w:r>
        <w:rPr>
          <w:b/>
        </w:rPr>
        <w:t xml:space="preserve">Tulos</w:t>
      </w:r>
    </w:p>
    <w:p>
      <w:r>
        <w:t xml:space="preserve">Mistä kasvit rakentavat soluseinänsä?</w:t>
      </w:r>
    </w:p>
    <w:p>
      <w:r>
        <w:rPr>
          <w:b/>
        </w:rPr>
        <w:t xml:space="preserve">Esimerkki 0.3902</w:t>
      </w:r>
    </w:p>
    <w:p>
      <w:r>
        <w:t xml:space="preserve">Tosiasia: laakereiden lämpötila nousee, kun niissä on kitkaa.</w:t>
      </w:r>
    </w:p>
    <w:p>
      <w:r>
        <w:rPr>
          <w:b/>
        </w:rPr>
        <w:t xml:space="preserve">Tulos</w:t>
      </w:r>
    </w:p>
    <w:p>
      <w:r>
        <w:t xml:space="preserve">Mikä nostaa laakerin lämpötilaa?</w:t>
      </w:r>
    </w:p>
    <w:p>
      <w:r>
        <w:rPr>
          <w:b/>
        </w:rPr>
        <w:t xml:space="preserve">Esimerkki 0.3903</w:t>
      </w:r>
    </w:p>
    <w:p>
      <w:r>
        <w:t xml:space="preserve">Fakta: Lämmöntuotanto tapahtuu, kun monet lihakset supistuvat vähän kerralla.</w:t>
      </w:r>
    </w:p>
    <w:p>
      <w:r>
        <w:rPr>
          <w:b/>
        </w:rPr>
        <w:t xml:space="preserve">Tulos</w:t>
      </w:r>
    </w:p>
    <w:p>
      <w:r>
        <w:t xml:space="preserve">Mitä tapahtuu, kun monet lihakset supistuvat vähän kerralla?</w:t>
      </w:r>
    </w:p>
    <w:p>
      <w:r>
        <w:rPr>
          <w:b/>
        </w:rPr>
        <w:t xml:space="preserve">Esimerkki 0.3904</w:t>
      </w:r>
    </w:p>
    <w:p>
      <w:r>
        <w:t xml:space="preserve">Fakta: kasvien lisääntyminen edellyttää lepakoita levittämään niiden siemeniä.</w:t>
      </w:r>
    </w:p>
    <w:p>
      <w:r>
        <w:rPr>
          <w:b/>
        </w:rPr>
        <w:t xml:space="preserve">Tulos</w:t>
      </w:r>
    </w:p>
    <w:p>
      <w:r>
        <w:t xml:space="preserve">kasvien lisääntyminen vaatii lepakoita levittämään mitä?</w:t>
      </w:r>
    </w:p>
    <w:p>
      <w:r>
        <w:rPr>
          <w:b/>
        </w:rPr>
        <w:t xml:space="preserve">Esimerkki 0.3905</w:t>
      </w:r>
    </w:p>
    <w:p>
      <w:r>
        <w:t xml:space="preserve">Fakta: Kaivot voivat täyttyä maalle putoavasta ja maahan imeytyvästä sateesta.</w:t>
      </w:r>
    </w:p>
    <w:p>
      <w:r>
        <w:rPr>
          <w:b/>
        </w:rPr>
        <w:t xml:space="preserve">Tulos</w:t>
      </w:r>
    </w:p>
    <w:p>
      <w:r>
        <w:t xml:space="preserve">Mitä voidaan täyttää maalle putoavalla ja maahan imeytyvällä sateella?</w:t>
      </w:r>
    </w:p>
    <w:p>
      <w:r>
        <w:rPr>
          <w:b/>
        </w:rPr>
        <w:t xml:space="preserve">Esimerkki 0.3906</w:t>
      </w:r>
    </w:p>
    <w:p>
      <w:r>
        <w:t xml:space="preserve">Fakta: Munasarjoja käytetään lasten hankkimiseen.</w:t>
      </w:r>
    </w:p>
    <w:p>
      <w:r>
        <w:rPr>
          <w:b/>
        </w:rPr>
        <w:t xml:space="preserve">Tulos</w:t>
      </w:r>
    </w:p>
    <w:p>
      <w:r>
        <w:t xml:space="preserve">Mitä käytetään lasten hankkimiseen?</w:t>
      </w:r>
    </w:p>
    <w:p>
      <w:r>
        <w:rPr>
          <w:b/>
        </w:rPr>
        <w:t xml:space="preserve">Esimerkki 0.3907</w:t>
      </w:r>
    </w:p>
    <w:p>
      <w:r>
        <w:t xml:space="preserve">Tosiasia: Jotkin elintarvikkeissa olevat bakteerit voivat aiheuttaa sairauksia.</w:t>
      </w:r>
    </w:p>
    <w:p>
      <w:r>
        <w:rPr>
          <w:b/>
        </w:rPr>
        <w:t xml:space="preserve">Tulos</w:t>
      </w:r>
    </w:p>
    <w:p>
      <w:r>
        <w:t xml:space="preserve">Mitkä bakteerityypit voivat aiheuttaa sairauksia?</w:t>
      </w:r>
    </w:p>
    <w:p>
      <w:r>
        <w:rPr>
          <w:b/>
        </w:rPr>
        <w:t xml:space="preserve">Esimerkki 0.3908</w:t>
      </w:r>
    </w:p>
    <w:p>
      <w:r>
        <w:t xml:space="preserve">Fakta: Hiilen, öljyn ja maakaasun polttaminen aiheuttaa ilmaston lämpenemistä.</w:t>
      </w:r>
    </w:p>
    <w:p>
      <w:r>
        <w:rPr>
          <w:b/>
        </w:rPr>
        <w:t xml:space="preserve">Tulos</w:t>
      </w:r>
    </w:p>
    <w:p>
      <w:r>
        <w:t xml:space="preserve">Mitä öljyn palaminen aiheuttaa?</w:t>
      </w:r>
    </w:p>
    <w:p>
      <w:r>
        <w:rPr>
          <w:b/>
        </w:rPr>
        <w:t xml:space="preserve">Esimerkki 0.3909</w:t>
      </w:r>
    </w:p>
    <w:p>
      <w:r>
        <w:t xml:space="preserve">Tosiasia: korkeapainejärjestelmät aiheuttavat saasteiden leviämistä.</w:t>
      </w:r>
    </w:p>
    <w:p>
      <w:r>
        <w:rPr>
          <w:b/>
        </w:rPr>
        <w:t xml:space="preserve">Tulos</w:t>
      </w:r>
    </w:p>
    <w:p>
      <w:r>
        <w:t xml:space="preserve">Mikä aiheuttaa saasteiden leviämisen?</w:t>
      </w:r>
    </w:p>
    <w:p>
      <w:r>
        <w:rPr>
          <w:b/>
        </w:rPr>
        <w:t xml:space="preserve">Esimerkki 0.3910</w:t>
      </w:r>
    </w:p>
    <w:p>
      <w:r>
        <w:t xml:space="preserve">Fakta: Jotkin selkärankaiset lajit voivat olla useita viikkoja syömättä.</w:t>
      </w:r>
    </w:p>
    <w:p>
      <w:r>
        <w:rPr>
          <w:b/>
        </w:rPr>
        <w:t xml:space="preserve">Tulos</w:t>
      </w:r>
    </w:p>
    <w:p>
      <w:r>
        <w:t xml:space="preserve">Joidenkin lajien kanssa voi mennä useita viikkoja aterioiden välillä?</w:t>
      </w:r>
    </w:p>
    <w:p>
      <w:r>
        <w:rPr>
          <w:b/>
        </w:rPr>
        <w:t xml:space="preserve">Esimerkki 0.3911</w:t>
      </w:r>
    </w:p>
    <w:p>
      <w:r>
        <w:t xml:space="preserve">Tosiasia: sokeri aiheuttaa diabetesta.</w:t>
      </w:r>
    </w:p>
    <w:p>
      <w:r>
        <w:rPr>
          <w:b/>
        </w:rPr>
        <w:t xml:space="preserve">Tulos</w:t>
      </w:r>
    </w:p>
    <w:p>
      <w:r>
        <w:t xml:space="preserve">Sokeri aiheuttaa?</w:t>
      </w:r>
    </w:p>
    <w:p>
      <w:r>
        <w:rPr>
          <w:b/>
        </w:rPr>
        <w:t xml:space="preserve">Esimerkki 0.3912</w:t>
      </w:r>
    </w:p>
    <w:p>
      <w:r>
        <w:t xml:space="preserve">Fakta: Mikroevoluutio tapahtuu ajan myötä.</w:t>
      </w:r>
    </w:p>
    <w:p>
      <w:r>
        <w:rPr>
          <w:b/>
        </w:rPr>
        <w:t xml:space="preserve">Tulos</w:t>
      </w:r>
    </w:p>
    <w:p>
      <w:r>
        <w:t xml:space="preserve">mitä tapahtuu ajan myötä?</w:t>
      </w:r>
    </w:p>
    <w:p>
      <w:r>
        <w:rPr>
          <w:b/>
        </w:rPr>
        <w:t xml:space="preserve">Esimerkki 0.3913</w:t>
      </w:r>
    </w:p>
    <w:p>
      <w:r>
        <w:t xml:space="preserve">Fakta: Selkeä sää syntyy, kun ilma työntyy lähemmäs maata.</w:t>
      </w:r>
    </w:p>
    <w:p>
      <w:r>
        <w:rPr>
          <w:b/>
        </w:rPr>
        <w:t xml:space="preserve">Tulos</w:t>
      </w:r>
    </w:p>
    <w:p>
      <w:r>
        <w:t xml:space="preserve">Mikä luo kirkkaan sään?</w:t>
      </w:r>
    </w:p>
    <w:p>
      <w:r>
        <w:rPr>
          <w:b/>
        </w:rPr>
        <w:t xml:space="preserve">Esimerkki 0.3914</w:t>
      </w:r>
    </w:p>
    <w:p>
      <w:r>
        <w:t xml:space="preserve">Tosiasia: vasta-aineita tuottavat aktivoituneet B-solut, jotka erittävät niitä.</w:t>
      </w:r>
    </w:p>
    <w:p>
      <w:r>
        <w:rPr>
          <w:b/>
        </w:rPr>
        <w:t xml:space="preserve">Tulos</w:t>
      </w:r>
    </w:p>
    <w:p>
      <w:r>
        <w:t xml:space="preserve">vasta-aineita tuottavat aktivoituneet B-solut, jotka tekevät mitä?</w:t>
      </w:r>
    </w:p>
    <w:p>
      <w:r>
        <w:rPr>
          <w:b/>
        </w:rPr>
        <w:t xml:space="preserve">Esimerkki 0.3915</w:t>
      </w:r>
    </w:p>
    <w:p>
      <w:r>
        <w:t xml:space="preserve">Fakta: Nematoda-sukuisat eläimet elävät koiran suolistossa.</w:t>
      </w:r>
    </w:p>
    <w:p>
      <w:r>
        <w:rPr>
          <w:b/>
        </w:rPr>
        <w:t xml:space="preserve">Tulos</w:t>
      </w:r>
    </w:p>
    <w:p>
      <w:r>
        <w:t xml:space="preserve">Missä Nematoda-suvun eläimet elävät?</w:t>
      </w:r>
    </w:p>
    <w:p>
      <w:r>
        <w:rPr>
          <w:b/>
        </w:rPr>
        <w:t xml:space="preserve">Esimerkki 0.3916</w:t>
      </w:r>
    </w:p>
    <w:p>
      <w:r>
        <w:t xml:space="preserve">Fakta: Liedellä keittäminen tuhoaa bakteereja.</w:t>
      </w:r>
    </w:p>
    <w:p>
      <w:r>
        <w:rPr>
          <w:b/>
        </w:rPr>
        <w:t xml:space="preserve">Tulos</w:t>
      </w:r>
    </w:p>
    <w:p>
      <w:r>
        <w:t xml:space="preserve">Miten bakteerit tuhotaan liedellä?</w:t>
      </w:r>
    </w:p>
    <w:p>
      <w:r>
        <w:rPr>
          <w:b/>
        </w:rPr>
        <w:t xml:space="preserve">Esimerkki 0.3917</w:t>
      </w:r>
    </w:p>
    <w:p>
      <w:r>
        <w:t xml:space="preserve">Tosiasia: riippusillat ovat uudempia siltatyyppejä.</w:t>
      </w:r>
    </w:p>
    <w:p>
      <w:r>
        <w:rPr>
          <w:b/>
        </w:rPr>
        <w:t xml:space="preserve">Tulos</w:t>
      </w:r>
    </w:p>
    <w:p>
      <w:r>
        <w:t xml:space="preserve">riippusiltoja pidetään minkälaisina rakenteina?</w:t>
      </w:r>
    </w:p>
    <w:p>
      <w:r>
        <w:rPr>
          <w:b/>
        </w:rPr>
        <w:t xml:space="preserve">Esimerkki 0.3918</w:t>
      </w:r>
    </w:p>
    <w:p>
      <w:r>
        <w:t xml:space="preserve">Tosiasia: johtimen läpi kulkeva sähkövirta voi vahingoittaa eristystä tai aiheuttaa tulipalon.</w:t>
      </w:r>
    </w:p>
    <w:p>
      <w:r>
        <w:rPr>
          <w:b/>
        </w:rPr>
        <w:t xml:space="preserve">Tulos</w:t>
      </w:r>
    </w:p>
    <w:p>
      <w:r>
        <w:t xml:space="preserve">johtimen läpi kulkeva sähkövirta voi vahingoittaa eristystä vai mitä?</w:t>
      </w:r>
    </w:p>
    <w:p>
      <w:r>
        <w:rPr>
          <w:b/>
        </w:rPr>
        <w:t xml:space="preserve">Esimerkki 0.3919</w:t>
      </w:r>
    </w:p>
    <w:p>
      <w:r>
        <w:t xml:space="preserve">Fakta: muovi suojaa silmiä kokeiden aikana.</w:t>
      </w:r>
    </w:p>
    <w:p>
      <w:r>
        <w:rPr>
          <w:b/>
        </w:rPr>
        <w:t xml:space="preserve">Tulos</w:t>
      </w:r>
    </w:p>
    <w:p>
      <w:r>
        <w:t xml:space="preserve">Mikä suojaa silmiä kokeiden aikana?</w:t>
      </w:r>
    </w:p>
    <w:p>
      <w:r>
        <w:rPr>
          <w:b/>
        </w:rPr>
        <w:t xml:space="preserve">Esimerkki 0.3920</w:t>
      </w:r>
    </w:p>
    <w:p>
      <w:r>
        <w:t xml:space="preserve">Tosiasia: taivaankappaleiden yksityiskohtainen havainnointi edellyttää jotain okulaaria.</w:t>
      </w:r>
    </w:p>
    <w:p>
      <w:r>
        <w:rPr>
          <w:b/>
        </w:rPr>
        <w:t xml:space="preserve">Tulos</w:t>
      </w:r>
    </w:p>
    <w:p>
      <w:r>
        <w:t xml:space="preserve">Taivaankappaleiden yksityiskohtainen havainnointi edellyttää työkalua, jossa on mitä?</w:t>
      </w:r>
    </w:p>
    <w:p>
      <w:r>
        <w:rPr>
          <w:b/>
        </w:rPr>
        <w:t xml:space="preserve">Esimerkki 0,3921</w:t>
      </w:r>
    </w:p>
    <w:p>
      <w:r>
        <w:t xml:space="preserve">Tosiasia: Sairaalan henkilökunta saattaa haluta tietää veriryhmäsi.</w:t>
      </w:r>
    </w:p>
    <w:p>
      <w:r>
        <w:rPr>
          <w:b/>
        </w:rPr>
        <w:t xml:space="preserve">Tulos</w:t>
      </w:r>
    </w:p>
    <w:p>
      <w:r>
        <w:t xml:space="preserve">Mitä tietoja sairaalahenkilökunta haluaisi käyttää hoidossasi?</w:t>
      </w:r>
    </w:p>
    <w:p>
      <w:r>
        <w:rPr>
          <w:b/>
        </w:rPr>
        <w:t xml:space="preserve">Esimerkki 0.3922</w:t>
      </w:r>
    </w:p>
    <w:p>
      <w:r>
        <w:t xml:space="preserve">Fakta: Painovoima aiheuttaa vaihtoehtoisia päiväsyklejä.</w:t>
      </w:r>
    </w:p>
    <w:p>
      <w:r>
        <w:rPr>
          <w:b/>
        </w:rPr>
        <w:t xml:space="preserve">Tulos</w:t>
      </w:r>
    </w:p>
    <w:p>
      <w:r>
        <w:t xml:space="preserve">Mikä aiheuttaa päivän ja yön?</w:t>
      </w:r>
    </w:p>
    <w:p>
      <w:r>
        <w:rPr>
          <w:b/>
        </w:rPr>
        <w:t xml:space="preserve">Esimerkki 0.3923</w:t>
      </w:r>
    </w:p>
    <w:p>
      <w:r>
        <w:t xml:space="preserve">Fakta: radioaktiivista ajoitusta käytetään sukupuuttoon kuolleiden organismien iän määrittämiseen.</w:t>
      </w:r>
    </w:p>
    <w:p>
      <w:r>
        <w:rPr>
          <w:b/>
        </w:rPr>
        <w:t xml:space="preserve">Tulos</w:t>
      </w:r>
    </w:p>
    <w:p>
      <w:r>
        <w:t xml:space="preserve">Mitä käytetään sukupuuttoon kuolleiden organismien iän määrittämiseen?</w:t>
      </w:r>
    </w:p>
    <w:p>
      <w:r>
        <w:rPr>
          <w:b/>
        </w:rPr>
        <w:t xml:space="preserve">Esimerkki 0.3924</w:t>
      </w:r>
    </w:p>
    <w:p>
      <w:r>
        <w:t xml:space="preserve">Tosiasia: veden puute voi muuttaa ympäristön värin vihreästä ruskeaksi.</w:t>
      </w:r>
    </w:p>
    <w:p>
      <w:r>
        <w:rPr>
          <w:b/>
        </w:rPr>
        <w:t xml:space="preserve">Tulos</w:t>
      </w:r>
    </w:p>
    <w:p>
      <w:r>
        <w:t xml:space="preserve">Mikä voi muuttaa ympäristön värin vihreästä ruskeaksi?</w:t>
      </w:r>
    </w:p>
    <w:p>
      <w:r>
        <w:rPr>
          <w:b/>
        </w:rPr>
        <w:t xml:space="preserve">Tulos</w:t>
      </w:r>
    </w:p>
    <w:p>
      <w:r>
        <w:t xml:space="preserve">Mikä voi muuttaa ympäristön värin vihreästä ruskeaksi?</w:t>
      </w:r>
    </w:p>
    <w:p>
      <w:r>
        <w:rPr>
          <w:b/>
        </w:rPr>
        <w:t xml:space="preserve">Esimerkki 0,3925</w:t>
      </w:r>
    </w:p>
    <w:p>
      <w:r>
        <w:t xml:space="preserve">Fakta: kasveilla on verisuonikudoksia.</w:t>
      </w:r>
    </w:p>
    <w:p>
      <w:r>
        <w:rPr>
          <w:b/>
        </w:rPr>
        <w:t xml:space="preserve">Tulos</w:t>
      </w:r>
    </w:p>
    <w:p>
      <w:r>
        <w:t xml:space="preserve">Missä on verisuonikudosta?</w:t>
      </w:r>
    </w:p>
    <w:p>
      <w:r>
        <w:rPr>
          <w:b/>
        </w:rPr>
        <w:t xml:space="preserve">Esimerkki 0,3926</w:t>
      </w:r>
    </w:p>
    <w:p>
      <w:r>
        <w:t xml:space="preserve">Tosiasia: aallot voivat värähtää.</w:t>
      </w:r>
    </w:p>
    <w:p>
      <w:r>
        <w:rPr>
          <w:b/>
        </w:rPr>
        <w:t xml:space="preserve">Tulos</w:t>
      </w:r>
    </w:p>
    <w:p>
      <w:r>
        <w:t xml:space="preserve">Mikä värähtelee?</w:t>
      </w:r>
    </w:p>
    <w:p>
      <w:r>
        <w:rPr>
          <w:b/>
        </w:rPr>
        <w:t xml:space="preserve">Esimerkki 0.3927</w:t>
      </w:r>
    </w:p>
    <w:p>
      <w:r>
        <w:t xml:space="preserve">Fakta: eläimet houkuttelevat hajuilla.</w:t>
      </w:r>
    </w:p>
    <w:p>
      <w:r>
        <w:rPr>
          <w:b/>
        </w:rPr>
        <w:t xml:space="preserve">Tulos</w:t>
      </w:r>
    </w:p>
    <w:p>
      <w:r>
        <w:t xml:space="preserve">Millä eläimet lisääntyvät?</w:t>
      </w:r>
    </w:p>
    <w:p>
      <w:r>
        <w:rPr>
          <w:b/>
        </w:rPr>
        <w:t xml:space="preserve">Esimerkki 0.3928</w:t>
      </w:r>
    </w:p>
    <w:p>
      <w:r>
        <w:t xml:space="preserve">Tosiasia: kaikilla niveljalkaisilla on kehittyneet leuat.</w:t>
      </w:r>
    </w:p>
    <w:p>
      <w:r>
        <w:rPr>
          <w:b/>
        </w:rPr>
        <w:t xml:space="preserve">Tulos</w:t>
      </w:r>
    </w:p>
    <w:p>
      <w:r>
        <w:t xml:space="preserve">Mitä kaikilla sointueläimillä on?</w:t>
      </w:r>
    </w:p>
    <w:p>
      <w:r>
        <w:rPr>
          <w:b/>
        </w:rPr>
        <w:t xml:space="preserve">Esimerkki 0.3929</w:t>
      </w:r>
    </w:p>
    <w:p>
      <w:r>
        <w:t xml:space="preserve">Fakta: vanhemman sukusoluissa tapahtuva mutaatio voi aiheuttaa uuden ominaisuuden ilmenemisen vanhemman jälkeläisissä.</w:t>
      </w:r>
    </w:p>
    <w:p>
      <w:r>
        <w:rPr>
          <w:b/>
        </w:rPr>
        <w:t xml:space="preserve">Tulos</w:t>
      </w:r>
    </w:p>
    <w:p>
      <w:r>
        <w:t xml:space="preserve">mutaatio vanhemman _:ssa voi aiheuttaa uuden ominaisuuden ilmenemisen vanhemman jälkeläisissä?</w:t>
      </w:r>
    </w:p>
    <w:p>
      <w:r>
        <w:rPr>
          <w:b/>
        </w:rPr>
        <w:t xml:space="preserve">Esimerkki 0.3930</w:t>
      </w:r>
    </w:p>
    <w:p>
      <w:r>
        <w:t xml:space="preserve">Fakta: käyttäytymistä voi oppia jääkiekon kautta.</w:t>
      </w:r>
    </w:p>
    <w:p>
      <w:r>
        <w:rPr>
          <w:b/>
        </w:rPr>
        <w:t xml:space="preserve">Tulos</w:t>
      </w:r>
    </w:p>
    <w:p>
      <w:r>
        <w:t xml:space="preserve">mitä kautta käyttäytymistä voidaan oppia?</w:t>
      </w:r>
    </w:p>
    <w:p>
      <w:r>
        <w:rPr>
          <w:b/>
        </w:rPr>
        <w:t xml:space="preserve">Esimerkki 0.3931</w:t>
      </w:r>
    </w:p>
    <w:p>
      <w:r>
        <w:t xml:space="preserve">Tosiasia: home saa orgaanisia yhdisteitä kuolleista organismeista.</w:t>
      </w:r>
    </w:p>
    <w:p>
      <w:r>
        <w:rPr>
          <w:b/>
        </w:rPr>
        <w:t xml:space="preserve">Tulos</w:t>
      </w:r>
    </w:p>
    <w:p>
      <w:r>
        <w:t xml:space="preserve">mikä saa orgaanisia yhdisteitä kuolleista organismeista?</w:t>
      </w:r>
    </w:p>
    <w:p>
      <w:r>
        <w:rPr>
          <w:b/>
        </w:rPr>
        <w:t xml:space="preserve">Esimerkki 0.3932</w:t>
      </w:r>
    </w:p>
    <w:p>
      <w:r>
        <w:t xml:space="preserve">Tosiasia: Epävarmuus voidaan voittaa navigoinnilla.</w:t>
      </w:r>
    </w:p>
    <w:p>
      <w:r>
        <w:rPr>
          <w:b/>
        </w:rPr>
        <w:t xml:space="preserve">Tulos</w:t>
      </w:r>
    </w:p>
    <w:p>
      <w:r>
        <w:t xml:space="preserve">Miten voimme voittaa epävarmuuden, kun olemme eksyksissä?</w:t>
      </w:r>
    </w:p>
    <w:p>
      <w:r>
        <w:rPr>
          <w:b/>
        </w:rPr>
        <w:t xml:space="preserve">Esimerkki 0,3933</w:t>
      </w:r>
    </w:p>
    <w:p>
      <w:r>
        <w:t xml:space="preserve">Fakta: Neste muuttuu kaasuksi, kun nestettä kuumennetaan tietyn pisteen yläpuolelle.</w:t>
      </w:r>
    </w:p>
    <w:p>
      <w:r>
        <w:rPr>
          <w:b/>
        </w:rPr>
        <w:t xml:space="preserve">Tulos</w:t>
      </w:r>
    </w:p>
    <w:p>
      <w:r>
        <w:t xml:space="preserve">Kun nesteitä kuumennetaan tietyn pisteen yläpuolelle, neste muuttuu miksi?</w:t>
      </w:r>
    </w:p>
    <w:p>
      <w:r>
        <w:rPr>
          <w:b/>
        </w:rPr>
        <w:t xml:space="preserve">Esimerkki 0.3934</w:t>
      </w:r>
    </w:p>
    <w:p>
      <w:r>
        <w:t xml:space="preserve">Tosiasia: sää aiheuttaa muutoksia ympäristöön.</w:t>
      </w:r>
    </w:p>
    <w:p>
      <w:r>
        <w:rPr>
          <w:b/>
        </w:rPr>
        <w:t xml:space="preserve">Tulos</w:t>
      </w:r>
    </w:p>
    <w:p>
      <w:r>
        <w:t xml:space="preserve">sää aiheuttaa muutoksia mihin?</w:t>
      </w:r>
    </w:p>
    <w:p>
      <w:r>
        <w:rPr>
          <w:b/>
        </w:rPr>
        <w:t xml:space="preserve">Esimerkki 0,3935</w:t>
      </w:r>
    </w:p>
    <w:p>
      <w:r>
        <w:t xml:space="preserve">Tosiasia: parittelutavat vaihtelevat lajeittain.</w:t>
      </w:r>
    </w:p>
    <w:p>
      <w:r>
        <w:rPr>
          <w:b/>
        </w:rPr>
        <w:t xml:space="preserve">Tulos</w:t>
      </w:r>
    </w:p>
    <w:p>
      <w:r>
        <w:t xml:space="preserve">mitkä mallit vaihtelevat lajeittain?</w:t>
      </w:r>
    </w:p>
    <w:p>
      <w:r>
        <w:rPr>
          <w:b/>
        </w:rPr>
        <w:t xml:space="preserve">Esimerkki 0,3936</w:t>
      </w:r>
    </w:p>
    <w:p>
      <w:r>
        <w:t xml:space="preserve">Fakta: marmori muodostuu lämmön ja paineen vaikutuksesta.</w:t>
      </w:r>
    </w:p>
    <w:p>
      <w:r>
        <w:rPr>
          <w:b/>
        </w:rPr>
        <w:t xml:space="preserve">Tulos</w:t>
      </w:r>
    </w:p>
    <w:p>
      <w:r>
        <w:t xml:space="preserve">Mistä marmori muodostuu?</w:t>
      </w:r>
    </w:p>
    <w:p>
      <w:r>
        <w:rPr>
          <w:b/>
        </w:rPr>
        <w:t xml:space="preserve">Esimerkki 0.3937</w:t>
      </w:r>
    </w:p>
    <w:p>
      <w:r>
        <w:t xml:space="preserve">Tosiasia: hyönteiset aiheuttavat maanviljelijöille valtion korvauksia.</w:t>
      </w:r>
    </w:p>
    <w:p>
      <w:r>
        <w:rPr>
          <w:b/>
        </w:rPr>
        <w:t xml:space="preserve">Tulos</w:t>
      </w:r>
    </w:p>
    <w:p>
      <w:r>
        <w:t xml:space="preserve">Mitä hyönteiset aiheuttavat?</w:t>
      </w:r>
    </w:p>
    <w:p>
      <w:r>
        <w:rPr>
          <w:b/>
        </w:rPr>
        <w:t xml:space="preserve">Esimerkki 0.3938</w:t>
      </w:r>
    </w:p>
    <w:p>
      <w:r>
        <w:t xml:space="preserve">Tosiasia: geenien periytyminen voi tappaa.</w:t>
      </w:r>
    </w:p>
    <w:p>
      <w:r>
        <w:rPr>
          <w:b/>
        </w:rPr>
        <w:t xml:space="preserve">Tulos</w:t>
      </w:r>
    </w:p>
    <w:p>
      <w:r>
        <w:t xml:space="preserve">Mikä voi tappaa?</w:t>
      </w:r>
    </w:p>
    <w:p>
      <w:r>
        <w:rPr>
          <w:b/>
        </w:rPr>
        <w:t xml:space="preserve">Esimerkki 0.3939</w:t>
      </w:r>
    </w:p>
    <w:p>
      <w:r>
        <w:t xml:space="preserve">Tosiasia: Madot eivät ole vesieliöitä.</w:t>
      </w:r>
    </w:p>
    <w:p>
      <w:r>
        <w:rPr>
          <w:b/>
        </w:rPr>
        <w:t xml:space="preserve">Tulos</w:t>
      </w:r>
    </w:p>
    <w:p>
      <w:r>
        <w:t xml:space="preserve">Mitkä seuraavista eivät ole vesieliöitä?</w:t>
      </w:r>
    </w:p>
    <w:p>
      <w:r>
        <w:rPr>
          <w:b/>
        </w:rPr>
        <w:t xml:space="preserve">Esimerkki 0.3940</w:t>
      </w:r>
    </w:p>
    <w:p>
      <w:r>
        <w:t xml:space="preserve">Fakta: Crohnin vaikutus elimistöön on negatiivinen.</w:t>
      </w:r>
    </w:p>
    <w:p>
      <w:r>
        <w:rPr>
          <w:b/>
        </w:rPr>
        <w:t xml:space="preserve">Tulos</w:t>
      </w:r>
    </w:p>
    <w:p>
      <w:r>
        <w:t xml:space="preserve">Millaisia vaikutuksia Crohnin taudilla on elimistöön?</w:t>
      </w:r>
    </w:p>
    <w:p>
      <w:r>
        <w:rPr>
          <w:b/>
        </w:rPr>
        <w:t xml:space="preserve">Esimerkki 0.3941</w:t>
      </w:r>
    </w:p>
    <w:p>
      <w:r>
        <w:t xml:space="preserve">Tosiasia: androgeenit ohjaavat miesten seksuaalista kehitystä ja lisääntymistä.</w:t>
      </w:r>
    </w:p>
    <w:p>
      <w:r>
        <w:rPr>
          <w:b/>
        </w:rPr>
        <w:t xml:space="preserve">Tulos</w:t>
      </w:r>
    </w:p>
    <w:p>
      <w:r>
        <w:t xml:space="preserve">Androgeenit ohjaavat seksuaalista kehitystä ja lisääntymistä kenellä?</w:t>
      </w:r>
    </w:p>
    <w:p>
      <w:r>
        <w:rPr>
          <w:b/>
        </w:rPr>
        <w:t xml:space="preserve">Esimerkki 0.3942</w:t>
      </w:r>
    </w:p>
    <w:p>
      <w:r>
        <w:t xml:space="preserve">Tosiasia: hyönteiset levittävät tauteja ja tuhoavat maissia.</w:t>
      </w:r>
    </w:p>
    <w:p>
      <w:r>
        <w:rPr>
          <w:b/>
        </w:rPr>
        <w:t xml:space="preserve">Tulos</w:t>
      </w:r>
    </w:p>
    <w:p>
      <w:r>
        <w:t xml:space="preserve">hyönteiset levittävät tauteja ja tuhoavat mitä?</w:t>
      </w:r>
    </w:p>
    <w:p>
      <w:r>
        <w:rPr>
          <w:b/>
        </w:rPr>
        <w:t xml:space="preserve">Esimerkki 0.3943</w:t>
      </w:r>
    </w:p>
    <w:p>
      <w:r>
        <w:t xml:space="preserve">Fakta: Pään hiukset ovat erityisen tärkeitä hypotermian ehkäisyssä.</w:t>
      </w:r>
    </w:p>
    <w:p>
      <w:r>
        <w:rPr>
          <w:b/>
        </w:rPr>
        <w:t xml:space="preserve">Tulos</w:t>
      </w:r>
    </w:p>
    <w:p>
      <w:r>
        <w:t xml:space="preserve">Jotain, joka auttaa ehkäisemään hypotermiaa:?</w:t>
      </w:r>
    </w:p>
    <w:p>
      <w:r>
        <w:rPr>
          <w:b/>
        </w:rPr>
        <w:t xml:space="preserve">Esimerkki 0.3944</w:t>
      </w:r>
    </w:p>
    <w:p>
      <w:r>
        <w:t xml:space="preserve">Fakta: eläimet käyttävät sisäkorvan nestettä äänen aistimiseen.</w:t>
      </w:r>
    </w:p>
    <w:p>
      <w:r>
        <w:rPr>
          <w:b/>
        </w:rPr>
        <w:t xml:space="preserve">Tulos</w:t>
      </w:r>
    </w:p>
    <w:p>
      <w:r>
        <w:t xml:space="preserve">Mitä sisäkorvan osia eläimet käyttävät äänen aistimiseen?</w:t>
      </w:r>
    </w:p>
    <w:p>
      <w:r>
        <w:rPr>
          <w:b/>
        </w:rPr>
        <w:t xml:space="preserve">Esimerkki 0,3945</w:t>
      </w:r>
    </w:p>
    <w:p>
      <w:r>
        <w:t xml:space="preserve">Fakta: Jäätyminen aiheuttaa jään muodostumista.</w:t>
      </w:r>
    </w:p>
    <w:p>
      <w:r>
        <w:rPr>
          <w:b/>
        </w:rPr>
        <w:t xml:space="preserve">Tulos</w:t>
      </w:r>
    </w:p>
    <w:p>
      <w:r>
        <w:t xml:space="preserve">Mitä jäätyminen aiheuttaa?</w:t>
      </w:r>
    </w:p>
    <w:p>
      <w:r>
        <w:rPr>
          <w:b/>
        </w:rPr>
        <w:t xml:space="preserve">Esimerkki 0.3946</w:t>
      </w:r>
    </w:p>
    <w:p>
      <w:r>
        <w:t xml:space="preserve">Fakta: Kloroplastit valmistavat typpeä.</w:t>
      </w:r>
    </w:p>
    <w:p>
      <w:r>
        <w:rPr>
          <w:b/>
        </w:rPr>
        <w:t xml:space="preserve">Tulos</w:t>
      </w:r>
    </w:p>
    <w:p>
      <w:r>
        <w:t xml:space="preserve">Mitä kloroplastit tuottavat?</w:t>
      </w:r>
    </w:p>
    <w:p>
      <w:r>
        <w:rPr>
          <w:b/>
        </w:rPr>
        <w:t xml:space="preserve">Esimerkki 0,3947</w:t>
      </w:r>
    </w:p>
    <w:p>
      <w:r>
        <w:t xml:space="preserve">Fakta: Kemiallinen säätely aiheuttaa kallion FE:n hapettumisen.</w:t>
      </w:r>
    </w:p>
    <w:p>
      <w:r>
        <w:rPr>
          <w:b/>
        </w:rPr>
        <w:t xml:space="preserve">Tulos</w:t>
      </w:r>
    </w:p>
    <w:p>
      <w:r>
        <w:t xml:space="preserve">Kemiallinen säätely saa aikaan sen, mikä kivessä hapettuu?</w:t>
      </w:r>
    </w:p>
    <w:p>
      <w:r>
        <w:rPr>
          <w:b/>
        </w:rPr>
        <w:t xml:space="preserve">Esimerkki 0.3948</w:t>
      </w:r>
    </w:p>
    <w:p>
      <w:r>
        <w:t xml:space="preserve">Fakta: saalistajat vaativat saaliin näkemistä.</w:t>
      </w:r>
    </w:p>
    <w:p>
      <w:r>
        <w:rPr>
          <w:b/>
        </w:rPr>
        <w:t xml:space="preserve">Tulos</w:t>
      </w:r>
    </w:p>
    <w:p>
      <w:r>
        <w:t xml:space="preserve">mikä edellyttää saaliin näkemistä?</w:t>
      </w:r>
    </w:p>
    <w:p>
      <w:r>
        <w:rPr>
          <w:b/>
        </w:rPr>
        <w:t xml:space="preserve">Esimerkki 0.3949</w:t>
      </w:r>
    </w:p>
    <w:p>
      <w:r>
        <w:t xml:space="preserve">Tosiasia on, että jaksollisen järjestelmän oikeassa yläkulmassa olevia 17 alkuaineita on paljon vähemmän.</w:t>
      </w:r>
    </w:p>
    <w:p>
      <w:r>
        <w:rPr>
          <w:b/>
        </w:rPr>
        <w:t xml:space="preserve">Tulos</w:t>
      </w:r>
    </w:p>
    <w:p>
      <w:r>
        <w:t xml:space="preserve">Mitkä ovat ne 17 elementtiä, jotka ovat jaksotaulukon oikeassa yläkulmassa?</w:t>
      </w:r>
    </w:p>
    <w:p>
      <w:r>
        <w:rPr>
          <w:b/>
        </w:rPr>
        <w:t xml:space="preserve">Esimerkki 0,3950</w:t>
      </w:r>
    </w:p>
    <w:p>
      <w:r>
        <w:t xml:space="preserve">Tosiasia: hiilen muodostuminen edellyttää mikro-organismeja.</w:t>
      </w:r>
    </w:p>
    <w:p>
      <w:r>
        <w:rPr>
          <w:b/>
        </w:rPr>
        <w:t xml:space="preserve">Tulos</w:t>
      </w:r>
    </w:p>
    <w:p>
      <w:r>
        <w:t xml:space="preserve">Hiilen muodostaminen vaatii?</w:t>
      </w:r>
    </w:p>
    <w:p>
      <w:r>
        <w:rPr>
          <w:b/>
        </w:rPr>
        <w:t xml:space="preserve">Esimerkki 0.3951</w:t>
      </w:r>
    </w:p>
    <w:p>
      <w:r>
        <w:t xml:space="preserve">Tosiasia: munien on hautauduttava selviytyäkseen.</w:t>
      </w:r>
    </w:p>
    <w:p>
      <w:r>
        <w:rPr>
          <w:b/>
        </w:rPr>
        <w:t xml:space="preserve">Tulos</w:t>
      </w:r>
    </w:p>
    <w:p>
      <w:r>
        <w:t xml:space="preserve">munien täytyy hautoa mitä?</w:t>
      </w:r>
    </w:p>
    <w:p>
      <w:r>
        <w:rPr>
          <w:b/>
        </w:rPr>
        <w:t xml:space="preserve">Esimerkki 0.3952</w:t>
      </w:r>
    </w:p>
    <w:p>
      <w:r>
        <w:t xml:space="preserve">Fakta: Geenien kloonauksessa käytetään PCR-menetelmää.</w:t>
      </w:r>
    </w:p>
    <w:p>
      <w:r>
        <w:rPr>
          <w:b/>
        </w:rPr>
        <w:t xml:space="preserve">Tulos</w:t>
      </w:r>
    </w:p>
    <w:p>
      <w:r>
        <w:t xml:space="preserve">Mihin PCR:ää voidaan käyttää?</w:t>
      </w:r>
    </w:p>
    <w:p>
      <w:r>
        <w:rPr>
          <w:b/>
        </w:rPr>
        <w:t xml:space="preserve">Esimerkki 0.3953</w:t>
      </w:r>
    </w:p>
    <w:p>
      <w:r>
        <w:t xml:space="preserve">Fakta: Mittanauhaa käytetään, kun halutaan nähdä, kuinka pitkä jokin asia on.</w:t>
      </w:r>
    </w:p>
    <w:p>
      <w:r>
        <w:rPr>
          <w:b/>
        </w:rPr>
        <w:t xml:space="preserve">Tulos</w:t>
      </w:r>
    </w:p>
    <w:p>
      <w:r>
        <w:t xml:space="preserve">Mittanauhaa käytetään, kun halutaan nähdä, kuinka paljon jokin on?</w:t>
      </w:r>
    </w:p>
    <w:p>
      <w:r>
        <w:rPr>
          <w:b/>
        </w:rPr>
        <w:t xml:space="preserve">Esimerkki 0.3954</w:t>
      </w:r>
    </w:p>
    <w:p>
      <w:r>
        <w:t xml:space="preserve">Fakta: pölytys on hedelmöitysvaihe jossakin, joka on terve, kun se on puhdas.</w:t>
      </w:r>
    </w:p>
    <w:p>
      <w:r>
        <w:rPr>
          <w:b/>
        </w:rPr>
        <w:t xml:space="preserve">Tulos</w:t>
      </w:r>
    </w:p>
    <w:p>
      <w:r>
        <w:t xml:space="preserve">pölytys on hedelmöitysvaihe jossakin, joka on terve, kun mitä?</w:t>
      </w:r>
    </w:p>
    <w:p>
      <w:r>
        <w:rPr>
          <w:b/>
        </w:rPr>
        <w:t xml:space="preserve">Esimerkki 0.3955</w:t>
      </w:r>
    </w:p>
    <w:p>
      <w:r>
        <w:t xml:space="preserve">Tosiasia: sähköä käytetään joskus sairaaloiden lämmitykseen.</w:t>
      </w:r>
    </w:p>
    <w:p>
      <w:r>
        <w:rPr>
          <w:b/>
        </w:rPr>
        <w:t xml:space="preserve">Tulos</w:t>
      </w:r>
    </w:p>
    <w:p>
      <w:r>
        <w:t xml:space="preserve">mitä sähköllä joskus lämmitetään?</w:t>
      </w:r>
    </w:p>
    <w:p>
      <w:r>
        <w:rPr>
          <w:b/>
        </w:rPr>
        <w:t xml:space="preserve">Esimerkki 0.3956</w:t>
      </w:r>
    </w:p>
    <w:p>
      <w:r>
        <w:t xml:space="preserve">Fakta: massan muuttaminen energiaksi tähdissä saa ne tuottamaan valoa.</w:t>
      </w:r>
    </w:p>
    <w:p>
      <w:r>
        <w:rPr>
          <w:b/>
        </w:rPr>
        <w:t xml:space="preserve">Tulos</w:t>
      </w:r>
    </w:p>
    <w:p>
      <w:r>
        <w:t xml:space="preserve">Mikä saa tähdet tuottamaan valoa?</w:t>
      </w:r>
    </w:p>
    <w:p>
      <w:r>
        <w:rPr>
          <w:b/>
        </w:rPr>
        <w:t xml:space="preserve">Esimerkki 0.3957</w:t>
      </w:r>
    </w:p>
    <w:p>
      <w:r>
        <w:t xml:space="preserve">Tosiasia: Kaikki meduusat ovat vesieläimiä.</w:t>
      </w:r>
    </w:p>
    <w:p>
      <w:r>
        <w:rPr>
          <w:b/>
        </w:rPr>
        <w:t xml:space="preserve">Tulos</w:t>
      </w:r>
    </w:p>
    <w:p>
      <w:r>
        <w:t xml:space="preserve">Mitä ovat vesieläimet?</w:t>
      </w:r>
    </w:p>
    <w:p>
      <w:r>
        <w:rPr>
          <w:b/>
        </w:rPr>
        <w:t xml:space="preserve">Esimerkki 0.3958</w:t>
      </w:r>
    </w:p>
    <w:p>
      <w:r>
        <w:t xml:space="preserve">Tosiasia: jotkin virukset voivat aiheuttaa lymfoomaa.</w:t>
      </w:r>
    </w:p>
    <w:p>
      <w:r>
        <w:rPr>
          <w:b/>
        </w:rPr>
        <w:t xml:space="preserve">Tulos</w:t>
      </w:r>
    </w:p>
    <w:p>
      <w:r>
        <w:t xml:space="preserve">mitä jotkut virukset voivat aiheuttaa?</w:t>
      </w:r>
    </w:p>
    <w:p>
      <w:r>
        <w:rPr>
          <w:b/>
        </w:rPr>
        <w:t xml:space="preserve">Esimerkki 0.3959</w:t>
      </w:r>
    </w:p>
    <w:p>
      <w:r>
        <w:t xml:space="preserve">Fakta: Zooplankton on pieni eläin, joka syö pieniä kasveja.</w:t>
      </w:r>
    </w:p>
    <w:p>
      <w:r>
        <w:rPr>
          <w:b/>
        </w:rPr>
        <w:t xml:space="preserve">Tulos</w:t>
      </w:r>
    </w:p>
    <w:p>
      <w:r>
        <w:t xml:space="preserve">Zooplanktoniksi kutsutut pikkuruiset eläimet syövät?</w:t>
      </w:r>
    </w:p>
    <w:p>
      <w:r>
        <w:rPr>
          <w:b/>
        </w:rPr>
        <w:t xml:space="preserve">Esimerkki 0,3960</w:t>
      </w:r>
    </w:p>
    <w:p>
      <w:r>
        <w:t xml:space="preserve">Fakta: sormien päissä olevat suojalevyt ovat keratiinia.</w:t>
      </w:r>
    </w:p>
    <w:p>
      <w:r>
        <w:rPr>
          <w:b/>
        </w:rPr>
        <w:t xml:space="preserve">Tulos</w:t>
      </w:r>
    </w:p>
    <w:p>
      <w:r>
        <w:t xml:space="preserve">Mistä valmistetaan sormien päiden päällä olevat suojalevyt?</w:t>
      </w:r>
    </w:p>
    <w:p>
      <w:r>
        <w:rPr>
          <w:b/>
        </w:rPr>
        <w:t xml:space="preserve">Esimerkki 0.3961</w:t>
      </w:r>
    </w:p>
    <w:p>
      <w:r>
        <w:t xml:space="preserve">Tosiasia: Luonnolliset prosessit voivat vaikuttaa kielteisesti ympäristöön.</w:t>
      </w:r>
    </w:p>
    <w:p>
      <w:r>
        <w:rPr>
          <w:b/>
        </w:rPr>
        <w:t xml:space="preserve">Tulos</w:t>
      </w:r>
    </w:p>
    <w:p>
      <w:r>
        <w:t xml:space="preserve">Millainen prosessi voi vaikuttaa kielteisesti ympäristöön?</w:t>
      </w:r>
    </w:p>
    <w:p>
      <w:r>
        <w:rPr>
          <w:b/>
        </w:rPr>
        <w:t xml:space="preserve">Esimerkki 0.3962</w:t>
      </w:r>
    </w:p>
    <w:p>
      <w:r>
        <w:t xml:space="preserve">Fakta: Kaikki elävät olennot tarvitsevat energiaa lisääntymiseen.</w:t>
      </w:r>
    </w:p>
    <w:p>
      <w:r>
        <w:rPr>
          <w:b/>
        </w:rPr>
        <w:t xml:space="preserve">Tulos</w:t>
      </w:r>
    </w:p>
    <w:p>
      <w:r>
        <w:t xml:space="preserve">Mitä kaikki elävät olennot tarvitsevat lisääntyäkseen?</w:t>
      </w:r>
    </w:p>
    <w:p>
      <w:r>
        <w:rPr>
          <w:b/>
        </w:rPr>
        <w:t xml:space="preserve">Esimerkki 0.3963</w:t>
      </w:r>
    </w:p>
    <w:p>
      <w:r>
        <w:t xml:space="preserve">Fakta: Virtsaputken ympärillä olevat lihakset ohjaavat virtsaamista.</w:t>
      </w:r>
    </w:p>
    <w:p>
      <w:r>
        <w:rPr>
          <w:b/>
        </w:rPr>
        <w:t xml:space="preserve">Tulos</w:t>
      </w:r>
    </w:p>
    <w:p>
      <w:r>
        <w:t xml:space="preserve">Mikä ohjaa virtsaamisprosessia?</w:t>
      </w:r>
    </w:p>
    <w:p>
      <w:r>
        <w:rPr>
          <w:b/>
        </w:rPr>
        <w:t xml:space="preserve">Esimerkki 0.3964</w:t>
      </w:r>
    </w:p>
    <w:p>
      <w:r>
        <w:t xml:space="preserve">Tosiasia on, että geologisen ajan kuluessa tapahtuva evoluutio lajitasoa korkeammalla tasolla on enemmän kuin toistuvia mikroevoluutiokierroksia.</w:t>
      </w:r>
    </w:p>
    <w:p>
      <w:r>
        <w:rPr>
          <w:b/>
        </w:rPr>
        <w:t xml:space="preserve">Tulos</w:t>
      </w:r>
    </w:p>
    <w:p>
      <w:r>
        <w:t xml:space="preserve">Mikä geologisen ajan kuluessa lajitason yläpuolella on enemmän kuin toistuvia mikroevoluutiokierroksia ?</w:t>
      </w:r>
    </w:p>
    <w:p>
      <w:r>
        <w:rPr>
          <w:b/>
        </w:rPr>
        <w:t xml:space="preserve">Esimerkki 0,3965</w:t>
      </w:r>
    </w:p>
    <w:p>
      <w:r>
        <w:t xml:space="preserve">Fakta: orgaaninen aines lisääntyy hajoamalla.</w:t>
      </w:r>
    </w:p>
    <w:p>
      <w:r>
        <w:rPr>
          <w:b/>
        </w:rPr>
        <w:t xml:space="preserve">Tulos</w:t>
      </w:r>
    </w:p>
    <w:p>
      <w:r>
        <w:t xml:space="preserve">Mitä hajoaminen lisää?</w:t>
      </w:r>
    </w:p>
    <w:p>
      <w:r>
        <w:rPr>
          <w:b/>
        </w:rPr>
        <w:t xml:space="preserve">Esimerkki 0.3966</w:t>
      </w:r>
    </w:p>
    <w:p>
      <w:r>
        <w:t xml:space="preserve">Fakta: Pennuilla ja kissanpennuilla voi olla loismadoja.</w:t>
      </w:r>
    </w:p>
    <w:p>
      <w:r>
        <w:rPr>
          <w:b/>
        </w:rPr>
        <w:t xml:space="preserve">Tulos</w:t>
      </w:r>
    </w:p>
    <w:p>
      <w:r>
        <w:t xml:space="preserve">Mitä pennuilla ja kissanpennuilla saattaa olla?</w:t>
      </w:r>
    </w:p>
    <w:p>
      <w:r>
        <w:rPr>
          <w:b/>
        </w:rPr>
        <w:t xml:space="preserve">Esimerkki 0.3967</w:t>
      </w:r>
    </w:p>
    <w:p>
      <w:r>
        <w:t xml:space="preserve">Fakta: Klamydiainfektioita hoitavat aineet eivät vaikuta viruksiin.</w:t>
      </w:r>
    </w:p>
    <w:p>
      <w:r>
        <w:rPr>
          <w:b/>
        </w:rPr>
        <w:t xml:space="preserve">Tulos</w:t>
      </w:r>
    </w:p>
    <w:p>
      <w:r>
        <w:t xml:space="preserve">Jotain, joka voi hoitaa klamydia, mikä ei vaikuta viruksiin.?</w:t>
      </w:r>
    </w:p>
    <w:p>
      <w:r>
        <w:rPr>
          <w:b/>
        </w:rPr>
        <w:t xml:space="preserve">Esimerkki 0.3968</w:t>
      </w:r>
    </w:p>
    <w:p>
      <w:r>
        <w:t xml:space="preserve">Tosiasia: vasta-aineet voivat infektoida ja tuhota auttaja-T-soluja.</w:t>
      </w:r>
    </w:p>
    <w:p>
      <w:r>
        <w:rPr>
          <w:b/>
        </w:rPr>
        <w:t xml:space="preserve">Tulos</w:t>
      </w:r>
    </w:p>
    <w:p>
      <w:r>
        <w:t xml:space="preserve">Mikä voi tartuttaa ja tuhota auttaja-T-soluja?</w:t>
      </w:r>
    </w:p>
    <w:p>
      <w:r>
        <w:rPr>
          <w:b/>
        </w:rPr>
        <w:t xml:space="preserve">Esimerkki 0.3969</w:t>
      </w:r>
    </w:p>
    <w:p>
      <w:r>
        <w:t xml:space="preserve">Fakta: Eläimet voivat käyttää äänijänteitä kommunikointiin.</w:t>
      </w:r>
    </w:p>
    <w:p>
      <w:r>
        <w:rPr>
          <w:b/>
        </w:rPr>
        <w:t xml:space="preserve">Tulos</w:t>
      </w:r>
    </w:p>
    <w:p>
      <w:r>
        <w:t xml:space="preserve">Mihin jotkut eläimet voivat käyttää äänijänteitään?</w:t>
      </w:r>
    </w:p>
    <w:p>
      <w:r>
        <w:rPr>
          <w:b/>
        </w:rPr>
        <w:t xml:space="preserve">Esimerkki 0.3970</w:t>
      </w:r>
    </w:p>
    <w:p>
      <w:r>
        <w:t xml:space="preserve">Fakta: Vuoret voivat vaikuttaa paikallisiin säämuutoksiin ja luoda omaa säätään.</w:t>
      </w:r>
    </w:p>
    <w:p>
      <w:r>
        <w:rPr>
          <w:b/>
        </w:rPr>
        <w:t xml:space="preserve">Tulos</w:t>
      </w:r>
    </w:p>
    <w:p>
      <w:r>
        <w:t xml:space="preserve">Mitkä seuraavista voivat aiheuttaa paikallisia säämuutoksia?</w:t>
      </w:r>
    </w:p>
    <w:p>
      <w:r>
        <w:rPr>
          <w:b/>
        </w:rPr>
        <w:t xml:space="preserve">Esimerkki 0.3971</w:t>
      </w:r>
    </w:p>
    <w:p>
      <w:r>
        <w:t xml:space="preserve">Tosiasia: tähtien yksityiskohtainen havainnointi edellyttää kaukoputkea.</w:t>
      </w:r>
    </w:p>
    <w:p>
      <w:r>
        <w:rPr>
          <w:b/>
        </w:rPr>
        <w:t xml:space="preserve">Tulos</w:t>
      </w:r>
    </w:p>
    <w:p>
      <w:r>
        <w:t xml:space="preserve">Minkä yksityiskohtainen havainnointi edellyttää kaukoputkea?</w:t>
      </w:r>
    </w:p>
    <w:p>
      <w:r>
        <w:rPr>
          <w:b/>
        </w:rPr>
        <w:t xml:space="preserve">Tulos</w:t>
      </w:r>
    </w:p>
    <w:p>
      <w:r>
        <w:t xml:space="preserve">mikä tarvitsee kaukoputken yksityiskohtaiseen havainnointiin?</w:t>
      </w:r>
    </w:p>
    <w:p>
      <w:r>
        <w:rPr>
          <w:b/>
        </w:rPr>
        <w:t xml:space="preserve">Esimerkki 0.3972</w:t>
      </w:r>
    </w:p>
    <w:p>
      <w:r>
        <w:t xml:space="preserve">Tosiasia: hormonit liittyvät toisiinsa.</w:t>
      </w:r>
    </w:p>
    <w:p>
      <w:r>
        <w:rPr>
          <w:b/>
        </w:rPr>
        <w:t xml:space="preserve">Tulos</w:t>
      </w:r>
    </w:p>
    <w:p>
      <w:r>
        <w:t xml:space="preserve">mitkä liittyvät toisiinsa?</w:t>
      </w:r>
    </w:p>
    <w:p>
      <w:r>
        <w:rPr>
          <w:b/>
        </w:rPr>
        <w:t xml:space="preserve">Esimerkki 0.3973</w:t>
      </w:r>
    </w:p>
    <w:p>
      <w:r>
        <w:t xml:space="preserve">Fakta: Yhteisöt koostuvat eri ryhmien populaatioista, jotka tuottavat hedelmällisiä jälkeläisiä.</w:t>
      </w:r>
    </w:p>
    <w:p>
      <w:r>
        <w:rPr>
          <w:b/>
        </w:rPr>
        <w:t xml:space="preserve">Tulos</w:t>
      </w:r>
    </w:p>
    <w:p>
      <w:r>
        <w:t xml:space="preserve">Yhteisöt koostuvat eri ryhmistä koostuvista väestöryhmistä, jotka tekevät mitä?</w:t>
      </w:r>
    </w:p>
    <w:p>
      <w:r>
        <w:rPr>
          <w:b/>
        </w:rPr>
        <w:t xml:space="preserve">Esimerkki 0.3974</w:t>
      </w:r>
    </w:p>
    <w:p>
      <w:r>
        <w:t xml:space="preserve">Fakta: jäätyminen tarkoittaa nesteen muuttumista kiinteäksi vähentämällä vapautuvaa energiaa.</w:t>
      </w:r>
    </w:p>
    <w:p>
      <w:r>
        <w:rPr>
          <w:b/>
        </w:rPr>
        <w:t xml:space="preserve">Tulos</w:t>
      </w:r>
    </w:p>
    <w:p>
      <w:r>
        <w:t xml:space="preserve">Jäätyminen tarkoittaa nesteen muuttumista kiinteäksi aineeksi vähentämällä mitä energiaa?</w:t>
      </w:r>
    </w:p>
    <w:p>
      <w:r>
        <w:rPr>
          <w:b/>
        </w:rPr>
        <w:t xml:space="preserve">Esimerkki 0,3975</w:t>
      </w:r>
    </w:p>
    <w:p>
      <w:r>
        <w:t xml:space="preserve">Fakta: Kserofyytit muuttavat fyysistä rakennettaan sopeutuakseen kuiviin ympäristöihin.</w:t>
      </w:r>
    </w:p>
    <w:p>
      <w:r>
        <w:rPr>
          <w:b/>
        </w:rPr>
        <w:t xml:space="preserve">Tulos</w:t>
      </w:r>
    </w:p>
    <w:p>
      <w:r>
        <w:t xml:space="preserve">Miten kserofyytit sopeutuvat kuiviin ympäristöihin?</w:t>
      </w:r>
    </w:p>
    <w:p>
      <w:r>
        <w:rPr>
          <w:b/>
        </w:rPr>
        <w:t xml:space="preserve">Esimerkki 0.3976</w:t>
      </w:r>
    </w:p>
    <w:p>
      <w:r>
        <w:t xml:space="preserve">Fakta: Piikkinahkaisilla on hydraulinen liikkumisjärjestelmä, jossa on putkijalat.</w:t>
      </w:r>
    </w:p>
    <w:p>
      <w:r>
        <w:rPr>
          <w:b/>
        </w:rPr>
        <w:t xml:space="preserve">Tulos</w:t>
      </w:r>
    </w:p>
    <w:p>
      <w:r>
        <w:t xml:space="preserve">Miten piikkinahkaiset käyttävät jalkojaan liikkumiseen?</w:t>
      </w:r>
    </w:p>
    <w:p>
      <w:r>
        <w:rPr>
          <w:b/>
        </w:rPr>
        <w:t xml:space="preserve">Esimerkki 0.3977</w:t>
      </w:r>
    </w:p>
    <w:p>
      <w:r>
        <w:t xml:space="preserve">Fakta: Delfiinit ovat terianisäkkäitä.</w:t>
      </w:r>
    </w:p>
    <w:p>
      <w:r>
        <w:rPr>
          <w:b/>
        </w:rPr>
        <w:t xml:space="preserve">Tulos</w:t>
      </w:r>
    </w:p>
    <w:p>
      <w:r>
        <w:t xml:space="preserve">Mikä on therian nisäkäs?</w:t>
      </w:r>
    </w:p>
    <w:p>
      <w:r>
        <w:rPr>
          <w:b/>
        </w:rPr>
        <w:t xml:space="preserve">Esimerkki 0.3978</w:t>
      </w:r>
    </w:p>
    <w:p>
      <w:r>
        <w:t xml:space="preserve">Fakta: Ihmiset ovat keränneet syötäviä sieniä tuhansia vuosia.</w:t>
      </w:r>
    </w:p>
    <w:p>
      <w:r>
        <w:rPr>
          <w:b/>
        </w:rPr>
        <w:t xml:space="preserve">Tulos</w:t>
      </w:r>
    </w:p>
    <w:p>
      <w:r>
        <w:t xml:space="preserve">Millaisia sieniä ihmiset ovat keränneet tuhansien vuosien ajan?</w:t>
      </w:r>
    </w:p>
    <w:p>
      <w:r>
        <w:rPr>
          <w:b/>
        </w:rPr>
        <w:t xml:space="preserve">Esimerkki 0.3979</w:t>
      </w:r>
    </w:p>
    <w:p>
      <w:r>
        <w:t xml:space="preserve">Tosiasia: Tyynellämerellä navigointiin käytetään kompassia.</w:t>
      </w:r>
    </w:p>
    <w:p>
      <w:r>
        <w:rPr>
          <w:b/>
        </w:rPr>
        <w:t xml:space="preserve">Tulos</w:t>
      </w:r>
    </w:p>
    <w:p>
      <w:r>
        <w:t xml:space="preserve">mitä kompassia käytetään navigointiin?</w:t>
      </w:r>
    </w:p>
    <w:p>
      <w:r>
        <w:rPr>
          <w:b/>
        </w:rPr>
        <w:t xml:space="preserve">Esimerkki 0.3980</w:t>
      </w:r>
    </w:p>
    <w:p>
      <w:r>
        <w:t xml:space="preserve">Fakta: aposymariini vaikuttaa suoniin ja valtimoihin.</w:t>
      </w:r>
    </w:p>
    <w:p>
      <w:r>
        <w:rPr>
          <w:b/>
        </w:rPr>
        <w:t xml:space="preserve">Tulos</w:t>
      </w:r>
    </w:p>
    <w:p>
      <w:r>
        <w:t xml:space="preserve">mikä vaikuttaa suoniin ja valtimoihin?</w:t>
      </w:r>
    </w:p>
    <w:p>
      <w:r>
        <w:rPr>
          <w:b/>
        </w:rPr>
        <w:t xml:space="preserve">Esimerkki 0.3981</w:t>
      </w:r>
    </w:p>
    <w:p>
      <w:r>
        <w:t xml:space="preserve">Tosiasia: Annelidit ovat loistavia kasveille.</w:t>
      </w:r>
    </w:p>
    <w:p>
      <w:r>
        <w:rPr>
          <w:b/>
        </w:rPr>
        <w:t xml:space="preserve">Tulos</w:t>
      </w:r>
    </w:p>
    <w:p>
      <w:r>
        <w:t xml:space="preserve">Mitkä ovat loistavia kasveille?</w:t>
      </w:r>
    </w:p>
    <w:p>
      <w:r>
        <w:rPr>
          <w:b/>
        </w:rPr>
        <w:t xml:space="preserve">Esimerkki 0.3982</w:t>
      </w:r>
    </w:p>
    <w:p>
      <w:r>
        <w:t xml:space="preserve">Fakta: Lintujen sukusolut ovat kovaa kalsiumkarbonaattikuorta.</w:t>
      </w:r>
    </w:p>
    <w:p>
      <w:r>
        <w:rPr>
          <w:b/>
        </w:rPr>
        <w:t xml:space="preserve">Tulos</w:t>
      </w:r>
    </w:p>
    <w:p>
      <w:r>
        <w:t xml:space="preserve">Mikä on linnun kova, kalsiumkarbonaattikuori?</w:t>
      </w:r>
    </w:p>
    <w:p>
      <w:r>
        <w:rPr>
          <w:b/>
        </w:rPr>
        <w:t xml:space="preserve">Esimerkki 0.3983</w:t>
      </w:r>
    </w:p>
    <w:p>
      <w:r>
        <w:t xml:space="preserve">Tosiasia: sammal on vahvimmillaan trooppisessa ympäristössä.</w:t>
      </w:r>
    </w:p>
    <w:p>
      <w:r>
        <w:rPr>
          <w:b/>
        </w:rPr>
        <w:t xml:space="preserve">Tulos</w:t>
      </w:r>
    </w:p>
    <w:p>
      <w:r>
        <w:t xml:space="preserve">Missä sammal on vahvimmillaan?</w:t>
      </w:r>
    </w:p>
    <w:p>
      <w:r>
        <w:rPr>
          <w:b/>
        </w:rPr>
        <w:t xml:space="preserve">Esimerkki 0.3984</w:t>
      </w:r>
    </w:p>
    <w:p>
      <w:r>
        <w:t xml:space="preserve">Fakta: osa sähköntuotannosta vähentää kasvihuoneilmiötä.</w:t>
      </w:r>
    </w:p>
    <w:p>
      <w:r>
        <w:rPr>
          <w:b/>
        </w:rPr>
        <w:t xml:space="preserve">Tulos</w:t>
      </w:r>
    </w:p>
    <w:p>
      <w:r>
        <w:t xml:space="preserve">mikä vähentää kasvihuoneilmiötä?</w:t>
      </w:r>
    </w:p>
    <w:p>
      <w:r>
        <w:rPr>
          <w:b/>
        </w:rPr>
        <w:t xml:space="preserve">Esimerkki 0,3985</w:t>
      </w:r>
    </w:p>
    <w:p>
      <w:r>
        <w:t xml:space="preserve">Fakta: Piikkinahkaiset kestävät joitakin myrkkyjä.</w:t>
      </w:r>
    </w:p>
    <w:p>
      <w:r>
        <w:rPr>
          <w:b/>
        </w:rPr>
        <w:t xml:space="preserve">Tulos</w:t>
      </w:r>
    </w:p>
    <w:p>
      <w:r>
        <w:t xml:space="preserve">Piikkinahkaiset ovat vastustuskykyisiä joillekin:?</w:t>
      </w:r>
    </w:p>
    <w:p>
      <w:r>
        <w:rPr>
          <w:b/>
        </w:rPr>
        <w:t xml:space="preserve">Esimerkki 0.3986</w:t>
      </w:r>
    </w:p>
    <w:p>
      <w:r>
        <w:t xml:space="preserve">Fakta: taskulamppu voi työntää esinettä.</w:t>
      </w:r>
    </w:p>
    <w:p>
      <w:r>
        <w:rPr>
          <w:b/>
        </w:rPr>
        <w:t xml:space="preserve">Tulos</w:t>
      </w:r>
    </w:p>
    <w:p>
      <w:r>
        <w:t xml:space="preserve">Jos astronautti valaisee taskulampulla avaruusaluksensa ulkopuolella olevaa esinettä, mikä seuraavista voi olla seurauksena?</w:t>
      </w:r>
    </w:p>
    <w:p>
      <w:r>
        <w:rPr>
          <w:b/>
        </w:rPr>
        <w:t xml:space="preserve">Esimerkki 0.3987</w:t>
      </w:r>
    </w:p>
    <w:p>
      <w:r>
        <w:t xml:space="preserve">Fakta: monet monomeerit, joista nukleiinihapot koostuvat, sitoutuvat toisiinsa muodostaen ketjun, jota kutsutaan polynukleotidiksi.</w:t>
      </w:r>
    </w:p>
    <w:p>
      <w:r>
        <w:rPr>
          <w:b/>
        </w:rPr>
        <w:t xml:space="preserve">Tulos</w:t>
      </w:r>
    </w:p>
    <w:p>
      <w:r>
        <w:t xml:space="preserve">mitkä sitoutuvat toisiinsa muodostaen polynukleotidiksi kutsutun ketjun?</w:t>
      </w:r>
    </w:p>
    <w:p>
      <w:r>
        <w:rPr>
          <w:b/>
        </w:rPr>
        <w:t xml:space="preserve">Esimerkki 0.3988</w:t>
      </w:r>
    </w:p>
    <w:p>
      <w:r>
        <w:t xml:space="preserve">Fakta: Imuneste on nestettä, joka vuotaa mikroskooppisista verisuonista solujen välisiin tiloihin.</w:t>
      </w:r>
    </w:p>
    <w:p>
      <w:r>
        <w:rPr>
          <w:b/>
        </w:rPr>
        <w:t xml:space="preserve">Tulos</w:t>
      </w:r>
    </w:p>
    <w:p>
      <w:r>
        <w:t xml:space="preserve">Mistä imuneste vuotaa solujen välisiin tiloihin?</w:t>
      </w:r>
    </w:p>
    <w:p>
      <w:r>
        <w:rPr>
          <w:b/>
        </w:rPr>
        <w:t xml:space="preserve">Esimerkki 0.3989</w:t>
      </w:r>
    </w:p>
    <w:p>
      <w:r>
        <w:t xml:space="preserve">Tosiasia: ilmakehän kylmemmille alueille nouseva ja tiivistyvä vesihöyry aiheuttaa lämpötilan vaihtelua.</w:t>
      </w:r>
    </w:p>
    <w:p>
      <w:r>
        <w:rPr>
          <w:b/>
        </w:rPr>
        <w:t xml:space="preserve">Tulos</w:t>
      </w:r>
    </w:p>
    <w:p>
      <w:r>
        <w:t xml:space="preserve">Mikä voi aiheuttaa lämpötilan vaihtelua?</w:t>
      </w:r>
    </w:p>
    <w:p>
      <w:r>
        <w:rPr>
          <w:b/>
        </w:rPr>
        <w:t xml:space="preserve">Esimerkki 0.3990</w:t>
      </w:r>
    </w:p>
    <w:p>
      <w:r>
        <w:t xml:space="preserve">Fakta: Leuat tekevät lampeista erinomaisia saalistajia.</w:t>
      </w:r>
    </w:p>
    <w:p>
      <w:r>
        <w:rPr>
          <w:b/>
        </w:rPr>
        <w:t xml:space="preserve">Tulos</w:t>
      </w:r>
    </w:p>
    <w:p>
      <w:r>
        <w:t xml:space="preserve">Minkälaisista kaloista leuat tekevät erinomaisia saalistajia?</w:t>
      </w:r>
    </w:p>
    <w:p>
      <w:r>
        <w:rPr>
          <w:b/>
        </w:rPr>
        <w:t xml:space="preserve">Esimerkki 0.3991</w:t>
      </w:r>
    </w:p>
    <w:p>
      <w:r>
        <w:t xml:space="preserve">Tosiasia: jos jokin on ulkona päivän aikana, se saa UVA- ja UVB-säteitä.</w:t>
      </w:r>
    </w:p>
    <w:p>
      <w:r>
        <w:rPr>
          <w:b/>
        </w:rPr>
        <w:t xml:space="preserve">Tulos</w:t>
      </w:r>
    </w:p>
    <w:p>
      <w:r>
        <w:t xml:space="preserve">mitä esine saa, jos se on ulkona päivällä?</w:t>
      </w:r>
    </w:p>
    <w:p>
      <w:r>
        <w:rPr>
          <w:b/>
        </w:rPr>
        <w:t xml:space="preserve">Esimerkki 0.3992</w:t>
      </w:r>
    </w:p>
    <w:p>
      <w:r>
        <w:t xml:space="preserve">Fakta: Immunologiaan kuuluu antigeenien tutkimus.</w:t>
      </w:r>
    </w:p>
    <w:p>
      <w:r>
        <w:rPr>
          <w:b/>
        </w:rPr>
        <w:t xml:space="preserve">Tulos</w:t>
      </w:r>
    </w:p>
    <w:p>
      <w:r>
        <w:t xml:space="preserve">Mitä immunologiassa tutkitaan?</w:t>
      </w:r>
    </w:p>
    <w:p>
      <w:r>
        <w:rPr>
          <w:b/>
        </w:rPr>
        <w:t xml:space="preserve">Esimerkki 0.3993</w:t>
      </w:r>
    </w:p>
    <w:p>
      <w:r>
        <w:t xml:space="preserve">Tosiasia: hiekkapaperia käytetään decoupage-koristeiden tasoittamiseen.</w:t>
      </w:r>
    </w:p>
    <w:p>
      <w:r>
        <w:rPr>
          <w:b/>
        </w:rPr>
        <w:t xml:space="preserve">Tulos</w:t>
      </w:r>
    </w:p>
    <w:p>
      <w:r>
        <w:t xml:space="preserve">Mitä käytetään decoupagen tasoittamiseen?</w:t>
      </w:r>
    </w:p>
    <w:p>
      <w:r>
        <w:rPr>
          <w:b/>
        </w:rPr>
        <w:t xml:space="preserve">Esimerkki 0.3994</w:t>
      </w:r>
    </w:p>
    <w:p>
      <w:r>
        <w:t xml:space="preserve">Fakta: Torjunta-aineita sisältävien elintarvikkeiden syömisen on epäilty aiheuttavan syöpää.</w:t>
      </w:r>
    </w:p>
    <w:p>
      <w:r>
        <w:rPr>
          <w:b/>
        </w:rPr>
        <w:t xml:space="preserve">Tulos</w:t>
      </w:r>
    </w:p>
    <w:p>
      <w:r>
        <w:t xml:space="preserve">Mitä seurauksia voi olla siitä, että syömme jotain, joka sisältää torjunta-aineita?</w:t>
      </w:r>
    </w:p>
    <w:p>
      <w:r>
        <w:rPr>
          <w:b/>
        </w:rPr>
        <w:t xml:space="preserve">Esimerkki 0,3995</w:t>
      </w:r>
    </w:p>
    <w:p>
      <w:r>
        <w:t xml:space="preserve">Fakta: Jotkin aivolisäkehormonit voivat ohjata kilpirauhasen toimintaa.</w:t>
      </w:r>
    </w:p>
    <w:p>
      <w:r>
        <w:rPr>
          <w:b/>
        </w:rPr>
        <w:t xml:space="preserve">Tulos</w:t>
      </w:r>
    </w:p>
    <w:p>
      <w:r>
        <w:t xml:space="preserve">Mitkä hormonit voivat hallita kilpirauhasta?</w:t>
      </w:r>
    </w:p>
    <w:p>
      <w:r>
        <w:rPr>
          <w:b/>
        </w:rPr>
        <w:t xml:space="preserve">Esimerkki 0,3996</w:t>
      </w:r>
    </w:p>
    <w:p>
      <w:r>
        <w:t xml:space="preserve">Tosiasia: piikkinahkaiset eivät voi sairastua influenssaan.</w:t>
      </w:r>
    </w:p>
    <w:p>
      <w:r>
        <w:rPr>
          <w:b/>
        </w:rPr>
        <w:t xml:space="preserve">Tulos</w:t>
      </w:r>
    </w:p>
    <w:p>
      <w:r>
        <w:t xml:space="preserve">Mitä piikkinahkaiset eivät osaa tehdä?</w:t>
      </w:r>
    </w:p>
    <w:p>
      <w:r>
        <w:rPr>
          <w:b/>
        </w:rPr>
        <w:t xml:space="preserve">Esimerkki 0.3997</w:t>
      </w:r>
    </w:p>
    <w:p>
      <w:r>
        <w:t xml:space="preserve">Fakta: taimenet pitävät suuremmasta ja syvemmästä vedestä kuin lammissa.</w:t>
      </w:r>
    </w:p>
    <w:p>
      <w:r>
        <w:rPr>
          <w:b/>
        </w:rPr>
        <w:t xml:space="preserve">Tulos</w:t>
      </w:r>
    </w:p>
    <w:p>
      <w:r>
        <w:t xml:space="preserve">mikä pitää suuremmasta ja syvemmästä vedestä kuin lammissa?</w:t>
      </w:r>
    </w:p>
    <w:p>
      <w:r>
        <w:rPr>
          <w:b/>
        </w:rPr>
        <w:t xml:space="preserve">Esimerkki 0.3998</w:t>
      </w:r>
    </w:p>
    <w:p>
      <w:r>
        <w:t xml:space="preserve">Tosiasia: evoluutio edellyttää ristipölytystä.</w:t>
      </w:r>
    </w:p>
    <w:p>
      <w:r>
        <w:rPr>
          <w:b/>
        </w:rPr>
        <w:t xml:space="preserve">Tulos</w:t>
      </w:r>
    </w:p>
    <w:p>
      <w:r>
        <w:t xml:space="preserve">Mitä evoluutio vaatii?</w:t>
      </w:r>
    </w:p>
    <w:p>
      <w:r>
        <w:rPr>
          <w:b/>
        </w:rPr>
        <w:t xml:space="preserve">Esimerkki 0,3999</w:t>
      </w:r>
    </w:p>
    <w:p>
      <w:r>
        <w:t xml:space="preserve">Fakta: Pimeys vaikuttaa kielteisesti siihen, miten kasvit ruokkivat itseään.</w:t>
      </w:r>
    </w:p>
    <w:p>
      <w:r>
        <w:rPr>
          <w:b/>
        </w:rPr>
        <w:t xml:space="preserve">Tulos</w:t>
      </w:r>
    </w:p>
    <w:p>
      <w:r>
        <w:t xml:space="preserve">Mikä vaikuttaa kielteisesti siihen, miten kasvit ruokkivat itseään?</w:t>
      </w:r>
    </w:p>
    <w:p>
      <w:r>
        <w:rPr>
          <w:b/>
        </w:rPr>
        <w:t xml:space="preserve">Esimerkki 0.4000</w:t>
      </w:r>
    </w:p>
    <w:p>
      <w:r>
        <w:t xml:space="preserve">Fakta: Satelliitit voivat auttaa sääennusteissa.</w:t>
      </w:r>
    </w:p>
    <w:p>
      <w:r>
        <w:rPr>
          <w:b/>
        </w:rPr>
        <w:t xml:space="preserve">Tulos</w:t>
      </w:r>
    </w:p>
    <w:p>
      <w:r>
        <w:t xml:space="preserve">Mikä seuraavista on keskeinen säätietojen lähde ennusteita varten?</w:t>
      </w:r>
    </w:p>
    <w:p>
      <w:r>
        <w:rPr>
          <w:b/>
        </w:rPr>
        <w:t xml:space="preserve">Esimerkki 0.4001</w:t>
      </w:r>
    </w:p>
    <w:p>
      <w:r>
        <w:t xml:space="preserve">Fakta: lohilla on keskushermosto ja aivot.</w:t>
      </w:r>
    </w:p>
    <w:p>
      <w:r>
        <w:rPr>
          <w:b/>
        </w:rPr>
        <w:t xml:space="preserve">Tulos</w:t>
      </w:r>
    </w:p>
    <w:p>
      <w:r>
        <w:t xml:space="preserve">mikä on keskushermosto ja aivot?</w:t>
      </w:r>
    </w:p>
    <w:p>
      <w:r>
        <w:rPr>
          <w:b/>
        </w:rPr>
        <w:t xml:space="preserve">Esimerkki 0.4002</w:t>
      </w:r>
    </w:p>
    <w:p>
      <w:r>
        <w:t xml:space="preserve">Fakta: Heksatsinoni estää kasvin kasvua.</w:t>
      </w:r>
    </w:p>
    <w:p>
      <w:r>
        <w:rPr>
          <w:b/>
        </w:rPr>
        <w:t xml:space="preserve">Tulos</w:t>
      </w:r>
    </w:p>
    <w:p>
      <w:r>
        <w:t xml:space="preserve">Mikä estää kasvia kasvamasta?</w:t>
      </w:r>
    </w:p>
    <w:p>
      <w:r>
        <w:rPr>
          <w:b/>
        </w:rPr>
        <w:t xml:space="preserve">Esimerkki 0.4003</w:t>
      </w:r>
    </w:p>
    <w:p>
      <w:r>
        <w:t xml:space="preserve">Fakta: Apollo 13:n lennättämiseen käytettiin propulsiovoimaa.</w:t>
      </w:r>
    </w:p>
    <w:p>
      <w:r>
        <w:rPr>
          <w:b/>
        </w:rPr>
        <w:t xml:space="preserve">Tulos</w:t>
      </w:r>
    </w:p>
    <w:p>
      <w:r>
        <w:t xml:space="preserve">Mitä käytettiin Apollo 13:n lentämiseen?</w:t>
      </w:r>
    </w:p>
    <w:p>
      <w:r>
        <w:rPr>
          <w:b/>
        </w:rPr>
        <w:t xml:space="preserve">Esimerkki 0.4004</w:t>
      </w:r>
    </w:p>
    <w:p>
      <w:r>
        <w:t xml:space="preserve">Fakta: Kopepodit ovat pieniä eläimiä.</w:t>
      </w:r>
    </w:p>
    <w:p>
      <w:r>
        <w:rPr>
          <w:b/>
        </w:rPr>
        <w:t xml:space="preserve">Tulos</w:t>
      </w:r>
    </w:p>
    <w:p>
      <w:r>
        <w:t xml:space="preserve">Mitä ovat kopepodit?</w:t>
      </w:r>
    </w:p>
    <w:p>
      <w:r>
        <w:rPr>
          <w:b/>
        </w:rPr>
        <w:t xml:space="preserve">Esimerkki 0.4005</w:t>
      </w:r>
    </w:p>
    <w:p>
      <w:r>
        <w:t xml:space="preserve">Fakta: jotkut pelycosaurukset synnyttivät tetraceratopsin.</w:t>
      </w:r>
    </w:p>
    <w:p>
      <w:r>
        <w:rPr>
          <w:b/>
        </w:rPr>
        <w:t xml:space="preserve">Tulos</w:t>
      </w:r>
    </w:p>
    <w:p>
      <w:r>
        <w:t xml:space="preserve">mitä jotkut pelycosaurukset synnyttivät?</w:t>
      </w:r>
    </w:p>
    <w:p>
      <w:r>
        <w:rPr>
          <w:b/>
        </w:rPr>
        <w:t xml:space="preserve">Esimerkki 0.4006</w:t>
      </w:r>
    </w:p>
    <w:p>
      <w:r>
        <w:t xml:space="preserve">Fakta: Gladiolukset houkuttelevat eläinpölyttäjiä.</w:t>
      </w:r>
    </w:p>
    <w:p>
      <w:r>
        <w:rPr>
          <w:b/>
        </w:rPr>
        <w:t xml:space="preserve">Tulos</w:t>
      </w:r>
    </w:p>
    <w:p>
      <w:r>
        <w:t xml:space="preserve">Mikä houkuttelee eläinpölyttäjiä?</w:t>
      </w:r>
    </w:p>
    <w:p>
      <w:r>
        <w:rPr>
          <w:b/>
        </w:rPr>
        <w:t xml:space="preserve">Esimerkki 0.4007</w:t>
      </w:r>
    </w:p>
    <w:p>
      <w:r>
        <w:t xml:space="preserve">Tosiasia: Sekä aikuiset että lapset voivat aikoa aiheuttaa vahinkoa tai kipua.</w:t>
      </w:r>
    </w:p>
    <w:p>
      <w:r>
        <w:rPr>
          <w:b/>
        </w:rPr>
        <w:t xml:space="preserve">Tulos</w:t>
      </w:r>
    </w:p>
    <w:p>
      <w:r>
        <w:t xml:space="preserve">Mikä ikäryhmä voi aikoa aiheuttaa vahinkoa ja kipua?</w:t>
      </w:r>
    </w:p>
    <w:p>
      <w:r>
        <w:rPr>
          <w:b/>
        </w:rPr>
        <w:t xml:space="preserve">Esimerkki 0.4008</w:t>
      </w:r>
    </w:p>
    <w:p>
      <w:r>
        <w:t xml:space="preserve">Tosiasia: voimakas ultraviolettisäteily stratosfäärin yläosassa on aiheuttanut otsoniaukon Etelämantereen ylle.</w:t>
      </w:r>
    </w:p>
    <w:p>
      <w:r>
        <w:rPr>
          <w:b/>
        </w:rPr>
        <w:t xml:space="preserve">Tulos</w:t>
      </w:r>
    </w:p>
    <w:p>
      <w:r>
        <w:t xml:space="preserve">ntensiivinen ultraviolettisäteily ylemmässä stratosfäärissä on aiheuttanut otsoniaukon missä?</w:t>
      </w:r>
    </w:p>
    <w:p>
      <w:r>
        <w:rPr>
          <w:b/>
        </w:rPr>
        <w:t xml:space="preserve">Esimerkki 0.4009</w:t>
      </w:r>
    </w:p>
    <w:p>
      <w:r>
        <w:t xml:space="preserve">Tosiasia: sammakot tarvitsevat ihoaan selviytyäkseen.</w:t>
      </w:r>
    </w:p>
    <w:p>
      <w:r>
        <w:rPr>
          <w:b/>
        </w:rPr>
        <w:t xml:space="preserve">Tulos</w:t>
      </w:r>
    </w:p>
    <w:p>
      <w:r>
        <w:t xml:space="preserve">Mitä sammakot tarvitsevat selviytyäkseen?</w:t>
      </w:r>
    </w:p>
    <w:p>
      <w:r>
        <w:rPr>
          <w:b/>
        </w:rPr>
        <w:t xml:space="preserve">Esimerkki 0.4010</w:t>
      </w:r>
    </w:p>
    <w:p>
      <w:r>
        <w:t xml:space="preserve">Fakta: bakteerit voivat aiheuttaa ihmisille kuumetta.</w:t>
      </w:r>
    </w:p>
    <w:p>
      <w:r>
        <w:rPr>
          <w:b/>
        </w:rPr>
        <w:t xml:space="preserve">Tulos</w:t>
      </w:r>
    </w:p>
    <w:p>
      <w:r>
        <w:t xml:space="preserve">mitä bakteerit voivat aiheuttaa ihmisille?</w:t>
      </w:r>
    </w:p>
    <w:p>
      <w:r>
        <w:rPr>
          <w:b/>
        </w:rPr>
        <w:t xml:space="preserve">Esimerkki 0.4011</w:t>
      </w:r>
    </w:p>
    <w:p>
      <w:r>
        <w:t xml:space="preserve">Fakta: Petoeläimiltä piiloutuminen onnistuu asumalla tunneleissa.</w:t>
      </w:r>
    </w:p>
    <w:p>
      <w:r>
        <w:rPr>
          <w:b/>
        </w:rPr>
        <w:t xml:space="preserve">Tulos</w:t>
      </w:r>
    </w:p>
    <w:p>
      <w:r>
        <w:t xml:space="preserve">Missä voi piiloutua saalistajilta asumalla?</w:t>
      </w:r>
    </w:p>
    <w:p>
      <w:r>
        <w:rPr>
          <w:b/>
        </w:rPr>
        <w:t xml:space="preserve">Esimerkki 0.4012</w:t>
      </w:r>
    </w:p>
    <w:p>
      <w:r>
        <w:t xml:space="preserve">Tosiasia: neuronit kuolevat nopeasti, jos niiden hapensaanti katkaistaan.</w:t>
      </w:r>
    </w:p>
    <w:p>
      <w:r>
        <w:rPr>
          <w:b/>
        </w:rPr>
        <w:t xml:space="preserve">Tulos</w:t>
      </w:r>
    </w:p>
    <w:p>
      <w:r>
        <w:t xml:space="preserve">Mitä kuolee nopeasti, jos niiden hapensaanti katkaistaan?</w:t>
      </w:r>
    </w:p>
    <w:p>
      <w:r>
        <w:rPr>
          <w:b/>
        </w:rPr>
        <w:t xml:space="preserve">Esimerkki 0.4013</w:t>
      </w:r>
    </w:p>
    <w:p>
      <w:r>
        <w:t xml:space="preserve">Fakta: Otsonikato lisää kaikkien ihosyöpätyyppien riskiä.</w:t>
      </w:r>
    </w:p>
    <w:p>
      <w:r>
        <w:rPr>
          <w:b/>
        </w:rPr>
        <w:t xml:space="preserve">Tulos</w:t>
      </w:r>
    </w:p>
    <w:p>
      <w:r>
        <w:t xml:space="preserve">Kaikkien ihosyöpätyyppien riski kasvaa, kun?</w:t>
      </w:r>
    </w:p>
    <w:p>
      <w:r>
        <w:rPr>
          <w:b/>
        </w:rPr>
        <w:t xml:space="preserve">Esimerkki 0.4014</w:t>
      </w:r>
    </w:p>
    <w:p>
      <w:r>
        <w:t xml:space="preserve">Fakta: leikki voi auttaa eläintä selviytymään.</w:t>
      </w:r>
    </w:p>
    <w:p>
      <w:r>
        <w:rPr>
          <w:b/>
        </w:rPr>
        <w:t xml:space="preserve">Tulos</w:t>
      </w:r>
    </w:p>
    <w:p>
      <w:r>
        <w:t xml:space="preserve">Mikä voi auttaa eläintä selviytymään?</w:t>
      </w:r>
    </w:p>
    <w:p>
      <w:r>
        <w:rPr>
          <w:b/>
        </w:rPr>
        <w:t xml:space="preserve">Esimerkki 0,4015</w:t>
      </w:r>
    </w:p>
    <w:p>
      <w:r>
        <w:t xml:space="preserve">Fakta: Paine voi nostaa tai laskea kiehumispistettä.</w:t>
      </w:r>
    </w:p>
    <w:p>
      <w:r>
        <w:rPr>
          <w:b/>
        </w:rPr>
        <w:t xml:space="preserve">Tulos</w:t>
      </w:r>
    </w:p>
    <w:p>
      <w:r>
        <w:t xml:space="preserve">Miten korkea paine vaikuttaa kiehumispisteeseen?</w:t>
      </w:r>
    </w:p>
    <w:p>
      <w:r>
        <w:rPr>
          <w:b/>
        </w:rPr>
        <w:t xml:space="preserve">Esimerkki 0.4016</w:t>
      </w:r>
    </w:p>
    <w:p>
      <w:r>
        <w:t xml:space="preserve">Tosiasia: sammalet asuvat kosteissa elinympäristöissä.</w:t>
      </w:r>
    </w:p>
    <w:p>
      <w:r>
        <w:rPr>
          <w:b/>
        </w:rPr>
        <w:t xml:space="preserve">Tulos</w:t>
      </w:r>
    </w:p>
    <w:p>
      <w:r>
        <w:t xml:space="preserve">mikä miehittää kosteiden elinympäristöjen markkinaraon?</w:t>
      </w:r>
    </w:p>
    <w:p>
      <w:r>
        <w:rPr>
          <w:b/>
        </w:rPr>
        <w:t xml:space="preserve">Esimerkki 0.4017</w:t>
      </w:r>
    </w:p>
    <w:p>
      <w:r>
        <w:t xml:space="preserve">Tosiasia: vähentynyt valon voimakkuus voi saada soluseinät rentoutumaan.</w:t>
      </w:r>
    </w:p>
    <w:p>
      <w:r>
        <w:rPr>
          <w:b/>
        </w:rPr>
        <w:t xml:space="preserve">Tulos</w:t>
      </w:r>
    </w:p>
    <w:p>
      <w:r>
        <w:t xml:space="preserve">Mikä voi aiheuttaa soluseinien rentoutumisen?</w:t>
      </w:r>
    </w:p>
    <w:p>
      <w:r>
        <w:rPr>
          <w:b/>
        </w:rPr>
        <w:t xml:space="preserve">Esimerkki 0.4018</w:t>
      </w:r>
    </w:p>
    <w:p>
      <w:r>
        <w:t xml:space="preserve">Tosiasia: jotkut liskolajit voivat olla useita viikkoja syömättä.</w:t>
      </w:r>
    </w:p>
    <w:p>
      <w:r>
        <w:rPr>
          <w:b/>
        </w:rPr>
        <w:t xml:space="preserve">Tulos</w:t>
      </w:r>
    </w:p>
    <w:p>
      <w:r>
        <w:t xml:space="preserve">mitä jotkut lajit voivat mennä useita viikkoja aterioiden välillä?</w:t>
      </w:r>
    </w:p>
    <w:p>
      <w:r>
        <w:rPr>
          <w:b/>
        </w:rPr>
        <w:t xml:space="preserve">Esimerkki 0.4019</w:t>
      </w:r>
    </w:p>
    <w:p>
      <w:r>
        <w:t xml:space="preserve">Tosiasia: jotkut virukset voivat aiheuttaa leukemiaa.</w:t>
      </w:r>
    </w:p>
    <w:p>
      <w:r>
        <w:rPr>
          <w:b/>
        </w:rPr>
        <w:t xml:space="preserve">Tulos</w:t>
      </w:r>
    </w:p>
    <w:p>
      <w:r>
        <w:t xml:space="preserve">mitä jotkut virukset voivat aiheuttaa?</w:t>
      </w:r>
    </w:p>
    <w:p>
      <w:r>
        <w:rPr>
          <w:b/>
        </w:rPr>
        <w:t xml:space="preserve">Esimerkki 0.4020</w:t>
      </w:r>
    </w:p>
    <w:p>
      <w:r>
        <w:t xml:space="preserve">Fakta: lämmin ruumiinlämpö vaatii vettä.</w:t>
      </w:r>
    </w:p>
    <w:p>
      <w:r>
        <w:rPr>
          <w:b/>
        </w:rPr>
        <w:t xml:space="preserve">Tulos</w:t>
      </w:r>
    </w:p>
    <w:p>
      <w:r>
        <w:t xml:space="preserve">Lämmin ruumiinlämpö vaatii mitä?</w:t>
      </w:r>
    </w:p>
    <w:p>
      <w:r>
        <w:rPr>
          <w:b/>
        </w:rPr>
        <w:t xml:space="preserve">Esimerkki 0.4021</w:t>
      </w:r>
    </w:p>
    <w:p>
      <w:r>
        <w:t xml:space="preserve">Fakta: sienet lisäävät ravinteiden määrää maaperässä.</w:t>
      </w:r>
    </w:p>
    <w:p>
      <w:r>
        <w:rPr>
          <w:b/>
        </w:rPr>
        <w:t xml:space="preserve">Tulos</w:t>
      </w:r>
    </w:p>
    <w:p>
      <w:r>
        <w:t xml:space="preserve">Mikä voi lisätä ravinteiden määrää maaperässä?</w:t>
      </w:r>
    </w:p>
    <w:p>
      <w:r>
        <w:rPr>
          <w:b/>
        </w:rPr>
        <w:t xml:space="preserve">Esimerkki 0.4022</w:t>
      </w:r>
    </w:p>
    <w:p>
      <w:r>
        <w:t xml:space="preserve">Fakta: jotain poikien tuottamaa vapautuu osculumin kautta.</w:t>
      </w:r>
    </w:p>
    <w:p>
      <w:r>
        <w:rPr>
          <w:b/>
        </w:rPr>
        <w:t xml:space="preserve">Tulos</w:t>
      </w:r>
    </w:p>
    <w:p>
      <w:r>
        <w:t xml:space="preserve">jotain, joka tuottaa vapautuu osculumin kautta?</w:t>
      </w:r>
    </w:p>
    <w:p>
      <w:r>
        <w:rPr>
          <w:b/>
        </w:rPr>
        <w:t xml:space="preserve">Esimerkki 0.4023</w:t>
      </w:r>
    </w:p>
    <w:p>
      <w:r>
        <w:t xml:space="preserve">Fakta: hirvet aloittavat syksyllä käyttäytymisen, jonka tarkoituksena on houkutella pariskuntaa.</w:t>
      </w:r>
    </w:p>
    <w:p>
      <w:r>
        <w:rPr>
          <w:b/>
        </w:rPr>
        <w:t xml:space="preserve">Tulos</w:t>
      </w:r>
    </w:p>
    <w:p>
      <w:r>
        <w:t xml:space="preserve">Milloin hirvet alkavat käyttäytyä parin houkuttelemiseksi?</w:t>
      </w:r>
    </w:p>
    <w:p>
      <w:r>
        <w:rPr>
          <w:b/>
        </w:rPr>
        <w:t xml:space="preserve">Esimerkki 0.4024</w:t>
      </w:r>
    </w:p>
    <w:p>
      <w:r>
        <w:t xml:space="preserve">Fakta: kehon rasva on käyttämätöntä energiaa.</w:t>
      </w:r>
    </w:p>
    <w:p>
      <w:r>
        <w:rPr>
          <w:b/>
        </w:rPr>
        <w:t xml:space="preserve">Tulos</w:t>
      </w:r>
    </w:p>
    <w:p>
      <w:r>
        <w:t xml:space="preserve">Mitä ei sulateta, käytetään energiavarastona?</w:t>
      </w:r>
    </w:p>
    <w:p>
      <w:r>
        <w:rPr>
          <w:b/>
        </w:rPr>
        <w:t xml:space="preserve">Esimerkki 0,4025</w:t>
      </w:r>
    </w:p>
    <w:p>
      <w:r>
        <w:t xml:space="preserve">Fakta: kromosomit ovat elämän perusta.</w:t>
      </w:r>
    </w:p>
    <w:p>
      <w:r>
        <w:rPr>
          <w:b/>
        </w:rPr>
        <w:t xml:space="preserve">Tulos</w:t>
      </w:r>
    </w:p>
    <w:p>
      <w:r>
        <w:t xml:space="preserve">Mitkä ovat elämän aineet?</w:t>
      </w:r>
    </w:p>
    <w:p>
      <w:r>
        <w:rPr>
          <w:b/>
        </w:rPr>
        <w:t xml:space="preserve">Esimerkki 0.4026</w:t>
      </w:r>
    </w:p>
    <w:p>
      <w:r>
        <w:t xml:space="preserve">Fakta: Kuolemaa aiheuttava sähkö aiheuttaa vahinkoa organismille.</w:t>
      </w:r>
    </w:p>
    <w:p>
      <w:r>
        <w:rPr>
          <w:b/>
        </w:rPr>
        <w:t xml:space="preserve">Tulos</w:t>
      </w:r>
    </w:p>
    <w:p>
      <w:r>
        <w:t xml:space="preserve">Mikä aiheuttaa haittaa organismille?</w:t>
      </w:r>
    </w:p>
    <w:p>
      <w:r>
        <w:rPr>
          <w:b/>
        </w:rPr>
        <w:t xml:space="preserve">Esimerkki 0.4027</w:t>
      </w:r>
    </w:p>
    <w:p>
      <w:r>
        <w:t xml:space="preserve">Tosiasia: ilman puhaltaminen ja sen värähtely aiheuttaa kovan äänen.</w:t>
      </w:r>
    </w:p>
    <w:p>
      <w:r>
        <w:rPr>
          <w:b/>
        </w:rPr>
        <w:t xml:space="preserve">Tulos</w:t>
      </w:r>
    </w:p>
    <w:p>
      <w:r>
        <w:t xml:space="preserve">puhallus ja ilman värähtely saa aikaan mitä?</w:t>
      </w:r>
    </w:p>
    <w:p>
      <w:r>
        <w:rPr>
          <w:b/>
        </w:rPr>
        <w:t xml:space="preserve">Esimerkki 0.4028</w:t>
      </w:r>
    </w:p>
    <w:p>
      <w:r>
        <w:t xml:space="preserve">Fakta: Kilpailu resursseista voi aiheuttaa taisteluita lajin sisällä.</w:t>
      </w:r>
    </w:p>
    <w:p>
      <w:r>
        <w:rPr>
          <w:b/>
        </w:rPr>
        <w:t xml:space="preserve">Tulos</w:t>
      </w:r>
    </w:p>
    <w:p>
      <w:r>
        <w:t xml:space="preserve">Mikä voi aiheuttaa taistelua lajin sisällä?</w:t>
      </w:r>
    </w:p>
    <w:p>
      <w:r>
        <w:rPr>
          <w:b/>
        </w:rPr>
        <w:t xml:space="preserve">Esimerkki 0.4029</w:t>
      </w:r>
    </w:p>
    <w:p>
      <w:r>
        <w:t xml:space="preserve">Fakta: munanjohtimia käytetään jälkeläisten tuottamiseen.</w:t>
      </w:r>
    </w:p>
    <w:p>
      <w:r>
        <w:rPr>
          <w:b/>
        </w:rPr>
        <w:t xml:space="preserve">Tulos</w:t>
      </w:r>
    </w:p>
    <w:p>
      <w:r>
        <w:t xml:space="preserve">munanjohtimet käytetään tuotannon mitä?</w:t>
      </w:r>
    </w:p>
    <w:p>
      <w:r>
        <w:rPr>
          <w:b/>
        </w:rPr>
        <w:t xml:space="preserve">Esimerkki 0.4030</w:t>
      </w:r>
    </w:p>
    <w:p>
      <w:r>
        <w:t xml:space="preserve">Fakta: seismometrit käyvät jopa 10.</w:t>
      </w:r>
    </w:p>
    <w:p>
      <w:r>
        <w:rPr>
          <w:b/>
        </w:rPr>
        <w:t xml:space="preserve">Tulos</w:t>
      </w:r>
    </w:p>
    <w:p>
      <w:r>
        <w:t xml:space="preserve">Miten maanjäristykset luokitellaan?</w:t>
      </w:r>
    </w:p>
    <w:p>
      <w:r>
        <w:rPr>
          <w:b/>
        </w:rPr>
        <w:t xml:space="preserve">Esimerkki 0,4031</w:t>
      </w:r>
    </w:p>
    <w:p>
      <w:r>
        <w:t xml:space="preserve">Tosiasia: saastuneeseen esineeseen raapiminen voi aiheuttaa bakteerien tunkeutumisen kehoon.</w:t>
      </w:r>
    </w:p>
    <w:p>
      <w:r>
        <w:rPr>
          <w:b/>
        </w:rPr>
        <w:t xml:space="preserve">Tulos</w:t>
      </w:r>
    </w:p>
    <w:p>
      <w:r>
        <w:t xml:space="preserve">Itsensä raapiminen saastuneeseen esineeseen voi aiheuttaa elimistöön tunkeutumisen mitä?</w:t>
      </w:r>
    </w:p>
    <w:p>
      <w:r>
        <w:rPr>
          <w:b/>
        </w:rPr>
        <w:t xml:space="preserve">Esimerkki 0.4032</w:t>
      </w:r>
    </w:p>
    <w:p>
      <w:r>
        <w:t xml:space="preserve">Tosiasia: sienet käyttävät ilmakehän typpeä maaperästä.</w:t>
      </w:r>
    </w:p>
    <w:p>
      <w:r>
        <w:rPr>
          <w:b/>
        </w:rPr>
        <w:t xml:space="preserve">Tulos</w:t>
      </w:r>
    </w:p>
    <w:p>
      <w:r>
        <w:t xml:space="preserve">mistä sienet saavat typpeä?</w:t>
      </w:r>
    </w:p>
    <w:p>
      <w:r>
        <w:rPr>
          <w:b/>
        </w:rPr>
        <w:t xml:space="preserve">Esimerkki 0,4033</w:t>
      </w:r>
    </w:p>
    <w:p>
      <w:r>
        <w:t xml:space="preserve">Fakta: Nisäkkäät voivat tuottaa lämpöä aerobisella liikunnalla.</w:t>
      </w:r>
    </w:p>
    <w:p>
      <w:r>
        <w:rPr>
          <w:b/>
        </w:rPr>
        <w:t xml:space="preserve">Tulos</w:t>
      </w:r>
    </w:p>
    <w:p>
      <w:r>
        <w:t xml:space="preserve">Nisäkkäät voivat tuottaa lämpöä?</w:t>
      </w:r>
    </w:p>
    <w:p>
      <w:r>
        <w:rPr>
          <w:b/>
        </w:rPr>
        <w:t xml:space="preserve">Esimerkki 0,4034</w:t>
      </w:r>
    </w:p>
    <w:p>
      <w:r>
        <w:t xml:space="preserve">Fakta: virukset sisältävät koodattua tietoa, mutta eivät juuri muuta.</w:t>
      </w:r>
    </w:p>
    <w:p>
      <w:r>
        <w:rPr>
          <w:b/>
        </w:rPr>
        <w:t xml:space="preserve">Tulos</w:t>
      </w:r>
    </w:p>
    <w:p>
      <w:r>
        <w:t xml:space="preserve">Mitä virukset sisältävät?</w:t>
      </w:r>
    </w:p>
    <w:p>
      <w:r>
        <w:rPr>
          <w:b/>
        </w:rPr>
        <w:t xml:space="preserve">Esimerkki 0,4035</w:t>
      </w:r>
    </w:p>
    <w:p>
      <w:r>
        <w:t xml:space="preserve">Fakta: Vaakoja käytetään esineen massan mittaamiseen.</w:t>
      </w:r>
    </w:p>
    <w:p>
      <w:r>
        <w:rPr>
          <w:b/>
        </w:rPr>
        <w:t xml:space="preserve">Tulos</w:t>
      </w:r>
    </w:p>
    <w:p>
      <w:r>
        <w:t xml:space="preserve">Millä voidaan mitata massaa?</w:t>
      </w:r>
    </w:p>
    <w:p>
      <w:r>
        <w:rPr>
          <w:b/>
        </w:rPr>
        <w:t xml:space="preserve">Esimerkki 0.4036</w:t>
      </w:r>
    </w:p>
    <w:p>
      <w:r>
        <w:t xml:space="preserve">Fakta: kupari on elimistölle välttämätöntä.</w:t>
      </w:r>
    </w:p>
    <w:p>
      <w:r>
        <w:rPr>
          <w:b/>
        </w:rPr>
        <w:t xml:space="preserve">Tulos</w:t>
      </w:r>
    </w:p>
    <w:p>
      <w:r>
        <w:t xml:space="preserve">mihin kupari on välttämätön?</w:t>
      </w:r>
    </w:p>
    <w:p>
      <w:r>
        <w:rPr>
          <w:b/>
        </w:rPr>
        <w:t xml:space="preserve">Esimerkki 0.4037</w:t>
      </w:r>
    </w:p>
    <w:p>
      <w:r>
        <w:t xml:space="preserve">Fakta: Maahan satanut sade voi imeytyä maahan ja muuttua pohjavedeksi.</w:t>
      </w:r>
    </w:p>
    <w:p>
      <w:r>
        <w:rPr>
          <w:b/>
        </w:rPr>
        <w:t xml:space="preserve">Tulos</w:t>
      </w:r>
    </w:p>
    <w:p>
      <w:r>
        <w:t xml:space="preserve">Miksi kutsutaan sadetta, joka imeytyy maahan?</w:t>
      </w:r>
    </w:p>
    <w:p>
      <w:r>
        <w:rPr>
          <w:b/>
        </w:rPr>
        <w:t xml:space="preserve">Esimerkki 0.4038</w:t>
      </w:r>
    </w:p>
    <w:p>
      <w:r>
        <w:t xml:space="preserve">Fakta: Maamadot ovat tärkeitä kerrostumien syöttäjiä, jotka auttavat muodostamaan ja rikastuttamaan maata.</w:t>
      </w:r>
    </w:p>
    <w:p>
      <w:r>
        <w:rPr>
          <w:b/>
        </w:rPr>
        <w:t xml:space="preserve">Tulos</w:t>
      </w:r>
    </w:p>
    <w:p>
      <w:r>
        <w:t xml:space="preserve">Kastemato on tärkeä?</w:t>
      </w:r>
    </w:p>
    <w:p>
      <w:r>
        <w:rPr>
          <w:b/>
        </w:rPr>
        <w:t xml:space="preserve">Esimerkki 0.4039</w:t>
      </w:r>
    </w:p>
    <w:p>
      <w:r>
        <w:t xml:space="preserve">Fakta: Pään hiukset ovat erityisen tärkeitä estämään kehon energianhukkaa.</w:t>
      </w:r>
    </w:p>
    <w:p>
      <w:r>
        <w:rPr>
          <w:b/>
        </w:rPr>
        <w:t xml:space="preserve">Tulos</w:t>
      </w:r>
    </w:p>
    <w:p>
      <w:r>
        <w:t xml:space="preserve">Mitä hiustenlähtö estää?</w:t>
      </w:r>
    </w:p>
    <w:p>
      <w:r>
        <w:rPr>
          <w:b/>
        </w:rPr>
        <w:t xml:space="preserve">Esimerkki 0.4040</w:t>
      </w:r>
    </w:p>
    <w:p>
      <w:r>
        <w:t xml:space="preserve">Fakta: vuorovesienergiaa voidaan käyttää elektronien tuottamiseen liikkeessä.</w:t>
      </w:r>
    </w:p>
    <w:p>
      <w:r>
        <w:rPr>
          <w:b/>
        </w:rPr>
        <w:t xml:space="preserve">Tulos</w:t>
      </w:r>
    </w:p>
    <w:p>
      <w:r>
        <w:t xml:space="preserve">mitä vuorovesienergialla voidaan tuottaa?</w:t>
      </w:r>
    </w:p>
    <w:p>
      <w:r>
        <w:rPr>
          <w:b/>
        </w:rPr>
        <w:t xml:space="preserve">Esimerkki 0.4041</w:t>
      </w:r>
    </w:p>
    <w:p>
      <w:r>
        <w:t xml:space="preserve">Fakta: Lämmin ruumiinlämpö auttaa lajia menestymään.</w:t>
      </w:r>
    </w:p>
    <w:p>
      <w:r>
        <w:rPr>
          <w:b/>
        </w:rPr>
        <w:t xml:space="preserve">Tulos</w:t>
      </w:r>
    </w:p>
    <w:p>
      <w:r>
        <w:t xml:space="preserve">Mitä lämmin ruumiinlämpö tekee?</w:t>
      </w:r>
    </w:p>
    <w:p>
      <w:r>
        <w:rPr>
          <w:b/>
        </w:rPr>
        <w:t xml:space="preserve">Esimerkki 0.4042</w:t>
      </w:r>
    </w:p>
    <w:p>
      <w:r>
        <w:t xml:space="preserve">Fakta: hunaja saa ruoan maistumaan makealta.</w:t>
      </w:r>
    </w:p>
    <w:p>
      <w:r>
        <w:rPr>
          <w:b/>
        </w:rPr>
        <w:t xml:space="preserve">Tulos</w:t>
      </w:r>
    </w:p>
    <w:p>
      <w:r>
        <w:t xml:space="preserve">Mikä saa ruoan maistumaan makealta?</w:t>
      </w:r>
    </w:p>
    <w:p>
      <w:r>
        <w:rPr>
          <w:b/>
        </w:rPr>
        <w:t xml:space="preserve">Esimerkki 0.4043</w:t>
      </w:r>
    </w:p>
    <w:p>
      <w:r>
        <w:t xml:space="preserve">Fakta: kotkat liikuttavat siipiään rintalihasten avulla.</w:t>
      </w:r>
    </w:p>
    <w:p>
      <w:r>
        <w:rPr>
          <w:b/>
        </w:rPr>
        <w:t xml:space="preserve">Tulos</w:t>
      </w:r>
    </w:p>
    <w:p>
      <w:r>
        <w:t xml:space="preserve">mikä liikuttaa niiden siipiä rintalihasten avulla?</w:t>
      </w:r>
    </w:p>
    <w:p>
      <w:r>
        <w:rPr>
          <w:b/>
        </w:rPr>
        <w:t xml:space="preserve">Esimerkki 0.4044</w:t>
      </w:r>
    </w:p>
    <w:p>
      <w:r>
        <w:t xml:space="preserve">Fakta: jotkut eläimet käyttävät hajuaistia ravinnon löytämiseen.</w:t>
      </w:r>
    </w:p>
    <w:p>
      <w:r>
        <w:rPr>
          <w:b/>
        </w:rPr>
        <w:t xml:space="preserve">Tulos</w:t>
      </w:r>
    </w:p>
    <w:p>
      <w:r>
        <w:t xml:space="preserve">Mitä jotkut eläimet käyttävät ravinnon löytämiseen?</w:t>
      </w:r>
    </w:p>
    <w:p>
      <w:r>
        <w:rPr>
          <w:b/>
        </w:rPr>
        <w:t xml:space="preserve">Esimerkki 0.4045</w:t>
      </w:r>
    </w:p>
    <w:p>
      <w:r>
        <w:t xml:space="preserve">Fakta: halkeamiskelpoiset isotoopit pystyvät jakautumaan kahteen osaan.</w:t>
      </w:r>
    </w:p>
    <w:p>
      <w:r>
        <w:rPr>
          <w:b/>
        </w:rPr>
        <w:t xml:space="preserve">Tulos</w:t>
      </w:r>
    </w:p>
    <w:p>
      <w:r>
        <w:t xml:space="preserve">Mitkä pystyvät jakautumaan kahteen osaan?</w:t>
      </w:r>
    </w:p>
    <w:p>
      <w:r>
        <w:rPr>
          <w:b/>
        </w:rPr>
        <w:t xml:space="preserve">Esimerkki 0.4046</w:t>
      </w:r>
    </w:p>
    <w:p>
      <w:r>
        <w:t xml:space="preserve">Fakta: auton moottori muuttaa kemiallisen energian liikkuvien esineiden energiaksi.</w:t>
      </w:r>
    </w:p>
    <w:p>
      <w:r>
        <w:rPr>
          <w:b/>
        </w:rPr>
        <w:t xml:space="preserve">Tulos</w:t>
      </w:r>
    </w:p>
    <w:p>
      <w:r>
        <w:t xml:space="preserve">Mihin auton moottori muuntaa kemiallisen energian?</w:t>
      </w:r>
    </w:p>
    <w:p>
      <w:r>
        <w:rPr>
          <w:b/>
        </w:rPr>
        <w:t xml:space="preserve">Esimerkki 0.4047</w:t>
      </w:r>
    </w:p>
    <w:p>
      <w:r>
        <w:t xml:space="preserve">Tosiasia: tiettyjen hormonien puute veressä voi aiheuttaa impotenssia.</w:t>
      </w:r>
    </w:p>
    <w:p>
      <w:r>
        <w:rPr>
          <w:b/>
        </w:rPr>
        <w:t xml:space="preserve">Tulos</w:t>
      </w:r>
    </w:p>
    <w:p>
      <w:r>
        <w:t xml:space="preserve">Minkä aineen puute veressä voi johtaa impotenssiin?</w:t>
      </w:r>
    </w:p>
    <w:p>
      <w:r>
        <w:rPr>
          <w:b/>
        </w:rPr>
        <w:t xml:space="preserve">Esimerkki 0.4048</w:t>
      </w:r>
    </w:p>
    <w:p>
      <w:r>
        <w:t xml:space="preserve">Tosiasia: hyvät hampaat tekevät rustokaloista erinomaisia saalistajia.</w:t>
      </w:r>
    </w:p>
    <w:p>
      <w:r>
        <w:rPr>
          <w:b/>
        </w:rPr>
        <w:t xml:space="preserve">Tulos</w:t>
      </w:r>
    </w:p>
    <w:p>
      <w:r>
        <w:t xml:space="preserve">Mikä tekee rustokaloista erinomaisia saalistajia?</w:t>
      </w:r>
    </w:p>
    <w:p>
      <w:r>
        <w:rPr>
          <w:b/>
        </w:rPr>
        <w:t xml:space="preserve">Esimerkki 0.4049</w:t>
      </w:r>
    </w:p>
    <w:p>
      <w:r>
        <w:t xml:space="preserve">Fakta: Kyky aistia kehoon kohdistuvaa painetta voi auttaa asiakkaita parantumaan.</w:t>
      </w:r>
    </w:p>
    <w:p>
      <w:r>
        <w:rPr>
          <w:b/>
        </w:rPr>
        <w:t xml:space="preserve">Tulos</w:t>
      </w:r>
    </w:p>
    <w:p>
      <w:r>
        <w:t xml:space="preserve">Mikä voi auttaa asiakkaita parantumaan?</w:t>
      </w:r>
    </w:p>
    <w:p>
      <w:r>
        <w:rPr>
          <w:b/>
        </w:rPr>
        <w:t xml:space="preserve">Esimerkki 0,4050</w:t>
      </w:r>
    </w:p>
    <w:p>
      <w:r>
        <w:t xml:space="preserve">Tosiasia: Turvavyöt ovat tärkeitä onnettomuustilanteessa.</w:t>
      </w:r>
    </w:p>
    <w:p>
      <w:r>
        <w:rPr>
          <w:b/>
        </w:rPr>
        <w:t xml:space="preserve">Tulos</w:t>
      </w:r>
    </w:p>
    <w:p>
      <w:r>
        <w:t xml:space="preserve">Milloin turvavyö on hyödyllinen?</w:t>
      </w:r>
    </w:p>
    <w:p>
      <w:r>
        <w:rPr>
          <w:b/>
        </w:rPr>
        <w:t xml:space="preserve">Esimerkki 0.4051</w:t>
      </w:r>
    </w:p>
    <w:p>
      <w:r>
        <w:t xml:space="preserve">Tosiasia: eläin tarvitsee ravintoa kasvaakseen ja parantuakseen.</w:t>
      </w:r>
    </w:p>
    <w:p>
      <w:r>
        <w:rPr>
          <w:b/>
        </w:rPr>
        <w:t xml:space="preserve">Tulos</w:t>
      </w:r>
    </w:p>
    <w:p>
      <w:r>
        <w:t xml:space="preserve">Mihin eläin tarvitsee ruokaa?</w:t>
      </w:r>
    </w:p>
    <w:p>
      <w:r>
        <w:rPr>
          <w:b/>
        </w:rPr>
        <w:t xml:space="preserve">Tulos</w:t>
      </w:r>
    </w:p>
    <w:p>
      <w:r>
        <w:t xml:space="preserve">Mitä eläin tarvitsee kasvaakseen ja parantuakseen?</w:t>
      </w:r>
    </w:p>
    <w:p>
      <w:r>
        <w:rPr>
          <w:b/>
        </w:rPr>
        <w:t xml:space="preserve">Esimerkki 0.4052</w:t>
      </w:r>
    </w:p>
    <w:p>
      <w:r>
        <w:t xml:space="preserve">Tosiasia: kuitu on valmistettu soluseinistä.</w:t>
      </w:r>
    </w:p>
    <w:p>
      <w:r>
        <w:rPr>
          <w:b/>
        </w:rPr>
        <w:t xml:space="preserve">Tulos</w:t>
      </w:r>
    </w:p>
    <w:p>
      <w:r>
        <w:t xml:space="preserve">Mitä tehdään soluseinistä?</w:t>
      </w:r>
    </w:p>
    <w:p>
      <w:r>
        <w:rPr>
          <w:b/>
        </w:rPr>
        <w:t xml:space="preserve">Esimerkki 0.4053</w:t>
      </w:r>
    </w:p>
    <w:p>
      <w:r>
        <w:t xml:space="preserve">Tosiasia: koliformiset bakteerit aiheuttavat elintarvikkeiden pilaantumista.</w:t>
      </w:r>
    </w:p>
    <w:p>
      <w:r>
        <w:rPr>
          <w:b/>
        </w:rPr>
        <w:t xml:space="preserve">Tulos</w:t>
      </w:r>
    </w:p>
    <w:p>
      <w:r>
        <w:t xml:space="preserve">Mikä aiheuttaa ruoan pilaantumisen?</w:t>
      </w:r>
    </w:p>
    <w:p>
      <w:r>
        <w:rPr>
          <w:b/>
        </w:rPr>
        <w:t xml:space="preserve">Esimerkki 0.4054</w:t>
      </w:r>
    </w:p>
    <w:p>
      <w:r>
        <w:t xml:space="preserve">Tosiasia: useimmilla selkärangattomilla eläimillä on monimutkainen hermosto.</w:t>
      </w:r>
    </w:p>
    <w:p>
      <w:r>
        <w:rPr>
          <w:b/>
        </w:rPr>
        <w:t xml:space="preserve">Tulos</w:t>
      </w:r>
    </w:p>
    <w:p>
      <w:r>
        <w:t xml:space="preserve">millä on monimutkaisempi hermosto?</w:t>
      </w:r>
    </w:p>
    <w:p>
      <w:r>
        <w:rPr>
          <w:b/>
        </w:rPr>
        <w:t xml:space="preserve">Esimerkki 0.4055</w:t>
      </w:r>
    </w:p>
    <w:p>
      <w:r>
        <w:t xml:space="preserve">Fakta: Joidenkin eläinten karva kasvaa paksummaksi, jotta ne pysyvät lämpiminä talvella.</w:t>
      </w:r>
    </w:p>
    <w:p>
      <w:r>
        <w:rPr>
          <w:b/>
        </w:rPr>
        <w:t xml:space="preserve">Tulos</w:t>
      </w:r>
    </w:p>
    <w:p>
      <w:r>
        <w:t xml:space="preserve">Miksi joillakin eläimillä karva pitenee talvella?</w:t>
      </w:r>
    </w:p>
    <w:p>
      <w:r>
        <w:rPr>
          <w:b/>
        </w:rPr>
        <w:t xml:space="preserve">Esimerkki 0.4056</w:t>
      </w:r>
    </w:p>
    <w:p>
      <w:r>
        <w:t xml:space="preserve">Fakta: Painovoima vetää esineitä auringon ympäri.</w:t>
      </w:r>
    </w:p>
    <w:p>
      <w:r>
        <w:rPr>
          <w:b/>
        </w:rPr>
        <w:t xml:space="preserve">Tulos</w:t>
      </w:r>
    </w:p>
    <w:p>
      <w:r>
        <w:t xml:space="preserve">Mikä vetää esineitä auringon ympäri?</w:t>
      </w:r>
    </w:p>
    <w:p>
      <w:r>
        <w:rPr>
          <w:b/>
        </w:rPr>
        <w:t xml:space="preserve">Esimerkki 0.4057</w:t>
      </w:r>
    </w:p>
    <w:p>
      <w:r>
        <w:t xml:space="preserve">Fakta: Ribosomit ovat ytimen ulkopuolisia rakenteita, joissa proteiineja valmistetaan.</w:t>
      </w:r>
    </w:p>
    <w:p>
      <w:r>
        <w:rPr>
          <w:b/>
        </w:rPr>
        <w:t xml:space="preserve">Tulos</w:t>
      </w:r>
    </w:p>
    <w:p>
      <w:r>
        <w:t xml:space="preserve">Missä solussa ribosomit sijaitsevat?</w:t>
      </w:r>
    </w:p>
    <w:p>
      <w:r>
        <w:rPr>
          <w:b/>
        </w:rPr>
        <w:t xml:space="preserve">Esimerkki 0.4058</w:t>
      </w:r>
    </w:p>
    <w:p>
      <w:r>
        <w:t xml:space="preserve">Tosiasia: jos esine on valmistettu keraamisesta materiaalista, sillä on keraamisen materiaalin ominaisuudet.</w:t>
      </w:r>
    </w:p>
    <w:p>
      <w:r>
        <w:rPr>
          <w:b/>
        </w:rPr>
        <w:t xml:space="preserve">Tulos</w:t>
      </w:r>
    </w:p>
    <w:p>
      <w:r>
        <w:t xml:space="preserve">jos esine on mitä keramiikasta, niin sillä esineellä on keramiikan ominaisuudet?</w:t>
      </w:r>
    </w:p>
    <w:p>
      <w:r>
        <w:rPr>
          <w:b/>
        </w:rPr>
        <w:t xml:space="preserve">Esimerkki 0.4059</w:t>
      </w:r>
    </w:p>
    <w:p>
      <w:r>
        <w:t xml:space="preserve">Fakta: kasveilla on fototropismi eli kasvaminen kohti aurinkoa.</w:t>
      </w:r>
    </w:p>
    <w:p>
      <w:r>
        <w:rPr>
          <w:b/>
        </w:rPr>
        <w:t xml:space="preserve">Tulos</w:t>
      </w:r>
    </w:p>
    <w:p>
      <w:r>
        <w:t xml:space="preserve">Miten kasvit käyttäytyvät, kun ne kasvavat kohti aurinkoa?</w:t>
      </w:r>
    </w:p>
    <w:p>
      <w:r>
        <w:rPr>
          <w:b/>
        </w:rPr>
        <w:t xml:space="preserve">Esimerkki 0.4060</w:t>
      </w:r>
    </w:p>
    <w:p>
      <w:r>
        <w:t xml:space="preserve">Fakta: Kuumat aallot voivat esiintyä, kun kuukautiset loppuvat.</w:t>
      </w:r>
    </w:p>
    <w:p>
      <w:r>
        <w:rPr>
          <w:b/>
        </w:rPr>
        <w:t xml:space="preserve">Tulos</w:t>
      </w:r>
    </w:p>
    <w:p>
      <w:r>
        <w:t xml:space="preserve">Mitä voi tapahtua, kun kuukautiset loppuvat?</w:t>
      </w:r>
    </w:p>
    <w:p>
      <w:r>
        <w:rPr>
          <w:b/>
        </w:rPr>
        <w:t xml:space="preserve">Esimerkki 0,4061</w:t>
      </w:r>
    </w:p>
    <w:p>
      <w:r>
        <w:t xml:space="preserve">Fakta: Yliannos on poistettava vatsasta ennen kuin se imeytyy.</w:t>
      </w:r>
    </w:p>
    <w:p>
      <w:r>
        <w:rPr>
          <w:b/>
        </w:rPr>
        <w:t xml:space="preserve">Tulos</w:t>
      </w:r>
    </w:p>
    <w:p>
      <w:r>
        <w:t xml:space="preserve">Mikä on poistettava mahalaukusta ennen imeytymistä?</w:t>
      </w:r>
    </w:p>
    <w:p>
      <w:r>
        <w:rPr>
          <w:b/>
        </w:rPr>
        <w:t xml:space="preserve">Esimerkki 0.4062</w:t>
      </w:r>
    </w:p>
    <w:p>
      <w:r>
        <w:t xml:space="preserve">Tosiasia: Parittelua edeltää yleensä kosiskelu.</w:t>
      </w:r>
    </w:p>
    <w:p>
      <w:r>
        <w:rPr>
          <w:b/>
        </w:rPr>
        <w:t xml:space="preserve">Tulos</w:t>
      </w:r>
    </w:p>
    <w:p>
      <w:r>
        <w:t xml:space="preserve">Mitä edeltää yleensä kopulaatio?</w:t>
      </w:r>
    </w:p>
    <w:p>
      <w:r>
        <w:rPr>
          <w:b/>
        </w:rPr>
        <w:t xml:space="preserve">Esimerkki 0,4063</w:t>
      </w:r>
    </w:p>
    <w:p>
      <w:r>
        <w:t xml:space="preserve">Fakta: Virukset aiheuttavat tartuntoja levittäviä tauteja.</w:t>
      </w:r>
    </w:p>
    <w:p>
      <w:r>
        <w:rPr>
          <w:b/>
        </w:rPr>
        <w:t xml:space="preserve">Tulos</w:t>
      </w:r>
    </w:p>
    <w:p>
      <w:r>
        <w:t xml:space="preserve">Virukset aiheuttavat saastumista, joka levittää mitä?</w:t>
      </w:r>
    </w:p>
    <w:p>
      <w:r>
        <w:rPr>
          <w:b/>
        </w:rPr>
        <w:t xml:space="preserve">Esimerkki 0.4064</w:t>
      </w:r>
    </w:p>
    <w:p>
      <w:r>
        <w:t xml:space="preserve">Fakta: Keholle vieraita proteiineja, jotka aiheuttavat allergioita, kutsutaan allergeeneiksi.</w:t>
      </w:r>
    </w:p>
    <w:p>
      <w:r>
        <w:rPr>
          <w:b/>
        </w:rPr>
        <w:t xml:space="preserve">Tulos</w:t>
      </w:r>
    </w:p>
    <w:p>
      <w:r>
        <w:t xml:space="preserve">Allergeeni on eräänlainen?</w:t>
      </w:r>
    </w:p>
    <w:p>
      <w:r>
        <w:rPr>
          <w:b/>
        </w:rPr>
        <w:t xml:space="preserve">Esimerkki 0,4065</w:t>
      </w:r>
    </w:p>
    <w:p>
      <w:r>
        <w:t xml:space="preserve">Fakta: Antigeenit tuottavat suuria, Y-muotoisia proteiineja.</w:t>
      </w:r>
    </w:p>
    <w:p>
      <w:r>
        <w:rPr>
          <w:b/>
        </w:rPr>
        <w:t xml:space="preserve">Tulos</w:t>
      </w:r>
    </w:p>
    <w:p>
      <w:r>
        <w:t xml:space="preserve">Antigeenit tuottavat suuria, Y-muotoisia mitä?</w:t>
      </w:r>
    </w:p>
    <w:p>
      <w:r>
        <w:rPr>
          <w:b/>
        </w:rPr>
        <w:t xml:space="preserve">Esimerkki 0.4066</w:t>
      </w:r>
    </w:p>
    <w:p>
      <w:r>
        <w:t xml:space="preserve">Fakta: Meritähdet käyttävät feromoneja kommunikoidakseen keskenään.</w:t>
      </w:r>
    </w:p>
    <w:p>
      <w:r>
        <w:rPr>
          <w:b/>
        </w:rPr>
        <w:t xml:space="preserve">Tulos</w:t>
      </w:r>
    </w:p>
    <w:p>
      <w:r>
        <w:t xml:space="preserve">Miten meritähdet kommunikoivat keskenään?</w:t>
      </w:r>
    </w:p>
    <w:p>
      <w:r>
        <w:rPr>
          <w:b/>
        </w:rPr>
        <w:t xml:space="preserve">Tulos</w:t>
      </w:r>
    </w:p>
    <w:p>
      <w:r>
        <w:t xml:space="preserve">Miten meritähdet kommunikoivat?</w:t>
      </w:r>
    </w:p>
    <w:p>
      <w:r>
        <w:rPr>
          <w:b/>
        </w:rPr>
        <w:t xml:space="preserve">Tulos</w:t>
      </w:r>
    </w:p>
    <w:p>
      <w:r>
        <w:t xml:space="preserve">Mikä eläin käyttää feromoneja viestintään?</w:t>
      </w:r>
    </w:p>
    <w:p>
      <w:r>
        <w:rPr>
          <w:b/>
        </w:rPr>
        <w:t xml:space="preserve">Esimerkki 0,4067</w:t>
      </w:r>
    </w:p>
    <w:p>
      <w:r>
        <w:t xml:space="preserve">Fakta: savusumu sisältää hienoja pölyhiukkasia.</w:t>
      </w:r>
    </w:p>
    <w:p>
      <w:r>
        <w:rPr>
          <w:b/>
        </w:rPr>
        <w:t xml:space="preserve">Tulos</w:t>
      </w:r>
    </w:p>
    <w:p>
      <w:r>
        <w:t xml:space="preserve">mitä savusumu sisältää?</w:t>
      </w:r>
    </w:p>
    <w:p>
      <w:r>
        <w:rPr>
          <w:b/>
        </w:rPr>
        <w:t xml:space="preserve">Esimerkki 0.4068</w:t>
      </w:r>
    </w:p>
    <w:p>
      <w:r>
        <w:t xml:space="preserve">Fakta: saniaiset tarvitsevat auringonvaloa fotosynteesiin.</w:t>
      </w:r>
    </w:p>
    <w:p>
      <w:r>
        <w:rPr>
          <w:b/>
        </w:rPr>
        <w:t xml:space="preserve">Tulos</w:t>
      </w:r>
    </w:p>
    <w:p>
      <w:r>
        <w:t xml:space="preserve">Mikä vaatii auringonvaloa fotosynteesiin?</w:t>
      </w:r>
    </w:p>
    <w:p>
      <w:r>
        <w:rPr>
          <w:b/>
        </w:rPr>
        <w:t xml:space="preserve">Esimerkki 0.4069</w:t>
      </w:r>
    </w:p>
    <w:p>
      <w:r>
        <w:t xml:space="preserve">Fakta: matkustaminen vaatii karttoja.</w:t>
      </w:r>
    </w:p>
    <w:p>
      <w:r>
        <w:rPr>
          <w:b/>
        </w:rPr>
        <w:t xml:space="preserve">Tulos</w:t>
      </w:r>
    </w:p>
    <w:p>
      <w:r>
        <w:t xml:space="preserve">Mihin tarvitaan karttoja?</w:t>
      </w:r>
    </w:p>
    <w:p>
      <w:r>
        <w:rPr>
          <w:b/>
        </w:rPr>
        <w:t xml:space="preserve">Esimerkki 0.4070</w:t>
      </w:r>
    </w:p>
    <w:p>
      <w:r>
        <w:t xml:space="preserve">Fakta: mittakeppiä käytetään asioiden välisen tilan mittaamiseen.</w:t>
      </w:r>
    </w:p>
    <w:p>
      <w:r>
        <w:rPr>
          <w:b/>
        </w:rPr>
        <w:t xml:space="preserve">Tulos</w:t>
      </w:r>
    </w:p>
    <w:p>
      <w:r>
        <w:t xml:space="preserve">Mitä mittapuikkoa käytetään mittaamaan asioiden välillä?</w:t>
      </w:r>
    </w:p>
    <w:p>
      <w:r>
        <w:rPr>
          <w:b/>
        </w:rPr>
        <w:t xml:space="preserve">Esimerkki 0.4071</w:t>
      </w:r>
    </w:p>
    <w:p>
      <w:r>
        <w:t xml:space="preserve">Fakta: Kaloja voidaan stimuloida amfetamiinilla.</w:t>
      </w:r>
    </w:p>
    <w:p>
      <w:r>
        <w:rPr>
          <w:b/>
        </w:rPr>
        <w:t xml:space="preserve">Tulos</w:t>
      </w:r>
    </w:p>
    <w:p>
      <w:r>
        <w:t xml:space="preserve">Mitä veden asukasta voidaan stimuloida amfetamiinilla?</w:t>
      </w:r>
    </w:p>
    <w:p>
      <w:r>
        <w:rPr>
          <w:b/>
        </w:rPr>
        <w:t xml:space="preserve">Esimerkki 0.4072</w:t>
      </w:r>
    </w:p>
    <w:p>
      <w:r>
        <w:t xml:space="preserve">Fakta: Ilman hiilidioksidipitoisuudet ovat kasvaneet dramaattisesti viimeisten 10 vuoden aikana.</w:t>
      </w:r>
    </w:p>
    <w:p>
      <w:r>
        <w:rPr>
          <w:b/>
        </w:rPr>
        <w:t xml:space="preserve">Tulos</w:t>
      </w:r>
    </w:p>
    <w:p>
      <w:r>
        <w:t xml:space="preserve">Minkä aineen pitoisuudet ilmassa ovat kasvaneet dramaattisesti viimeisten 10 vuoden aikana?</w:t>
      </w:r>
    </w:p>
    <w:p>
      <w:r>
        <w:rPr>
          <w:b/>
        </w:rPr>
        <w:t xml:space="preserve">Esimerkki 0.4073</w:t>
      </w:r>
    </w:p>
    <w:p>
      <w:r>
        <w:t xml:space="preserve">Tosiasia: Mikro-organismit voivat pilata syötävät elintarvikkeet ja aiheuttaa vakavia sairauksia.</w:t>
      </w:r>
    </w:p>
    <w:p>
      <w:r>
        <w:rPr>
          <w:b/>
        </w:rPr>
        <w:t xml:space="preserve">Tulos</w:t>
      </w:r>
    </w:p>
    <w:p>
      <w:r>
        <w:t xml:space="preserve">Mikro-organismit voivat aiheuttaa syötävien pilaantumista ja aiheuttaa mitä?</w:t>
      </w:r>
    </w:p>
    <w:p>
      <w:r>
        <w:rPr>
          <w:b/>
        </w:rPr>
        <w:t xml:space="preserve">Esimerkki 0.4074</w:t>
      </w:r>
    </w:p>
    <w:p>
      <w:r>
        <w:t xml:space="preserve">Fakta: Polttoaineen ja hapettimen seoksen sytyttäminen saa raketin liikkeelle.</w:t>
      </w:r>
    </w:p>
    <w:p>
      <w:r>
        <w:rPr>
          <w:b/>
        </w:rPr>
        <w:t xml:space="preserve">Tulos</w:t>
      </w:r>
    </w:p>
    <w:p>
      <w:r>
        <w:t xml:space="preserve">Mikä saa raketin liikkumaan?</w:t>
      </w:r>
    </w:p>
    <w:p>
      <w:r>
        <w:rPr>
          <w:b/>
        </w:rPr>
        <w:t xml:space="preserve">Esimerkki 0,4075</w:t>
      </w:r>
    </w:p>
    <w:p>
      <w:r>
        <w:t xml:space="preserve">Fakta: päivänkakkaroilla on erikoistuneet lisääntymiselimet.</w:t>
      </w:r>
    </w:p>
    <w:p>
      <w:r>
        <w:rPr>
          <w:b/>
        </w:rPr>
        <w:t xml:space="preserve">Tulos</w:t>
      </w:r>
    </w:p>
    <w:p>
      <w:r>
        <w:t xml:space="preserve">millä on erikoistuneet lisääntymiselimet?</w:t>
      </w:r>
    </w:p>
    <w:p>
      <w:r>
        <w:rPr>
          <w:b/>
        </w:rPr>
        <w:t xml:space="preserve">Esimerkki 0.4076</w:t>
      </w:r>
    </w:p>
    <w:p>
      <w:r>
        <w:t xml:space="preserve">Fakta: Pyörän ympärille kiedottu hihna auttaa nostamaan esineitä.</w:t>
      </w:r>
    </w:p>
    <w:p>
      <w:r>
        <w:rPr>
          <w:b/>
        </w:rPr>
        <w:t xml:space="preserve">Tulos</w:t>
      </w:r>
    </w:p>
    <w:p>
      <w:r>
        <w:t xml:space="preserve">Mitä pyörän ympärille kiedottu hihna auttaa?</w:t>
      </w:r>
    </w:p>
    <w:p>
      <w:r>
        <w:rPr>
          <w:b/>
        </w:rPr>
        <w:t xml:space="preserve">Esimerkki 0.4077</w:t>
      </w:r>
    </w:p>
    <w:p>
      <w:r>
        <w:t xml:space="preserve">Fakta: Kasveilla on fototropismi eli kasvaminen kohti aurinkoa tai keinovaloa.</w:t>
      </w:r>
    </w:p>
    <w:p>
      <w:r>
        <w:rPr>
          <w:b/>
        </w:rPr>
        <w:t xml:space="preserve">Tulos</w:t>
      </w:r>
    </w:p>
    <w:p>
      <w:r>
        <w:t xml:space="preserve">Miksi kutsutaan sitä, kun kasvit kasvavat kohti aurinkoa tai keinovaloa?</w:t>
      </w:r>
    </w:p>
    <w:p>
      <w:r>
        <w:rPr>
          <w:b/>
        </w:rPr>
        <w:t xml:space="preserve">Esimerkki 0.4078</w:t>
      </w:r>
    </w:p>
    <w:p>
      <w:r>
        <w:t xml:space="preserve">Fakta: rakenne ja muoto riippuvat ravinnosta ja ruokintatekniikoista, jotka perustuvat saaliin pyydystämiseen.</w:t>
      </w:r>
    </w:p>
    <w:p>
      <w:r>
        <w:rPr>
          <w:b/>
        </w:rPr>
        <w:t xml:space="preserve">Tulos</w:t>
      </w:r>
    </w:p>
    <w:p>
      <w:r>
        <w:t xml:space="preserve">rakenne ja mikä riippuu ravinnosta ja ruokintatekniikoista, jotka perustuvat saaliin pyydystämiseen?</w:t>
      </w:r>
    </w:p>
    <w:p>
      <w:r>
        <w:rPr>
          <w:b/>
        </w:rPr>
        <w:t xml:space="preserve">Esimerkki 0.4079</w:t>
      </w:r>
    </w:p>
    <w:p>
      <w:r>
        <w:t xml:space="preserve">Fakta: Sammakkoeläimet ovat ensimmäiset todelliset tetrapodit.</w:t>
      </w:r>
    </w:p>
    <w:p>
      <w:r>
        <w:rPr>
          <w:b/>
        </w:rPr>
        <w:t xml:space="preserve">Tulos</w:t>
      </w:r>
    </w:p>
    <w:p>
      <w:r>
        <w:t xml:space="preserve">Ensimmäiset tetrapodit olivat?</w:t>
      </w:r>
    </w:p>
    <w:p>
      <w:r>
        <w:rPr>
          <w:b/>
        </w:rPr>
        <w:t xml:space="preserve">Esimerkki 0.4080</w:t>
      </w:r>
    </w:p>
    <w:p>
      <w:r>
        <w:t xml:space="preserve">Fakta: Nokka on sopeutunut haaskattavaan ravintoon.</w:t>
      </w:r>
    </w:p>
    <w:p>
      <w:r>
        <w:rPr>
          <w:b/>
        </w:rPr>
        <w:t xml:space="preserve">Tulos</w:t>
      </w:r>
    </w:p>
    <w:p>
      <w:r>
        <w:t xml:space="preserve">Mihin nokka on sopeutunut?</w:t>
      </w:r>
    </w:p>
    <w:p>
      <w:r>
        <w:rPr>
          <w:b/>
        </w:rPr>
        <w:t xml:space="preserve">Esimerkki 0.4081</w:t>
      </w:r>
    </w:p>
    <w:p>
      <w:r>
        <w:t xml:space="preserve">Fakta: Pian murrosiän jälkeen alkaa aikuisiän vaihe.</w:t>
      </w:r>
    </w:p>
    <w:p>
      <w:r>
        <w:rPr>
          <w:b/>
        </w:rPr>
        <w:t xml:space="preserve">Tulos</w:t>
      </w:r>
    </w:p>
    <w:p>
      <w:r>
        <w:t xml:space="preserve">Mikä edeltää aikuisen elämänvaihetta?</w:t>
      </w:r>
    </w:p>
    <w:p>
      <w:r>
        <w:rPr>
          <w:b/>
        </w:rPr>
        <w:t xml:space="preserve">Esimerkki 0.4082</w:t>
      </w:r>
    </w:p>
    <w:p>
      <w:r>
        <w:t xml:space="preserve">Fakta: vesilinnut ovat tärkeä ravinnonlähde, joka tuottaa suurimman osan ihmisten maailmanlaajuisesti käyttämästä ruoasta.</w:t>
      </w:r>
    </w:p>
    <w:p>
      <w:r>
        <w:rPr>
          <w:b/>
        </w:rPr>
        <w:t xml:space="preserve">Tulos</w:t>
      </w:r>
    </w:p>
    <w:p>
      <w:r>
        <w:t xml:space="preserve">vesilinnuille tärkeä ravinto tuottaa suurimman osan minkä käyttämästä ravinnosta?</w:t>
      </w:r>
    </w:p>
    <w:p>
      <w:r>
        <w:rPr>
          <w:b/>
        </w:rPr>
        <w:t xml:space="preserve">Esimerkki 0.4083</w:t>
      </w:r>
    </w:p>
    <w:p>
      <w:r>
        <w:t xml:space="preserve">Tosiasia: Kalorit kulkeutuvat ravintoketjussa tai -verkossa alemmilta trofiatasoilta ylemmille tasoille.</w:t>
      </w:r>
    </w:p>
    <w:p>
      <w:r>
        <w:rPr>
          <w:b/>
        </w:rPr>
        <w:t xml:space="preserve">Tulos</w:t>
      </w:r>
    </w:p>
    <w:p>
      <w:r>
        <w:t xml:space="preserve">mitä siirtyy ravintoketjussa tai -verkossa alemmilta trofiatasoille?</w:t>
      </w:r>
    </w:p>
    <w:p>
      <w:r>
        <w:rPr>
          <w:b/>
        </w:rPr>
        <w:t xml:space="preserve">Esimerkki 0.4084</w:t>
      </w:r>
    </w:p>
    <w:p>
      <w:r>
        <w:t xml:space="preserve">Fakta: HIV:n katsotaan olevan eloton.</w:t>
      </w:r>
    </w:p>
    <w:p>
      <w:r>
        <w:rPr>
          <w:b/>
        </w:rPr>
        <w:t xml:space="preserve">Tulos</w:t>
      </w:r>
    </w:p>
    <w:p>
      <w:r>
        <w:t xml:space="preserve">mitä pidetään elottomana?</w:t>
      </w:r>
    </w:p>
    <w:p>
      <w:r>
        <w:rPr>
          <w:b/>
        </w:rPr>
        <w:t xml:space="preserve">Esimerkki 0,4085</w:t>
      </w:r>
    </w:p>
    <w:p>
      <w:r>
        <w:t xml:space="preserve">Fakta: Kurkunpää on sitkeää kudosta, joka sisältää kollageeniksi kutsuttua proteiinia.</w:t>
      </w:r>
    </w:p>
    <w:p>
      <w:r>
        <w:rPr>
          <w:b/>
        </w:rPr>
        <w:t xml:space="preserve">Tulos</w:t>
      </w:r>
    </w:p>
    <w:p>
      <w:r>
        <w:t xml:space="preserve">Mitä kitalake sisältää?</w:t>
      </w:r>
    </w:p>
    <w:p>
      <w:r>
        <w:rPr>
          <w:b/>
        </w:rPr>
        <w:t xml:space="preserve">Esimerkki 0.4086</w:t>
      </w:r>
    </w:p>
    <w:p>
      <w:r>
        <w:t xml:space="preserve">Fakta: horsmilla ei ole kohtua eikä emätintä.</w:t>
      </w:r>
    </w:p>
    <w:p>
      <w:r>
        <w:rPr>
          <w:b/>
        </w:rPr>
        <w:t xml:space="preserve">Tulos</w:t>
      </w:r>
    </w:p>
    <w:p>
      <w:r>
        <w:t xml:space="preserve">Mistä puuttuu kohtu ja emätin?</w:t>
      </w:r>
    </w:p>
    <w:p>
      <w:r>
        <w:rPr>
          <w:b/>
        </w:rPr>
        <w:t xml:space="preserve">Esimerkki 0.4087</w:t>
      </w:r>
    </w:p>
    <w:p>
      <w:r>
        <w:t xml:space="preserve">Fakta: Maan ydin synnyttää metamorfista kiveä.</w:t>
      </w:r>
    </w:p>
    <w:p>
      <w:r>
        <w:rPr>
          <w:b/>
        </w:rPr>
        <w:t xml:space="preserve">Tulos</w:t>
      </w:r>
    </w:p>
    <w:p>
      <w:r>
        <w:t xml:space="preserve">Mistä syntyy metamorfinen kivi?</w:t>
      </w:r>
    </w:p>
    <w:p>
      <w:r>
        <w:rPr>
          <w:b/>
        </w:rPr>
        <w:t xml:space="preserve">Esimerkki 0.4088</w:t>
      </w:r>
    </w:p>
    <w:p>
      <w:r>
        <w:t xml:space="preserve">Tosiasia: kasvit tarvitsevat pimeyttä kasvaakseen.</w:t>
      </w:r>
    </w:p>
    <w:p>
      <w:r>
        <w:rPr>
          <w:b/>
        </w:rPr>
        <w:t xml:space="preserve">Tulos</w:t>
      </w:r>
    </w:p>
    <w:p>
      <w:r>
        <w:t xml:space="preserve">mitä kasvit tarvitsevat kasvaakseen?</w:t>
      </w:r>
    </w:p>
    <w:p>
      <w:r>
        <w:rPr>
          <w:b/>
        </w:rPr>
        <w:t xml:space="preserve">Esimerkki 0.4089</w:t>
      </w:r>
    </w:p>
    <w:p>
      <w:r>
        <w:t xml:space="preserve">Tosiasia: päivittäisellä leivän syömisellä on myönteinen vaikutus joidenkin organismien terveyteen.</w:t>
      </w:r>
    </w:p>
    <w:p>
      <w:r>
        <w:rPr>
          <w:b/>
        </w:rPr>
        <w:t xml:space="preserve">Tulos</w:t>
      </w:r>
    </w:p>
    <w:p>
      <w:r>
        <w:t xml:space="preserve">leivän päivittäisellä syömisellä on myönteinen vaikutus johonkin organismiin 's mitä?</w:t>
      </w:r>
    </w:p>
    <w:p>
      <w:r>
        <w:rPr>
          <w:b/>
        </w:rPr>
        <w:t xml:space="preserve">Esimerkki 0.4090</w:t>
      </w:r>
    </w:p>
    <w:p>
      <w:r>
        <w:t xml:space="preserve">Fakta: laitteet tarvitsevat liike-energiaa toimiakseen.</w:t>
      </w:r>
    </w:p>
    <w:p>
      <w:r>
        <w:rPr>
          <w:b/>
        </w:rPr>
        <w:t xml:space="preserve">Tulos</w:t>
      </w:r>
    </w:p>
    <w:p>
      <w:r>
        <w:t xml:space="preserve">Laitteet vaativat toimiakseen?</w:t>
      </w:r>
    </w:p>
    <w:p>
      <w:r>
        <w:rPr>
          <w:b/>
        </w:rPr>
        <w:t xml:space="preserve">Tulos</w:t>
      </w:r>
    </w:p>
    <w:p>
      <w:r>
        <w:t xml:space="preserve">Laitteet tarvitsevat _ energiaa toimiakseen?</w:t>
      </w:r>
    </w:p>
    <w:p>
      <w:r>
        <w:rPr>
          <w:b/>
        </w:rPr>
        <w:t xml:space="preserve">Esimerkki 0,4091</w:t>
      </w:r>
    </w:p>
    <w:p>
      <w:r>
        <w:t xml:space="preserve">Fakta: Proteiinien kuljetus ER:n ja Golgin välillä vaatii energiaa.</w:t>
      </w:r>
    </w:p>
    <w:p>
      <w:r>
        <w:rPr>
          <w:b/>
        </w:rPr>
        <w:t xml:space="preserve">Tulos</w:t>
      </w:r>
    </w:p>
    <w:p>
      <w:r>
        <w:t xml:space="preserve">Mitä proteiinien kuljetus ER:n ja Golgin välillä vaatii?</w:t>
      </w:r>
    </w:p>
    <w:p>
      <w:r>
        <w:rPr>
          <w:b/>
        </w:rPr>
        <w:t xml:space="preserve">Esimerkki 0.4092</w:t>
      </w:r>
    </w:p>
    <w:p>
      <w:r>
        <w:t xml:space="preserve">Fakta: Punkit elävät isännän pinnalla.</w:t>
      </w:r>
    </w:p>
    <w:p>
      <w:r>
        <w:rPr>
          <w:b/>
        </w:rPr>
        <w:t xml:space="preserve">Tulos</w:t>
      </w:r>
    </w:p>
    <w:p>
      <w:r>
        <w:t xml:space="preserve">Missä punkit elävät?</w:t>
      </w:r>
    </w:p>
    <w:p>
      <w:r>
        <w:rPr>
          <w:b/>
        </w:rPr>
        <w:t xml:space="preserve">Esimerkki 0.4093</w:t>
      </w:r>
    </w:p>
    <w:p>
      <w:r>
        <w:t xml:space="preserve">Tosiasia: koirat tarvitsevat kestävyyttä menestyäkseen fyysisissä aktiviteeteissa.</w:t>
      </w:r>
    </w:p>
    <w:p>
      <w:r>
        <w:rPr>
          <w:b/>
        </w:rPr>
        <w:t xml:space="preserve">Tulos</w:t>
      </w:r>
    </w:p>
    <w:p>
      <w:r>
        <w:t xml:space="preserve">mikä vaatii kestävyyttä, jotta voi menestyä fyysisissä aktiviteeteissa?</w:t>
      </w:r>
    </w:p>
    <w:p>
      <w:r>
        <w:rPr>
          <w:b/>
        </w:rPr>
        <w:t xml:space="preserve">Esimerkki 0.4094</w:t>
      </w:r>
    </w:p>
    <w:p>
      <w:r>
        <w:t xml:space="preserve">Fakta: sienillä on erikoistuneita soluja, joilla on lippuletti.</w:t>
      </w:r>
    </w:p>
    <w:p>
      <w:r>
        <w:rPr>
          <w:b/>
        </w:rPr>
        <w:t xml:space="preserve">Tulos</w:t>
      </w:r>
    </w:p>
    <w:p>
      <w:r>
        <w:t xml:space="preserve">mitä sienien erikoistuneet solut sisältävät?</w:t>
      </w:r>
    </w:p>
    <w:p>
      <w:r>
        <w:rPr>
          <w:b/>
        </w:rPr>
        <w:t xml:space="preserve">Esimerkki 0,4095</w:t>
      </w:r>
    </w:p>
    <w:p>
      <w:r>
        <w:t xml:space="preserve">Fakta: Tähtien ydinreaktiot saavat ne kirkastamaan kesätaivaan.</w:t>
      </w:r>
    </w:p>
    <w:p>
      <w:r>
        <w:rPr>
          <w:b/>
        </w:rPr>
        <w:t xml:space="preserve">Tulos</w:t>
      </w:r>
    </w:p>
    <w:p>
      <w:r>
        <w:t xml:space="preserve">Ydinreaktiot tähdissä saavat ne kirkastumaan mitä?</w:t>
      </w:r>
    </w:p>
    <w:p>
      <w:r>
        <w:rPr>
          <w:b/>
        </w:rPr>
        <w:t xml:space="preserve">Esimerkki 0.4096</w:t>
      </w:r>
    </w:p>
    <w:p>
      <w:r>
        <w:t xml:space="preserve">Tosiasia: jäätiköt hajottavat kiviä.</w:t>
      </w:r>
    </w:p>
    <w:p>
      <w:r>
        <w:rPr>
          <w:b/>
        </w:rPr>
        <w:t xml:space="preserve">Tulos</w:t>
      </w:r>
    </w:p>
    <w:p>
      <w:r>
        <w:t xml:space="preserve">Mitä jäätiköt tekevät kiville?</w:t>
      </w:r>
    </w:p>
    <w:p>
      <w:r>
        <w:rPr>
          <w:b/>
        </w:rPr>
        <w:t xml:space="preserve">Esimerkki 0.4097</w:t>
      </w:r>
    </w:p>
    <w:p>
      <w:r>
        <w:t xml:space="preserve">Fakta: lisääntyminen on prosessi, jonka avulla kasvit synnyttävät jälkeläisiä.</w:t>
      </w:r>
    </w:p>
    <w:p>
      <w:r>
        <w:rPr>
          <w:b/>
        </w:rPr>
        <w:t xml:space="preserve">Tulos</w:t>
      </w:r>
    </w:p>
    <w:p>
      <w:r>
        <w:t xml:space="preserve">mikä lisääntyy ja synnyttää jälkeläisiä?</w:t>
      </w:r>
    </w:p>
    <w:p>
      <w:r>
        <w:rPr>
          <w:b/>
        </w:rPr>
        <w:t xml:space="preserve">Esimerkki 0.4098</w:t>
      </w:r>
    </w:p>
    <w:p>
      <w:r>
        <w:t xml:space="preserve">Fakta: peurat säästävät ruumiinlämpöä turkillaan.</w:t>
      </w:r>
    </w:p>
    <w:p>
      <w:r>
        <w:rPr>
          <w:b/>
        </w:rPr>
        <w:t xml:space="preserve">Tulos</w:t>
      </w:r>
    </w:p>
    <w:p>
      <w:r>
        <w:t xml:space="preserve">Mikä säilyttää ruumiinlämpöä turkillaan?</w:t>
      </w:r>
    </w:p>
    <w:p>
      <w:r>
        <w:rPr>
          <w:b/>
        </w:rPr>
        <w:t xml:space="preserve">Esimerkki 0.4099</w:t>
      </w:r>
    </w:p>
    <w:p>
      <w:r>
        <w:t xml:space="preserve">Fakta: Sukusolujen hedelmöittyminen tuottaa jotain, josta tulee alkio.</w:t>
      </w:r>
    </w:p>
    <w:p>
      <w:r>
        <w:rPr>
          <w:b/>
        </w:rPr>
        <w:t xml:space="preserve">Tulos</w:t>
      </w:r>
    </w:p>
    <w:p>
      <w:r>
        <w:t xml:space="preserve">Hedelmöitys sukusolujen tuotteita jotain, joka tulee mitä?</w:t>
      </w:r>
    </w:p>
    <w:p>
      <w:r>
        <w:rPr>
          <w:b/>
        </w:rPr>
        <w:t xml:space="preserve">Esimerkki 0.4100</w:t>
      </w:r>
    </w:p>
    <w:p>
      <w:r>
        <w:t xml:space="preserve">Fakta: steroidit koostuvat lipideistä.</w:t>
      </w:r>
    </w:p>
    <w:p>
      <w:r>
        <w:rPr>
          <w:b/>
        </w:rPr>
        <w:t xml:space="preserve">Tulos</w:t>
      </w:r>
    </w:p>
    <w:p>
      <w:r>
        <w:t xml:space="preserve">mistä steroidit on tehty?</w:t>
      </w:r>
    </w:p>
    <w:p>
      <w:r>
        <w:rPr>
          <w:b/>
        </w:rPr>
        <w:t xml:space="preserve">Esimerkki 0.4101</w:t>
      </w:r>
    </w:p>
    <w:p>
      <w:r>
        <w:t xml:space="preserve">Fakta: Hallitsemattomasti jakautuvat solut voivat muodostaa kohdun.</w:t>
      </w:r>
    </w:p>
    <w:p>
      <w:r>
        <w:rPr>
          <w:b/>
        </w:rPr>
        <w:t xml:space="preserve">Tulos</w:t>
      </w:r>
    </w:p>
    <w:p>
      <w:r>
        <w:t xml:space="preserve">Kun solut alkavat jakautua hallitsemattomasti, ne voivat muodostaa mitä?</w:t>
      </w:r>
    </w:p>
    <w:p>
      <w:r>
        <w:rPr>
          <w:b/>
        </w:rPr>
        <w:t xml:space="preserve">Esimerkki 0.4102</w:t>
      </w:r>
    </w:p>
    <w:p>
      <w:r>
        <w:t xml:space="preserve">Fakta: Dilataatio tapahtuu, kun kasvisolujen kotelo rentoutuu.</w:t>
      </w:r>
    </w:p>
    <w:p>
      <w:r>
        <w:rPr>
          <w:b/>
        </w:rPr>
        <w:t xml:space="preserve">Tulos</w:t>
      </w:r>
    </w:p>
    <w:p>
      <w:r>
        <w:t xml:space="preserve">Mitä tapahtuu, kun kasvisolun kuori rentoutuu?</w:t>
      </w:r>
    </w:p>
    <w:p>
      <w:r>
        <w:rPr>
          <w:b/>
        </w:rPr>
        <w:t xml:space="preserve">Esimerkki 0.4103</w:t>
      </w:r>
    </w:p>
    <w:p>
      <w:r>
        <w:t xml:space="preserve">Fakta: 12-18-vuotiaat ovat aikaa, jolloin tapahtuu merkittäviä henkisiä, emotionaalisia ja sosiaalisia muutoksia.</w:t>
      </w:r>
    </w:p>
    <w:p>
      <w:r>
        <w:rPr>
          <w:b/>
        </w:rPr>
        <w:t xml:space="preserve">Tulos</w:t>
      </w:r>
    </w:p>
    <w:p>
      <w:r>
        <w:t xml:space="preserve">Missä ikävaiheissa tapahtuu merkittäviä henkisiä, emotionaalisia ja sosiaalisia muutoksia?</w:t>
      </w:r>
    </w:p>
    <w:p>
      <w:r>
        <w:rPr>
          <w:b/>
        </w:rPr>
        <w:t xml:space="preserve">Esimerkki 0.4104</w:t>
      </w:r>
    </w:p>
    <w:p>
      <w:r>
        <w:t xml:space="preserve">Fakta: Kasvu on nopeampaa imeväisiässä kuin rintojen kasvun aikana.</w:t>
      </w:r>
    </w:p>
    <w:p>
      <w:r>
        <w:rPr>
          <w:b/>
        </w:rPr>
        <w:t xml:space="preserve">Tulos</w:t>
      </w:r>
    </w:p>
    <w:p>
      <w:r>
        <w:t xml:space="preserve">Milloin kasvu on nopeampaa?</w:t>
      </w:r>
    </w:p>
    <w:p>
      <w:r>
        <w:rPr>
          <w:b/>
        </w:rPr>
        <w:t xml:space="preserve">Esimerkki 0.4105</w:t>
      </w:r>
    </w:p>
    <w:p>
      <w:r>
        <w:t xml:space="preserve">Tosiasia: jos atomi menettää elektronin, se muodostaa ionin.</w:t>
      </w:r>
    </w:p>
    <w:p>
      <w:r>
        <w:rPr>
          <w:b/>
        </w:rPr>
        <w:t xml:space="preserve">Tulos</w:t>
      </w:r>
    </w:p>
    <w:p>
      <w:r>
        <w:t xml:space="preserve">jos atomi menettää mitä se muodostaa ionin?</w:t>
      </w:r>
    </w:p>
    <w:p>
      <w:r>
        <w:rPr>
          <w:b/>
        </w:rPr>
        <w:t xml:space="preserve">Esimerkki 0.4106</w:t>
      </w:r>
    </w:p>
    <w:p>
      <w:r>
        <w:t xml:space="preserve">Fakta: adrenaliini kulkee koko kehossa veressä.</w:t>
      </w:r>
    </w:p>
    <w:p>
      <w:r>
        <w:rPr>
          <w:b/>
        </w:rPr>
        <w:t xml:space="preserve">Tulos</w:t>
      </w:r>
    </w:p>
    <w:p>
      <w:r>
        <w:t xml:space="preserve">Adrenaliini kulkee koko kehossa kautta?</w:t>
      </w:r>
    </w:p>
    <w:p>
      <w:r>
        <w:rPr>
          <w:b/>
        </w:rPr>
        <w:t xml:space="preserve">Esimerkki 0.4107</w:t>
      </w:r>
    </w:p>
    <w:p>
      <w:r>
        <w:t xml:space="preserve">Fakta: Mineraaligrafiittiä ja savea sekoitetaan keskenään, jotta saadaan turvallinen vaihtoehto lyijylle.</w:t>
      </w:r>
    </w:p>
    <w:p>
      <w:r>
        <w:rPr>
          <w:b/>
        </w:rPr>
        <w:t xml:space="preserve">Tulos</w:t>
      </w:r>
    </w:p>
    <w:p>
      <w:r>
        <w:t xml:space="preserve">Mihin mineraaligrafiitin ja saven seos luo vaihtoehdon?</w:t>
      </w:r>
    </w:p>
    <w:p>
      <w:r>
        <w:rPr>
          <w:b/>
        </w:rPr>
        <w:t xml:space="preserve">Esimerkki 0.4108</w:t>
      </w:r>
    </w:p>
    <w:p>
      <w:r>
        <w:t xml:space="preserve">Fakta: Ennen sukukypsyyden alkamista nuorten ravinnontarve on suurin sitten lapsuuden.</w:t>
      </w:r>
    </w:p>
    <w:p>
      <w:r>
        <w:rPr>
          <w:b/>
        </w:rPr>
        <w:t xml:space="preserve">Tulos</w:t>
      </w:r>
    </w:p>
    <w:p>
      <w:r>
        <w:t xml:space="preserve">Milloin murrosikäisten ravinnontarve on korkein lapsuuden jälkeen?</w:t>
      </w:r>
    </w:p>
    <w:p>
      <w:r>
        <w:rPr>
          <w:b/>
        </w:rPr>
        <w:t xml:space="preserve">Esimerkki 0.4109</w:t>
      </w:r>
    </w:p>
    <w:p>
      <w:r>
        <w:t xml:space="preserve">Fakta: Mikrotubulukset siirtävät solun geneettistä materiaalia solun jakautumisen aikana.</w:t>
      </w:r>
    </w:p>
    <w:p>
      <w:r>
        <w:rPr>
          <w:b/>
        </w:rPr>
        <w:t xml:space="preserve">Tulos</w:t>
      </w:r>
    </w:p>
    <w:p>
      <w:r>
        <w:t xml:space="preserve">Mikä rakenne siirtää solun perintöainesta solun jakautumisen aikana?</w:t>
      </w:r>
    </w:p>
    <w:p>
      <w:r>
        <w:rPr>
          <w:b/>
        </w:rPr>
        <w:t xml:space="preserve">Esimerkki 0.4110</w:t>
      </w:r>
    </w:p>
    <w:p>
      <w:r>
        <w:t xml:space="preserve">Fakta: Homeilla on erityisiä rakenteita, joiden avulla ne voivat tunkeutua isäntään.</w:t>
      </w:r>
    </w:p>
    <w:p>
      <w:r>
        <w:rPr>
          <w:b/>
        </w:rPr>
        <w:t xml:space="preserve">Tulos</w:t>
      </w:r>
    </w:p>
    <w:p>
      <w:r>
        <w:t xml:space="preserve">Millä on erityisiä rakenteita isännän tunkeutumista varten?</w:t>
      </w:r>
    </w:p>
    <w:p>
      <w:r>
        <w:rPr>
          <w:b/>
        </w:rPr>
        <w:t xml:space="preserve">Esimerkki 0.4111</w:t>
      </w:r>
    </w:p>
    <w:p>
      <w:r>
        <w:t xml:space="preserve">Fakta: Liesiä käytetään ruoanlaittoon tuottamalla lämpöä.</w:t>
      </w:r>
    </w:p>
    <w:p>
      <w:r>
        <w:rPr>
          <w:b/>
        </w:rPr>
        <w:t xml:space="preserve">Tulos</w:t>
      </w:r>
    </w:p>
    <w:p>
      <w:r>
        <w:t xml:space="preserve">Miten liettä käytetään ruoanlaittoon?</w:t>
      </w:r>
    </w:p>
    <w:p>
      <w:r>
        <w:rPr>
          <w:b/>
        </w:rPr>
        <w:t xml:space="preserve">Esimerkki 0.4112</w:t>
      </w:r>
    </w:p>
    <w:p>
      <w:r>
        <w:t xml:space="preserve">Fakta: Maan pinnan epätasainen lämpeneminen aiheuttaa ilmakehän ilman liikettä.</w:t>
      </w:r>
    </w:p>
    <w:p>
      <w:r>
        <w:rPr>
          <w:b/>
        </w:rPr>
        <w:t xml:space="preserve">Tulos</w:t>
      </w:r>
    </w:p>
    <w:p>
      <w:r>
        <w:t xml:space="preserve">Maan pinnan epätasainen lämpeneminen aiheuttaa mitä?</w:t>
      </w:r>
    </w:p>
    <w:p>
      <w:r>
        <w:rPr>
          <w:b/>
        </w:rPr>
        <w:t xml:space="preserve">Esimerkki 0.4113</w:t>
      </w:r>
    </w:p>
    <w:p>
      <w:r>
        <w:t xml:space="preserve">Fakta: maidon kuumentaminen vähentää bakteerien määrää.</w:t>
      </w:r>
    </w:p>
    <w:p>
      <w:r>
        <w:rPr>
          <w:b/>
        </w:rPr>
        <w:t xml:space="preserve">Tulos</w:t>
      </w:r>
    </w:p>
    <w:p>
      <w:r>
        <w:t xml:space="preserve">Mikä vähentää bakteerien määrää maidossa?</w:t>
      </w:r>
    </w:p>
    <w:p>
      <w:r>
        <w:rPr>
          <w:b/>
        </w:rPr>
        <w:t xml:space="preserve">Esimerkki 0.4114</w:t>
      </w:r>
    </w:p>
    <w:p>
      <w:r>
        <w:t xml:space="preserve">Tosiasia: haukan nokka on yleensä sopeutunut niiden syömään ruokaan.</w:t>
      </w:r>
    </w:p>
    <w:p>
      <w:r>
        <w:rPr>
          <w:b/>
        </w:rPr>
        <w:t xml:space="preserve">Tulos</w:t>
      </w:r>
    </w:p>
    <w:p>
      <w:r>
        <w:t xml:space="preserve">minkä nokka on yleensä mukautettu niiden syömään ruokaan?</w:t>
      </w:r>
    </w:p>
    <w:p>
      <w:r>
        <w:rPr>
          <w:b/>
        </w:rPr>
        <w:t xml:space="preserve">Esimerkki 0.4115</w:t>
      </w:r>
    </w:p>
    <w:p>
      <w:r>
        <w:t xml:space="preserve">Fakta: Korkkasvit käyttävät käpyjä lisääntymiseen.</w:t>
      </w:r>
    </w:p>
    <w:p>
      <w:r>
        <w:rPr>
          <w:b/>
        </w:rPr>
        <w:t xml:space="preserve">Tulos</w:t>
      </w:r>
    </w:p>
    <w:p>
      <w:r>
        <w:t xml:space="preserve">Mitä voimakaskasvuiset käyttävät lisääntymiseen?</w:t>
      </w:r>
    </w:p>
    <w:p>
      <w:r>
        <w:rPr>
          <w:b/>
        </w:rPr>
        <w:t xml:space="preserve">Esimerkki 0.4116</w:t>
      </w:r>
    </w:p>
    <w:p>
      <w:r>
        <w:t xml:space="preserve">Fakta: miehillä on enemmän kestävyyttä.</w:t>
      </w:r>
    </w:p>
    <w:p>
      <w:r>
        <w:rPr>
          <w:b/>
        </w:rPr>
        <w:t xml:space="preserve">Tulos</w:t>
      </w:r>
    </w:p>
    <w:p>
      <w:r>
        <w:t xml:space="preserve">Kummalla lajin sukupuolella on enemmän kestävyyttä?</w:t>
      </w:r>
    </w:p>
    <w:p>
      <w:r>
        <w:rPr>
          <w:b/>
        </w:rPr>
        <w:t xml:space="preserve">Esimerkki 0.4117</w:t>
      </w:r>
    </w:p>
    <w:p>
      <w:r>
        <w:t xml:space="preserve">Tosiasia: hiiltä käytetään sähköntuotantoon polttamalla sitä luonnostaan modulaarisissa laitoksissa.</w:t>
      </w:r>
    </w:p>
    <w:p>
      <w:r>
        <w:rPr>
          <w:b/>
        </w:rPr>
        <w:t xml:space="preserve">Tulos</w:t>
      </w:r>
    </w:p>
    <w:p>
      <w:r>
        <w:t xml:space="preserve">hiiltä käytetään sähkön tuottamiseen polttamalla luonnostaan modulaarinen mitä?</w:t>
      </w:r>
    </w:p>
    <w:p>
      <w:r>
        <w:rPr>
          <w:b/>
        </w:rPr>
        <w:t xml:space="preserve">Esimerkki 0.4118</w:t>
      </w:r>
    </w:p>
    <w:p>
      <w:r>
        <w:t xml:space="preserve">Fakta: pilviin tiivistyvä vesihöyry aiheuttaa sademäärän.</w:t>
      </w:r>
    </w:p>
    <w:p>
      <w:r>
        <w:rPr>
          <w:b/>
        </w:rPr>
        <w:t xml:space="preserve">Tulos</w:t>
      </w:r>
    </w:p>
    <w:p>
      <w:r>
        <w:t xml:space="preserve">Mikä pilviin tiivistyvä aine aiheuttaa sademäärän?</w:t>
      </w:r>
    </w:p>
    <w:p>
      <w:r>
        <w:rPr>
          <w:b/>
        </w:rPr>
        <w:t xml:space="preserve">Esimerkki 0.4119</w:t>
      </w:r>
    </w:p>
    <w:p>
      <w:r>
        <w:t xml:space="preserve">Tosiasia: perhoset voivat havaita ääntä.</w:t>
      </w:r>
    </w:p>
    <w:p>
      <w:r>
        <w:rPr>
          <w:b/>
        </w:rPr>
        <w:t xml:space="preserve">Tulos</w:t>
      </w:r>
    </w:p>
    <w:p>
      <w:r>
        <w:t xml:space="preserve">mikä voi havaita äänen?</w:t>
      </w:r>
    </w:p>
    <w:p>
      <w:r>
        <w:rPr>
          <w:b/>
        </w:rPr>
        <w:t xml:space="preserve">Esimerkki 0,4120</w:t>
      </w:r>
    </w:p>
    <w:p>
      <w:r>
        <w:t xml:space="preserve">Tosiasia: kivien eroosio aiheuttaa niiden hajoamista.</w:t>
      </w:r>
    </w:p>
    <w:p>
      <w:r>
        <w:rPr>
          <w:b/>
        </w:rPr>
        <w:t xml:space="preserve">Tulos</w:t>
      </w:r>
    </w:p>
    <w:p>
      <w:r>
        <w:t xml:space="preserve">mitä kallioperän eroosio saa ne tekemään?</w:t>
      </w:r>
    </w:p>
    <w:p>
      <w:r>
        <w:rPr>
          <w:b/>
        </w:rPr>
        <w:t xml:space="preserve">Esimerkki 0.4121</w:t>
      </w:r>
    </w:p>
    <w:p>
      <w:r>
        <w:t xml:space="preserve">Fakta: Ruoansulatus tapahtuu ohutsuolessa.</w:t>
      </w:r>
    </w:p>
    <w:p>
      <w:r>
        <w:rPr>
          <w:b/>
        </w:rPr>
        <w:t xml:space="preserve">Tulos</w:t>
      </w:r>
    </w:p>
    <w:p>
      <w:r>
        <w:t xml:space="preserve">Missä ruoansulatus tapahtuu?</w:t>
      </w:r>
    </w:p>
    <w:p>
      <w:r>
        <w:rPr>
          <w:b/>
        </w:rPr>
        <w:t xml:space="preserve">Esimerkki 0.4122</w:t>
      </w:r>
    </w:p>
    <w:p>
      <w:r>
        <w:t xml:space="preserve">Fakta: jotkut petoeläimet käyttävät etutassuja saaliin pyydystämiseen.</w:t>
      </w:r>
    </w:p>
    <w:p>
      <w:r>
        <w:rPr>
          <w:b/>
        </w:rPr>
        <w:t xml:space="preserve">Tulos</w:t>
      </w:r>
    </w:p>
    <w:p>
      <w:r>
        <w:t xml:space="preserve">Mitä jotkut saalistajat käyttävät saaliin pyydystämiseen?</w:t>
      </w:r>
    </w:p>
    <w:p>
      <w:r>
        <w:rPr>
          <w:b/>
        </w:rPr>
        <w:t xml:space="preserve">Esimerkki 0.4123</w:t>
      </w:r>
    </w:p>
    <w:p>
      <w:r>
        <w:t xml:space="preserve">Fakta: Antarktiksen yläpuolella oleva reikä vähentää ultraviolettisuojausta.</w:t>
      </w:r>
    </w:p>
    <w:p>
      <w:r>
        <w:rPr>
          <w:b/>
        </w:rPr>
        <w:t xml:space="preserve">Tulos</w:t>
      </w:r>
    </w:p>
    <w:p>
      <w:r>
        <w:t xml:space="preserve">Mitä reikä Antarktiksen yllä vähentää?</w:t>
      </w:r>
    </w:p>
    <w:p>
      <w:r>
        <w:rPr>
          <w:b/>
        </w:rPr>
        <w:t xml:space="preserve">Esimerkki 0.4124</w:t>
      </w:r>
    </w:p>
    <w:p>
      <w:r>
        <w:t xml:space="preserve">Tosiasia: kasvain voi palaa pois, kun sähköpiiri toimii oikein.</w:t>
      </w:r>
    </w:p>
    <w:p>
      <w:r>
        <w:rPr>
          <w:b/>
        </w:rPr>
        <w:t xml:space="preserve">Tulos</w:t>
      </w:r>
    </w:p>
    <w:p>
      <w:r>
        <w:t xml:space="preserve">Kun sähköpiiri toimii oikein, mitä voi tapahtua?</w:t>
      </w:r>
    </w:p>
    <w:p>
      <w:r>
        <w:rPr>
          <w:b/>
        </w:rPr>
        <w:t xml:space="preserve">Esimerkki 0,4125</w:t>
      </w:r>
    </w:p>
    <w:p>
      <w:r>
        <w:t xml:space="preserve">Fakta: kasvit pystyvät vähentämään vesihäviötä.</w:t>
      </w:r>
    </w:p>
    <w:p>
      <w:r>
        <w:rPr>
          <w:b/>
        </w:rPr>
        <w:t xml:space="preserve">Tulos</w:t>
      </w:r>
    </w:p>
    <w:p>
      <w:r>
        <w:t xml:space="preserve">mitä pystyvät vähentämään vesihäviötä?</w:t>
      </w:r>
    </w:p>
    <w:p>
      <w:r>
        <w:rPr>
          <w:b/>
        </w:rPr>
        <w:t xml:space="preserve">Esimerkki 0.4126</w:t>
      </w:r>
    </w:p>
    <w:p>
      <w:r>
        <w:t xml:space="preserve">Fakta: Sateenkaari muodostuu, kun valo johdetaan prisman läpi.</w:t>
      </w:r>
    </w:p>
    <w:p>
      <w:r>
        <w:rPr>
          <w:b/>
        </w:rPr>
        <w:t xml:space="preserve">Tulos</w:t>
      </w:r>
    </w:p>
    <w:p>
      <w:r>
        <w:t xml:space="preserve">Millä esineellä voidaan luoda sateenkaari?</w:t>
      </w:r>
    </w:p>
    <w:p>
      <w:r>
        <w:rPr>
          <w:b/>
        </w:rPr>
        <w:t xml:space="preserve">Esimerkki 0.4127</w:t>
      </w:r>
    </w:p>
    <w:p>
      <w:r>
        <w:t xml:space="preserve">Fakta: Aggressio on käyttäytymistä, jonka tarkoituksena on aiheuttaa vahinkoa.</w:t>
      </w:r>
    </w:p>
    <w:p>
      <w:r>
        <w:rPr>
          <w:b/>
        </w:rPr>
        <w:t xml:space="preserve">Tulos</w:t>
      </w:r>
    </w:p>
    <w:p>
      <w:r>
        <w:t xml:space="preserve">Aggressio on käyttäytymistä, jonka tarkoituksena on mitä?</w:t>
      </w:r>
    </w:p>
    <w:p>
      <w:r>
        <w:rPr>
          <w:b/>
        </w:rPr>
        <w:t xml:space="preserve">Esimerkki 0.4128</w:t>
      </w:r>
    </w:p>
    <w:p>
      <w:r>
        <w:t xml:space="preserve">Fakta: Sähköisku aiheuttaa vahinkoa elävälle olennolle.</w:t>
      </w:r>
    </w:p>
    <w:p>
      <w:r>
        <w:rPr>
          <w:b/>
        </w:rPr>
        <w:t xml:space="preserve">Tulos</w:t>
      </w:r>
    </w:p>
    <w:p>
      <w:r>
        <w:t xml:space="preserve">Sähkövirta aiheuttaisi haittaa mille?</w:t>
      </w:r>
    </w:p>
    <w:p>
      <w:r>
        <w:rPr>
          <w:b/>
        </w:rPr>
        <w:t xml:space="preserve">Esimerkki 0.4129</w:t>
      </w:r>
    </w:p>
    <w:p>
      <w:r>
        <w:t xml:space="preserve">Fakta: Insuliini auttaa soluja ottamaan sokeria verestä.</w:t>
      </w:r>
    </w:p>
    <w:p>
      <w:r>
        <w:rPr>
          <w:b/>
        </w:rPr>
        <w:t xml:space="preserve">Tulos</w:t>
      </w:r>
    </w:p>
    <w:p>
      <w:r>
        <w:t xml:space="preserve">Mikä auttaa soluja ottamaan sokeria verestä elimistössä?</w:t>
      </w:r>
    </w:p>
    <w:p>
      <w:r>
        <w:rPr>
          <w:b/>
        </w:rPr>
        <w:t xml:space="preserve">Esimerkki 0,4130</w:t>
      </w:r>
    </w:p>
    <w:p>
      <w:r>
        <w:t xml:space="preserve">Fakta: Meribiomeissa elävien eliöiden on sopeuduttava suurimpaan osaan maapallon vedestä.</w:t>
      </w:r>
    </w:p>
    <w:p>
      <w:r>
        <w:rPr>
          <w:b/>
        </w:rPr>
        <w:t xml:space="preserve">Tulos</w:t>
      </w:r>
    </w:p>
    <w:p>
      <w:r>
        <w:t xml:space="preserve">Meriympäristöissä elävien organismien on sopeuduttava suurimpaan osaan mitä planeetalla on?</w:t>
      </w:r>
    </w:p>
    <w:p>
      <w:r>
        <w:rPr>
          <w:b/>
        </w:rPr>
        <w:t xml:space="preserve">Esimerkki 0.4131</w:t>
      </w:r>
    </w:p>
    <w:p>
      <w:r>
        <w:t xml:space="preserve">Tosiasia: Lääkärit kirjoittavat reseptejä, kun ihmiset ovat sairaita.</w:t>
      </w:r>
    </w:p>
    <w:p>
      <w:r>
        <w:rPr>
          <w:b/>
        </w:rPr>
        <w:t xml:space="preserve">Tulos</w:t>
      </w:r>
    </w:p>
    <w:p>
      <w:r>
        <w:t xml:space="preserve">Mitä lääkärit yleensä antavat ihmisille, kun he ovat sairaita?</w:t>
      </w:r>
    </w:p>
    <w:p>
      <w:r>
        <w:rPr>
          <w:b/>
        </w:rPr>
        <w:t xml:space="preserve">Esimerkki 0,4132</w:t>
      </w:r>
    </w:p>
    <w:p>
      <w:r>
        <w:t xml:space="preserve">Tosiasia: Vakava kuivuus voi aiheuttaa pullonkaulavaikutuksen.</w:t>
      </w:r>
    </w:p>
    <w:p>
      <w:r>
        <w:rPr>
          <w:b/>
        </w:rPr>
        <w:t xml:space="preserve">Tulos</w:t>
      </w:r>
    </w:p>
    <w:p>
      <w:r>
        <w:t xml:space="preserve">Voimakas kuivuus voi aiheuttaa?</w:t>
      </w:r>
    </w:p>
    <w:p>
      <w:r>
        <w:rPr>
          <w:b/>
        </w:rPr>
        <w:t xml:space="preserve">Esimerkki 0,4133</w:t>
      </w:r>
    </w:p>
    <w:p>
      <w:r>
        <w:t xml:space="preserve">Fakta: metling tarkoittaa kiinteän aineen muuttamista nestemäiseksi lisäämällä jotain kaloreissa mitattua ainetta.</w:t>
      </w:r>
    </w:p>
    <w:p>
      <w:r>
        <w:rPr>
          <w:b/>
        </w:rPr>
        <w:t xml:space="preserve">Tulos</w:t>
      </w:r>
    </w:p>
    <w:p>
      <w:r>
        <w:t xml:space="preserve">Sulaminen tarkoittaa muuttumista kiinteästä aineesta nesteeksi lisäämällä mitä?</w:t>
      </w:r>
    </w:p>
    <w:p>
      <w:r>
        <w:rPr>
          <w:b/>
        </w:rPr>
        <w:t xml:space="preserve">Esimerkki 0,4134</w:t>
      </w:r>
    </w:p>
    <w:p>
      <w:r>
        <w:t xml:space="preserve">Tosiasia: peilikuvan muodostaa epäsuora valo.</w:t>
      </w:r>
    </w:p>
    <w:p>
      <w:r>
        <w:rPr>
          <w:b/>
        </w:rPr>
        <w:t xml:space="preserve">Tulos</w:t>
      </w:r>
    </w:p>
    <w:p>
      <w:r>
        <w:t xml:space="preserve">Miten peilikuva muodostuu?</w:t>
      </w:r>
    </w:p>
    <w:p>
      <w:r>
        <w:rPr>
          <w:b/>
        </w:rPr>
        <w:t xml:space="preserve">Esimerkki 0,4135</w:t>
      </w:r>
    </w:p>
    <w:p>
      <w:r>
        <w:t xml:space="preserve">Fakta: esineen sisältämän tilan määrää voidaan käyttää kuvaamaan kyseisen esineen kokoa.</w:t>
      </w:r>
    </w:p>
    <w:p>
      <w:r>
        <w:rPr>
          <w:b/>
        </w:rPr>
        <w:t xml:space="preserve">Tulos</w:t>
      </w:r>
    </w:p>
    <w:p>
      <w:r>
        <w:t xml:space="preserve">Esineen sisältämän tilan määrää voidaan käyttää kuvaamaan, mitä kyseisessä esineessä on?</w:t>
      </w:r>
    </w:p>
    <w:p>
      <w:r>
        <w:rPr>
          <w:b/>
        </w:rPr>
        <w:t xml:space="preserve">Esimerkki 0,4136</w:t>
      </w:r>
    </w:p>
    <w:p>
      <w:r>
        <w:t xml:space="preserve">Fakta: Hait käyttävät kiduksia hapen muuntamiseen veressä.</w:t>
      </w:r>
    </w:p>
    <w:p>
      <w:r>
        <w:rPr>
          <w:b/>
        </w:rPr>
        <w:t xml:space="preserve">Tulos</w:t>
      </w:r>
    </w:p>
    <w:p>
      <w:r>
        <w:t xml:space="preserve">Mikä hengitys käyttää kiduksia hapen muuntamiseen veressä?</w:t>
      </w:r>
    </w:p>
    <w:p>
      <w:r>
        <w:rPr>
          <w:b/>
        </w:rPr>
        <w:t xml:space="preserve">Esimerkki 0,4137</w:t>
      </w:r>
    </w:p>
    <w:p>
      <w:r>
        <w:t xml:space="preserve">Tosiasia: röntgensäteitä käytetään onkologiassa.</w:t>
      </w:r>
    </w:p>
    <w:p>
      <w:r>
        <w:rPr>
          <w:b/>
        </w:rPr>
        <w:t xml:space="preserve">Tulos</w:t>
      </w:r>
    </w:p>
    <w:p>
      <w:r>
        <w:t xml:space="preserve">mitä käytetään onkologiassa?</w:t>
      </w:r>
    </w:p>
    <w:p>
      <w:r>
        <w:rPr>
          <w:b/>
        </w:rPr>
        <w:t xml:space="preserve">Esimerkki 0.4138</w:t>
      </w:r>
    </w:p>
    <w:p>
      <w:r>
        <w:t xml:space="preserve">Fakta: Jotta vesi olisi turvallista juoda, haitalliset aineet poistetaan ennen juomista.</w:t>
      </w:r>
    </w:p>
    <w:p>
      <w:r>
        <w:rPr>
          <w:b/>
        </w:rPr>
        <w:t xml:space="preserve">Tulos</w:t>
      </w:r>
    </w:p>
    <w:p>
      <w:r>
        <w:t xml:space="preserve">Sen varmistamiseksi, että vesi on turvallista juoda, haitalliset mitä poistetaan ennen juomista?</w:t>
      </w:r>
    </w:p>
    <w:p>
      <w:r>
        <w:rPr>
          <w:b/>
        </w:rPr>
        <w:t xml:space="preserve">Esimerkki 0.4139</w:t>
      </w:r>
    </w:p>
    <w:p>
      <w:r>
        <w:t xml:space="preserve">Tosiasia: Pullonkaulavaikutusta esiintyy ulkoisen muuttoliikkeen yhteydessä.</w:t>
      </w:r>
    </w:p>
    <w:p>
      <w:r>
        <w:rPr>
          <w:b/>
        </w:rPr>
        <w:t xml:space="preserve">Tulos</w:t>
      </w:r>
    </w:p>
    <w:p>
      <w:r>
        <w:t xml:space="preserve">Pullonkaulavaikutusta voi esiintyä?</w:t>
      </w:r>
    </w:p>
    <w:p>
      <w:r>
        <w:rPr>
          <w:b/>
        </w:rPr>
        <w:t xml:space="preserve">Esimerkki 0,4140</w:t>
      </w:r>
    </w:p>
    <w:p>
      <w:r>
        <w:t xml:space="preserve">Fakta: Sperman ja munasolun ytimet yhdistyvät hedelmöittämään sukusoluja.</w:t>
      </w:r>
    </w:p>
    <w:p>
      <w:r>
        <w:rPr>
          <w:b/>
        </w:rPr>
        <w:t xml:space="preserve">Tulos</w:t>
      </w:r>
    </w:p>
    <w:p>
      <w:r>
        <w:t xml:space="preserve">Mitä siittiöiden ja munasolujen ytimet yhdistyvät?</w:t>
      </w:r>
    </w:p>
    <w:p>
      <w:r>
        <w:rPr>
          <w:b/>
        </w:rPr>
        <w:t xml:space="preserve">Esimerkki 0.4141</w:t>
      </w:r>
    </w:p>
    <w:p>
      <w:r>
        <w:t xml:space="preserve">Tosiasia: Syöpä on sairaus, jossa solut kasvavat ja jakautuvat nopeasti.</w:t>
      </w:r>
    </w:p>
    <w:p>
      <w:r>
        <w:rPr>
          <w:b/>
        </w:rPr>
        <w:t xml:space="preserve">Tulos</w:t>
      </w:r>
    </w:p>
    <w:p>
      <w:r>
        <w:t xml:space="preserve">Syöpä on sairaus, jossa solut mitä?</w:t>
      </w:r>
    </w:p>
    <w:p>
      <w:r>
        <w:rPr>
          <w:b/>
        </w:rPr>
        <w:t xml:space="preserve">Esimerkki 0.4142</w:t>
      </w:r>
    </w:p>
    <w:p>
      <w:r>
        <w:t xml:space="preserve">Fakta: muna tarvitsee hautomisen selviytyäkseen.</w:t>
      </w:r>
    </w:p>
    <w:p>
      <w:r>
        <w:rPr>
          <w:b/>
        </w:rPr>
        <w:t xml:space="preserve">Tulos</w:t>
      </w:r>
    </w:p>
    <w:p>
      <w:r>
        <w:t xml:space="preserve">Muna tarvitsee _ selviytyäkseen?</w:t>
      </w:r>
    </w:p>
    <w:p>
      <w:r>
        <w:rPr>
          <w:b/>
        </w:rPr>
        <w:t xml:space="preserve">Esimerkki 0.4143</w:t>
      </w:r>
    </w:p>
    <w:p>
      <w:r>
        <w:t xml:space="preserve">Fakta: Veden juominen vähentää hampaiden reikiintymistä.</w:t>
      </w:r>
    </w:p>
    <w:p>
      <w:r>
        <w:rPr>
          <w:b/>
        </w:rPr>
        <w:t xml:space="preserve">Tulos</w:t>
      </w:r>
    </w:p>
    <w:p>
      <w:r>
        <w:t xml:space="preserve">Mikä vähentää hampaiden reikiintymistä?</w:t>
      </w:r>
    </w:p>
    <w:p>
      <w:r>
        <w:rPr>
          <w:b/>
        </w:rPr>
        <w:t xml:space="preserve">Esimerkki 0.4144</w:t>
      </w:r>
    </w:p>
    <w:p>
      <w:r>
        <w:t xml:space="preserve">Fakta: Hallitsemattomasti jakautuvat solut voivat olla joko hyvän- tai pahanlaatuisia.</w:t>
      </w:r>
    </w:p>
    <w:p>
      <w:r>
        <w:rPr>
          <w:b/>
        </w:rPr>
        <w:t xml:space="preserve">Tulos</w:t>
      </w:r>
    </w:p>
    <w:p>
      <w:r>
        <w:t xml:space="preserve">Miten hallitsemattomasti jakautuvat solut luokitellaan?</w:t>
      </w:r>
    </w:p>
    <w:p>
      <w:r>
        <w:rPr>
          <w:b/>
        </w:rPr>
        <w:t xml:space="preserve">Esimerkki 0.4145</w:t>
      </w:r>
    </w:p>
    <w:p>
      <w:r>
        <w:t xml:space="preserve">Fakta: Kromoplastit ovat värisävyltään punaisia, keltaisia tai oransseja, ja ne tuottavat ja varastoivat värejä.</w:t>
      </w:r>
    </w:p>
    <w:p>
      <w:r>
        <w:rPr>
          <w:b/>
        </w:rPr>
        <w:t xml:space="preserve">Tulos</w:t>
      </w:r>
    </w:p>
    <w:p>
      <w:r>
        <w:t xml:space="preserve">Kromoplastit tuottavat ja varastoivat väriä ja ovat punaisia, keltaisia tai oransseja, mitä?</w:t>
      </w:r>
    </w:p>
    <w:p>
      <w:r>
        <w:rPr>
          <w:b/>
        </w:rPr>
        <w:t xml:space="preserve">Esimerkki 0.4146</w:t>
      </w:r>
    </w:p>
    <w:p>
      <w:r>
        <w:t xml:space="preserve">Tosiasia: kitka voi lisätä äänenvoimakkuutta.</w:t>
      </w:r>
    </w:p>
    <w:p>
      <w:r>
        <w:rPr>
          <w:b/>
        </w:rPr>
        <w:t xml:space="preserve">Tulos</w:t>
      </w:r>
    </w:p>
    <w:p>
      <w:r>
        <w:t xml:space="preserve">Mikä seuraavista voi lisääntyä kitkan vaikutuksesta?</w:t>
      </w:r>
    </w:p>
    <w:p>
      <w:r>
        <w:rPr>
          <w:b/>
        </w:rPr>
        <w:t xml:space="preserve">Esimerkki 0.4147</w:t>
      </w:r>
    </w:p>
    <w:p>
      <w:r>
        <w:t xml:space="preserve">Fakta: Tiukka puristus syntyy, kun verisuonten lihasseinämät supistuvat.</w:t>
      </w:r>
    </w:p>
    <w:p>
      <w:r>
        <w:rPr>
          <w:b/>
        </w:rPr>
        <w:t xml:space="preserve">Tulos</w:t>
      </w:r>
    </w:p>
    <w:p>
      <w:r>
        <w:t xml:space="preserve">Mitä tapahtuu, kun verisuonten lihaksikkaat seinämät supistuvat?</w:t>
      </w:r>
    </w:p>
    <w:p>
      <w:r>
        <w:rPr>
          <w:b/>
        </w:rPr>
        <w:t xml:space="preserve">Esimerkki 0.4148</w:t>
      </w:r>
    </w:p>
    <w:p>
      <w:r>
        <w:t xml:space="preserve">Tosiasia: pilvissä oleva kondensaatio on samanlaista kuin ilmankosteus.</w:t>
      </w:r>
    </w:p>
    <w:p>
      <w:r>
        <w:rPr>
          <w:b/>
        </w:rPr>
        <w:t xml:space="preserve">Tulos</w:t>
      </w:r>
    </w:p>
    <w:p>
      <w:r>
        <w:t xml:space="preserve">Ilman tiivistyminen ja kosteus johtuvat?</w:t>
      </w:r>
    </w:p>
    <w:p>
      <w:r>
        <w:rPr>
          <w:b/>
        </w:rPr>
        <w:t xml:space="preserve">Esimerkki 0.4149</w:t>
      </w:r>
    </w:p>
    <w:p>
      <w:r>
        <w:t xml:space="preserve">Fakta: nestemäinen sidekudos kuljettaa happea.</w:t>
      </w:r>
    </w:p>
    <w:p>
      <w:r>
        <w:rPr>
          <w:b/>
        </w:rPr>
        <w:t xml:space="preserve">Tulos</w:t>
      </w:r>
    </w:p>
    <w:p>
      <w:r>
        <w:t xml:space="preserve">Mitä nestemäinen sidekudos kuljettaa?</w:t>
      </w:r>
    </w:p>
    <w:p>
      <w:r>
        <w:rPr>
          <w:b/>
        </w:rPr>
        <w:t xml:space="preserve">Esimerkki 0,4150</w:t>
      </w:r>
    </w:p>
    <w:p>
      <w:r>
        <w:t xml:space="preserve">Tosiasia: lipidien rakennusaineet voivat sisältää myös muita molekyylejä.</w:t>
      </w:r>
    </w:p>
    <w:p>
      <w:r>
        <w:rPr>
          <w:b/>
        </w:rPr>
        <w:t xml:space="preserve">Tulos</w:t>
      </w:r>
    </w:p>
    <w:p>
      <w:r>
        <w:t xml:space="preserve">Entä lipidit voivat sisältää myös muita molekyylejä?</w:t>
      </w:r>
    </w:p>
    <w:p>
      <w:r>
        <w:rPr>
          <w:b/>
        </w:rPr>
        <w:t xml:space="preserve">Esimerkki 0.4151</w:t>
      </w:r>
    </w:p>
    <w:p>
      <w:r>
        <w:t xml:space="preserve">Tosiasia: ruoan imeytyminen tapahtuu pääasiassa ohutsuolessa.</w:t>
      </w:r>
    </w:p>
    <w:p>
      <w:r>
        <w:rPr>
          <w:b/>
        </w:rPr>
        <w:t xml:space="preserve">Tulos</w:t>
      </w:r>
    </w:p>
    <w:p>
      <w:r>
        <w:t xml:space="preserve">Mitä tapahtuu pääasiassa ohutsuolessa?</w:t>
      </w:r>
    </w:p>
    <w:p>
      <w:r>
        <w:rPr>
          <w:b/>
        </w:rPr>
        <w:t xml:space="preserve">Esimerkki 0.4152</w:t>
      </w:r>
    </w:p>
    <w:p>
      <w:r>
        <w:t xml:space="preserve">Fakta: kun erittäin vaaralliset myrskyt siirtyvät maan yli, niiden voimakkuus vähenee.</w:t>
      </w:r>
    </w:p>
    <w:p>
      <w:r>
        <w:rPr>
          <w:b/>
        </w:rPr>
        <w:t xml:space="preserve">Tulos</w:t>
      </w:r>
    </w:p>
    <w:p>
      <w:r>
        <w:t xml:space="preserve">Mikä heikkenee, kun siirtyy maan yli?</w:t>
      </w:r>
    </w:p>
    <w:p>
      <w:r>
        <w:rPr>
          <w:b/>
        </w:rPr>
        <w:t xml:space="preserve">Esimerkki 0.4153</w:t>
      </w:r>
    </w:p>
    <w:p>
      <w:r>
        <w:t xml:space="preserve">Fakta: Lähes kaikkia kehon toimintoja ohjataan veren kautta kulkevilla hormoneilla.</w:t>
      </w:r>
    </w:p>
    <w:p>
      <w:r>
        <w:rPr>
          <w:b/>
        </w:rPr>
        <w:t xml:space="preserve">Tulos</w:t>
      </w:r>
    </w:p>
    <w:p>
      <w:r>
        <w:t xml:space="preserve">Mitä kautta hormonit ohjaavat kehon toimintoja?</w:t>
      </w:r>
    </w:p>
    <w:p>
      <w:r>
        <w:rPr>
          <w:b/>
        </w:rPr>
        <w:t xml:space="preserve">Esimerkki 0.4154</w:t>
      </w:r>
    </w:p>
    <w:p>
      <w:r>
        <w:t xml:space="preserve">Fakta: esivanhempien kartoittaminen graafisesti on hyödyllinen väline perimän tutkimisessa.</w:t>
      </w:r>
    </w:p>
    <w:p>
      <w:r>
        <w:rPr>
          <w:b/>
        </w:rPr>
        <w:t xml:space="preserve">Tulos</w:t>
      </w:r>
    </w:p>
    <w:p>
      <w:r>
        <w:t xml:space="preserve">Mitä voidaan tutkia esi-isien kartoituskaavioiden avulla?</w:t>
      </w:r>
    </w:p>
    <w:p>
      <w:r>
        <w:rPr>
          <w:b/>
        </w:rPr>
        <w:t xml:space="preserve">Esimerkki 0,4155</w:t>
      </w:r>
    </w:p>
    <w:p>
      <w:r>
        <w:t xml:space="preserve">Tosiasia: Nisäkkäät voivat tuottaa pieniä lämpöpurkauksia myös lihassupistusten avulla.</w:t>
      </w:r>
    </w:p>
    <w:p>
      <w:r>
        <w:rPr>
          <w:b/>
        </w:rPr>
        <w:t xml:space="preserve">Tulos</w:t>
      </w:r>
    </w:p>
    <w:p>
      <w:r>
        <w:t xml:space="preserve">Millä tavoin nisäkkäät voivat tuottaa pieniä lämpöpurkauksia?</w:t>
      </w:r>
    </w:p>
    <w:p>
      <w:r>
        <w:rPr>
          <w:b/>
        </w:rPr>
        <w:t xml:space="preserve">Esimerkki 0.4156</w:t>
      </w:r>
    </w:p>
    <w:p>
      <w:r>
        <w:t xml:space="preserve">Tosiasia: jos nesteessä oleva esine on tiheämpi kuin neste, esine uppoaa nesteeseen Newtonin lain mukaisesti.</w:t>
      </w:r>
    </w:p>
    <w:p>
      <w:r>
        <w:rPr>
          <w:b/>
        </w:rPr>
        <w:t xml:space="preserve">Tulos</w:t>
      </w:r>
    </w:p>
    <w:p>
      <w:r>
        <w:t xml:space="preserve">Jos nesteessä oleva esine on tiheämpi, se uppoaa kenen lain mukaan?</w:t>
      </w:r>
    </w:p>
    <w:p>
      <w:r>
        <w:rPr>
          <w:b/>
        </w:rPr>
        <w:t xml:space="preserve">Esimerkki 0.4157</w:t>
      </w:r>
    </w:p>
    <w:p>
      <w:r>
        <w:t xml:space="preserve">Fakta: Isorokon aiheuttajan ajatellaan yleensä olevan eloton.</w:t>
      </w:r>
    </w:p>
    <w:p>
      <w:r>
        <w:rPr>
          <w:b/>
        </w:rPr>
        <w:t xml:space="preserve">Tulos</w:t>
      </w:r>
    </w:p>
    <w:p>
      <w:r>
        <w:t xml:space="preserve">Monet uskovat isorokon syyksi mitä?</w:t>
      </w:r>
    </w:p>
    <w:p>
      <w:r>
        <w:rPr>
          <w:b/>
        </w:rPr>
        <w:t xml:space="preserve">Esimerkki 0.4158</w:t>
      </w:r>
    </w:p>
    <w:p>
      <w:r>
        <w:t xml:space="preserve">Tosiasia: soluissa on proteiineja.</w:t>
      </w:r>
    </w:p>
    <w:p>
      <w:r>
        <w:rPr>
          <w:b/>
        </w:rPr>
        <w:t xml:space="preserve">Tulos</w:t>
      </w:r>
    </w:p>
    <w:p>
      <w:r>
        <w:t xml:space="preserve">mitä soluilla on?</w:t>
      </w:r>
    </w:p>
    <w:p>
      <w:r>
        <w:rPr>
          <w:b/>
        </w:rPr>
        <w:t xml:space="preserve">Esimerkki 0.4159</w:t>
      </w:r>
    </w:p>
    <w:p>
      <w:r>
        <w:t xml:space="preserve">Tosiasia: Vehnä tuottaa ihmisten käyttämää ruokaa.</w:t>
      </w:r>
    </w:p>
    <w:p>
      <w:r>
        <w:rPr>
          <w:b/>
        </w:rPr>
        <w:t xml:space="preserve">Tulos</w:t>
      </w:r>
    </w:p>
    <w:p>
      <w:r>
        <w:t xml:space="preserve">Mistä saadaan ihmisten kuluttamaa ruokaa?</w:t>
      </w:r>
    </w:p>
    <w:p>
      <w:r>
        <w:rPr>
          <w:b/>
        </w:rPr>
        <w:t xml:space="preserve">Esimerkki 0,4160</w:t>
      </w:r>
    </w:p>
    <w:p>
      <w:r>
        <w:t xml:space="preserve">Fakta: piirakkakaaviota voidaan käyttää prosenttien esittämiseen.</w:t>
      </w:r>
    </w:p>
    <w:p>
      <w:r>
        <w:rPr>
          <w:b/>
        </w:rPr>
        <w:t xml:space="preserve">Tulos</w:t>
      </w:r>
    </w:p>
    <w:p>
      <w:r>
        <w:t xml:space="preserve">Mitä piirakkakaavioilla voidaan näyttää?</w:t>
      </w:r>
    </w:p>
    <w:p>
      <w:r>
        <w:rPr>
          <w:b/>
        </w:rPr>
        <w:t xml:space="preserve">Esimerkki 0,4161</w:t>
      </w:r>
    </w:p>
    <w:p>
      <w:r>
        <w:t xml:space="preserve">Fakta: Antigeenit ovat atomiryhmä, jonka immuunijärjestelmä tunnistaa elimistölle vieraaksi.</w:t>
      </w:r>
    </w:p>
    <w:p>
      <w:r>
        <w:rPr>
          <w:b/>
        </w:rPr>
        <w:t xml:space="preserve">Tulos</w:t>
      </w:r>
    </w:p>
    <w:p>
      <w:r>
        <w:t xml:space="preserve">Minkä tyyppiset antigeenit immuunijärjestelmä tunnistaa elimistölle vieraiksi?</w:t>
      </w:r>
    </w:p>
    <w:p>
      <w:r>
        <w:rPr>
          <w:b/>
        </w:rPr>
        <w:t xml:space="preserve">Esimerkki 0.4162</w:t>
      </w:r>
    </w:p>
    <w:p>
      <w:r>
        <w:t xml:space="preserve">Tosiasia: Monet kuluttajat käyttävät ravintoketjussa useampaa kuin yhtä vaihetta.</w:t>
      </w:r>
    </w:p>
    <w:p>
      <w:r>
        <w:rPr>
          <w:b/>
        </w:rPr>
        <w:t xml:space="preserve">Tulos</w:t>
      </w:r>
    </w:p>
    <w:p>
      <w:r>
        <w:t xml:space="preserve">Monet kuluttajat syövät useampaa kuin yhtä mitä ravintoketjun varrella?</w:t>
      </w:r>
    </w:p>
    <w:p>
      <w:r>
        <w:rPr>
          <w:b/>
        </w:rPr>
        <w:t xml:space="preserve">Esimerkki 0,4163</w:t>
      </w:r>
    </w:p>
    <w:p>
      <w:r>
        <w:t xml:space="preserve">Fakta: kasvi tarvitsee auringonvaloa fotosynteesiin.</w:t>
      </w:r>
    </w:p>
    <w:p>
      <w:r>
        <w:rPr>
          <w:b/>
        </w:rPr>
        <w:t xml:space="preserve">Tulos</w:t>
      </w:r>
    </w:p>
    <w:p>
      <w:r>
        <w:t xml:space="preserve">Mikä vaatii valoa fotosynteesiin?</w:t>
      </w:r>
    </w:p>
    <w:p>
      <w:r>
        <w:rPr>
          <w:b/>
        </w:rPr>
        <w:t xml:space="preserve">Esimerkki 0,4164</w:t>
      </w:r>
    </w:p>
    <w:p>
      <w:r>
        <w:t xml:space="preserve">Tosiasia: Ympäristötekijät vaikuttavat ihon väriin.</w:t>
      </w:r>
    </w:p>
    <w:p>
      <w:r>
        <w:rPr>
          <w:b/>
        </w:rPr>
        <w:t xml:space="preserve">Tulos</w:t>
      </w:r>
    </w:p>
    <w:p>
      <w:r>
        <w:t xml:space="preserve">mihin ympäristötekijät vaikuttavat?</w:t>
      </w:r>
    </w:p>
    <w:p>
      <w:r>
        <w:rPr>
          <w:b/>
        </w:rPr>
        <w:t xml:space="preserve">Esimerkki 0,4165</w:t>
      </w:r>
    </w:p>
    <w:p>
      <w:r>
        <w:t xml:space="preserve">Fakta: Henkilön kyynärpää ojentuu, kun hauiksen vastakkaiset lihakset supistuvat.</w:t>
      </w:r>
    </w:p>
    <w:p>
      <w:r>
        <w:rPr>
          <w:b/>
        </w:rPr>
        <w:t xml:space="preserve">Tulos</w:t>
      </w:r>
    </w:p>
    <w:p>
      <w:r>
        <w:t xml:space="preserve">Henkilön kyynärpää ojentuu, kun mitä vastakkaiset lihakset supistuvat?</w:t>
      </w:r>
    </w:p>
    <w:p>
      <w:r>
        <w:rPr>
          <w:b/>
        </w:rPr>
        <w:t xml:space="preserve">Esimerkki 0,4166</w:t>
      </w:r>
    </w:p>
    <w:p>
      <w:r>
        <w:t xml:space="preserve">Tosiasia: Ruoka säilyy tuoreena alle 40 asteessa.</w:t>
      </w:r>
    </w:p>
    <w:p>
      <w:r>
        <w:rPr>
          <w:b/>
        </w:rPr>
        <w:t xml:space="preserve">Tulos</w:t>
      </w:r>
    </w:p>
    <w:p>
      <w:r>
        <w:t xml:space="preserve">Mitä tapahtuu, kun ruokaa säilytetään alle 40 asteessa?</w:t>
      </w:r>
    </w:p>
    <w:p>
      <w:r>
        <w:rPr>
          <w:b/>
        </w:rPr>
        <w:t xml:space="preserve">Esimerkki 0.4167</w:t>
      </w:r>
    </w:p>
    <w:p>
      <w:r>
        <w:t xml:space="preserve">Tosiasia: Eroosio voi aiheuttaa hapon muodostumista.</w:t>
      </w:r>
    </w:p>
    <w:p>
      <w:r>
        <w:rPr>
          <w:b/>
        </w:rPr>
        <w:t xml:space="preserve">Tulos</w:t>
      </w:r>
    </w:p>
    <w:p>
      <w:r>
        <w:t xml:space="preserve">Eroosio voi aiheuttaa minkä muodostumista?</w:t>
      </w:r>
    </w:p>
    <w:p>
      <w:r>
        <w:rPr>
          <w:b/>
        </w:rPr>
        <w:t xml:space="preserve">Esimerkki 0.4168</w:t>
      </w:r>
    </w:p>
    <w:p>
      <w:r>
        <w:t xml:space="preserve">Fakta: Puuvillapuun uusien kasvustojen ihanteellinen elinympäristö vaatii sedimenttiä.</w:t>
      </w:r>
    </w:p>
    <w:p>
      <w:r>
        <w:rPr>
          <w:b/>
        </w:rPr>
        <w:t xml:space="preserve">Tulos</w:t>
      </w:r>
    </w:p>
    <w:p>
      <w:r>
        <w:t xml:space="preserve">Mitä vaaditaan ihanteelliselta elinympäristöltä uusille puuvillapuuyksilöille?</w:t>
      </w:r>
    </w:p>
    <w:p>
      <w:r>
        <w:rPr>
          <w:b/>
        </w:rPr>
        <w:t xml:space="preserve">Esimerkki 0.4169</w:t>
      </w:r>
    </w:p>
    <w:p>
      <w:r>
        <w:t xml:space="preserve">Fakta: Puhelimia käytetään ihmisten ideoiden, ajatusten ja näkemysten jakamiseen pitkien etäisyyksien päästä.</w:t>
      </w:r>
    </w:p>
    <w:p>
      <w:r>
        <w:rPr>
          <w:b/>
        </w:rPr>
        <w:t xml:space="preserve">Tulos</w:t>
      </w:r>
    </w:p>
    <w:p>
      <w:r>
        <w:t xml:space="preserve">Millä ihmiset jakavat ideoita, ajatuksia ja näkemyksiä pitkien etäisyyksien päästä?</w:t>
      </w:r>
    </w:p>
    <w:p>
      <w:r>
        <w:rPr>
          <w:b/>
        </w:rPr>
        <w:t xml:space="preserve">Esimerkki 0.4170</w:t>
      </w:r>
    </w:p>
    <w:p>
      <w:r>
        <w:t xml:space="preserve">Fakta: Valo tulee silmään aukon kautta, joka reagoi valoon ja akkomodaatioon.</w:t>
      </w:r>
    </w:p>
    <w:p>
      <w:r>
        <w:rPr>
          <w:b/>
        </w:rPr>
        <w:t xml:space="preserve">Tulos</w:t>
      </w:r>
    </w:p>
    <w:p>
      <w:r>
        <w:t xml:space="preserve">Valo tulee silmään aukon kautta, joka on mitä valolle ja akkommodaatiolle?</w:t>
      </w:r>
    </w:p>
    <w:p>
      <w:r>
        <w:rPr>
          <w:b/>
        </w:rPr>
        <w:t xml:space="preserve">Esimerkki 0.4171</w:t>
      </w:r>
    </w:p>
    <w:p>
      <w:r>
        <w:t xml:space="preserve">Tosiasia: piirakkadiagrammit ovat ympyrädiagrammeja.</w:t>
      </w:r>
    </w:p>
    <w:p>
      <w:r>
        <w:rPr>
          <w:b/>
        </w:rPr>
        <w:t xml:space="preserve">Tulos</w:t>
      </w:r>
    </w:p>
    <w:p>
      <w:r>
        <w:t xml:space="preserve">Mikä on ympyrän kuvaaja?</w:t>
      </w:r>
    </w:p>
    <w:p>
      <w:r>
        <w:rPr>
          <w:b/>
        </w:rPr>
        <w:t xml:space="preserve">Esimerkki 0.4172</w:t>
      </w:r>
    </w:p>
    <w:p>
      <w:r>
        <w:t xml:space="preserve">Fakta: Jääveistokset muuttuvat nestemäisiksi lämpöenergian vaikutuksesta.</w:t>
      </w:r>
    </w:p>
    <w:p>
      <w:r>
        <w:rPr>
          <w:b/>
        </w:rPr>
        <w:t xml:space="preserve">Tulos</w:t>
      </w:r>
    </w:p>
    <w:p>
      <w:r>
        <w:t xml:space="preserve">Mikä saa jääveistokset muuttumaan nestemäisiksi?</w:t>
      </w:r>
    </w:p>
    <w:p>
      <w:r>
        <w:rPr>
          <w:b/>
        </w:rPr>
        <w:t xml:space="preserve">Esimerkki 0.4173</w:t>
      </w:r>
    </w:p>
    <w:p>
      <w:r>
        <w:t xml:space="preserve">Fakta: eläinplankton on pieni eläin, joka syö planktonkasveja.</w:t>
      </w:r>
    </w:p>
    <w:p>
      <w:r>
        <w:rPr>
          <w:b/>
        </w:rPr>
        <w:t xml:space="preserve">Tulos</w:t>
      </w:r>
    </w:p>
    <w:p>
      <w:r>
        <w:t xml:space="preserve">Mitä eläinplankton syö?</w:t>
      </w:r>
    </w:p>
    <w:p>
      <w:r>
        <w:rPr>
          <w:b/>
        </w:rPr>
        <w:t xml:space="preserve">Esimerkki 0.4174</w:t>
      </w:r>
    </w:p>
    <w:p>
      <w:r>
        <w:t xml:space="preserve">Tosiasia: vihreät kasvit ovat autotrofeja.</w:t>
      </w:r>
    </w:p>
    <w:p>
      <w:r>
        <w:rPr>
          <w:b/>
        </w:rPr>
        <w:t xml:space="preserve">Tulos</w:t>
      </w:r>
    </w:p>
    <w:p>
      <w:r>
        <w:t xml:space="preserve">Mitä ovat autotrofit?</w:t>
      </w:r>
    </w:p>
    <w:p>
      <w:r>
        <w:rPr>
          <w:b/>
        </w:rPr>
        <w:t xml:space="preserve">Esimerkki 0,4175</w:t>
      </w:r>
    </w:p>
    <w:p>
      <w:r>
        <w:t xml:space="preserve">Fakta: Kromoplastit tuottavat ja varastoivat suuria määriä punaista tai keltaista väriä.</w:t>
      </w:r>
    </w:p>
    <w:p>
      <w:r>
        <w:rPr>
          <w:b/>
        </w:rPr>
        <w:t xml:space="preserve">Tulos</w:t>
      </w:r>
    </w:p>
    <w:p>
      <w:r>
        <w:t xml:space="preserve">Mikä tekee ja varastoi punaisen ja keltaisen värin?</w:t>
      </w:r>
    </w:p>
    <w:p>
      <w:r>
        <w:rPr>
          <w:b/>
        </w:rPr>
        <w:t xml:space="preserve">Esimerkki 0.4176</w:t>
      </w:r>
    </w:p>
    <w:p>
      <w:r>
        <w:t xml:space="preserve">Fakta: Veden imeytymistä vastaanottava maaperä vaikuttaa myönteisesti kasvien juurten kasvuun.</w:t>
      </w:r>
    </w:p>
    <w:p>
      <w:r>
        <w:rPr>
          <w:b/>
        </w:rPr>
        <w:t xml:space="preserve">Tulos</w:t>
      </w:r>
    </w:p>
    <w:p>
      <w:r>
        <w:t xml:space="preserve">Mihin kasvin osa-alueeseen veden imeytymiseen kykenevä maaperä vaikuttaa myönteisesti?</w:t>
      </w:r>
    </w:p>
    <w:p>
      <w:r>
        <w:rPr>
          <w:b/>
        </w:rPr>
        <w:t xml:space="preserve">Esimerkki 0.4177</w:t>
      </w:r>
    </w:p>
    <w:p>
      <w:r>
        <w:t xml:space="preserve">Tosiasia: imeväisikä on syntymän jälkeinen nopeimman kasvun aika.</w:t>
      </w:r>
    </w:p>
    <w:p>
      <w:r>
        <w:rPr>
          <w:b/>
        </w:rPr>
        <w:t xml:space="preserve">Tulos</w:t>
      </w:r>
    </w:p>
    <w:p>
      <w:r>
        <w:t xml:space="preserve">imeväisikä on nopeimman kasvun aika, minkä jälkeen mitä tapahtuu?</w:t>
      </w:r>
    </w:p>
    <w:p>
      <w:r>
        <w:rPr>
          <w:b/>
        </w:rPr>
        <w:t xml:space="preserve">Esimerkki 0.4178</w:t>
      </w:r>
    </w:p>
    <w:p>
      <w:r>
        <w:t xml:space="preserve">Fakta: Höyrynpaine syntyy, kun nesteitä kuumennetaan.</w:t>
      </w:r>
    </w:p>
    <w:p>
      <w:r>
        <w:rPr>
          <w:b/>
        </w:rPr>
        <w:t xml:space="preserve">Tulos</w:t>
      </w:r>
    </w:p>
    <w:p>
      <w:r>
        <w:t xml:space="preserve">Höyrynpaine syntyy, kun?</w:t>
      </w:r>
    </w:p>
    <w:p>
      <w:r>
        <w:rPr>
          <w:b/>
        </w:rPr>
        <w:t xml:space="preserve">Esimerkki 0.4179</w:t>
      </w:r>
    </w:p>
    <w:p>
      <w:r>
        <w:t xml:space="preserve">Tosiasia: nisäkkäät tarvitsevat hengitystä selviytyäkseen.</w:t>
      </w:r>
    </w:p>
    <w:p>
      <w:r>
        <w:rPr>
          <w:b/>
        </w:rPr>
        <w:t xml:space="preserve">Tulos</w:t>
      </w:r>
    </w:p>
    <w:p>
      <w:r>
        <w:t xml:space="preserve">Mitä nisäkkäät tarvitsevat hengittämiseen?</w:t>
      </w:r>
    </w:p>
    <w:p>
      <w:r>
        <w:rPr>
          <w:b/>
        </w:rPr>
        <w:t xml:space="preserve">Esimerkki 0.4180</w:t>
      </w:r>
    </w:p>
    <w:p>
      <w:r>
        <w:t xml:space="preserve">Fakta: Apollo 13:n lentämiseen käytetään työntövoimaa.</w:t>
      </w:r>
    </w:p>
    <w:p>
      <w:r>
        <w:rPr>
          <w:b/>
        </w:rPr>
        <w:t xml:space="preserve">Tulos</w:t>
      </w:r>
    </w:p>
    <w:p>
      <w:r>
        <w:t xml:space="preserve">mikä käyttää lentämiseen käyttövoimaa?</w:t>
      </w:r>
    </w:p>
    <w:p>
      <w:r>
        <w:rPr>
          <w:b/>
        </w:rPr>
        <w:t xml:space="preserve">Esimerkki 0,4181</w:t>
      </w:r>
    </w:p>
    <w:p>
      <w:r>
        <w:t xml:space="preserve">Fakta: Auringon lämpö auttaa sammakonmunia selviytymään ja kuoriutumaan sammakonpoikasiksi.</w:t>
      </w:r>
    </w:p>
    <w:p>
      <w:r>
        <w:rPr>
          <w:b/>
        </w:rPr>
        <w:t xml:space="preserve">Tulos</w:t>
      </w:r>
    </w:p>
    <w:p>
      <w:r>
        <w:t xml:space="preserve">Mikä lämmittää sammakonmunat, jotta niistä voi kuoriutua sammakonpoikasia?</w:t>
      </w:r>
    </w:p>
    <w:p>
      <w:r>
        <w:rPr>
          <w:b/>
        </w:rPr>
        <w:t xml:space="preserve">Esimerkki 0.4182</w:t>
      </w:r>
    </w:p>
    <w:p>
      <w:r>
        <w:t xml:space="preserve">Tosiasia: Myrkyllisyys voi periytyä kohteiden ominaisuuksista.</w:t>
      </w:r>
    </w:p>
    <w:p>
      <w:r>
        <w:rPr>
          <w:b/>
        </w:rPr>
        <w:t xml:space="preserve">Tulos</w:t>
      </w:r>
    </w:p>
    <w:p>
      <w:r>
        <w:t xml:space="preserve">Mitä esineestä voidaan periä?</w:t>
      </w:r>
    </w:p>
    <w:p>
      <w:r>
        <w:rPr>
          <w:b/>
        </w:rPr>
        <w:t xml:space="preserve">Esimerkki 0,4183</w:t>
      </w:r>
    </w:p>
    <w:p>
      <w:r>
        <w:t xml:space="preserve">Fakta: Agnatanien uskotaan olleen varhaisimpia selkärankaisia.</w:t>
      </w:r>
    </w:p>
    <w:p>
      <w:r>
        <w:rPr>
          <w:b/>
        </w:rPr>
        <w:t xml:space="preserve">Tulos</w:t>
      </w:r>
    </w:p>
    <w:p>
      <w:r>
        <w:t xml:space="preserve">Mitä ovat agnatiaanit?</w:t>
      </w:r>
    </w:p>
    <w:p>
      <w:r>
        <w:rPr>
          <w:b/>
        </w:rPr>
        <w:t xml:space="preserve">Esimerkki 0.4184</w:t>
      </w:r>
    </w:p>
    <w:p>
      <w:r>
        <w:t xml:space="preserve">Tosiasia: päivänvalon määrä johtuu maapallon akselin kallistuksesta.</w:t>
      </w:r>
    </w:p>
    <w:p>
      <w:r>
        <w:rPr>
          <w:b/>
        </w:rPr>
        <w:t xml:space="preserve">Tulos</w:t>
      </w:r>
    </w:p>
    <w:p>
      <w:r>
        <w:t xml:space="preserve">Mikä määrää, kuinka paljon päivänvaloa maa saa?</w:t>
      </w:r>
    </w:p>
    <w:p>
      <w:r>
        <w:rPr>
          <w:b/>
        </w:rPr>
        <w:t xml:space="preserve">Esimerkki 0,4185</w:t>
      </w:r>
    </w:p>
    <w:p>
      <w:r>
        <w:t xml:space="preserve">Fakta: Rannan pinta muodostuu veden voimasta.</w:t>
      </w:r>
    </w:p>
    <w:p>
      <w:r>
        <w:rPr>
          <w:b/>
        </w:rPr>
        <w:t xml:space="preserve">Tulos</w:t>
      </w:r>
    </w:p>
    <w:p>
      <w:r>
        <w:t xml:space="preserve">Mikä voima muodostaa rannan pinnan?</w:t>
      </w:r>
    </w:p>
    <w:p>
      <w:r>
        <w:rPr>
          <w:b/>
        </w:rPr>
        <w:t xml:space="preserve">Esimerkki 0,4186</w:t>
      </w:r>
    </w:p>
    <w:p>
      <w:r>
        <w:t xml:space="preserve">Fakta: sammakkoeläimet ovat ensimmäiset todelliset eläimet, joilla on selkäranka ja neljä raajaa.</w:t>
      </w:r>
    </w:p>
    <w:p>
      <w:r>
        <w:rPr>
          <w:b/>
        </w:rPr>
        <w:t xml:space="preserve">Tulos</w:t>
      </w:r>
    </w:p>
    <w:p>
      <w:r>
        <w:t xml:space="preserve">sammakkoeläimet ovat ensimmäiset todelliset mitkä, joilla on neljä raajaa?</w:t>
      </w:r>
    </w:p>
    <w:p>
      <w:r>
        <w:rPr>
          <w:b/>
        </w:rPr>
        <w:t xml:space="preserve">Esimerkki 0,4187</w:t>
      </w:r>
    </w:p>
    <w:p>
      <w:r>
        <w:t xml:space="preserve">Fakta: Autoja ja busseja käytetään kuljetukseen.</w:t>
      </w:r>
    </w:p>
    <w:p>
      <w:r>
        <w:rPr>
          <w:b/>
        </w:rPr>
        <w:t xml:space="preserve">Tulos</w:t>
      </w:r>
    </w:p>
    <w:p>
      <w:r>
        <w:t xml:space="preserve">Mihin busseja käytetään?</w:t>
      </w:r>
    </w:p>
    <w:p>
      <w:r>
        <w:rPr>
          <w:b/>
        </w:rPr>
        <w:t xml:space="preserve">Esimerkki 0.4188</w:t>
      </w:r>
    </w:p>
    <w:p>
      <w:r>
        <w:t xml:space="preserve">Fakta: Kun suuren massan tähti romahtaa, se täyttää Einsteinin yleisen suhteellisuusteorian väistämättömän johtopäätöksen.</w:t>
      </w:r>
    </w:p>
    <w:p>
      <w:r>
        <w:rPr>
          <w:b/>
        </w:rPr>
        <w:t xml:space="preserve">Tulos</w:t>
      </w:r>
    </w:p>
    <w:p>
      <w:r>
        <w:t xml:space="preserve">Milloin tähdet täyttävät Einsteinin yleisen suhteellisuusteorian väistämättömän johtopäätöksen?</w:t>
      </w:r>
    </w:p>
    <w:p>
      <w:r>
        <w:rPr>
          <w:b/>
        </w:rPr>
        <w:t xml:space="preserve">Esimerkki 0.4189</w:t>
      </w:r>
    </w:p>
    <w:p>
      <w:r>
        <w:t xml:space="preserve">Tosiasia: lämpötila ja kosteus vaihtelevat eri korkeuksilla.</w:t>
      </w:r>
    </w:p>
    <w:p>
      <w:r>
        <w:rPr>
          <w:b/>
        </w:rPr>
        <w:t xml:space="preserve">Tulos</w:t>
      </w:r>
    </w:p>
    <w:p>
      <w:r>
        <w:t xml:space="preserve">mikä vaihtelee korkeuden mukaan?</w:t>
      </w:r>
    </w:p>
    <w:p>
      <w:r>
        <w:rPr>
          <w:b/>
        </w:rPr>
        <w:t xml:space="preserve">Esimerkki 0.4190</w:t>
      </w:r>
    </w:p>
    <w:p>
      <w:r>
        <w:t xml:space="preserve">Fakta: Nopeuden lasku liittyy siihen, että esine menettää energiaa.</w:t>
      </w:r>
    </w:p>
    <w:p>
      <w:r>
        <w:rPr>
          <w:b/>
        </w:rPr>
        <w:t xml:space="preserve">Tulos</w:t>
      </w:r>
    </w:p>
    <w:p>
      <w:r>
        <w:t xml:space="preserve">Mihin nopeuden lasku liittyy?</w:t>
      </w:r>
    </w:p>
    <w:p>
      <w:r>
        <w:rPr>
          <w:b/>
        </w:rPr>
        <w:t xml:space="preserve">Esimerkki 0,4191</w:t>
      </w:r>
    </w:p>
    <w:p>
      <w:r>
        <w:t xml:space="preserve">Tosiasia: Jos elävä olento saa hypotermian, se kuolee.</w:t>
      </w:r>
    </w:p>
    <w:p>
      <w:r>
        <w:rPr>
          <w:b/>
        </w:rPr>
        <w:t xml:space="preserve">Tulos</w:t>
      </w:r>
    </w:p>
    <w:p>
      <w:r>
        <w:t xml:space="preserve">Mikä seuraavista voi aiheuttaa elävän olennon kuoleman?</w:t>
      </w:r>
    </w:p>
    <w:p>
      <w:r>
        <w:rPr>
          <w:b/>
        </w:rPr>
        <w:t xml:space="preserve">Esimerkki 0.4192</w:t>
      </w:r>
    </w:p>
    <w:p>
      <w:r>
        <w:t xml:space="preserve">Tosiasia: mikro-organismit voivat aiheuttaa sairauksia.</w:t>
      </w:r>
    </w:p>
    <w:p>
      <w:r>
        <w:rPr>
          <w:b/>
        </w:rPr>
        <w:t xml:space="preserve">Tulos</w:t>
      </w:r>
    </w:p>
    <w:p>
      <w:r>
        <w:t xml:space="preserve">Mikä aiheuttaa sairauksia?</w:t>
      </w:r>
    </w:p>
    <w:p>
      <w:r>
        <w:rPr>
          <w:b/>
        </w:rPr>
        <w:t xml:space="preserve">Esimerkki 0,4193</w:t>
      </w:r>
    </w:p>
    <w:p>
      <w:r>
        <w:t xml:space="preserve">Fakta: Radioaktiivisten gammasäteilylähteiden avulla voidaan tappaa elintarvikkeissa olevia mikro-organismeja.</w:t>
      </w:r>
    </w:p>
    <w:p>
      <w:r>
        <w:rPr>
          <w:b/>
        </w:rPr>
        <w:t xml:space="preserve">Tulos</w:t>
      </w:r>
    </w:p>
    <w:p>
      <w:r>
        <w:t xml:space="preserve">Mitä elintarvikkeissa olevia mikro-organismeja voidaan radioaktiivisten gammasäteilylähteiden avulla selvittää?</w:t>
      </w:r>
    </w:p>
    <w:p>
      <w:r>
        <w:rPr>
          <w:b/>
        </w:rPr>
        <w:t xml:space="preserve">Esimerkki 0.4194</w:t>
      </w:r>
    </w:p>
    <w:p>
      <w:r>
        <w:t xml:space="preserve">Fakta: sammakoiden toukkavaiheelle on olemassa nimi.</w:t>
      </w:r>
    </w:p>
    <w:p>
      <w:r>
        <w:rPr>
          <w:b/>
        </w:rPr>
        <w:t xml:space="preserve">Tulos</w:t>
      </w:r>
    </w:p>
    <w:p>
      <w:r>
        <w:t xml:space="preserve">Mikä on sammakko aikuisvaiheessa?</w:t>
      </w:r>
    </w:p>
    <w:p>
      <w:r>
        <w:rPr>
          <w:b/>
        </w:rPr>
        <w:t xml:space="preserve">Esimerkki 0,4195</w:t>
      </w:r>
    </w:p>
    <w:p>
      <w:r>
        <w:t xml:space="preserve">Fakta: VOC- ja NOx-yhdisteet sisältävät myös hiukkasia.</w:t>
      </w:r>
    </w:p>
    <w:p>
      <w:r>
        <w:rPr>
          <w:b/>
        </w:rPr>
        <w:t xml:space="preserve">Tulos</w:t>
      </w:r>
    </w:p>
    <w:p>
      <w:r>
        <w:t xml:space="preserve">Mikä ei ole hyväksi terveydelle ja sisältää myös hiukkasia?</w:t>
      </w:r>
    </w:p>
    <w:p>
      <w:r>
        <w:rPr>
          <w:b/>
        </w:rPr>
        <w:t xml:space="preserve">Esimerkki 0,4196</w:t>
      </w:r>
    </w:p>
    <w:p>
      <w:r>
        <w:t xml:space="preserve">Tosiasia: munasarjoja käytetään lisääntymiseen.</w:t>
      </w:r>
    </w:p>
    <w:p>
      <w:r>
        <w:rPr>
          <w:b/>
        </w:rPr>
        <w:t xml:space="preserve">Tulos</w:t>
      </w:r>
    </w:p>
    <w:p>
      <w:r>
        <w:t xml:space="preserve">Mikä on osa naisen lisääntymisjärjestelmää?</w:t>
      </w:r>
    </w:p>
    <w:p>
      <w:r>
        <w:rPr>
          <w:b/>
        </w:rPr>
        <w:t xml:space="preserve">Tulos</w:t>
      </w:r>
    </w:p>
    <w:p>
      <w:r>
        <w:t xml:space="preserve">mitä käytetään lisääntymisessä?</w:t>
      </w:r>
    </w:p>
    <w:p>
      <w:r>
        <w:rPr>
          <w:b/>
        </w:rPr>
        <w:t xml:space="preserve">Esimerkki 0,4197</w:t>
      </w:r>
    </w:p>
    <w:p>
      <w:r>
        <w:t xml:space="preserve">Fakta: Valashait ovat terianisäkkäitä.</w:t>
      </w:r>
    </w:p>
    <w:p>
      <w:r>
        <w:rPr>
          <w:b/>
        </w:rPr>
        <w:t xml:space="preserve">Tulos</w:t>
      </w:r>
    </w:p>
    <w:p>
      <w:r>
        <w:t xml:space="preserve">Anna esimerkki therian nisäkkäästä?</w:t>
      </w:r>
    </w:p>
    <w:p>
      <w:r>
        <w:rPr>
          <w:b/>
        </w:rPr>
        <w:t xml:space="preserve">Esimerkki 0.4198</w:t>
      </w:r>
    </w:p>
    <w:p>
      <w:r>
        <w:t xml:space="preserve">Fakta: ennenaikaisesti syntyneiden lasten selviytyminen on epätodennäköisempää.</w:t>
      </w:r>
    </w:p>
    <w:p>
      <w:r>
        <w:rPr>
          <w:b/>
        </w:rPr>
        <w:t xml:space="preserve">Tulos</w:t>
      </w:r>
    </w:p>
    <w:p>
      <w:r>
        <w:t xml:space="preserve">Mikä on vähemmän todennäköistä ennenaikaisissa synnytyksissä?</w:t>
      </w:r>
    </w:p>
    <w:p>
      <w:r>
        <w:rPr>
          <w:b/>
        </w:rPr>
        <w:t xml:space="preserve">Esimerkki 0.4199</w:t>
      </w:r>
    </w:p>
    <w:p>
      <w:r>
        <w:t xml:space="preserve">Fakta: Pattereita käytetään rakennusten lämmittämiseen.</w:t>
      </w:r>
    </w:p>
    <w:p>
      <w:r>
        <w:rPr>
          <w:b/>
        </w:rPr>
        <w:t xml:space="preserve">Tulos</w:t>
      </w:r>
    </w:p>
    <w:p>
      <w:r>
        <w:t xml:space="preserve">Mihin pattereita käytetään?</w:t>
      </w:r>
    </w:p>
    <w:p>
      <w:r>
        <w:rPr>
          <w:b/>
        </w:rPr>
        <w:t xml:space="preserve">Esimerkki 0.4200</w:t>
      </w:r>
    </w:p>
    <w:p>
      <w:r>
        <w:t xml:space="preserve">Fakta: Pilvet ovat yksi tapa muuttua kaasusta nesteeksi vähentämällä lämpöenergiaa.</w:t>
      </w:r>
    </w:p>
    <w:p>
      <w:r>
        <w:rPr>
          <w:b/>
        </w:rPr>
        <w:t xml:space="preserve">Tulos</w:t>
      </w:r>
    </w:p>
    <w:p>
      <w:r>
        <w:t xml:space="preserve">Mitkä ovat eräs tapa muuttaa kaasusta nesteeksi vähentämällä lämpöenergiaa?</w:t>
      </w:r>
    </w:p>
    <w:p>
      <w:r>
        <w:rPr>
          <w:b/>
        </w:rPr>
        <w:t xml:space="preserve">Esimerkki 0.4201</w:t>
      </w:r>
    </w:p>
    <w:p>
      <w:r>
        <w:t xml:space="preserve">Fakta: ilma auttaa soluja selviytymään.</w:t>
      </w:r>
    </w:p>
    <w:p>
      <w:r>
        <w:rPr>
          <w:b/>
        </w:rPr>
        <w:t xml:space="preserve">Tulos</w:t>
      </w:r>
    </w:p>
    <w:p>
      <w:r>
        <w:t xml:space="preserve">Mikä auttaa soluja selviytymään?</w:t>
      </w:r>
    </w:p>
    <w:p>
      <w:r>
        <w:rPr>
          <w:b/>
        </w:rPr>
        <w:t xml:space="preserve">Esimerkki 0.4202</w:t>
      </w:r>
    </w:p>
    <w:p>
      <w:r>
        <w:t xml:space="preserve">Fakta: Toisen aikuisuuden portti avautuu, kun kuukautiset loppuvat.</w:t>
      </w:r>
    </w:p>
    <w:p>
      <w:r>
        <w:rPr>
          <w:b/>
        </w:rPr>
        <w:t xml:space="preserve">Tulos</w:t>
      </w:r>
    </w:p>
    <w:p>
      <w:r>
        <w:t xml:space="preserve">Portti toiseen aikuisuuteen tapahtuu, kun mitä tapahtuu?</w:t>
      </w:r>
    </w:p>
    <w:p>
      <w:r>
        <w:rPr>
          <w:b/>
        </w:rPr>
        <w:t xml:space="preserve">Esimerkki 0.4203</w:t>
      </w:r>
    </w:p>
    <w:p>
      <w:r>
        <w:t xml:space="preserve">Fakta: Mineraaligrafiitti voi lävistää ihon pinnan.</w:t>
      </w:r>
    </w:p>
    <w:p>
      <w:r>
        <w:rPr>
          <w:b/>
        </w:rPr>
        <w:t xml:space="preserve">Tulos</w:t>
      </w:r>
    </w:p>
    <w:p>
      <w:r>
        <w:t xml:space="preserve">Mikä voi lävistää ihon pinnan?</w:t>
      </w:r>
    </w:p>
    <w:p>
      <w:r>
        <w:rPr>
          <w:b/>
        </w:rPr>
        <w:t xml:space="preserve">Esimerkki 0.4204</w:t>
      </w:r>
    </w:p>
    <w:p>
      <w:r>
        <w:t xml:space="preserve">Fakta: Ikivihreät ovat enimmäkseen puita, joilla on puinen runko.</w:t>
      </w:r>
    </w:p>
    <w:p>
      <w:r>
        <w:rPr>
          <w:b/>
        </w:rPr>
        <w:t xml:space="preserve">Tulos</w:t>
      </w:r>
    </w:p>
    <w:p>
      <w:r>
        <w:t xml:space="preserve">Minkälainen runko ikivihreällä on yleensä?</w:t>
      </w:r>
    </w:p>
    <w:p>
      <w:r>
        <w:rPr>
          <w:b/>
        </w:rPr>
        <w:t xml:space="preserve">Esimerkki 0.4205</w:t>
      </w:r>
    </w:p>
    <w:p>
      <w:r>
        <w:t xml:space="preserve">Tosiasia: hihnapyörät voivat estää ihmisiä loukkaantumasta.</w:t>
      </w:r>
    </w:p>
    <w:p>
      <w:r>
        <w:rPr>
          <w:b/>
        </w:rPr>
        <w:t xml:space="preserve">Tulos</w:t>
      </w:r>
    </w:p>
    <w:p>
      <w:r>
        <w:t xml:space="preserve">Mitä hihnapyörät voivat estää ihmistä tekemästä?</w:t>
      </w:r>
    </w:p>
    <w:p>
      <w:r>
        <w:rPr>
          <w:b/>
        </w:rPr>
        <w:t xml:space="preserve">Esimerkki 0.4206</w:t>
      </w:r>
    </w:p>
    <w:p>
      <w:r>
        <w:t xml:space="preserve">Fakta: Antigeenit ovat molekyylejä, jotka saavat aikaan vasta-aineiden tuotannon.</w:t>
      </w:r>
    </w:p>
    <w:p>
      <w:r>
        <w:rPr>
          <w:b/>
        </w:rPr>
        <w:t xml:space="preserve">Tulos</w:t>
      </w:r>
    </w:p>
    <w:p>
      <w:r>
        <w:t xml:space="preserve">Antigeenit ovat molekyylejä, jotka saavat aikaan mitä vasta-aineita?</w:t>
      </w:r>
    </w:p>
    <w:p>
      <w:r>
        <w:rPr>
          <w:b/>
        </w:rPr>
        <w:t xml:space="preserve">Esimerkki 0.4207</w:t>
      </w:r>
    </w:p>
    <w:p>
      <w:r>
        <w:t xml:space="preserve">Tosiasia: Jos lajin yksilömäärä kasvaa liian nopeasti ja liian paljon tietyllä alueella, laji voi kuolla sukupuuttoon.</w:t>
      </w:r>
    </w:p>
    <w:p>
      <w:r>
        <w:rPr>
          <w:b/>
        </w:rPr>
        <w:t xml:space="preserve">Tulos</w:t>
      </w:r>
    </w:p>
    <w:p>
      <w:r>
        <w:t xml:space="preserve">Jos lajin yksilöiden määrä kasvaa liian suureksi tietyllä alueella, laji voi?</w:t>
      </w:r>
    </w:p>
    <w:p>
      <w:r>
        <w:rPr>
          <w:b/>
        </w:rPr>
        <w:t xml:space="preserve">Esimerkki 0.4208</w:t>
      </w:r>
    </w:p>
    <w:p>
      <w:r>
        <w:t xml:space="preserve">Tosiasia: tuulen kanssa vuorovaikutuksessa olevat kivet voivat muuttaa maisemaa dramaattisesti.</w:t>
      </w:r>
    </w:p>
    <w:p>
      <w:r>
        <w:rPr>
          <w:b/>
        </w:rPr>
        <w:t xml:space="preserve">Tulos</w:t>
      </w:r>
    </w:p>
    <w:p>
      <w:r>
        <w:t xml:space="preserve">Mitä kivet voivat muuttaa dramaattisesti vuorovaikutuksessa tuulen kanssa?</w:t>
      </w:r>
    </w:p>
    <w:p>
      <w:r>
        <w:rPr>
          <w:b/>
        </w:rPr>
        <w:t xml:space="preserve">Esimerkki 0.4209</w:t>
      </w:r>
    </w:p>
    <w:p>
      <w:r>
        <w:t xml:space="preserve">Fakta: GPS edellyttää suunnan tuntemista.</w:t>
      </w:r>
    </w:p>
    <w:p>
      <w:r>
        <w:rPr>
          <w:b/>
        </w:rPr>
        <w:t xml:space="preserve">Tulos</w:t>
      </w:r>
    </w:p>
    <w:p>
      <w:r>
        <w:t xml:space="preserve">mikä edellyttää suunnan tuntemista?</w:t>
      </w:r>
    </w:p>
    <w:p>
      <w:r>
        <w:rPr>
          <w:b/>
        </w:rPr>
        <w:t xml:space="preserve">Esimerkki 0.4210</w:t>
      </w:r>
    </w:p>
    <w:p>
      <w:r>
        <w:t xml:space="preserve">Fakta: Ankat voivat liikkua nopeasti vedessä.</w:t>
      </w:r>
    </w:p>
    <w:p>
      <w:r>
        <w:rPr>
          <w:b/>
        </w:rPr>
        <w:t xml:space="preserve">Tulos</w:t>
      </w:r>
    </w:p>
    <w:p>
      <w:r>
        <w:t xml:space="preserve">Mikä voi liikkua nopeasti vedessä?</w:t>
      </w:r>
    </w:p>
    <w:p>
      <w:r>
        <w:rPr>
          <w:b/>
        </w:rPr>
        <w:t xml:space="preserve">Esimerkki 0.4211</w:t>
      </w:r>
    </w:p>
    <w:p>
      <w:r>
        <w:t xml:space="preserve">Tosiasia: vauvat ovat jälkeläisiä, jotka todennäköisesti ovat vanhempien hoidossa.</w:t>
      </w:r>
    </w:p>
    <w:p>
      <w:r>
        <w:rPr>
          <w:b/>
        </w:rPr>
        <w:t xml:space="preserve">Tulos</w:t>
      </w:r>
    </w:p>
    <w:p>
      <w:r>
        <w:t xml:space="preserve">Mitkä jälkeläiset ovat todennäköisimmin vanhempien hoidossa?</w:t>
      </w:r>
    </w:p>
    <w:p>
      <w:r>
        <w:rPr>
          <w:b/>
        </w:rPr>
        <w:t xml:space="preserve">Esimerkki 0.4212</w:t>
      </w:r>
    </w:p>
    <w:p>
      <w:r>
        <w:t xml:space="preserve">Fakta: Faasimuutokset eivät muuta aineen sisältämää energiaa.</w:t>
      </w:r>
    </w:p>
    <w:p>
      <w:r>
        <w:rPr>
          <w:b/>
        </w:rPr>
        <w:t xml:space="preserve">Tulos</w:t>
      </w:r>
    </w:p>
    <w:p>
      <w:r>
        <w:t xml:space="preserve">Mikä aineen ominaisuus ei muutu faasimuutoksen aikana?</w:t>
      </w:r>
    </w:p>
    <w:p>
      <w:r>
        <w:rPr>
          <w:b/>
        </w:rPr>
        <w:t xml:space="preserve">Esimerkki 0.4213</w:t>
      </w:r>
    </w:p>
    <w:p>
      <w:r>
        <w:t xml:space="preserve">Tosiasia: maanjäristykset voivat saada eläimet jättämään ympäristön.</w:t>
      </w:r>
    </w:p>
    <w:p>
      <w:r>
        <w:rPr>
          <w:b/>
        </w:rPr>
        <w:t xml:space="preserve">Tulos</w:t>
      </w:r>
    </w:p>
    <w:p>
      <w:r>
        <w:t xml:space="preserve">Mikä voi saada eläimet lähtemään ympäristöstä?</w:t>
      </w:r>
    </w:p>
    <w:p>
      <w:r>
        <w:rPr>
          <w:b/>
        </w:rPr>
        <w:t xml:space="preserve">Esimerkki 0.4214</w:t>
      </w:r>
    </w:p>
    <w:p>
      <w:r>
        <w:t xml:space="preserve">Tosiasia: biologinen monimuotoisuus on monimutkainen järjestelmä.</w:t>
      </w:r>
    </w:p>
    <w:p>
      <w:r>
        <w:rPr>
          <w:b/>
        </w:rPr>
        <w:t xml:space="preserve">Tulos</w:t>
      </w:r>
    </w:p>
    <w:p>
      <w:r>
        <w:t xml:space="preserve">Millainen järjestelmä on biologinen monimuotoisuus?</w:t>
      </w:r>
    </w:p>
    <w:p>
      <w:r>
        <w:rPr>
          <w:b/>
        </w:rPr>
        <w:t xml:space="preserve">Esimerkki 0.4215</w:t>
      </w:r>
    </w:p>
    <w:p>
      <w:r>
        <w:t xml:space="preserve">Fakta: Jotkut loiset ovat hyödyllisiä ihmisille.</w:t>
      </w:r>
    </w:p>
    <w:p>
      <w:r>
        <w:rPr>
          <w:b/>
        </w:rPr>
        <w:t xml:space="preserve">Tulos</w:t>
      </w:r>
    </w:p>
    <w:p>
      <w:r>
        <w:t xml:space="preserve">Jotkut mitä ovat hyödyllisiä ihmisille?</w:t>
      </w:r>
    </w:p>
    <w:p>
      <w:r>
        <w:rPr>
          <w:b/>
        </w:rPr>
        <w:t xml:space="preserve">Esimerkki 0.4216</w:t>
      </w:r>
    </w:p>
    <w:p>
      <w:r>
        <w:t xml:space="preserve">Tosiasia: karsinogeenit aiheuttavat mutaatioita esimerkiksi keuhkojen DNA:ssa.</w:t>
      </w:r>
    </w:p>
    <w:p>
      <w:r>
        <w:rPr>
          <w:b/>
        </w:rPr>
        <w:t xml:space="preserve">Tulos</w:t>
      </w:r>
    </w:p>
    <w:p>
      <w:r>
        <w:t xml:space="preserve">mikä aiheuttaa mutaatioiden syntymistä esimerkiksi keuhkojen DNA:ssa?</w:t>
      </w:r>
    </w:p>
    <w:p>
      <w:r>
        <w:rPr>
          <w:b/>
        </w:rPr>
        <w:t xml:space="preserve">Esimerkki 0.4217</w:t>
      </w:r>
    </w:p>
    <w:p>
      <w:r>
        <w:t xml:space="preserve">Fakta: proteiinien valmistuspaikat koostuvat RNA:sta ja proteiineista.</w:t>
      </w:r>
    </w:p>
    <w:p>
      <w:r>
        <w:rPr>
          <w:b/>
        </w:rPr>
        <w:t xml:space="preserve">Tulos</w:t>
      </w:r>
    </w:p>
    <w:p>
      <w:r>
        <w:t xml:space="preserve">proteiinien valmistuspaikat koostuvat RNA:sta ja mistä?</w:t>
      </w:r>
    </w:p>
    <w:p>
      <w:r>
        <w:rPr>
          <w:b/>
        </w:rPr>
        <w:t xml:space="preserve">Esimerkki 0.4218</w:t>
      </w:r>
    </w:p>
    <w:p>
      <w:r>
        <w:t xml:space="preserve">Tosiasia on, että jotkin maaperät ovat herkempiä pH:n alentamiselle kuin toiset.</w:t>
      </w:r>
    </w:p>
    <w:p>
      <w:r>
        <w:rPr>
          <w:b/>
        </w:rPr>
        <w:t xml:space="preserve">Tulos</w:t>
      </w:r>
    </w:p>
    <w:p>
      <w:r>
        <w:t xml:space="preserve">jotkin maaperät ovat herkempiä kuin toiset alentuneelle mitä?</w:t>
      </w:r>
    </w:p>
    <w:p>
      <w:r>
        <w:rPr>
          <w:b/>
        </w:rPr>
        <w:t xml:space="preserve">Esimerkki 0.4219</w:t>
      </w:r>
    </w:p>
    <w:p>
      <w:r>
        <w:t xml:space="preserve">Fakta: Metsästys antaa petoeläimille mahdollisuuden hyökätä, tappaa ja syödä.</w:t>
      </w:r>
    </w:p>
    <w:p>
      <w:r>
        <w:rPr>
          <w:b/>
        </w:rPr>
        <w:t xml:space="preserve">Tulos</w:t>
      </w:r>
    </w:p>
    <w:p>
      <w:r>
        <w:t xml:space="preserve">Mikä antaa petoeläimille mahdollisuuden hyökätä, tappaa ja syödä?</w:t>
      </w:r>
    </w:p>
    <w:p>
      <w:r>
        <w:rPr>
          <w:b/>
        </w:rPr>
        <w:t xml:space="preserve">Esimerkki 0,4220</w:t>
      </w:r>
    </w:p>
    <w:p>
      <w:r>
        <w:t xml:space="preserve">Tosiasia: Maahan pääsee enemmän UV-säteilyä ilmakehän aukkojen kautta.</w:t>
      </w:r>
    </w:p>
    <w:p>
      <w:r>
        <w:rPr>
          <w:b/>
        </w:rPr>
        <w:t xml:space="preserve">Tulos</w:t>
      </w:r>
    </w:p>
    <w:p>
      <w:r>
        <w:t xml:space="preserve">Mistä kautta korkeampi UV-säteily saapuu Maahan?</w:t>
      </w:r>
    </w:p>
    <w:p>
      <w:r>
        <w:rPr>
          <w:b/>
        </w:rPr>
        <w:t xml:space="preserve">Esimerkki 0,4221</w:t>
      </w:r>
    </w:p>
    <w:p>
      <w:r>
        <w:t xml:space="preserve">Fakta: Joillakin tuottajilla on lehtiä, jotka auttavat käyttämään energiaa ja epäorgaanisia molekyylejä.</w:t>
      </w:r>
    </w:p>
    <w:p>
      <w:r>
        <w:rPr>
          <w:b/>
        </w:rPr>
        <w:t xml:space="preserve">Tulos</w:t>
      </w:r>
    </w:p>
    <w:p>
      <w:r>
        <w:t xml:space="preserve">Mitä fysikaalista ominaisuutta jotkut tuottajat käyttävät energian ja epäorgaanisten molekyylien käyttöön?</w:t>
      </w:r>
    </w:p>
    <w:p>
      <w:r>
        <w:rPr>
          <w:b/>
        </w:rPr>
        <w:t xml:space="preserve">Esimerkki 0.4222</w:t>
      </w:r>
    </w:p>
    <w:p>
      <w:r>
        <w:t xml:space="preserve">Fakta: ilmakehän luonnollisen osan häviäminen on aiheuttanut reiän Etelämantereen ylle.</w:t>
      </w:r>
    </w:p>
    <w:p>
      <w:r>
        <w:rPr>
          <w:b/>
        </w:rPr>
        <w:t xml:space="preserve">Tulos</w:t>
      </w:r>
    </w:p>
    <w:p>
      <w:r>
        <w:t xml:space="preserve">mikä on aiheuttanut reiän Etelämantereen ylle?</w:t>
      </w:r>
    </w:p>
    <w:p>
      <w:r>
        <w:rPr>
          <w:b/>
        </w:rPr>
        <w:t xml:space="preserve">Tulos</w:t>
      </w:r>
    </w:p>
    <w:p>
      <w:r>
        <w:t xml:space="preserve">mitä ilmakehän luonnollisen komponentin häviäminen on aiheuttanut?</w:t>
      </w:r>
    </w:p>
    <w:p>
      <w:r>
        <w:rPr>
          <w:b/>
        </w:rPr>
        <w:t xml:space="preserve">Esimerkki 0,4223</w:t>
      </w:r>
    </w:p>
    <w:p>
      <w:r>
        <w:t xml:space="preserve">Fakta: Pinnat, joilla raaka liha on ollut, on steriloitava.</w:t>
      </w:r>
    </w:p>
    <w:p>
      <w:r>
        <w:rPr>
          <w:b/>
        </w:rPr>
        <w:t xml:space="preserve">Tulos</w:t>
      </w:r>
    </w:p>
    <w:p>
      <w:r>
        <w:t xml:space="preserve">Mitä sinun pitäisi steriloida, kun olet laittanut kypsentämättömän hampurilaisen sen päälle?</w:t>
      </w:r>
    </w:p>
    <w:p>
      <w:r>
        <w:rPr>
          <w:b/>
        </w:rPr>
        <w:t xml:space="preserve">Esimerkki 0,4224</w:t>
      </w:r>
    </w:p>
    <w:p>
      <w:r>
        <w:t xml:space="preserve">Fakta: eläinurokset ovat energisempiä kuin naaraat.</w:t>
      </w:r>
    </w:p>
    <w:p>
      <w:r>
        <w:rPr>
          <w:b/>
        </w:rPr>
        <w:t xml:space="preserve">Tulos</w:t>
      </w:r>
    </w:p>
    <w:p>
      <w:r>
        <w:t xml:space="preserve">mitä miehiä on enemmän kuin naisia?</w:t>
      </w:r>
    </w:p>
    <w:p>
      <w:r>
        <w:rPr>
          <w:b/>
        </w:rPr>
        <w:t xml:space="preserve">Esimerkki 0,4225</w:t>
      </w:r>
    </w:p>
    <w:p>
      <w:r>
        <w:t xml:space="preserve">Fakta: maaperän ja mudan alle hautautuminen muuttaa suota pitkän ajan kuluessa äärimmäisen kuumuuden vaikutuksesta.</w:t>
      </w:r>
    </w:p>
    <w:p>
      <w:r>
        <w:rPr>
          <w:b/>
        </w:rPr>
        <w:t xml:space="preserve">Tulos</w:t>
      </w:r>
    </w:p>
    <w:p>
      <w:r>
        <w:t xml:space="preserve">miten äärimmäinen kuumuus on muuttanut sen maaperää ja mutaa pitkän ajan kuluessa?</w:t>
      </w:r>
    </w:p>
    <w:p>
      <w:r>
        <w:rPr>
          <w:b/>
        </w:rPr>
        <w:t xml:space="preserve">Esimerkki 0,4226</w:t>
      </w:r>
    </w:p>
    <w:p>
      <w:r>
        <w:t xml:space="preserve">Fakta: Energiaa käytetään rakennusten lämmittämiseen.</w:t>
      </w:r>
    </w:p>
    <w:p>
      <w:r>
        <w:rPr>
          <w:b/>
        </w:rPr>
        <w:t xml:space="preserve">Tulos</w:t>
      </w:r>
    </w:p>
    <w:p>
      <w:r>
        <w:t xml:space="preserve">Mitä käytetään rakennusten lämmitykseen?</w:t>
      </w:r>
    </w:p>
    <w:p>
      <w:r>
        <w:rPr>
          <w:b/>
        </w:rPr>
        <w:t xml:space="preserve">Esimerkki 0,4227</w:t>
      </w:r>
    </w:p>
    <w:p>
      <w:r>
        <w:t xml:space="preserve">Tosiasia: geenit kuljettavat ohjeita.</w:t>
      </w:r>
    </w:p>
    <w:p>
      <w:r>
        <w:rPr>
          <w:b/>
        </w:rPr>
        <w:t xml:space="preserve">Tulos</w:t>
      </w:r>
    </w:p>
    <w:p>
      <w:r>
        <w:t xml:space="preserve">mitä geenit kantavat?</w:t>
      </w:r>
    </w:p>
    <w:p>
      <w:r>
        <w:rPr>
          <w:b/>
        </w:rPr>
        <w:t xml:space="preserve">Esimerkki 0,4228</w:t>
      </w:r>
    </w:p>
    <w:p>
      <w:r>
        <w:t xml:space="preserve">Tosiasia: Sadevesi lisää vettä lähimmässä vesistössä.</w:t>
      </w:r>
    </w:p>
    <w:p>
      <w:r>
        <w:rPr>
          <w:b/>
        </w:rPr>
        <w:t xml:space="preserve">Tulos</w:t>
      </w:r>
    </w:p>
    <w:p>
      <w:r>
        <w:t xml:space="preserve">Minne sadevesi menee?</w:t>
      </w:r>
    </w:p>
    <w:p>
      <w:r>
        <w:rPr>
          <w:b/>
        </w:rPr>
        <w:t xml:space="preserve">Esimerkki 0,4229</w:t>
      </w:r>
    </w:p>
    <w:p>
      <w:r>
        <w:t xml:space="preserve">Fakta: dihydrogenmonoksidi on välttämätöntä kaikelle elämälle maapallolla.</w:t>
      </w:r>
    </w:p>
    <w:p>
      <w:r>
        <w:rPr>
          <w:b/>
        </w:rPr>
        <w:t xml:space="preserve">Tulos</w:t>
      </w:r>
    </w:p>
    <w:p>
      <w:r>
        <w:t xml:space="preserve">Mikä on välttämätöntä kaikelle elämälle maapallolla?</w:t>
      </w:r>
    </w:p>
    <w:p>
      <w:r>
        <w:rPr>
          <w:b/>
        </w:rPr>
        <w:t xml:space="preserve">Esimerkki 0,4230</w:t>
      </w:r>
    </w:p>
    <w:p>
      <w:r>
        <w:t xml:space="preserve">Fakta: Kompassia käytetään magneettisen pohjoisen löytämiseen.</w:t>
      </w:r>
    </w:p>
    <w:p>
      <w:r>
        <w:rPr>
          <w:b/>
        </w:rPr>
        <w:t xml:space="preserve">Tulos</w:t>
      </w:r>
    </w:p>
    <w:p>
      <w:r>
        <w:t xml:space="preserve">Mitä kompassi löytää?</w:t>
      </w:r>
    </w:p>
    <w:p>
      <w:r>
        <w:rPr>
          <w:b/>
        </w:rPr>
        <w:t xml:space="preserve">Esimerkki 0.4231</w:t>
      </w:r>
    </w:p>
    <w:p>
      <w:r>
        <w:t xml:space="preserve">Fakta: siemenkuorta vasten olevan veden voima saa juuren syntymään siemenestä.</w:t>
      </w:r>
    </w:p>
    <w:p>
      <w:r>
        <w:rPr>
          <w:b/>
        </w:rPr>
        <w:t xml:space="preserve">Tulos</w:t>
      </w:r>
    </w:p>
    <w:p>
      <w:r>
        <w:t xml:space="preserve">Mikä pakotetaan siemenkuorta vasten, jotta siemenestä syntyy juuri?</w:t>
      </w:r>
    </w:p>
    <w:p>
      <w:r>
        <w:rPr>
          <w:b/>
        </w:rPr>
        <w:t xml:space="preserve">Esimerkki 0.4232</w:t>
      </w:r>
    </w:p>
    <w:p>
      <w:r>
        <w:t xml:space="preserve">Fakta: Kasvien tarve imeä mineraaleja ja vettä maaperästä johtaa myös siihen, että ne estävät maaperän eroosiota.</w:t>
      </w:r>
    </w:p>
    <w:p>
      <w:r>
        <w:rPr>
          <w:b/>
        </w:rPr>
        <w:t xml:space="preserve">Tulos</w:t>
      </w:r>
    </w:p>
    <w:p>
      <w:r>
        <w:t xml:space="preserve">Mikä on myönteinen vaikutus kasvien tarpeeseen saada vettä ja mineraaleja maaperästä?</w:t>
      </w:r>
    </w:p>
    <w:p>
      <w:r>
        <w:rPr>
          <w:b/>
        </w:rPr>
        <w:t xml:space="preserve">Esimerkki 0,4233</w:t>
      </w:r>
    </w:p>
    <w:p>
      <w:r>
        <w:t xml:space="preserve">Fakta: Kasvien elimistön perusyksiköt vaihtelevat sekä kooltaan että muodoltaan, mutta kaikki ovat hyvin pieniä.</w:t>
      </w:r>
    </w:p>
    <w:p>
      <w:r>
        <w:rPr>
          <w:b/>
        </w:rPr>
        <w:t xml:space="preserve">Tulos</w:t>
      </w:r>
    </w:p>
    <w:p>
      <w:r>
        <w:t xml:space="preserve">Mikä voi vaihdella sekä kooltaan että muodoltaan, mutta kaikki ovat hyvin pieniä?</w:t>
      </w:r>
    </w:p>
    <w:p>
      <w:r>
        <w:rPr>
          <w:b/>
        </w:rPr>
        <w:t xml:space="preserve">Esimerkki 0.4234</w:t>
      </w:r>
    </w:p>
    <w:p>
      <w:r>
        <w:t xml:space="preserve">Fakta: kun vesihöyry haihtuu avoimessa säiliössä, vesihöyry leviää ilmaan.</w:t>
      </w:r>
    </w:p>
    <w:p>
      <w:r>
        <w:rPr>
          <w:b/>
        </w:rPr>
        <w:t xml:space="preserve">Tulos</w:t>
      </w:r>
    </w:p>
    <w:p>
      <w:r>
        <w:t xml:space="preserve">Mikä voi haihtua avoimessa astiassa ja levitä ilmaan?</w:t>
      </w:r>
    </w:p>
    <w:p>
      <w:r>
        <w:rPr>
          <w:b/>
        </w:rPr>
        <w:t xml:space="preserve">Esimerkki 0,4235</w:t>
      </w:r>
    </w:p>
    <w:p>
      <w:r>
        <w:t xml:space="preserve">Tosiasia: Aavikoituminen merkitsee maaperän laskeutumista.</w:t>
      </w:r>
    </w:p>
    <w:p>
      <w:r>
        <w:rPr>
          <w:b/>
        </w:rPr>
        <w:t xml:space="preserve">Tulos</w:t>
      </w:r>
    </w:p>
    <w:p>
      <w:r>
        <w:t xml:space="preserve">Mitä aavikoituminen tarkoittaa?</w:t>
      </w:r>
    </w:p>
    <w:p>
      <w:r>
        <w:rPr>
          <w:b/>
        </w:rPr>
        <w:t xml:space="preserve">Esimerkki 0,4236</w:t>
      </w:r>
    </w:p>
    <w:p>
      <w:r>
        <w:t xml:space="preserve">Tosiasia: sekoittamista käytetään suojautumiseen.</w:t>
      </w:r>
    </w:p>
    <w:p>
      <w:r>
        <w:rPr>
          <w:b/>
        </w:rPr>
        <w:t xml:space="preserve">Tulos</w:t>
      </w:r>
    </w:p>
    <w:p>
      <w:r>
        <w:t xml:space="preserve">mitä käytetään suojaamiseen?</w:t>
      </w:r>
    </w:p>
    <w:p>
      <w:r>
        <w:rPr>
          <w:b/>
        </w:rPr>
        <w:t xml:space="preserve">Esimerkki 0.4237</w:t>
      </w:r>
    </w:p>
    <w:p>
      <w:r>
        <w:t xml:space="preserve">Fakta: ihonväri on useiden geenien yhteisvaikutuksen tulos.</w:t>
      </w:r>
    </w:p>
    <w:p>
      <w:r>
        <w:rPr>
          <w:b/>
        </w:rPr>
        <w:t xml:space="preserve">Tulos</w:t>
      </w:r>
    </w:p>
    <w:p>
      <w:r>
        <w:t xml:space="preserve">mikä on useiden geenien vuorovaikutuksen tulos?</w:t>
      </w:r>
    </w:p>
    <w:p>
      <w:r>
        <w:rPr>
          <w:b/>
        </w:rPr>
        <w:t xml:space="preserve">Esimerkki 0.4238</w:t>
      </w:r>
    </w:p>
    <w:p>
      <w:r>
        <w:t xml:space="preserve">Fakta: jotkut kosketusreseptorit aistivat eroja lämmön määrässä.</w:t>
      </w:r>
    </w:p>
    <w:p>
      <w:r>
        <w:rPr>
          <w:b/>
        </w:rPr>
        <w:t xml:space="preserve">Tulos</w:t>
      </w:r>
    </w:p>
    <w:p>
      <w:r>
        <w:t xml:space="preserve">mitä eroja jotkut kosketusreseptorit aistivat?</w:t>
      </w:r>
    </w:p>
    <w:p>
      <w:r>
        <w:rPr>
          <w:b/>
        </w:rPr>
        <w:t xml:space="preserve">Esimerkki 0.4239</w:t>
      </w:r>
    </w:p>
    <w:p>
      <w:r>
        <w:t xml:space="preserve">Fakta: Sirkat tuottavat eniten lämpöä pitämällä aineenvaihduntansa nopeana.</w:t>
      </w:r>
    </w:p>
    <w:p>
      <w:r>
        <w:rPr>
          <w:b/>
        </w:rPr>
        <w:t xml:space="preserve">Tulos</w:t>
      </w:r>
    </w:p>
    <w:p>
      <w:r>
        <w:t xml:space="preserve">Mikä aineenvaihduntanopeus variksella on?</w:t>
      </w:r>
    </w:p>
    <w:p>
      <w:r>
        <w:rPr>
          <w:b/>
        </w:rPr>
        <w:t xml:space="preserve">Esimerkki 0,4240</w:t>
      </w:r>
    </w:p>
    <w:p>
      <w:r>
        <w:t xml:space="preserve">Tosiasia: aikuiset piikkinahkaiset elävät vedessä.</w:t>
      </w:r>
    </w:p>
    <w:p>
      <w:r>
        <w:rPr>
          <w:b/>
        </w:rPr>
        <w:t xml:space="preserve">Tulos</w:t>
      </w:r>
    </w:p>
    <w:p>
      <w:r>
        <w:t xml:space="preserve">mikä elää vedessä?</w:t>
      </w:r>
    </w:p>
    <w:p>
      <w:r>
        <w:rPr>
          <w:b/>
        </w:rPr>
        <w:t xml:space="preserve">Esimerkki 0,4241</w:t>
      </w:r>
    </w:p>
    <w:p>
      <w:r>
        <w:t xml:space="preserve">Fakta: hehkulamput auttavat ihmisiä näkemään.</w:t>
      </w:r>
    </w:p>
    <w:p>
      <w:r>
        <w:rPr>
          <w:b/>
        </w:rPr>
        <w:t xml:space="preserve">Tulos</w:t>
      </w:r>
    </w:p>
    <w:p>
      <w:r>
        <w:t xml:space="preserve">Mikä auttaa ihmistä näkemään?</w:t>
      </w:r>
    </w:p>
    <w:p>
      <w:r>
        <w:rPr>
          <w:b/>
        </w:rPr>
        <w:t xml:space="preserve">Esimerkki 0.4242</w:t>
      </w:r>
    </w:p>
    <w:p>
      <w:r>
        <w:t xml:space="preserve">Tosiasia: lentokoneet saastuttavat ympäristöä.</w:t>
      </w:r>
    </w:p>
    <w:p>
      <w:r>
        <w:rPr>
          <w:b/>
        </w:rPr>
        <w:t xml:space="preserve">Tulos</w:t>
      </w:r>
    </w:p>
    <w:p>
      <w:r>
        <w:t xml:space="preserve">mikä saastuttaa ympäristöä?</w:t>
      </w:r>
    </w:p>
    <w:p>
      <w:r>
        <w:rPr>
          <w:b/>
        </w:rPr>
        <w:t xml:space="preserve">Esimerkki 0,4243</w:t>
      </w:r>
    </w:p>
    <w:p>
      <w:r>
        <w:t xml:space="preserve">Tosiasia: Muovit ovat petrokemian tuotteita ja tuottavat myrkyllistä jätettä.</w:t>
      </w:r>
    </w:p>
    <w:p>
      <w:r>
        <w:rPr>
          <w:b/>
        </w:rPr>
        <w:t xml:space="preserve">Tulos</w:t>
      </w:r>
    </w:p>
    <w:p>
      <w:r>
        <w:t xml:space="preserve">Mikä on esimerkki petrokemian tuotteesta?</w:t>
      </w:r>
    </w:p>
    <w:p>
      <w:r>
        <w:rPr>
          <w:b/>
        </w:rPr>
        <w:t xml:space="preserve">Esimerkki 0.4244</w:t>
      </w:r>
    </w:p>
    <w:p>
      <w:r>
        <w:t xml:space="preserve">Fakta: siittiö ja munasolu yhdistyvät muodostaen diploidisen zygootin.</w:t>
      </w:r>
    </w:p>
    <w:p>
      <w:r>
        <w:rPr>
          <w:b/>
        </w:rPr>
        <w:t xml:space="preserve">Tulos</w:t>
      </w:r>
    </w:p>
    <w:p>
      <w:r>
        <w:t xml:space="preserve">mikä yhdistyy muodostaen diploidisen zygootin?</w:t>
      </w:r>
    </w:p>
    <w:p>
      <w:r>
        <w:rPr>
          <w:b/>
        </w:rPr>
        <w:t xml:space="preserve">Esimerkki 0,4245</w:t>
      </w:r>
    </w:p>
    <w:p>
      <w:r>
        <w:t xml:space="preserve">Tosiasia: Keuhkosyöpä voi johtua suorasta tai passiivisesta hengittämisestä.</w:t>
      </w:r>
    </w:p>
    <w:p>
      <w:r>
        <w:rPr>
          <w:b/>
        </w:rPr>
        <w:t xml:space="preserve">Tulos</w:t>
      </w:r>
    </w:p>
    <w:p>
      <w:r>
        <w:t xml:space="preserve">Mitä voi aiheuttaa suora tai passiivinen hengittäminen?</w:t>
      </w:r>
    </w:p>
    <w:p>
      <w:r>
        <w:rPr>
          <w:b/>
        </w:rPr>
        <w:t xml:space="preserve">Esimerkki 0,4246</w:t>
      </w:r>
    </w:p>
    <w:p>
      <w:r>
        <w:t xml:space="preserve">Fakta: Öljyn käytön aikana vapautuvat kaasut aiheuttavat ilmaston lämpenemistä.</w:t>
      </w:r>
    </w:p>
    <w:p>
      <w:r>
        <w:rPr>
          <w:b/>
        </w:rPr>
        <w:t xml:space="preserve">Tulos</w:t>
      </w:r>
    </w:p>
    <w:p>
      <w:r>
        <w:t xml:space="preserve">Mitä öljyn käytön aikana vapautuvat kaasut aiheuttavat?</w:t>
      </w:r>
    </w:p>
    <w:p>
      <w:r>
        <w:rPr>
          <w:b/>
        </w:rPr>
        <w:t xml:space="preserve">Tulos</w:t>
      </w:r>
    </w:p>
    <w:p>
      <w:r>
        <w:t xml:space="preserve">Minkä käytön aikana vapautuvat kaasut aiheuttavat ilmaston lämpenemistä?</w:t>
      </w:r>
    </w:p>
    <w:p>
      <w:r>
        <w:rPr>
          <w:b/>
        </w:rPr>
        <w:t xml:space="preserve">Esimerkki 0,4247</w:t>
      </w:r>
    </w:p>
    <w:p>
      <w:r>
        <w:t xml:space="preserve">Tosiasia: kun jää aiheuttaa kivien halkeilua laajentumalla aukkoihin, tätä kutsutaan mekaaniseksi sään vaikutukseksi.</w:t>
      </w:r>
    </w:p>
    <w:p>
      <w:r>
        <w:rPr>
          <w:b/>
        </w:rPr>
        <w:t xml:space="preserve">Tulos</w:t>
      </w:r>
    </w:p>
    <w:p>
      <w:r>
        <w:t xml:space="preserve">Miksi kutsutaan sitä, kun jää saa kivet halkeilemaan laajenemalla aukkoihin?</w:t>
      </w:r>
    </w:p>
    <w:p>
      <w:r>
        <w:rPr>
          <w:b/>
        </w:rPr>
        <w:t xml:space="preserve">Esimerkki 0.4248</w:t>
      </w:r>
    </w:p>
    <w:p>
      <w:r>
        <w:t xml:space="preserve">Tosiasia: paremmat aistit vaikuttavat myönteisesti karhun selviytymiseen.</w:t>
      </w:r>
    </w:p>
    <w:p>
      <w:r>
        <w:rPr>
          <w:b/>
        </w:rPr>
        <w:t xml:space="preserve">Tulos</w:t>
      </w:r>
    </w:p>
    <w:p>
      <w:r>
        <w:t xml:space="preserve">Paremmat aistit voivat vaikuttaa myönteisesti minkä selviytymiseen?</w:t>
      </w:r>
    </w:p>
    <w:p>
      <w:r>
        <w:rPr>
          <w:b/>
        </w:rPr>
        <w:t xml:space="preserve">Esimerkki 0.4249</w:t>
      </w:r>
    </w:p>
    <w:p>
      <w:r>
        <w:t xml:space="preserve">Fakta: RNA on pieni molekyyli, joka voi puristua paksuista, pyöreistä ja hieman epäsäännöllisistä huokosista läpi.</w:t>
      </w:r>
    </w:p>
    <w:p>
      <w:r>
        <w:rPr>
          <w:b/>
        </w:rPr>
        <w:t xml:space="preserve">Tulos</w:t>
      </w:r>
    </w:p>
    <w:p>
      <w:r>
        <w:t xml:space="preserve">Mikä molekyyli mahtuu paksujen, pyöristettyjen ja hieman epäsäännöllisten huokosten läpi?</w:t>
      </w:r>
    </w:p>
    <w:p>
      <w:r>
        <w:rPr>
          <w:b/>
        </w:rPr>
        <w:t xml:space="preserve">Esimerkki 0,4250</w:t>
      </w:r>
    </w:p>
    <w:p>
      <w:r>
        <w:t xml:space="preserve">Tosiasia: syöpä voi periytyä.</w:t>
      </w:r>
    </w:p>
    <w:p>
      <w:r>
        <w:rPr>
          <w:b/>
        </w:rPr>
        <w:t xml:space="preserve">Tulos</w:t>
      </w:r>
    </w:p>
    <w:p>
      <w:r>
        <w:t xml:space="preserve">Mitä voidaan periä?</w:t>
      </w:r>
    </w:p>
    <w:p>
      <w:r>
        <w:rPr>
          <w:b/>
        </w:rPr>
        <w:t xml:space="preserve">Esimerkki 0,4251</w:t>
      </w:r>
    </w:p>
    <w:p>
      <w:r>
        <w:t xml:space="preserve">Fakta: Maapallon kiertäminen Auringon ympäri saa aikaan sen, että jokin neljästä osasta koostuva asia muuttuu.</w:t>
      </w:r>
    </w:p>
    <w:p>
      <w:r>
        <w:rPr>
          <w:b/>
        </w:rPr>
        <w:t xml:space="preserve">Tulos</w:t>
      </w:r>
    </w:p>
    <w:p>
      <w:r>
        <w:t xml:space="preserve">Maan kiertäminen auringon ympäri saa aikaan sen, että jokin, jolla on kuinka monta eri tilaa, muuttuu?</w:t>
      </w:r>
    </w:p>
    <w:p>
      <w:r>
        <w:rPr>
          <w:b/>
        </w:rPr>
        <w:t xml:space="preserve">Esimerkki 0.4252</w:t>
      </w:r>
    </w:p>
    <w:p>
      <w:r>
        <w:t xml:space="preserve">Tosiasia: johtuminen lisääntyy tiivistymisen myötä.</w:t>
      </w:r>
    </w:p>
    <w:p>
      <w:r>
        <w:rPr>
          <w:b/>
        </w:rPr>
        <w:t xml:space="preserve">Tulos</w:t>
      </w:r>
    </w:p>
    <w:p>
      <w:r>
        <w:t xml:space="preserve">johtuminen lisääntyy millä?</w:t>
      </w:r>
    </w:p>
    <w:p>
      <w:r>
        <w:rPr>
          <w:b/>
        </w:rPr>
        <w:t xml:space="preserve">Esimerkki 0,4253</w:t>
      </w:r>
    </w:p>
    <w:p>
      <w:r>
        <w:t xml:space="preserve">Fakta: Bakteerit voivat saada ihmiset kääntymään lääkärin puoleen.</w:t>
      </w:r>
    </w:p>
    <w:p>
      <w:r>
        <w:rPr>
          <w:b/>
        </w:rPr>
        <w:t xml:space="preserve">Tulos</w:t>
      </w:r>
    </w:p>
    <w:p>
      <w:r>
        <w:t xml:space="preserve">Mitä bakteerit voivat aiheuttaa ihmisille?</w:t>
      </w:r>
    </w:p>
    <w:p>
      <w:r>
        <w:rPr>
          <w:b/>
        </w:rPr>
        <w:t xml:space="preserve">Esimerkki 0,4254</w:t>
      </w:r>
    </w:p>
    <w:p>
      <w:r>
        <w:t xml:space="preserve">Fakta: Mehiläisiä on luonnostaan kaikilla maamassoilla Etelämannerta lukuun ottamatta.</w:t>
      </w:r>
    </w:p>
    <w:p>
      <w:r>
        <w:rPr>
          <w:b/>
        </w:rPr>
        <w:t xml:space="preserve">Tulos</w:t>
      </w:r>
    </w:p>
    <w:p>
      <w:r>
        <w:t xml:space="preserve">Mehiläiset ovat luonnostuneet lähes joka paikkaan maapallolla?</w:t>
      </w:r>
    </w:p>
    <w:p>
      <w:r>
        <w:rPr>
          <w:b/>
        </w:rPr>
        <w:t xml:space="preserve">Esimerkki 0,4255</w:t>
      </w:r>
    </w:p>
    <w:p>
      <w:r>
        <w:t xml:space="preserve">Fakta: Jääkaapit estävät kylmää ruokaa kasvamasta myrkyllisiä bakteereja.</w:t>
      </w:r>
    </w:p>
    <w:p>
      <w:r>
        <w:rPr>
          <w:b/>
        </w:rPr>
        <w:t xml:space="preserve">Tulos</w:t>
      </w:r>
    </w:p>
    <w:p>
      <w:r>
        <w:t xml:space="preserve">Mikä estää kylmää ruokaa kasvattamasta myrkyllisiä bakteereja?</w:t>
      </w:r>
    </w:p>
    <w:p>
      <w:r>
        <w:rPr>
          <w:b/>
        </w:rPr>
        <w:t xml:space="preserve">Esimerkki 0,4256</w:t>
      </w:r>
    </w:p>
    <w:p>
      <w:r>
        <w:t xml:space="preserve">Fakta: Solut erittävät happoja ja emäksiä pitääkseen yllä oikeaa pH-arvoa, jotta biologiset katalyytit voivat toimia.</w:t>
      </w:r>
    </w:p>
    <w:p>
      <w:r>
        <w:rPr>
          <w:b/>
        </w:rPr>
        <w:t xml:space="preserve">Tulos</w:t>
      </w:r>
    </w:p>
    <w:p>
      <w:r>
        <w:t xml:space="preserve">Mitkä erittävät happoja ja emäksiä pitääkseen yllä oikeaa pH:ta, jotta biologiset katalyytit voivat toimia?</w:t>
      </w:r>
    </w:p>
    <w:p>
      <w:r>
        <w:rPr>
          <w:b/>
        </w:rPr>
        <w:t xml:space="preserve">Esimerkki 0.4257</w:t>
      </w:r>
    </w:p>
    <w:p>
      <w:r>
        <w:t xml:space="preserve">Fakta: kitkaa käytetään kuorma-autojen pysäyttämiseen.</w:t>
      </w:r>
    </w:p>
    <w:p>
      <w:r>
        <w:rPr>
          <w:b/>
        </w:rPr>
        <w:t xml:space="preserve">Tulos</w:t>
      </w:r>
    </w:p>
    <w:p>
      <w:r>
        <w:t xml:space="preserve">Mitä voidaan käyttää rekkojen pysäyttämiseen?</w:t>
      </w:r>
    </w:p>
    <w:p>
      <w:r>
        <w:rPr>
          <w:b/>
        </w:rPr>
        <w:t xml:space="preserve">Esimerkki 0.4258</w:t>
      </w:r>
    </w:p>
    <w:p>
      <w:r>
        <w:t xml:space="preserve">Fakta: proteiinit valmistetaan ytimen sisällä.</w:t>
      </w:r>
    </w:p>
    <w:p>
      <w:r>
        <w:rPr>
          <w:b/>
        </w:rPr>
        <w:t xml:space="preserve">Tulos</w:t>
      </w:r>
    </w:p>
    <w:p>
      <w:r>
        <w:t xml:space="preserve">mistä proteiinit koostuvat?</w:t>
      </w:r>
    </w:p>
    <w:p>
      <w:r>
        <w:rPr>
          <w:b/>
        </w:rPr>
        <w:t xml:space="preserve">Esimerkki 0.4259</w:t>
      </w:r>
    </w:p>
    <w:p>
      <w:r>
        <w:t xml:space="preserve">Fakta: Monet syövät voivat aiheuttaa sen, että immuunijärjestelmä ei toimi kunnolla.</w:t>
      </w:r>
    </w:p>
    <w:p>
      <w:r>
        <w:rPr>
          <w:b/>
        </w:rPr>
        <w:t xml:space="preserve">Tulos</w:t>
      </w:r>
    </w:p>
    <w:p>
      <w:r>
        <w:t xml:space="preserve">Monet _ voivat aiheuttaa sen, että immuunijärjestelmä ei toimi kunnolla.</w:t>
      </w:r>
    </w:p>
    <w:p>
      <w:r>
        <w:rPr>
          <w:b/>
        </w:rPr>
        <w:t xml:space="preserve">Tulos</w:t>
      </w:r>
    </w:p>
    <w:p>
      <w:r>
        <w:t xml:space="preserve">Mitä immuunijärjestelmälle voi tapahtua, kun elimistössä on syöpä?</w:t>
      </w:r>
    </w:p>
    <w:p>
      <w:r>
        <w:rPr>
          <w:b/>
        </w:rPr>
        <w:t xml:space="preserve">Esimerkki 0,4260</w:t>
      </w:r>
    </w:p>
    <w:p>
      <w:r>
        <w:t xml:space="preserve">Tosiasia: simpukat ovat nilviäisiä.</w:t>
      </w:r>
    </w:p>
    <w:p>
      <w:r>
        <w:rPr>
          <w:b/>
        </w:rPr>
        <w:t xml:space="preserve">Tulos</w:t>
      </w:r>
    </w:p>
    <w:p>
      <w:r>
        <w:t xml:space="preserve">Mitä simpukat ovat?</w:t>
      </w:r>
    </w:p>
    <w:p>
      <w:r>
        <w:rPr>
          <w:b/>
        </w:rPr>
        <w:t xml:space="preserve">Esimerkki 0,4261</w:t>
      </w:r>
    </w:p>
    <w:p>
      <w:r>
        <w:t xml:space="preserve">Fakta: Elektronien kuljetukseen liittyy happea.</w:t>
      </w:r>
    </w:p>
    <w:p>
      <w:r>
        <w:rPr>
          <w:b/>
        </w:rPr>
        <w:t xml:space="preserve">Tulos</w:t>
      </w:r>
    </w:p>
    <w:p>
      <w:r>
        <w:t xml:space="preserve">Mihin liittyy happi?</w:t>
      </w:r>
    </w:p>
    <w:p>
      <w:r>
        <w:rPr>
          <w:b/>
        </w:rPr>
        <w:t xml:space="preserve">Esimerkki 0.4262</w:t>
      </w:r>
    </w:p>
    <w:p>
      <w:r>
        <w:t xml:space="preserve">Fakta: nukleotidipolymeerit auttavat proteiinien kokoamisessa.</w:t>
      </w:r>
    </w:p>
    <w:p>
      <w:r>
        <w:rPr>
          <w:b/>
        </w:rPr>
        <w:t xml:space="preserve">Tulos</w:t>
      </w:r>
    </w:p>
    <w:p>
      <w:r>
        <w:t xml:space="preserve">Mikä auttaa kokoamaan proteiineja?</w:t>
      </w:r>
    </w:p>
    <w:p>
      <w:r>
        <w:rPr>
          <w:b/>
        </w:rPr>
        <w:t xml:space="preserve">Esimerkki 0,4263</w:t>
      </w:r>
    </w:p>
    <w:p>
      <w:r>
        <w:t xml:space="preserve">Fakta: Colorado joki muodostaa laakson.</w:t>
      </w:r>
    </w:p>
    <w:p>
      <w:r>
        <w:rPr>
          <w:b/>
        </w:rPr>
        <w:t xml:space="preserve">Tulos</w:t>
      </w:r>
    </w:p>
    <w:p>
      <w:r>
        <w:t xml:space="preserve">Minkä Colorado-joen muodostaa?</w:t>
      </w:r>
    </w:p>
    <w:p>
      <w:r>
        <w:rPr>
          <w:b/>
        </w:rPr>
        <w:t xml:space="preserve">Esimerkki 0.4264</w:t>
      </w:r>
    </w:p>
    <w:p>
      <w:r>
        <w:t xml:space="preserve">Fakta: Sylki sisältää sytoplasmaa.</w:t>
      </w:r>
    </w:p>
    <w:p>
      <w:r>
        <w:rPr>
          <w:b/>
        </w:rPr>
        <w:t xml:space="preserve">Tulos</w:t>
      </w:r>
    </w:p>
    <w:p>
      <w:r>
        <w:t xml:space="preserve">Mitä sylki sisältää?</w:t>
      </w:r>
    </w:p>
    <w:p>
      <w:r>
        <w:rPr>
          <w:b/>
        </w:rPr>
        <w:t xml:space="preserve">Esimerkki 0,4265</w:t>
      </w:r>
    </w:p>
    <w:p>
      <w:r>
        <w:t xml:space="preserve">Fakta: Kasvihuoneen avulla kasvit kasvavat helposti kylmältä suojassa.</w:t>
      </w:r>
    </w:p>
    <w:p>
      <w:r>
        <w:rPr>
          <w:b/>
        </w:rPr>
        <w:t xml:space="preserve">Tulos</w:t>
      </w:r>
    </w:p>
    <w:p>
      <w:r>
        <w:t xml:space="preserve">Miltä kasvihuone suojaa kasveja, jotta ne kasvaisivat helposti?</w:t>
      </w:r>
    </w:p>
    <w:p>
      <w:r>
        <w:rPr>
          <w:b/>
        </w:rPr>
        <w:t xml:space="preserve">Esimerkki 0,4266</w:t>
      </w:r>
    </w:p>
    <w:p>
      <w:r>
        <w:t xml:space="preserve">Fakta: kehittyvä kalkkarokäärme tarvitsee lämpöä selviytyäkseen.</w:t>
      </w:r>
    </w:p>
    <w:p>
      <w:r>
        <w:rPr>
          <w:b/>
        </w:rPr>
        <w:t xml:space="preserve">Tulos</w:t>
      </w:r>
    </w:p>
    <w:p>
      <w:r>
        <w:t xml:space="preserve">Mitä kehittyvä kalkkarokäärme tarvitsee selviytyäkseen?</w:t>
      </w:r>
    </w:p>
    <w:p>
      <w:r>
        <w:rPr>
          <w:b/>
        </w:rPr>
        <w:t xml:space="preserve">Esimerkki 0,4267</w:t>
      </w:r>
    </w:p>
    <w:p>
      <w:r>
        <w:t xml:space="preserve">Tosiasia: muovi hidastaa sähkön siirtymistä.</w:t>
      </w:r>
    </w:p>
    <w:p>
      <w:r>
        <w:rPr>
          <w:b/>
        </w:rPr>
        <w:t xml:space="preserve">Tulos</w:t>
      </w:r>
    </w:p>
    <w:p>
      <w:r>
        <w:t xml:space="preserve">Mikä hidastaa sähkön siirtymistä?</w:t>
      </w:r>
    </w:p>
    <w:p>
      <w:r>
        <w:rPr>
          <w:b/>
        </w:rPr>
        <w:t xml:space="preserve">Esimerkki 0.4268</w:t>
      </w:r>
    </w:p>
    <w:p>
      <w:r>
        <w:t xml:space="preserve">Fakta: jotkut sienet lisääntyvät suvuttomasti nuppujen avulla.</w:t>
      </w:r>
    </w:p>
    <w:p>
      <w:r>
        <w:rPr>
          <w:b/>
        </w:rPr>
        <w:t xml:space="preserve">Tulos</w:t>
      </w:r>
    </w:p>
    <w:p>
      <w:r>
        <w:t xml:space="preserve">Mikä lisääntyy suvuttomasti nuppujen avulla?</w:t>
      </w:r>
    </w:p>
    <w:p>
      <w:r>
        <w:rPr>
          <w:b/>
        </w:rPr>
        <w:t xml:space="preserve">Esimerkki 0.4269</w:t>
      </w:r>
    </w:p>
    <w:p>
      <w:r>
        <w:t xml:space="preserve">Tosiasia: veden jäätymis- ja sulamisjaksot auttavat maaperän muodostumisessa.</w:t>
      </w:r>
    </w:p>
    <w:p>
      <w:r>
        <w:rPr>
          <w:b/>
        </w:rPr>
        <w:t xml:space="preserve">Tulos</w:t>
      </w:r>
    </w:p>
    <w:p>
      <w:r>
        <w:t xml:space="preserve">Veden jäädytys- ja sulatusjaksot auttavat tekemään?</w:t>
      </w:r>
    </w:p>
    <w:p>
      <w:r>
        <w:rPr>
          <w:b/>
        </w:rPr>
        <w:t xml:space="preserve">Esimerkki 0,4270</w:t>
      </w:r>
    </w:p>
    <w:p>
      <w:r>
        <w:t xml:space="preserve">Fakta: useimmilla kasveilla on primaarinen ja sekundaarinen meristemi.</w:t>
      </w:r>
    </w:p>
    <w:p>
      <w:r>
        <w:rPr>
          <w:b/>
        </w:rPr>
        <w:t xml:space="preserve">Tulos</w:t>
      </w:r>
    </w:p>
    <w:p>
      <w:r>
        <w:t xml:space="preserve">Millä voi olla primaarinen ja sekundaarinen meristemi?</w:t>
      </w:r>
    </w:p>
    <w:p>
      <w:r>
        <w:rPr>
          <w:b/>
        </w:rPr>
        <w:t xml:space="preserve">Tulos</w:t>
      </w:r>
    </w:p>
    <w:p>
      <w:r>
        <w:t xml:space="preserve">Millä on primaarinen ja sekundaarinen meristemi?</w:t>
      </w:r>
    </w:p>
    <w:p>
      <w:r>
        <w:rPr>
          <w:b/>
        </w:rPr>
        <w:t xml:space="preserve">Esimerkki 0,4271</w:t>
      </w:r>
    </w:p>
    <w:p>
      <w:r>
        <w:t xml:space="preserve">Tosiasia: kivet kohoavat ja muodostavat vuoria.</w:t>
      </w:r>
    </w:p>
    <w:p>
      <w:r>
        <w:rPr>
          <w:b/>
        </w:rPr>
        <w:t xml:space="preserve">Tulos</w:t>
      </w:r>
    </w:p>
    <w:p>
      <w:r>
        <w:t xml:space="preserve">Mikä muodostaa vuoren?</w:t>
      </w:r>
    </w:p>
    <w:p>
      <w:r>
        <w:rPr>
          <w:b/>
        </w:rPr>
        <w:t xml:space="preserve">Esimerkki 0.4272</w:t>
      </w:r>
    </w:p>
    <w:p>
      <w:r>
        <w:t xml:space="preserve">Fakta: hurrikaanit aiheuttavat enemmän sadetta.</w:t>
      </w:r>
    </w:p>
    <w:p>
      <w:r>
        <w:rPr>
          <w:b/>
        </w:rPr>
        <w:t xml:space="preserve">Tulos</w:t>
      </w:r>
    </w:p>
    <w:p>
      <w:r>
        <w:t xml:space="preserve">Mitä hurrikaanit voivat aiheuttaa suuremman mahdollisuuden?</w:t>
      </w:r>
    </w:p>
    <w:p>
      <w:r>
        <w:rPr>
          <w:b/>
        </w:rPr>
        <w:t xml:space="preserve">Esimerkki 0,4273</w:t>
      </w:r>
    </w:p>
    <w:p>
      <w:r>
        <w:t xml:space="preserve">Fakta: vetysidokset saavat veden laajenemaan, kun se muuttuu jääksi.</w:t>
      </w:r>
    </w:p>
    <w:p>
      <w:r>
        <w:rPr>
          <w:b/>
        </w:rPr>
        <w:t xml:space="preserve">Tulos</w:t>
      </w:r>
    </w:p>
    <w:p>
      <w:r>
        <w:t xml:space="preserve">Mikä saa veden laajenemaan, kun se muuttuu jääksi?</w:t>
      </w:r>
    </w:p>
    <w:p>
      <w:r>
        <w:rPr>
          <w:b/>
        </w:rPr>
        <w:t xml:space="preserve">Esimerkki 0.4274</w:t>
      </w:r>
    </w:p>
    <w:p>
      <w:r>
        <w:t xml:space="preserve">Tosiasia: Laivat kuljettavat ihmisiä ja tavaroita.</w:t>
      </w:r>
    </w:p>
    <w:p>
      <w:r>
        <w:rPr>
          <w:b/>
        </w:rPr>
        <w:t xml:space="preserve">Tulos</w:t>
      </w:r>
    </w:p>
    <w:p>
      <w:r>
        <w:t xml:space="preserve">Mitä alukset kuljettavat?</w:t>
      </w:r>
    </w:p>
    <w:p>
      <w:r>
        <w:rPr>
          <w:b/>
        </w:rPr>
        <w:t xml:space="preserve">Esimerkki 0,4275</w:t>
      </w:r>
    </w:p>
    <w:p>
      <w:r>
        <w:t xml:space="preserve">Tosiasia: Valon määrän vähentäminen johtaa viileämpiin lämpötiloihin ja tiivistymiseen.</w:t>
      </w:r>
    </w:p>
    <w:p>
      <w:r>
        <w:rPr>
          <w:b/>
        </w:rPr>
        <w:t xml:space="preserve">Tulos</w:t>
      </w:r>
    </w:p>
    <w:p>
      <w:r>
        <w:t xml:space="preserve">Valon määrän vähentäminen johtaa alhaisempiin lämpötiloihin, mikä mahdollistaa mahdollisen kasvun?</w:t>
      </w:r>
    </w:p>
    <w:p>
      <w:r>
        <w:rPr>
          <w:b/>
        </w:rPr>
        <w:t xml:space="preserve">Esimerkki 0.4276</w:t>
      </w:r>
    </w:p>
    <w:p>
      <w:r>
        <w:t xml:space="preserve">Tosiasia: loiset poistavat jätteitä kehostaan.</w:t>
      </w:r>
    </w:p>
    <w:p>
      <w:r>
        <w:rPr>
          <w:b/>
        </w:rPr>
        <w:t xml:space="preserve">Tulos</w:t>
      </w:r>
    </w:p>
    <w:p>
      <w:r>
        <w:t xml:space="preserve">Mitä loiset tekevät jätteillä?</w:t>
      </w:r>
    </w:p>
    <w:p>
      <w:r>
        <w:rPr>
          <w:b/>
        </w:rPr>
        <w:t xml:space="preserve">Esimerkki 0.4277</w:t>
      </w:r>
    </w:p>
    <w:p>
      <w:r>
        <w:t xml:space="preserve">Fakta: soluseinien rentoutuminen on usein epämiellyttävää.</w:t>
      </w:r>
    </w:p>
    <w:p>
      <w:r>
        <w:rPr>
          <w:b/>
        </w:rPr>
        <w:t xml:space="preserve">Tulos</w:t>
      </w:r>
    </w:p>
    <w:p>
      <w:r>
        <w:t xml:space="preserve">milloin se on usein epämukavaa?</w:t>
      </w:r>
    </w:p>
    <w:p>
      <w:r>
        <w:rPr>
          <w:b/>
        </w:rPr>
        <w:t xml:space="preserve">Esimerkki 0.4278</w:t>
      </w:r>
    </w:p>
    <w:p>
      <w:r>
        <w:t xml:space="preserve">Fakta: Barometri mittaa ilman voimaa pinta-alayksikköä kohti.</w:t>
      </w:r>
    </w:p>
    <w:p>
      <w:r>
        <w:rPr>
          <w:b/>
        </w:rPr>
        <w:t xml:space="preserve">Tulos</w:t>
      </w:r>
    </w:p>
    <w:p>
      <w:r>
        <w:t xml:space="preserve">Millä voidaan mitata ilman voimaa pinta-alayksikköä vastaan?</w:t>
      </w:r>
    </w:p>
    <w:p>
      <w:r>
        <w:rPr>
          <w:b/>
        </w:rPr>
        <w:t xml:space="preserve">Esimerkki 0.4279</w:t>
      </w:r>
    </w:p>
    <w:p>
      <w:r>
        <w:t xml:space="preserve">Tosiasia: mikro-organismit voivat aiheuttaa kuolleita kudoksia.</w:t>
      </w:r>
    </w:p>
    <w:p>
      <w:r>
        <w:rPr>
          <w:b/>
        </w:rPr>
        <w:t xml:space="preserve">Tulos</w:t>
      </w:r>
    </w:p>
    <w:p>
      <w:r>
        <w:t xml:space="preserve">Kuollut kudos voi johtua mistä?</w:t>
      </w:r>
    </w:p>
    <w:p>
      <w:r>
        <w:rPr>
          <w:b/>
        </w:rPr>
        <w:t xml:space="preserve">Esimerkki 0.4280</w:t>
      </w:r>
    </w:p>
    <w:p>
      <w:r>
        <w:t xml:space="preserve">Fakta: Ripuli vähentää pääasiassa ohutsuolessa tapahtuvaa toimintaa.</w:t>
      </w:r>
    </w:p>
    <w:p>
      <w:r>
        <w:rPr>
          <w:b/>
        </w:rPr>
        <w:t xml:space="preserve">Tulos</w:t>
      </w:r>
    </w:p>
    <w:p>
      <w:r>
        <w:t xml:space="preserve">Ripuli vähentää toimintaa, joka tapahtuu pääasiassa?</w:t>
      </w:r>
    </w:p>
    <w:p>
      <w:r>
        <w:rPr>
          <w:b/>
        </w:rPr>
        <w:t xml:space="preserve">Esimerkki 0.4281</w:t>
      </w:r>
    </w:p>
    <w:p>
      <w:r>
        <w:t xml:space="preserve">Fakta: Laseria käytetään sähkömagneettisen energian tuottamiseen.</w:t>
      </w:r>
    </w:p>
    <w:p>
      <w:r>
        <w:rPr>
          <w:b/>
        </w:rPr>
        <w:t xml:space="preserve">Tulos</w:t>
      </w:r>
    </w:p>
    <w:p>
      <w:r>
        <w:t xml:space="preserve">Mitä laserilla tuotetaan?</w:t>
      </w:r>
    </w:p>
    <w:p>
      <w:r>
        <w:rPr>
          <w:b/>
        </w:rPr>
        <w:t xml:space="preserve">Esimerkki 0.4282</w:t>
      </w:r>
    </w:p>
    <w:p>
      <w:r>
        <w:t xml:space="preserve">Fakta: Hedelmöitys tapahtuu munanjohtimissa.</w:t>
      </w:r>
    </w:p>
    <w:p>
      <w:r>
        <w:rPr>
          <w:b/>
        </w:rPr>
        <w:t xml:space="preserve">Tulos</w:t>
      </w:r>
    </w:p>
    <w:p>
      <w:r>
        <w:t xml:space="preserve">Mitä tapahtuu munanjohtimissa?</w:t>
      </w:r>
    </w:p>
    <w:p>
      <w:r>
        <w:rPr>
          <w:b/>
        </w:rPr>
        <w:t xml:space="preserve">Esimerkki 0.4283</w:t>
      </w:r>
    </w:p>
    <w:p>
      <w:r>
        <w:t xml:space="preserve">Fakta: etikka voi vahingoittaa ihmisen näköä.</w:t>
      </w:r>
    </w:p>
    <w:p>
      <w:r>
        <w:rPr>
          <w:b/>
        </w:rPr>
        <w:t xml:space="preserve">Tulos</w:t>
      </w:r>
    </w:p>
    <w:p>
      <w:r>
        <w:t xml:space="preserve">Mikä voi vahingoittaa ihmisen näköä?</w:t>
      </w:r>
    </w:p>
    <w:p>
      <w:r>
        <w:rPr>
          <w:b/>
        </w:rPr>
        <w:t xml:space="preserve">Esimerkki 0.4284</w:t>
      </w:r>
    </w:p>
    <w:p>
      <w:r>
        <w:t xml:space="preserve">Fakta: Ihmisten parittelu voi johtaa aggressiiviseen käyttäytymiseen tai aggression osoituksiin.</w:t>
      </w:r>
    </w:p>
    <w:p>
      <w:r>
        <w:rPr>
          <w:b/>
        </w:rPr>
        <w:t xml:space="preserve">Tulos</w:t>
      </w:r>
    </w:p>
    <w:p>
      <w:r>
        <w:t xml:space="preserve">Ihmisen parittelu voi johtaa?</w:t>
      </w:r>
    </w:p>
    <w:p>
      <w:r>
        <w:rPr>
          <w:b/>
        </w:rPr>
        <w:t xml:space="preserve">Esimerkki 0,4285</w:t>
      </w:r>
    </w:p>
    <w:p>
      <w:r>
        <w:t xml:space="preserve">Fakta: vetysidokset saavat h2o:n laajenemaan jäätyessään.</w:t>
      </w:r>
    </w:p>
    <w:p>
      <w:r>
        <w:rPr>
          <w:b/>
        </w:rPr>
        <w:t xml:space="preserve">Tulos</w:t>
      </w:r>
    </w:p>
    <w:p>
      <w:r>
        <w:t xml:space="preserve">Mitä vety sidokset saavat aikaan sen, että se laajenee jäätyessään?</w:t>
      </w:r>
    </w:p>
    <w:p>
      <w:r>
        <w:rPr>
          <w:b/>
        </w:rPr>
        <w:t xml:space="preserve">Esimerkki 0,4286</w:t>
      </w:r>
    </w:p>
    <w:p>
      <w:r>
        <w:t xml:space="preserve">Fakta: Esineen kokoa voidaan kuvata sillä, kuinka paljon tilaa esine vie.</w:t>
      </w:r>
    </w:p>
    <w:p>
      <w:r>
        <w:rPr>
          <w:b/>
        </w:rPr>
        <w:t xml:space="preserve">Tulos</w:t>
      </w:r>
    </w:p>
    <w:p>
      <w:r>
        <w:t xml:space="preserve">Mitä voidaan käyttää kuvaamaan esineen kokoa?</w:t>
      </w:r>
    </w:p>
    <w:p>
      <w:r>
        <w:rPr>
          <w:b/>
        </w:rPr>
        <w:t xml:space="preserve">Esimerkki 0.4287</w:t>
      </w:r>
    </w:p>
    <w:p>
      <w:r>
        <w:t xml:space="preserve">Fakta: kalvot koostuvat plasmasta.</w:t>
      </w:r>
    </w:p>
    <w:p>
      <w:r>
        <w:rPr>
          <w:b/>
        </w:rPr>
        <w:t xml:space="preserve">Tulos</w:t>
      </w:r>
    </w:p>
    <w:p>
      <w:r>
        <w:t xml:space="preserve">mistä kalvot on tehty?</w:t>
      </w:r>
    </w:p>
    <w:p>
      <w:r>
        <w:rPr>
          <w:b/>
        </w:rPr>
        <w:t xml:space="preserve">Esimerkki 0.4288</w:t>
      </w:r>
    </w:p>
    <w:p>
      <w:r>
        <w:t xml:space="preserve">Fakta: Sammakoilla, konnilla ja salamantereilla on aistielimet, joilla ne voivat haistaa ja maistaa kemikaaleja.</w:t>
      </w:r>
    </w:p>
    <w:p>
      <w:r>
        <w:rPr>
          <w:b/>
        </w:rPr>
        <w:t xml:space="preserve">Tulos</w:t>
      </w:r>
    </w:p>
    <w:p>
      <w:r>
        <w:t xml:space="preserve">Millä sammakot, konnat ja salamanterit voivat haistaa ja maistaa kemikaaleja?</w:t>
      </w:r>
    </w:p>
    <w:p>
      <w:r>
        <w:rPr>
          <w:b/>
        </w:rPr>
        <w:t xml:space="preserve">Esimerkki 0.4289</w:t>
      </w:r>
    </w:p>
    <w:p>
      <w:r>
        <w:t xml:space="preserve">Tosiasia: vastusharjoitukset ovat eräänlaista liikuntaa.</w:t>
      </w:r>
    </w:p>
    <w:p>
      <w:r>
        <w:rPr>
          <w:b/>
        </w:rPr>
        <w:t xml:space="preserve">Tulos</w:t>
      </w:r>
    </w:p>
    <w:p>
      <w:r>
        <w:t xml:space="preserve">Mitkä seuraavista ovat liikuntamuotoja?</w:t>
      </w:r>
    </w:p>
    <w:p>
      <w:r>
        <w:rPr>
          <w:b/>
        </w:rPr>
        <w:t xml:space="preserve">Esimerkki 0,4290</w:t>
      </w:r>
    </w:p>
    <w:p>
      <w:r>
        <w:t xml:space="preserve">Fakta: Pienemmät kivet syntyvät kallioperän ja tuulen vuorovaikutuksesta pitkän ajan kuluessa.</w:t>
      </w:r>
    </w:p>
    <w:p>
      <w:r>
        <w:rPr>
          <w:b/>
        </w:rPr>
        <w:t xml:space="preserve">Tulos</w:t>
      </w:r>
    </w:p>
    <w:p>
      <w:r>
        <w:t xml:space="preserve">Pienemmät kivet syntyvät kallioperän ja minkä kanssa vuorovaikutuksessa pitkän ajan kuluessa?</w:t>
      </w:r>
    </w:p>
    <w:p>
      <w:r>
        <w:rPr>
          <w:b/>
        </w:rPr>
        <w:t xml:space="preserve">Esimerkki 0.4291</w:t>
      </w:r>
    </w:p>
    <w:p>
      <w:r>
        <w:t xml:space="preserve">Fakta: aerosolit aiheuttavat savusumua.</w:t>
      </w:r>
    </w:p>
    <w:p>
      <w:r>
        <w:rPr>
          <w:b/>
        </w:rPr>
        <w:t xml:space="preserve">Tulos</w:t>
      </w:r>
    </w:p>
    <w:p>
      <w:r>
        <w:t xml:space="preserve">mihin aerosolit vaikuttavat?</w:t>
      </w:r>
    </w:p>
    <w:p>
      <w:r>
        <w:rPr>
          <w:b/>
        </w:rPr>
        <w:t xml:space="preserve">Esimerkki 0.4292</w:t>
      </w:r>
    </w:p>
    <w:p>
      <w:r>
        <w:t xml:space="preserve">Fakta: paperi muuttaa helposti muotoaan sileästä tiiviiksi fyysisen voiman avulla.</w:t>
      </w:r>
    </w:p>
    <w:p>
      <w:r>
        <w:rPr>
          <w:b/>
        </w:rPr>
        <w:t xml:space="preserve">Tulos</w:t>
      </w:r>
    </w:p>
    <w:p>
      <w:r>
        <w:t xml:space="preserve">Mikä muuttaa helposti muotonsa sileästä tiivistyneeksi fyysisen voiman avulla?</w:t>
      </w:r>
    </w:p>
    <w:p>
      <w:r>
        <w:rPr>
          <w:b/>
        </w:rPr>
        <w:t xml:space="preserve">Esimerkki 0.4293</w:t>
      </w:r>
    </w:p>
    <w:p>
      <w:r>
        <w:t xml:space="preserve">Tosiasia: Maaperä voi irrota ja liikkua, kun se altistuu tuulelle.</w:t>
      </w:r>
    </w:p>
    <w:p>
      <w:r>
        <w:rPr>
          <w:b/>
        </w:rPr>
        <w:t xml:space="preserve">Tulos</w:t>
      </w:r>
    </w:p>
    <w:p>
      <w:r>
        <w:t xml:space="preserve">Miten maaperä liikkuu ilmassa?</w:t>
      </w:r>
    </w:p>
    <w:p>
      <w:r>
        <w:rPr>
          <w:b/>
        </w:rPr>
        <w:t xml:space="preserve">Esimerkki 0.4294</w:t>
      </w:r>
    </w:p>
    <w:p>
      <w:r>
        <w:t xml:space="preserve">Fakta: Pattereita käytetään rakennuksen lämmittämiseen lämmitysjärjestelmän avulla.</w:t>
      </w:r>
    </w:p>
    <w:p>
      <w:r>
        <w:rPr>
          <w:b/>
        </w:rPr>
        <w:t xml:space="preserve">Tulos</w:t>
      </w:r>
    </w:p>
    <w:p>
      <w:r>
        <w:t xml:space="preserve">Mitä käytetään rakennuksen lämmittämiseen lämmitysjärjestelmällä?</w:t>
      </w:r>
    </w:p>
    <w:p>
      <w:r>
        <w:rPr>
          <w:b/>
        </w:rPr>
        <w:t xml:space="preserve">Esimerkki 0,4295</w:t>
      </w:r>
    </w:p>
    <w:p>
      <w:r>
        <w:t xml:space="preserve">Fakta: Fossiileja voi löytyä kosteikoilta.</w:t>
      </w:r>
    </w:p>
    <w:p>
      <w:r>
        <w:rPr>
          <w:b/>
        </w:rPr>
        <w:t xml:space="preserve">Tulos</w:t>
      </w:r>
    </w:p>
    <w:p>
      <w:r>
        <w:t xml:space="preserve">Mistä fossiileja löytyy?</w:t>
      </w:r>
    </w:p>
    <w:p>
      <w:r>
        <w:rPr>
          <w:b/>
        </w:rPr>
        <w:t xml:space="preserve">Esimerkki 0.4296</w:t>
      </w:r>
    </w:p>
    <w:p>
      <w:r>
        <w:t xml:space="preserve">Fakta: Esineen taittaminen aiheuttaa sen muuttumisen.</w:t>
      </w:r>
    </w:p>
    <w:p>
      <w:r>
        <w:rPr>
          <w:b/>
        </w:rPr>
        <w:t xml:space="preserve">Tulos</w:t>
      </w:r>
    </w:p>
    <w:p>
      <w:r>
        <w:t xml:space="preserve">Mitä esineen taittaminen aiheuttaa?</w:t>
      </w:r>
    </w:p>
    <w:p>
      <w:r>
        <w:rPr>
          <w:b/>
        </w:rPr>
        <w:t xml:space="preserve">Esimerkki 0,4297</w:t>
      </w:r>
    </w:p>
    <w:p>
      <w:r>
        <w:t xml:space="preserve">Tosiasia: useimmat purot saavat alkunsa sateesta.</w:t>
      </w:r>
    </w:p>
    <w:p>
      <w:r>
        <w:rPr>
          <w:b/>
        </w:rPr>
        <w:t xml:space="preserve">Tulos</w:t>
      </w:r>
    </w:p>
    <w:p>
      <w:r>
        <w:t xml:space="preserve">Millä useimmat virrat alkavat?</w:t>
      </w:r>
    </w:p>
    <w:p>
      <w:r>
        <w:rPr>
          <w:b/>
        </w:rPr>
        <w:t xml:space="preserve">Esimerkki 0.4298</w:t>
      </w:r>
    </w:p>
    <w:p>
      <w:r>
        <w:t xml:space="preserve">Fakta: kuolema voi olla seurausta, kun solusykliä ei enää säädellä.</w:t>
      </w:r>
    </w:p>
    <w:p>
      <w:r>
        <w:rPr>
          <w:b/>
        </w:rPr>
        <w:t xml:space="preserve">Tulos</w:t>
      </w:r>
    </w:p>
    <w:p>
      <w:r>
        <w:t xml:space="preserve">Mitä voi tapahtua, kun solusykliä ei enää säädellä?</w:t>
      </w:r>
    </w:p>
    <w:p>
      <w:r>
        <w:rPr>
          <w:b/>
        </w:rPr>
        <w:t xml:space="preserve">Esimerkki 0.4299</w:t>
      </w:r>
    </w:p>
    <w:p>
      <w:r>
        <w:t xml:space="preserve">Fakta: Sytoplasma tarkoittaa kaikkea solun sisällä olevaa materiaalia.</w:t>
      </w:r>
    </w:p>
    <w:p>
      <w:r>
        <w:rPr>
          <w:b/>
        </w:rPr>
        <w:t xml:space="preserve">Tulos</w:t>
      </w:r>
    </w:p>
    <w:p>
      <w:r>
        <w:t xml:space="preserve">Mikä on solun sisältämän materiaalin nimi?</w:t>
      </w:r>
    </w:p>
    <w:p>
      <w:r>
        <w:rPr>
          <w:b/>
        </w:rPr>
        <w:t xml:space="preserve">Esimerkki 0,4300</w:t>
      </w:r>
    </w:p>
    <w:p>
      <w:r>
        <w:t xml:space="preserve">Fakta: Peiliä käytetään näkyvän energian heijastamiseen.</w:t>
      </w:r>
    </w:p>
    <w:p>
      <w:r>
        <w:rPr>
          <w:b/>
        </w:rPr>
        <w:t xml:space="preserve">Tulos</w:t>
      </w:r>
    </w:p>
    <w:p>
      <w:r>
        <w:t xml:space="preserve">Mitä peili heijastaa?</w:t>
      </w:r>
    </w:p>
    <w:p>
      <w:r>
        <w:rPr>
          <w:b/>
        </w:rPr>
        <w:t xml:space="preserve">Esimerkki 0,4301</w:t>
      </w:r>
    </w:p>
    <w:p>
      <w:r>
        <w:t xml:space="preserve">Tosiasia: vesihöyryn jäähtyminen aiheuttaa vesihöyryn tiivistymisen.</w:t>
      </w:r>
    </w:p>
    <w:p>
      <w:r>
        <w:rPr>
          <w:b/>
        </w:rPr>
        <w:t xml:space="preserve">Tulos</w:t>
      </w:r>
    </w:p>
    <w:p>
      <w:r>
        <w:t xml:space="preserve">Mikä saa vesihöyryn tiivistymään?</w:t>
      </w:r>
    </w:p>
    <w:p>
      <w:r>
        <w:rPr>
          <w:b/>
        </w:rPr>
        <w:t xml:space="preserve">Esimerkki 0.4302</w:t>
      </w:r>
    </w:p>
    <w:p>
      <w:r>
        <w:t xml:space="preserve">Fakta: Satunnaiset muutokset organismin geneettisessä informaatiossa luovat uuden geneettisen variaation.</w:t>
      </w:r>
    </w:p>
    <w:p>
      <w:r>
        <w:rPr>
          <w:b/>
        </w:rPr>
        <w:t xml:space="preserve">Tulos</w:t>
      </w:r>
    </w:p>
    <w:p>
      <w:r>
        <w:t xml:space="preserve">Mitä tapahtuu, kun organismin geneettisessä informaatiossa tapahtuu satunnaisia muutoksia?</w:t>
      </w:r>
    </w:p>
    <w:p>
      <w:r>
        <w:rPr>
          <w:b/>
        </w:rPr>
        <w:t xml:space="preserve">Esimerkki 0.4303</w:t>
      </w:r>
    </w:p>
    <w:p>
      <w:r>
        <w:t xml:space="preserve">Tosiasia: Jos esine on valmistettu jostakin lääkeaineesta, sillä on kyseisen lääkeaineen ominaisuudet.</w:t>
      </w:r>
    </w:p>
    <w:p>
      <w:r>
        <w:rPr>
          <w:b/>
        </w:rPr>
        <w:t xml:space="preserve">Tulos</w:t>
      </w:r>
    </w:p>
    <w:p>
      <w:r>
        <w:t xml:space="preserve">Jos esine on tehty jostakin, mikä sitten on kyseisen esineen ominaisuuksia?</w:t>
      </w:r>
    </w:p>
    <w:p>
      <w:r>
        <w:rPr>
          <w:b/>
        </w:rPr>
        <w:t xml:space="preserve">Esimerkki 0.4304</w:t>
      </w:r>
    </w:p>
    <w:p>
      <w:r>
        <w:t xml:space="preserve">Fakta: Munuaisten vajaatoimintaa voidaan hoitaa veren suodattamisella.</w:t>
      </w:r>
    </w:p>
    <w:p>
      <w:r>
        <w:rPr>
          <w:b/>
        </w:rPr>
        <w:t xml:space="preserve">Tulos</w:t>
      </w:r>
    </w:p>
    <w:p>
      <w:r>
        <w:t xml:space="preserve">Mitä voidaan hoitaa veren suodattamismenetelmällä?</w:t>
      </w:r>
    </w:p>
    <w:p>
      <w:r>
        <w:rPr>
          <w:b/>
        </w:rPr>
        <w:t xml:space="preserve">Esimerkki 0,4305</w:t>
      </w:r>
    </w:p>
    <w:p>
      <w:r>
        <w:t xml:space="preserve">Fakta: Useimmilla matelijoiden luokkaan kuuluvilla eläimillä on hyvä näkö ja terävä hajuaisti.</w:t>
      </w:r>
    </w:p>
    <w:p>
      <w:r>
        <w:rPr>
          <w:b/>
        </w:rPr>
        <w:t xml:space="preserve">Tulos</w:t>
      </w:r>
    </w:p>
    <w:p>
      <w:r>
        <w:t xml:space="preserve">Millaisilla eläimillä on useimmiten hyvä näkö ja hajuaisti?</w:t>
      </w:r>
    </w:p>
    <w:p>
      <w:r>
        <w:rPr>
          <w:b/>
        </w:rPr>
        <w:t xml:space="preserve">Esimerkki 0.4306</w:t>
      </w:r>
    </w:p>
    <w:p>
      <w:r>
        <w:t xml:space="preserve">Fakta: Pilvet, joista puuttuu vettä, vähentävät sadetta.</w:t>
      </w:r>
    </w:p>
    <w:p>
      <w:r>
        <w:rPr>
          <w:b/>
        </w:rPr>
        <w:t xml:space="preserve">Tulos</w:t>
      </w:r>
    </w:p>
    <w:p>
      <w:r>
        <w:t xml:space="preserve">Mikä on yksi syy, miksi ei sada?</w:t>
      </w:r>
    </w:p>
    <w:p>
      <w:r>
        <w:rPr>
          <w:b/>
        </w:rPr>
        <w:t xml:space="preserve">Esimerkki 0.4307</w:t>
      </w:r>
    </w:p>
    <w:p>
      <w:r>
        <w:t xml:space="preserve">Fakta: Useimpien organismien solut käyttävät sokeria energianlähteenä.</w:t>
      </w:r>
    </w:p>
    <w:p>
      <w:r>
        <w:rPr>
          <w:b/>
        </w:rPr>
        <w:t xml:space="preserve">Tulos</w:t>
      </w:r>
    </w:p>
    <w:p>
      <w:r>
        <w:t xml:space="preserve">Mitä suurin osa maapallon eliöistä käyttää energiana?</w:t>
      </w:r>
    </w:p>
    <w:p>
      <w:r>
        <w:rPr>
          <w:b/>
        </w:rPr>
        <w:t xml:space="preserve">Tulos</w:t>
      </w:r>
    </w:p>
    <w:p>
      <w:r>
        <w:t xml:space="preserve">Mitä useimmat eliöt käyttävät energiana?</w:t>
      </w:r>
    </w:p>
    <w:p>
      <w:r>
        <w:rPr>
          <w:b/>
        </w:rPr>
        <w:t xml:space="preserve">Esimerkki 0.4308</w:t>
      </w:r>
    </w:p>
    <w:p>
      <w:r>
        <w:t xml:space="preserve">Tosiasia: hiekkapaperi poistaa maalia.</w:t>
      </w:r>
    </w:p>
    <w:p>
      <w:r>
        <w:rPr>
          <w:b/>
        </w:rPr>
        <w:t xml:space="preserve">Tulos</w:t>
      </w:r>
    </w:p>
    <w:p>
      <w:r>
        <w:t xml:space="preserve">mikä poistaa maalin?</w:t>
      </w:r>
    </w:p>
    <w:p>
      <w:r>
        <w:rPr>
          <w:b/>
        </w:rPr>
        <w:t xml:space="preserve">Esimerkki 0.4309</w:t>
      </w:r>
    </w:p>
    <w:p>
      <w:r>
        <w:t xml:space="preserve">Fakta: rintamavyöhykkeiden liikkuminen maapallon pinnalla aiheuttaa paikallisia säämuutoksia.</w:t>
      </w:r>
    </w:p>
    <w:p>
      <w:r>
        <w:rPr>
          <w:b/>
        </w:rPr>
        <w:t xml:space="preserve">Tulos</w:t>
      </w:r>
    </w:p>
    <w:p>
      <w:r>
        <w:t xml:space="preserve">minkä liike maapallon pinnalla aiheuttaa paikallisia säämuutoksia?</w:t>
      </w:r>
    </w:p>
    <w:p>
      <w:r>
        <w:rPr>
          <w:b/>
        </w:rPr>
        <w:t xml:space="preserve">Esimerkki 0.4310</w:t>
      </w:r>
    </w:p>
    <w:p>
      <w:r>
        <w:t xml:space="preserve">Fakta: Makroevoluutio on geologisen ajan kuluessa tapahtuvaa evoluutiota, joka ylittää risteytyvien populaatioiden tason.</w:t>
      </w:r>
    </w:p>
    <w:p>
      <w:r>
        <w:rPr>
          <w:b/>
        </w:rPr>
        <w:t xml:space="preserve">Tulos</w:t>
      </w:r>
    </w:p>
    <w:p>
      <w:r>
        <w:t xml:space="preserve">Makroevoluutio on evoluutiota millä aikaskaalalla, joka ylittää risteytyvien populaatioiden tason?</w:t>
      </w:r>
    </w:p>
    <w:p>
      <w:r>
        <w:rPr>
          <w:b/>
        </w:rPr>
        <w:t xml:space="preserve">Esimerkki 0.4311</w:t>
      </w:r>
    </w:p>
    <w:p>
      <w:r>
        <w:t xml:space="preserve">Fakta: Häkit auttavat parantamaan luita.</w:t>
      </w:r>
    </w:p>
    <w:p>
      <w:r>
        <w:rPr>
          <w:b/>
        </w:rPr>
        <w:t xml:space="preserve">Tulos</w:t>
      </w:r>
    </w:p>
    <w:p>
      <w:r>
        <w:t xml:space="preserve">Mikä auttaa parantamaan luita?</w:t>
      </w:r>
    </w:p>
    <w:p>
      <w:r>
        <w:rPr>
          <w:b/>
        </w:rPr>
        <w:t xml:space="preserve">Esimerkki 0.4312</w:t>
      </w:r>
    </w:p>
    <w:p>
      <w:r>
        <w:t xml:space="preserve">Fakta: Aseman yläosaan on sijoitettu tuulen mittaamiseen tarkoitettu laite.</w:t>
      </w:r>
    </w:p>
    <w:p>
      <w:r>
        <w:rPr>
          <w:b/>
        </w:rPr>
        <w:t xml:space="preserve">Tulos</w:t>
      </w:r>
    </w:p>
    <w:p>
      <w:r>
        <w:t xml:space="preserve">Mihin tuulenmittauslaite on sijoitettu?</w:t>
      </w:r>
    </w:p>
    <w:p>
      <w:r>
        <w:rPr>
          <w:b/>
        </w:rPr>
        <w:t xml:space="preserve">Esimerkki 0.4313</w:t>
      </w:r>
    </w:p>
    <w:p>
      <w:r>
        <w:t xml:space="preserve">Tosiasia: raskaus tapahtuu, kun siittiöt uivat munasolun luo arkkipesän sisällä.</w:t>
      </w:r>
    </w:p>
    <w:p>
      <w:r>
        <w:rPr>
          <w:b/>
        </w:rPr>
        <w:t xml:space="preserve">Tulos</w:t>
      </w:r>
    </w:p>
    <w:p>
      <w:r>
        <w:t xml:space="preserve">mitä tapahtuu, kun siittiöt uivat munasolun luo arkkipesän sisällä&gt;?</w:t>
      </w:r>
    </w:p>
    <w:p>
      <w:r>
        <w:rPr>
          <w:b/>
        </w:rPr>
        <w:t xml:space="preserve">Esimerkki 0.4314</w:t>
      </w:r>
    </w:p>
    <w:p>
      <w:r>
        <w:t xml:space="preserve">Fakta: hermokudoksen muodostavat neuronit.</w:t>
      </w:r>
    </w:p>
    <w:p>
      <w:r>
        <w:rPr>
          <w:b/>
        </w:rPr>
        <w:t xml:space="preserve">Tulos</w:t>
      </w:r>
    </w:p>
    <w:p>
      <w:r>
        <w:t xml:space="preserve">Minkä kudoksen neuronit muodostavat?</w:t>
      </w:r>
    </w:p>
    <w:p>
      <w:r>
        <w:rPr>
          <w:b/>
        </w:rPr>
        <w:t xml:space="preserve">Esimerkki 0.4315</w:t>
      </w:r>
    </w:p>
    <w:p>
      <w:r>
        <w:t xml:space="preserve">Tosiasia: kukat tarvitsevat leviämistä lisääntyäkseen.</w:t>
      </w:r>
    </w:p>
    <w:p>
      <w:r>
        <w:rPr>
          <w:b/>
        </w:rPr>
        <w:t xml:space="preserve">Tulos</w:t>
      </w:r>
    </w:p>
    <w:p>
      <w:r>
        <w:t xml:space="preserve">Mitä kukat tarvitsevat lisääntymiseen?</w:t>
      </w:r>
    </w:p>
    <w:p>
      <w:r>
        <w:rPr>
          <w:b/>
        </w:rPr>
        <w:t xml:space="preserve">Esimerkki 0.4316</w:t>
      </w:r>
    </w:p>
    <w:p>
      <w:r>
        <w:t xml:space="preserve">Tosiasia: varret kasvavat kohti valonlähdettä.</w:t>
      </w:r>
    </w:p>
    <w:p>
      <w:r>
        <w:rPr>
          <w:b/>
        </w:rPr>
        <w:t xml:space="preserve">Tulos</w:t>
      </w:r>
    </w:p>
    <w:p>
      <w:r>
        <w:t xml:space="preserve">Mitä kohti varret kasvavat?</w:t>
      </w:r>
    </w:p>
    <w:p>
      <w:r>
        <w:rPr>
          <w:b/>
        </w:rPr>
        <w:t xml:space="preserve">Esimerkki 0.4317</w:t>
      </w:r>
    </w:p>
    <w:p>
      <w:r>
        <w:t xml:space="preserve">Fakta: siivilää käytetään yhdistettyjen ainesosien erottamiseen.</w:t>
      </w:r>
    </w:p>
    <w:p>
      <w:r>
        <w:rPr>
          <w:b/>
        </w:rPr>
        <w:t xml:space="preserve">Tulos</w:t>
      </w:r>
    </w:p>
    <w:p>
      <w:r>
        <w:t xml:space="preserve">Mitä voidaan käyttää yhdistettyjen ainesosien erottamiseen?</w:t>
      </w:r>
    </w:p>
    <w:p>
      <w:r>
        <w:rPr>
          <w:b/>
        </w:rPr>
        <w:t xml:space="preserve">Esimerkki 0.4318</w:t>
      </w:r>
    </w:p>
    <w:p>
      <w:r>
        <w:t xml:space="preserve">Fakta: Painovoima vetää alaspäin esineitä, joilla on massaa taivaankappaleella.</w:t>
      </w:r>
    </w:p>
    <w:p>
      <w:r>
        <w:rPr>
          <w:b/>
        </w:rPr>
        <w:t xml:space="preserve">Tulos</w:t>
      </w:r>
    </w:p>
    <w:p>
      <w:r>
        <w:t xml:space="preserve">Mikä aiheuttaa kappaleiden vetäytymisen alaspäin taivaankappaleeseen?</w:t>
      </w:r>
    </w:p>
    <w:p>
      <w:r>
        <w:rPr>
          <w:b/>
        </w:rPr>
        <w:t xml:space="preserve">Esimerkki 0.4319</w:t>
      </w:r>
    </w:p>
    <w:p>
      <w:r>
        <w:t xml:space="preserve">Fakta: Auton moottori toimii laskemalla yhteen liike-energia ja potentiaalienergia.</w:t>
      </w:r>
    </w:p>
    <w:p>
      <w:r>
        <w:rPr>
          <w:b/>
        </w:rPr>
        <w:t xml:space="preserve">Tulos</w:t>
      </w:r>
    </w:p>
    <w:p>
      <w:r>
        <w:t xml:space="preserve">Mikä toimii laskemalla yhteen liike-energia ja potentiaalienergia?</w:t>
      </w:r>
    </w:p>
    <w:p>
      <w:r>
        <w:rPr>
          <w:b/>
        </w:rPr>
        <w:t xml:space="preserve">Esimerkki 0,4320</w:t>
      </w:r>
    </w:p>
    <w:p>
      <w:r>
        <w:t xml:space="preserve">Fakta: Puilla on puinen runko, jota kuori peittää.</w:t>
      </w:r>
    </w:p>
    <w:p>
      <w:r>
        <w:rPr>
          <w:b/>
        </w:rPr>
        <w:t xml:space="preserve">Tulos</w:t>
      </w:r>
    </w:p>
    <w:p>
      <w:r>
        <w:t xml:space="preserve">Mikä osa puusta on puumainen ja kuoren peittämä?</w:t>
      </w:r>
    </w:p>
    <w:p>
      <w:r>
        <w:rPr>
          <w:b/>
        </w:rPr>
        <w:t xml:space="preserve">Esimerkki 0,4321</w:t>
      </w:r>
    </w:p>
    <w:p>
      <w:r>
        <w:t xml:space="preserve">Tosiasia: maankuoren kallion rikkoutuminen on hyvin tappavaa.</w:t>
      </w:r>
    </w:p>
    <w:p>
      <w:r>
        <w:rPr>
          <w:b/>
        </w:rPr>
        <w:t xml:space="preserve">Tulos</w:t>
      </w:r>
    </w:p>
    <w:p>
      <w:r>
        <w:t xml:space="preserve">Mitä seurauksia maankuoren kallioperän rikkonaisuudesta on?</w:t>
      </w:r>
    </w:p>
    <w:p>
      <w:r>
        <w:rPr>
          <w:b/>
        </w:rPr>
        <w:t xml:space="preserve">Esimerkki 0,4322</w:t>
      </w:r>
    </w:p>
    <w:p>
      <w:r>
        <w:t xml:space="preserve">Tosiasia: tasangot saavat maaperää tulvista.</w:t>
      </w:r>
    </w:p>
    <w:p>
      <w:r>
        <w:rPr>
          <w:b/>
        </w:rPr>
        <w:t xml:space="preserve">Tulos</w:t>
      </w:r>
    </w:p>
    <w:p>
      <w:r>
        <w:t xml:space="preserve">Mistä tasangot saavat maaperää?</w:t>
      </w:r>
    </w:p>
    <w:p>
      <w:r>
        <w:rPr>
          <w:b/>
        </w:rPr>
        <w:t xml:space="preserve">Esimerkki 0.4323</w:t>
      </w:r>
    </w:p>
    <w:p>
      <w:r>
        <w:t xml:space="preserve">Tosiasia: Tulen lietsominen auttaa sitä jatkamaan palamista.</w:t>
      </w:r>
    </w:p>
    <w:p>
      <w:r>
        <w:rPr>
          <w:b/>
        </w:rPr>
        <w:t xml:space="preserve">Tulos</w:t>
      </w:r>
    </w:p>
    <w:p>
      <w:r>
        <w:t xml:space="preserve">Mikä voi auttaa paloa jatkamaan palamista?</w:t>
      </w:r>
    </w:p>
    <w:p>
      <w:r>
        <w:rPr>
          <w:b/>
        </w:rPr>
        <w:t xml:space="preserve">Esimerkki 0.4324</w:t>
      </w:r>
    </w:p>
    <w:p>
      <w:r>
        <w:t xml:space="preserve">Fakta: Sairauksia aiheuttavat bakteerit vaikuttavat kielteisesti elimistöön.</w:t>
      </w:r>
    </w:p>
    <w:p>
      <w:r>
        <w:rPr>
          <w:b/>
        </w:rPr>
        <w:t xml:space="preserve">Tulos</w:t>
      </w:r>
    </w:p>
    <w:p>
      <w:r>
        <w:t xml:space="preserve">Mitkä bakteerit vaikuttavat negatiivisesti elimistöön?</w:t>
      </w:r>
    </w:p>
    <w:p>
      <w:r>
        <w:rPr>
          <w:b/>
        </w:rPr>
        <w:t xml:space="preserve">Esimerkki 0,4325</w:t>
      </w:r>
    </w:p>
    <w:p>
      <w:r>
        <w:t xml:space="preserve">Tosiasia: monet lajit ovat riippuvaisia äänestä.</w:t>
      </w:r>
    </w:p>
    <w:p>
      <w:r>
        <w:rPr>
          <w:b/>
        </w:rPr>
        <w:t xml:space="preserve">Tulos</w:t>
      </w:r>
    </w:p>
    <w:p>
      <w:r>
        <w:t xml:space="preserve">Mihin lajit tukeutuvat puhuessaan?</w:t>
      </w:r>
    </w:p>
    <w:p>
      <w:r>
        <w:rPr>
          <w:b/>
        </w:rPr>
        <w:t xml:space="preserve">Esimerkki 0,4326</w:t>
      </w:r>
    </w:p>
    <w:p>
      <w:r>
        <w:t xml:space="preserve">Fakta: pilvet muodostuvat, kun H2O-höyry nousee ilmakehän kylmemmille alueille ja tiivistyy.</w:t>
      </w:r>
    </w:p>
    <w:p>
      <w:r>
        <w:rPr>
          <w:b/>
        </w:rPr>
        <w:t xml:space="preserve">Tulos</w:t>
      </w:r>
    </w:p>
    <w:p>
      <w:r>
        <w:t xml:space="preserve">mikä höyry muodostaa pilviä nousemalla ilmakehään ja tiivistymällä?</w:t>
      </w:r>
    </w:p>
    <w:p>
      <w:r>
        <w:rPr>
          <w:b/>
        </w:rPr>
        <w:t xml:space="preserve">Esimerkki 0,4327</w:t>
      </w:r>
    </w:p>
    <w:p>
      <w:r>
        <w:t xml:space="preserve">Tosiasia: hiekkadyynit muodostuvat tuulieroosion seurauksena.</w:t>
      </w:r>
    </w:p>
    <w:p>
      <w:r>
        <w:rPr>
          <w:b/>
        </w:rPr>
        <w:t xml:space="preserve">Tulos</w:t>
      </w:r>
    </w:p>
    <w:p>
      <w:r>
        <w:t xml:space="preserve">Mitä tuulieroosio voi aiheuttaa?</w:t>
      </w:r>
    </w:p>
    <w:p>
      <w:r>
        <w:rPr>
          <w:b/>
        </w:rPr>
        <w:t xml:space="preserve">Esimerkki 0,4328</w:t>
      </w:r>
    </w:p>
    <w:p>
      <w:r>
        <w:t xml:space="preserve">Fakta: Lehtiä peittää kynsinauha, jota käytetään veden varastoimiseen kasveissa.</w:t>
      </w:r>
    </w:p>
    <w:p>
      <w:r>
        <w:rPr>
          <w:b/>
        </w:rPr>
        <w:t xml:space="preserve">Tulos</w:t>
      </w:r>
    </w:p>
    <w:p>
      <w:r>
        <w:t xml:space="preserve">Mikä peittää lehtiä, ja mitä käytetään veden varastoimiseen kasveissa?</w:t>
      </w:r>
    </w:p>
    <w:p>
      <w:r>
        <w:rPr>
          <w:b/>
        </w:rPr>
        <w:t xml:space="preserve">Esimerkki 0.4329</w:t>
      </w:r>
    </w:p>
    <w:p>
      <w:r>
        <w:t xml:space="preserve">Fakta: Sitoutuneet ja vapaat rakenteet ovat sytoplasmassa, jossa proteiineja valmistetaan.</w:t>
      </w:r>
    </w:p>
    <w:p>
      <w:r>
        <w:rPr>
          <w:b/>
        </w:rPr>
        <w:t xml:space="preserve">Tulos</w:t>
      </w:r>
    </w:p>
    <w:p>
      <w:r>
        <w:t xml:space="preserve">Mitä rakenteita sytoplasmassa on, joissa proteiineja valmistetaan?</w:t>
      </w:r>
    </w:p>
    <w:p>
      <w:r>
        <w:rPr>
          <w:b/>
        </w:rPr>
        <w:t xml:space="preserve">Esimerkki 0,4330</w:t>
      </w:r>
    </w:p>
    <w:p>
      <w:r>
        <w:t xml:space="preserve">Fakta: Kokeissa valmistetaan usein kemikaaleja.</w:t>
      </w:r>
    </w:p>
    <w:p>
      <w:r>
        <w:rPr>
          <w:b/>
        </w:rPr>
        <w:t xml:space="preserve">Tulos</w:t>
      </w:r>
    </w:p>
    <w:p>
      <w:r>
        <w:t xml:space="preserve">Kokeet tehdään usein missä mitä?</w:t>
      </w:r>
    </w:p>
    <w:p>
      <w:r>
        <w:rPr>
          <w:b/>
        </w:rPr>
        <w:t xml:space="preserve">Esimerkki 0,4331</w:t>
      </w:r>
    </w:p>
    <w:p>
      <w:r>
        <w:t xml:space="preserve">Fakta: Populaation koko vaikuttaa sukupuuttoon kuolemisen mahdollisuuksiin.</w:t>
      </w:r>
    </w:p>
    <w:p>
      <w:r>
        <w:rPr>
          <w:b/>
        </w:rPr>
        <w:t xml:space="preserve">Tulos</w:t>
      </w:r>
    </w:p>
    <w:p>
      <w:r>
        <w:t xml:space="preserve">mikä vaikuttaa sukupuuttoon kuolemisen mahdollisuuksiin?</w:t>
      </w:r>
    </w:p>
    <w:p>
      <w:r>
        <w:rPr>
          <w:b/>
        </w:rPr>
        <w:t xml:space="preserve">Esimerkki 0,4332</w:t>
      </w:r>
    </w:p>
    <w:p>
      <w:r>
        <w:t xml:space="preserve">Tosiasia: Nisäkkäät lämpenevät karvojen tai turkin avulla.</w:t>
      </w:r>
    </w:p>
    <w:p>
      <w:r>
        <w:rPr>
          <w:b/>
        </w:rPr>
        <w:t xml:space="preserve">Tulos</w:t>
      </w:r>
    </w:p>
    <w:p>
      <w:r>
        <w:t xml:space="preserve">Nisäkkäät pitävät mitä karvoilla tai turkilla?</w:t>
      </w:r>
    </w:p>
    <w:p>
      <w:r>
        <w:rPr>
          <w:b/>
        </w:rPr>
        <w:t xml:space="preserve">Esimerkki 0,4333</w:t>
      </w:r>
    </w:p>
    <w:p>
      <w:r>
        <w:t xml:space="preserve">Fakta: Valtimot kuljettavat runsaasti happea sisältävää nestettä.</w:t>
      </w:r>
    </w:p>
    <w:p>
      <w:r>
        <w:rPr>
          <w:b/>
        </w:rPr>
        <w:t xml:space="preserve">Tulos</w:t>
      </w:r>
    </w:p>
    <w:p>
      <w:r>
        <w:t xml:space="preserve">Mitä valtimot kuljettavat kehossa?</w:t>
      </w:r>
    </w:p>
    <w:p>
      <w:r>
        <w:rPr>
          <w:b/>
        </w:rPr>
        <w:t xml:space="preserve">Esimerkki 0,4334</w:t>
      </w:r>
    </w:p>
    <w:p>
      <w:r>
        <w:t xml:space="preserve">Fakta: Leojen symbolit elävät sosiaalisissa ryhmissä, joita kutsutaan laumoiksi.</w:t>
      </w:r>
    </w:p>
    <w:p>
      <w:r>
        <w:rPr>
          <w:b/>
        </w:rPr>
        <w:t xml:space="preserve">Tulos</w:t>
      </w:r>
    </w:p>
    <w:p>
      <w:r>
        <w:t xml:space="preserve">Mitkä elävät sosiaalisissa ryhmissä, joita kutsutaan laumoiksi?</w:t>
      </w:r>
    </w:p>
    <w:p>
      <w:r>
        <w:rPr>
          <w:b/>
        </w:rPr>
        <w:t xml:space="preserve">Esimerkki 0,4335</w:t>
      </w:r>
    </w:p>
    <w:p>
      <w:r>
        <w:t xml:space="preserve">Fakta: Kryptinen väritys suojaa saalista saalistajilta.</w:t>
      </w:r>
    </w:p>
    <w:p>
      <w:r>
        <w:rPr>
          <w:b/>
        </w:rPr>
        <w:t xml:space="preserve">Tulos</w:t>
      </w:r>
    </w:p>
    <w:p>
      <w:r>
        <w:t xml:space="preserve">Mihin kryptistä väritystä käytetään?</w:t>
      </w:r>
    </w:p>
    <w:p>
      <w:r>
        <w:rPr>
          <w:b/>
        </w:rPr>
        <w:t xml:space="preserve">Esimerkki 0,4336</w:t>
      </w:r>
    </w:p>
    <w:p>
      <w:r>
        <w:t xml:space="preserve">Fakta: Kun jokin pieni häiriö, joka alkaa Afrikan länsipuolella, siirtyy sitten maan päälle, sen voimakkuus vähenee.</w:t>
      </w:r>
    </w:p>
    <w:p>
      <w:r>
        <w:rPr>
          <w:b/>
        </w:rPr>
        <w:t xml:space="preserve">Tulos</w:t>
      </w:r>
    </w:p>
    <w:p>
      <w:r>
        <w:t xml:space="preserve">Mistä alkaa jokin, jonka voima vähenee, kun se liikkuu maan päällä?</w:t>
      </w:r>
    </w:p>
    <w:p>
      <w:r>
        <w:rPr>
          <w:b/>
        </w:rPr>
        <w:t xml:space="preserve">Esimerkki 0.4337</w:t>
      </w:r>
    </w:p>
    <w:p>
      <w:r>
        <w:t xml:space="preserve">Tosiasia: hiekkaranta muodostuu luonnollisen eroosion seurauksena.</w:t>
      </w:r>
    </w:p>
    <w:p>
      <w:r>
        <w:rPr>
          <w:b/>
        </w:rPr>
        <w:t xml:space="preserve">Tulos</w:t>
      </w:r>
    </w:p>
    <w:p>
      <w:r>
        <w:t xml:space="preserve">Hiekkaranta muodostuu?</w:t>
      </w:r>
    </w:p>
    <w:p>
      <w:r>
        <w:rPr>
          <w:b/>
        </w:rPr>
        <w:t xml:space="preserve">Esimerkki 0,4338</w:t>
      </w:r>
    </w:p>
    <w:p>
      <w:r>
        <w:t xml:space="preserve">Fakta: veden säästäminen voi auttaa selviytymään aavikolla.</w:t>
      </w:r>
    </w:p>
    <w:p>
      <w:r>
        <w:rPr>
          <w:b/>
        </w:rPr>
        <w:t xml:space="preserve">Tulos</w:t>
      </w:r>
    </w:p>
    <w:p>
      <w:r>
        <w:t xml:space="preserve">Millä alueella veden säästämistä voidaan käyttää selviytymiseen?</w:t>
      </w:r>
    </w:p>
    <w:p>
      <w:r>
        <w:rPr>
          <w:b/>
        </w:rPr>
        <w:t xml:space="preserve">Esimerkki 0,4339</w:t>
      </w:r>
    </w:p>
    <w:p>
      <w:r>
        <w:t xml:space="preserve">Tosiasia: antigeenit ovat myös taudinaiheuttajia.</w:t>
      </w:r>
    </w:p>
    <w:p>
      <w:r>
        <w:rPr>
          <w:b/>
        </w:rPr>
        <w:t xml:space="preserve">Tulos</w:t>
      </w:r>
    </w:p>
    <w:p>
      <w:r>
        <w:t xml:space="preserve">Mitä ovat antigeenit?</w:t>
      </w:r>
    </w:p>
    <w:p>
      <w:r>
        <w:rPr>
          <w:b/>
        </w:rPr>
        <w:t xml:space="preserve">Esimerkki 0,4340</w:t>
      </w:r>
    </w:p>
    <w:p>
      <w:r>
        <w:t xml:space="preserve">Tosiasia: palkokasvit tarvitsevat ravinteita kasvaakseen.</w:t>
      </w:r>
    </w:p>
    <w:p>
      <w:r>
        <w:rPr>
          <w:b/>
        </w:rPr>
        <w:t xml:space="preserve">Tulos</w:t>
      </w:r>
    </w:p>
    <w:p>
      <w:r>
        <w:t xml:space="preserve">Mikä vaatii ravinteita kasvaakseen?</w:t>
      </w:r>
    </w:p>
    <w:p>
      <w:r>
        <w:rPr>
          <w:b/>
        </w:rPr>
        <w:t xml:space="preserve">Esimerkki 0,4341</w:t>
      </w:r>
    </w:p>
    <w:p>
      <w:r>
        <w:t xml:space="preserve">Tosiasia: kuminauhan napsauttaminen voi aiheuttaa melua.</w:t>
      </w:r>
    </w:p>
    <w:p>
      <w:r>
        <w:rPr>
          <w:b/>
        </w:rPr>
        <w:t xml:space="preserve">Tulos</w:t>
      </w:r>
    </w:p>
    <w:p>
      <w:r>
        <w:t xml:space="preserve">Mitä kuminauhan katkeaminen voi aiheuttaa?</w:t>
      </w:r>
    </w:p>
    <w:p>
      <w:r>
        <w:rPr>
          <w:b/>
        </w:rPr>
        <w:t xml:space="preserve">Esimerkki 0,4342</w:t>
      </w:r>
    </w:p>
    <w:p>
      <w:r>
        <w:t xml:space="preserve">Fakta: päällystämätön vapaavalintainen paperi ei vaadi puiden kaatamista.</w:t>
      </w:r>
    </w:p>
    <w:p>
      <w:r>
        <w:rPr>
          <w:b/>
        </w:rPr>
        <w:t xml:space="preserve">Tulos</w:t>
      </w:r>
    </w:p>
    <w:p>
      <w:r>
        <w:t xml:space="preserve">Minkälainen paperi ei vaadi puiden kaatamista?</w:t>
      </w:r>
    </w:p>
    <w:p>
      <w:r>
        <w:rPr>
          <w:b/>
        </w:rPr>
        <w:t xml:space="preserve">Esimerkki 0,4343</w:t>
      </w:r>
    </w:p>
    <w:p>
      <w:r>
        <w:t xml:space="preserve">Tosiasia: sitruuna-yhdisteet muuttavat lakmuspaperin värin sinisestä punaiseksi.</w:t>
      </w:r>
    </w:p>
    <w:p>
      <w:r>
        <w:rPr>
          <w:b/>
        </w:rPr>
        <w:t xml:space="preserve">Tulos</w:t>
      </w:r>
    </w:p>
    <w:p>
      <w:r>
        <w:t xml:space="preserve">sitruusiyhdisteet muuttavat lakmuspaperin värin sinisestä mihin?</w:t>
      </w:r>
    </w:p>
    <w:p>
      <w:r>
        <w:rPr>
          <w:b/>
        </w:rPr>
        <w:t xml:space="preserve">Esimerkki 0.4344</w:t>
      </w:r>
    </w:p>
    <w:p>
      <w:r>
        <w:t xml:space="preserve">Tosiasia: tammien lehtien väri muuttuu yleensä syksyllä.</w:t>
      </w:r>
    </w:p>
    <w:p>
      <w:r>
        <w:rPr>
          <w:b/>
        </w:rPr>
        <w:t xml:space="preserve">Tulos</w:t>
      </w:r>
    </w:p>
    <w:p>
      <w:r>
        <w:t xml:space="preserve">Minkä puun lehdet vaihtavat väriä syksyllä?</w:t>
      </w:r>
    </w:p>
    <w:p>
      <w:r>
        <w:rPr>
          <w:b/>
        </w:rPr>
        <w:t xml:space="preserve">Esimerkki 0,4345</w:t>
      </w:r>
    </w:p>
    <w:p>
      <w:r>
        <w:t xml:space="preserve">Tosiasia: mehiläiset muuttavat kukan eritteen hunajaksi.</w:t>
      </w:r>
    </w:p>
    <w:p>
      <w:r>
        <w:rPr>
          <w:b/>
        </w:rPr>
        <w:t xml:space="preserve">Tulos</w:t>
      </w:r>
    </w:p>
    <w:p>
      <w:r>
        <w:t xml:space="preserve">mitä mehiläiset käyttävät hunajaksi muuttamiseen?</w:t>
      </w:r>
    </w:p>
    <w:p>
      <w:r>
        <w:rPr>
          <w:b/>
        </w:rPr>
        <w:t xml:space="preserve">Esimerkki 0,4346</w:t>
      </w:r>
    </w:p>
    <w:p>
      <w:r>
        <w:t xml:space="preserve">Fakta: Sytokinesis on kasvien solunjakautumisen viimeinen vaihe.</w:t>
      </w:r>
    </w:p>
    <w:p>
      <w:r>
        <w:rPr>
          <w:b/>
        </w:rPr>
        <w:t xml:space="preserve">Tulos</w:t>
      </w:r>
    </w:p>
    <w:p>
      <w:r>
        <w:t xml:space="preserve">Sytokinesis on solunjakautumisen viimeinen vaihe missä kohteissa?</w:t>
      </w:r>
    </w:p>
    <w:p>
      <w:r>
        <w:rPr>
          <w:b/>
        </w:rPr>
        <w:t xml:space="preserve">Esimerkki 0,4347</w:t>
      </w:r>
    </w:p>
    <w:p>
      <w:r>
        <w:t xml:space="preserve">Tosiasia: hiili on lyijykynän lyijyn ainesosa.</w:t>
      </w:r>
    </w:p>
    <w:p>
      <w:r>
        <w:rPr>
          <w:b/>
        </w:rPr>
        <w:t xml:space="preserve">Tulos</w:t>
      </w:r>
    </w:p>
    <w:p>
      <w:r>
        <w:t xml:space="preserve">Mikä on lyijykynän lyijyn komponentti?</w:t>
      </w:r>
    </w:p>
    <w:p>
      <w:r>
        <w:rPr>
          <w:b/>
        </w:rPr>
        <w:t xml:space="preserve">Esimerkki 0.4348</w:t>
      </w:r>
    </w:p>
    <w:p>
      <w:r>
        <w:t xml:space="preserve">Fakta: Deoksiribonukleiinihappo on kromosomeissa.</w:t>
      </w:r>
    </w:p>
    <w:p>
      <w:r>
        <w:rPr>
          <w:b/>
        </w:rPr>
        <w:t xml:space="preserve">Tulos</w:t>
      </w:r>
    </w:p>
    <w:p>
      <w:r>
        <w:t xml:space="preserve">Mitä kromosomeissa on?</w:t>
      </w:r>
    </w:p>
    <w:p>
      <w:r>
        <w:rPr>
          <w:b/>
        </w:rPr>
        <w:t xml:space="preserve">Esimerkki 0,4349</w:t>
      </w:r>
    </w:p>
    <w:p>
      <w:r>
        <w:t xml:space="preserve">Tosiasia: Kaikki eliöt ovat riippuvaisia useista tuottajista saadakseen ravintonsa.</w:t>
      </w:r>
    </w:p>
    <w:p>
      <w:r>
        <w:rPr>
          <w:b/>
        </w:rPr>
        <w:t xml:space="preserve">Tulos</w:t>
      </w:r>
    </w:p>
    <w:p>
      <w:r>
        <w:t xml:space="preserve">Mikä on riippuvainen useista tuottajista ruokansa saamiseksi?</w:t>
      </w:r>
    </w:p>
    <w:p>
      <w:r>
        <w:rPr>
          <w:b/>
        </w:rPr>
        <w:t xml:space="preserve">Esimerkki 0,4350</w:t>
      </w:r>
    </w:p>
    <w:p>
      <w:r>
        <w:t xml:space="preserve">Fakta: Ihmiset eivät voi elää liian kuumalla planeetalla.</w:t>
      </w:r>
    </w:p>
    <w:p>
      <w:r>
        <w:rPr>
          <w:b/>
        </w:rPr>
        <w:t xml:space="preserve">Tulos</w:t>
      </w:r>
    </w:p>
    <w:p>
      <w:r>
        <w:t xml:space="preserve">Millä ihminen ei voi elää?</w:t>
      </w:r>
    </w:p>
    <w:p>
      <w:r>
        <w:rPr>
          <w:b/>
        </w:rPr>
        <w:t xml:space="preserve">Esimerkki 0.4351</w:t>
      </w:r>
    </w:p>
    <w:p>
      <w:r>
        <w:t xml:space="preserve">Fakta: Mohin asteikon mittaaminen edellyttää raapimista.</w:t>
      </w:r>
    </w:p>
    <w:p>
      <w:r>
        <w:rPr>
          <w:b/>
        </w:rPr>
        <w:t xml:space="preserve">Tulos</w:t>
      </w:r>
    </w:p>
    <w:p>
      <w:r>
        <w:t xml:space="preserve">Miten saatte mittauksen Mohin asteikolla?</w:t>
      </w:r>
    </w:p>
    <w:p>
      <w:r>
        <w:rPr>
          <w:b/>
        </w:rPr>
        <w:t xml:space="preserve">Esimerkki 0.4352</w:t>
      </w:r>
    </w:p>
    <w:p>
      <w:r>
        <w:t xml:space="preserve">Fakta: biologia on tiede asioista, joissa on soluja.</w:t>
      </w:r>
    </w:p>
    <w:p>
      <w:r>
        <w:rPr>
          <w:b/>
        </w:rPr>
        <w:t xml:space="preserve">Tulos</w:t>
      </w:r>
    </w:p>
    <w:p>
      <w:r>
        <w:t xml:space="preserve">Mitä on soluja sisältävien asioiden tutkimus?</w:t>
      </w:r>
    </w:p>
    <w:p>
      <w:r>
        <w:rPr>
          <w:b/>
        </w:rPr>
        <w:t xml:space="preserve">Esimerkki 0.4353</w:t>
      </w:r>
    </w:p>
    <w:p>
      <w:r>
        <w:t xml:space="preserve">Tosiasia: esineillä on voimaa.</w:t>
      </w:r>
    </w:p>
    <w:p>
      <w:r>
        <w:rPr>
          <w:b/>
        </w:rPr>
        <w:t xml:space="preserve">Tulos</w:t>
      </w:r>
    </w:p>
    <w:p>
      <w:r>
        <w:t xml:space="preserve">mitä esineillä on?</w:t>
      </w:r>
    </w:p>
    <w:p>
      <w:r>
        <w:rPr>
          <w:b/>
        </w:rPr>
        <w:t xml:space="preserve">Esimerkki 0.4354</w:t>
      </w:r>
    </w:p>
    <w:p>
      <w:r>
        <w:t xml:space="preserve">Tosiasia: Vauvat, jotka ovat saaneet huonoa ravintoa kohdussa, selviytyvät hengissä epätodennäköisemmin.</w:t>
      </w:r>
    </w:p>
    <w:p>
      <w:r>
        <w:rPr>
          <w:b/>
        </w:rPr>
        <w:t xml:space="preserve">Tulos</w:t>
      </w:r>
    </w:p>
    <w:p>
      <w:r>
        <w:t xml:space="preserve">Vauvat, joilla oli _ kohdussa ollessaan, selviytyvät epätodennäköisemmin hengissä.?</w:t>
      </w:r>
    </w:p>
    <w:p>
      <w:r>
        <w:rPr>
          <w:b/>
        </w:rPr>
        <w:t xml:space="preserve">Esimerkki 0,4355</w:t>
      </w:r>
    </w:p>
    <w:p>
      <w:r>
        <w:t xml:space="preserve">Fakta: kromosomit sijaitsevat siellä, missä transkriptio tapahtuu.</w:t>
      </w:r>
    </w:p>
    <w:p>
      <w:r>
        <w:rPr>
          <w:b/>
        </w:rPr>
        <w:t xml:space="preserve">Tulos</w:t>
      </w:r>
    </w:p>
    <w:p>
      <w:r>
        <w:t xml:space="preserve">Mitkä ovat paikat, joissa transkriptio tapahtuu?</w:t>
      </w:r>
    </w:p>
    <w:p>
      <w:r>
        <w:rPr>
          <w:b/>
        </w:rPr>
        <w:t xml:space="preserve">Esimerkki 0.4356</w:t>
      </w:r>
    </w:p>
    <w:p>
      <w:r>
        <w:t xml:space="preserve">Fakta: Metazoojen evoluutiohistoria tunnetaan huonosti.</w:t>
      </w:r>
    </w:p>
    <w:p>
      <w:r>
        <w:rPr>
          <w:b/>
        </w:rPr>
        <w:t xml:space="preserve">Tulos</w:t>
      </w:r>
    </w:p>
    <w:p>
      <w:r>
        <w:t xml:space="preserve">Mitä metazoojen osalta tunnetaan huonosti?</w:t>
      </w:r>
    </w:p>
    <w:p>
      <w:r>
        <w:rPr>
          <w:b/>
        </w:rPr>
        <w:t xml:space="preserve">Esimerkki 0.4357</w:t>
      </w:r>
    </w:p>
    <w:p>
      <w:r>
        <w:t xml:space="preserve">Tosiasia: valoaallot kimpoavat peileistä.</w:t>
      </w:r>
    </w:p>
    <w:p>
      <w:r>
        <w:rPr>
          <w:b/>
        </w:rPr>
        <w:t xml:space="preserve">Tulos</w:t>
      </w:r>
    </w:p>
    <w:p>
      <w:r>
        <w:t xml:space="preserve">Mitä ovat peilien heijastukset?</w:t>
      </w:r>
    </w:p>
    <w:p>
      <w:r>
        <w:rPr>
          <w:b/>
        </w:rPr>
        <w:t xml:space="preserve">Esimerkki 0.4358</w:t>
      </w:r>
    </w:p>
    <w:p>
      <w:r>
        <w:t xml:space="preserve">Fakta: Hiili voi olla varastoituneena konglomeraattikiviin.</w:t>
      </w:r>
    </w:p>
    <w:p>
      <w:r>
        <w:rPr>
          <w:b/>
        </w:rPr>
        <w:t xml:space="preserve">Tulos</w:t>
      </w:r>
    </w:p>
    <w:p>
      <w:r>
        <w:t xml:space="preserve">Millaiseen kivilajiin hiiltä voidaan varastoida?</w:t>
      </w:r>
    </w:p>
    <w:p>
      <w:r>
        <w:rPr>
          <w:b/>
        </w:rPr>
        <w:t xml:space="preserve">Esimerkki 0.4359</w:t>
      </w:r>
    </w:p>
    <w:p>
      <w:r>
        <w:t xml:space="preserve">Tosiasia: kosteuden poistaminen elintarvikkeesta säilyttää sen.</w:t>
      </w:r>
    </w:p>
    <w:p>
      <w:r>
        <w:rPr>
          <w:b/>
        </w:rPr>
        <w:t xml:space="preserve">Tulos</w:t>
      </w:r>
    </w:p>
    <w:p>
      <w:r>
        <w:t xml:space="preserve">Minkä poistaminen elintarvikkeesta säilyttää sen?</w:t>
      </w:r>
    </w:p>
    <w:p>
      <w:r>
        <w:rPr>
          <w:b/>
        </w:rPr>
        <w:t xml:space="preserve">Esimerkki 0,4360</w:t>
      </w:r>
    </w:p>
    <w:p>
      <w:r>
        <w:t xml:space="preserve">Tosiasia: maissia voidaan käyttää vaihtoehtoisena polttoaineena.</w:t>
      </w:r>
    </w:p>
    <w:p>
      <w:r>
        <w:rPr>
          <w:b/>
        </w:rPr>
        <w:t xml:space="preserve">Tulos</w:t>
      </w:r>
    </w:p>
    <w:p>
      <w:r>
        <w:t xml:space="preserve">Mitä voidaan käyttää vaihtoehtoisena polttoaineena?</w:t>
      </w:r>
    </w:p>
    <w:p>
      <w:r>
        <w:rPr>
          <w:b/>
        </w:rPr>
        <w:t xml:space="preserve">Esimerkki 0,4361</w:t>
      </w:r>
    </w:p>
    <w:p>
      <w:r>
        <w:t xml:space="preserve">Fakta: iguaanivanhemmat huolehtivat vain vähän poikasistaan.</w:t>
      </w:r>
    </w:p>
    <w:p>
      <w:r>
        <w:rPr>
          <w:b/>
        </w:rPr>
        <w:t xml:space="preserve">Tulos</w:t>
      </w:r>
    </w:p>
    <w:p>
      <w:r>
        <w:t xml:space="preserve">Mikä tarjoaa vähän hoitoa poikasilleen?</w:t>
      </w:r>
    </w:p>
    <w:p>
      <w:r>
        <w:rPr>
          <w:b/>
        </w:rPr>
        <w:t xml:space="preserve">Esimerkki 0,4362</w:t>
      </w:r>
    </w:p>
    <w:p>
      <w:r>
        <w:t xml:space="preserve">Fakta: Bakteerit lisäävät orgaanisen aineksen määrää maaperässä.</w:t>
      </w:r>
    </w:p>
    <w:p>
      <w:r>
        <w:rPr>
          <w:b/>
        </w:rPr>
        <w:t xml:space="preserve">Tulos</w:t>
      </w:r>
    </w:p>
    <w:p>
      <w:r>
        <w:t xml:space="preserve">Mikä lisäisi orgaanisen aineksen määrää maaperässä?</w:t>
      </w:r>
    </w:p>
    <w:p>
      <w:r>
        <w:rPr>
          <w:b/>
        </w:rPr>
        <w:t xml:space="preserve">Esimerkki 0,4363</w:t>
      </w:r>
    </w:p>
    <w:p>
      <w:r>
        <w:t xml:space="preserve">Fakta: Useimmat sienet saavat proteiineja kuolleista organismeista.</w:t>
      </w:r>
    </w:p>
    <w:p>
      <w:r>
        <w:rPr>
          <w:b/>
        </w:rPr>
        <w:t xml:space="preserve">Tulos</w:t>
      </w:r>
    </w:p>
    <w:p>
      <w:r>
        <w:t xml:space="preserve">Mistä useimmat sienet saavat proteiininsa?</w:t>
      </w:r>
    </w:p>
    <w:p>
      <w:r>
        <w:rPr>
          <w:b/>
        </w:rPr>
        <w:t xml:space="preserve">Esimerkki 0.4364</w:t>
      </w:r>
    </w:p>
    <w:p>
      <w:r>
        <w:t xml:space="preserve">Tosiasia: Ilmansaasteet vahingoittavat eläinkantoja ja vähentävät niitä.</w:t>
      </w:r>
    </w:p>
    <w:p>
      <w:r>
        <w:rPr>
          <w:b/>
        </w:rPr>
        <w:t xml:space="preserve">Tulos</w:t>
      </w:r>
    </w:p>
    <w:p>
      <w:r>
        <w:t xml:space="preserve">Mikä aiheuttaa eläinkannan vähenemisen?</w:t>
      </w:r>
    </w:p>
    <w:p>
      <w:r>
        <w:rPr>
          <w:b/>
        </w:rPr>
        <w:t xml:space="preserve">Esimerkki 0,4365</w:t>
      </w:r>
    </w:p>
    <w:p>
      <w:r>
        <w:t xml:space="preserve">Fakta: Fotosynteesi muuntaa aurinkoenergian kemialliseksi sidosenergiaksi itselleen.</w:t>
      </w:r>
    </w:p>
    <w:p>
      <w:r>
        <w:rPr>
          <w:b/>
        </w:rPr>
        <w:t xml:space="preserve">Tulos</w:t>
      </w:r>
    </w:p>
    <w:p>
      <w:r>
        <w:t xml:space="preserve">Fotosynteesi muuttaa auringon energian mitä itse?</w:t>
      </w:r>
    </w:p>
    <w:p>
      <w:r>
        <w:rPr>
          <w:b/>
        </w:rPr>
        <w:t xml:space="preserve">Esimerkki 0,4366</w:t>
      </w:r>
    </w:p>
    <w:p>
      <w:r>
        <w:t xml:space="preserve">Fakta: Jotkut pelycosaurukset synnyttivät nisäkkäiden esi-isiä matelijoita.</w:t>
      </w:r>
    </w:p>
    <w:p>
      <w:r>
        <w:rPr>
          <w:b/>
        </w:rPr>
        <w:t xml:space="preserve">Tulos</w:t>
      </w:r>
    </w:p>
    <w:p>
      <w:r>
        <w:t xml:space="preserve">Jotkut pelycosaurukset synnyttivät matelijoiden esi-isiä?</w:t>
      </w:r>
    </w:p>
    <w:p>
      <w:r>
        <w:rPr>
          <w:b/>
        </w:rPr>
        <w:t xml:space="preserve">Esimerkki 0,4367</w:t>
      </w:r>
    </w:p>
    <w:p>
      <w:r>
        <w:t xml:space="preserve">Fakta: Tuottajat tekevät auringonvalon energiasta ruokaa.</w:t>
      </w:r>
    </w:p>
    <w:p>
      <w:r>
        <w:rPr>
          <w:b/>
        </w:rPr>
        <w:t xml:space="preserve">Tulos</w:t>
      </w:r>
    </w:p>
    <w:p>
      <w:r>
        <w:t xml:space="preserve">Mihin tuottajat muuttavat auringonvalon?</w:t>
      </w:r>
    </w:p>
    <w:p>
      <w:r>
        <w:rPr>
          <w:b/>
        </w:rPr>
        <w:t xml:space="preserve">Esimerkki 0,4368</w:t>
      </w:r>
    </w:p>
    <w:p>
      <w:r>
        <w:t xml:space="preserve">Fakta: syöpäsoluista löytyy proteiinia, joka saa aikaan immuunivasteen.</w:t>
      </w:r>
    </w:p>
    <w:p>
      <w:r>
        <w:rPr>
          <w:b/>
        </w:rPr>
        <w:t xml:space="preserve">Tulos</w:t>
      </w:r>
    </w:p>
    <w:p>
      <w:r>
        <w:t xml:space="preserve">proteiinia, joka käynnistää immuunivasteen, löytyy mistä?</w:t>
      </w:r>
    </w:p>
    <w:p>
      <w:r>
        <w:rPr>
          <w:b/>
        </w:rPr>
        <w:t xml:space="preserve">Esimerkki 0.4369</w:t>
      </w:r>
    </w:p>
    <w:p>
      <w:r>
        <w:t xml:space="preserve">Tosiasia: kultaesiintymiä löytyy halkeamista.</w:t>
      </w:r>
    </w:p>
    <w:p>
      <w:r>
        <w:rPr>
          <w:b/>
        </w:rPr>
        <w:t xml:space="preserve">Tulos</w:t>
      </w:r>
    </w:p>
    <w:p>
      <w:r>
        <w:t xml:space="preserve">Mistä kultaesiintymiä löytyy?</w:t>
      </w:r>
    </w:p>
    <w:p>
      <w:r>
        <w:rPr>
          <w:b/>
        </w:rPr>
        <w:t xml:space="preserve">Esimerkki 0,4370</w:t>
      </w:r>
    </w:p>
    <w:p>
      <w:r>
        <w:t xml:space="preserve">Fakta: Myyrät syövät joitakin Annelideja.</w:t>
      </w:r>
    </w:p>
    <w:p>
      <w:r>
        <w:rPr>
          <w:b/>
        </w:rPr>
        <w:t xml:space="preserve">Tulos</w:t>
      </w:r>
    </w:p>
    <w:p>
      <w:r>
        <w:t xml:space="preserve">Mitä myyrät todennäköisimmin syövät?</w:t>
      </w:r>
    </w:p>
    <w:p>
      <w:r>
        <w:rPr>
          <w:b/>
        </w:rPr>
        <w:t xml:space="preserve">Esimerkki 0,4371</w:t>
      </w:r>
    </w:p>
    <w:p>
      <w:r>
        <w:t xml:space="preserve">Tosiasia: Limahomeet voivat esiintyä lahoavissa tukeissa ja muilla ravinteikkailla alueilla.</w:t>
      </w:r>
    </w:p>
    <w:p>
      <w:r>
        <w:rPr>
          <w:b/>
        </w:rPr>
        <w:t xml:space="preserve">Tulos</w:t>
      </w:r>
    </w:p>
    <w:p>
      <w:r>
        <w:t xml:space="preserve">Mistä muualta kuin lahoavista tukeista voi löytyä limahomeiden esiintymiä?</w:t>
      </w:r>
    </w:p>
    <w:p>
      <w:r>
        <w:rPr>
          <w:b/>
        </w:rPr>
        <w:t xml:space="preserve">Esimerkki 0.4372</w:t>
      </w:r>
    </w:p>
    <w:p>
      <w:r>
        <w:t xml:space="preserve">Fakta: ravinteiden lähde koostuu orgaanisista molekyyleistä, jotka varastoivat energiaa kemiallisiin sidoksiinsa.</w:t>
      </w:r>
    </w:p>
    <w:p>
      <w:r>
        <w:rPr>
          <w:b/>
        </w:rPr>
        <w:t xml:space="preserve">Tulos</w:t>
      </w:r>
    </w:p>
    <w:p>
      <w:r>
        <w:t xml:space="preserve">Mikä koostuu orgaanisista molekyyleistä, jotka varastoivat energiaa kemiallisiin sidoksiinsa?</w:t>
      </w:r>
    </w:p>
    <w:p>
      <w:r>
        <w:rPr>
          <w:b/>
        </w:rPr>
        <w:t xml:space="preserve">Esimerkki 0,4373</w:t>
      </w:r>
    </w:p>
    <w:p>
      <w:r>
        <w:t xml:space="preserve">Fakta: Jotkut kasvit aiheuttavat haittaa eläville olennoille.</w:t>
      </w:r>
    </w:p>
    <w:p>
      <w:r>
        <w:rPr>
          <w:b/>
        </w:rPr>
        <w:t xml:space="preserve">Tulos</w:t>
      </w:r>
    </w:p>
    <w:p>
      <w:r>
        <w:t xml:space="preserve">Mikä aiheuttaa haittaa eläville olennoille?</w:t>
      </w:r>
    </w:p>
    <w:p>
      <w:r>
        <w:rPr>
          <w:b/>
        </w:rPr>
        <w:t xml:space="preserve">Esimerkki 0.4374</w:t>
      </w:r>
    </w:p>
    <w:p>
      <w:r>
        <w:t xml:space="preserve">Fakta: Sukupuoli on prosessi, jonka avulla eliöt synnyttävät jälkeläisiä.</w:t>
      </w:r>
    </w:p>
    <w:p>
      <w:r>
        <w:rPr>
          <w:b/>
        </w:rPr>
        <w:t xml:space="preserve">Tulos</w:t>
      </w:r>
    </w:p>
    <w:p>
      <w:r>
        <w:t xml:space="preserve">Minkä prosessin avulla eliöt synnyttävät jälkeläisiä?</w:t>
      </w:r>
    </w:p>
    <w:p>
      <w:r>
        <w:rPr>
          <w:b/>
        </w:rPr>
        <w:t xml:space="preserve">Esimerkki 0,4375</w:t>
      </w:r>
    </w:p>
    <w:p>
      <w:r>
        <w:t xml:space="preserve">Fakta: Putket voivat puhjeta, koska vesi voi laajentua alhaisissa lämpötiloissa.</w:t>
      </w:r>
    </w:p>
    <w:p>
      <w:r>
        <w:rPr>
          <w:b/>
        </w:rPr>
        <w:t xml:space="preserve">Tulos</w:t>
      </w:r>
    </w:p>
    <w:p>
      <w:r>
        <w:t xml:space="preserve">Putket voivat puhjeta, koska matalissa lämpötiloissa vesi tekee mitä?</w:t>
      </w:r>
    </w:p>
    <w:p>
      <w:r>
        <w:rPr>
          <w:b/>
        </w:rPr>
        <w:t xml:space="preserve">Esimerkki 0,4376</w:t>
      </w:r>
    </w:p>
    <w:p>
      <w:r>
        <w:t xml:space="preserve">Fakta: joillakin uroslinnuilla on kirkkaat höyhenet.</w:t>
      </w:r>
    </w:p>
    <w:p>
      <w:r>
        <w:rPr>
          <w:b/>
        </w:rPr>
        <w:t xml:space="preserve">Tulos</w:t>
      </w:r>
    </w:p>
    <w:p>
      <w:r>
        <w:t xml:space="preserve">Mitä joillakin uroslinnuilla on?</w:t>
      </w:r>
    </w:p>
    <w:p>
      <w:r>
        <w:rPr>
          <w:b/>
        </w:rPr>
        <w:t xml:space="preserve">Esimerkki 0.4377</w:t>
      </w:r>
    </w:p>
    <w:p>
      <w:r>
        <w:t xml:space="preserve">Fakta: Eläimet katoavat ensimmäisenä paikasta, kun häiriöt lisääntyvät.</w:t>
      </w:r>
    </w:p>
    <w:p>
      <w:r>
        <w:rPr>
          <w:b/>
        </w:rPr>
        <w:t xml:space="preserve">Tulos</w:t>
      </w:r>
    </w:p>
    <w:p>
      <w:r>
        <w:t xml:space="preserve">Mikä häviää paikasta ensimmäisenä, kun häiriöt lisääntyvät?</w:t>
      </w:r>
    </w:p>
    <w:p>
      <w:r>
        <w:rPr>
          <w:b/>
        </w:rPr>
        <w:t xml:space="preserve">Esimerkki 0.4378</w:t>
      </w:r>
    </w:p>
    <w:p>
      <w:r>
        <w:t xml:space="preserve">Fakta: prismat taittavat valoa.</w:t>
      </w:r>
    </w:p>
    <w:p>
      <w:r>
        <w:rPr>
          <w:b/>
        </w:rPr>
        <w:t xml:space="preserve">Tulos</w:t>
      </w:r>
    </w:p>
    <w:p>
      <w:r>
        <w:t xml:space="preserve">mitä prismat taittavat?</w:t>
      </w:r>
    </w:p>
    <w:p>
      <w:r>
        <w:rPr>
          <w:b/>
        </w:rPr>
        <w:t xml:space="preserve">Esimerkki 0.4379</w:t>
      </w:r>
    </w:p>
    <w:p>
      <w:r>
        <w:t xml:space="preserve">Fakta: Solujen jakautuminen johtaa eliöiden kasvuun.</w:t>
      </w:r>
    </w:p>
    <w:p>
      <w:r>
        <w:rPr>
          <w:b/>
        </w:rPr>
        <w:t xml:space="preserve">Tulos</w:t>
      </w:r>
    </w:p>
    <w:p>
      <w:r>
        <w:t xml:space="preserve">Mikä aiheuttaa kasvua eliöissä?</w:t>
      </w:r>
    </w:p>
    <w:p>
      <w:r>
        <w:rPr>
          <w:b/>
        </w:rPr>
        <w:t xml:space="preserve">Esimerkki 0.4380</w:t>
      </w:r>
    </w:p>
    <w:p>
      <w:r>
        <w:t xml:space="preserve">Fakta: Eläimen henkeä huohottavan kehon veden määrä on vähentynyt.</w:t>
      </w:r>
    </w:p>
    <w:p>
      <w:r>
        <w:rPr>
          <w:b/>
        </w:rPr>
        <w:t xml:space="preserve">Tulos</w:t>
      </w:r>
    </w:p>
    <w:p>
      <w:r>
        <w:t xml:space="preserve">Eläimen huohotus on vähentänyt mitä?</w:t>
      </w:r>
    </w:p>
    <w:p>
      <w:r>
        <w:rPr>
          <w:b/>
        </w:rPr>
        <w:t xml:space="preserve">Esimerkki 0,4381</w:t>
      </w:r>
    </w:p>
    <w:p>
      <w:r>
        <w:t xml:space="preserve">Fakta: Fuligo septica aiheuttaa sieniä mätänevässä kompostissa.</w:t>
      </w:r>
    </w:p>
    <w:p>
      <w:r>
        <w:rPr>
          <w:b/>
        </w:rPr>
        <w:t xml:space="preserve">Tulos</w:t>
      </w:r>
    </w:p>
    <w:p>
      <w:r>
        <w:t xml:space="preserve">Mitä fuligo septica aiheuttaa?</w:t>
      </w:r>
    </w:p>
    <w:p>
      <w:r>
        <w:rPr>
          <w:b/>
        </w:rPr>
        <w:t xml:space="preserve">Esimerkki 0,4382</w:t>
      </w:r>
    </w:p>
    <w:p>
      <w:r>
        <w:t xml:space="preserve">Fakta: Kuun vetovoima Maan valtameriin aiheuttaa virtauksia.</w:t>
      </w:r>
    </w:p>
    <w:p>
      <w:r>
        <w:rPr>
          <w:b/>
        </w:rPr>
        <w:t xml:space="preserve">Tulos</w:t>
      </w:r>
    </w:p>
    <w:p>
      <w:r>
        <w:t xml:space="preserve">Mitä Kuun vetovoima aiheuttaa Maan valtamerissä?</w:t>
      </w:r>
    </w:p>
    <w:p>
      <w:r>
        <w:rPr>
          <w:b/>
        </w:rPr>
        <w:t xml:space="preserve">Esimerkki 0,4383</w:t>
      </w:r>
    </w:p>
    <w:p>
      <w:r>
        <w:t xml:space="preserve">Tosiasia: solut sisältävät geneettisiä ohjeita.</w:t>
      </w:r>
    </w:p>
    <w:p>
      <w:r>
        <w:rPr>
          <w:b/>
        </w:rPr>
        <w:t xml:space="preserve">Tulos</w:t>
      </w:r>
    </w:p>
    <w:p>
      <w:r>
        <w:t xml:space="preserve">Mikä sisältää geneettisiä ohjeita?</w:t>
      </w:r>
    </w:p>
    <w:p>
      <w:r>
        <w:rPr>
          <w:b/>
        </w:rPr>
        <w:t xml:space="preserve">Esimerkki 0,4384</w:t>
      </w:r>
    </w:p>
    <w:p>
      <w:r>
        <w:t xml:space="preserve">Fakta: Ympyrädiagrammeja voidaan käyttää desimaalimurtolukujen esittämiseen.</w:t>
      </w:r>
    </w:p>
    <w:p>
      <w:r>
        <w:rPr>
          <w:b/>
        </w:rPr>
        <w:t xml:space="preserve">Tulos</w:t>
      </w:r>
    </w:p>
    <w:p>
      <w:r>
        <w:t xml:space="preserve">Mitä voidaan käyttää desimaalimurtolukujen esittämiseen?</w:t>
      </w:r>
    </w:p>
    <w:p>
      <w:r>
        <w:rPr>
          <w:b/>
        </w:rPr>
        <w:t xml:space="preserve">Esimerkki 0,4385</w:t>
      </w:r>
    </w:p>
    <w:p>
      <w:r>
        <w:t xml:space="preserve">Fakta: lisääntyminen edellyttää siitepölyä.</w:t>
      </w:r>
    </w:p>
    <w:p>
      <w:r>
        <w:rPr>
          <w:b/>
        </w:rPr>
        <w:t xml:space="preserve">Tulos</w:t>
      </w:r>
    </w:p>
    <w:p>
      <w:r>
        <w:t xml:space="preserve">mitä tarvitaan lisääntymiseen?</w:t>
      </w:r>
    </w:p>
    <w:p>
      <w:r>
        <w:rPr>
          <w:b/>
        </w:rPr>
        <w:t xml:space="preserve">Esimerkki 0.4386</w:t>
      </w:r>
    </w:p>
    <w:p>
      <w:r>
        <w:t xml:space="preserve">Fakta: Vesivoima vaatii apua tulvien ehkäisemiseksi.</w:t>
      </w:r>
    </w:p>
    <w:p>
      <w:r>
        <w:rPr>
          <w:b/>
        </w:rPr>
        <w:t xml:space="preserve">Tulos</w:t>
      </w:r>
    </w:p>
    <w:p>
      <w:r>
        <w:t xml:space="preserve">Mitä vesivoima vaatii?</w:t>
      </w:r>
    </w:p>
    <w:p>
      <w:r>
        <w:rPr>
          <w:b/>
        </w:rPr>
        <w:t xml:space="preserve">Esimerkki 0,4387</w:t>
      </w:r>
    </w:p>
    <w:p>
      <w:r>
        <w:t xml:space="preserve">Fakta: Laakso muodostuu eroosion vaikutuksesta.</w:t>
      </w:r>
    </w:p>
    <w:p>
      <w:r>
        <w:rPr>
          <w:b/>
        </w:rPr>
        <w:t xml:space="preserve">Tulos</w:t>
      </w:r>
    </w:p>
    <w:p>
      <w:r>
        <w:t xml:space="preserve">Miten vesi aiheuttaa laakson muodostumisen?</w:t>
      </w:r>
    </w:p>
    <w:p>
      <w:r>
        <w:rPr>
          <w:b/>
        </w:rPr>
        <w:t xml:space="preserve">Esimerkki 0.4388</w:t>
      </w:r>
    </w:p>
    <w:p>
      <w:r>
        <w:t xml:space="preserve">Fakta: Sammakkoeläimillä on kemiallinen aistijärjestelmä.</w:t>
      </w:r>
    </w:p>
    <w:p>
      <w:r>
        <w:rPr>
          <w:b/>
        </w:rPr>
        <w:t xml:space="preserve">Tulos</w:t>
      </w:r>
    </w:p>
    <w:p>
      <w:r>
        <w:t xml:space="preserve">Millainen aistijärjestelmä sammakkoeläimillä on?</w:t>
      </w:r>
    </w:p>
    <w:p>
      <w:r>
        <w:rPr>
          <w:b/>
        </w:rPr>
        <w:t xml:space="preserve">Esimerkki 0.4389</w:t>
      </w:r>
    </w:p>
    <w:p>
      <w:r>
        <w:t xml:space="preserve">Fakta: Puhelimet käyttävät radioaaltoja viestintään.</w:t>
      </w:r>
    </w:p>
    <w:p>
      <w:r>
        <w:rPr>
          <w:b/>
        </w:rPr>
        <w:t xml:space="preserve">Tulos</w:t>
      </w:r>
    </w:p>
    <w:p>
      <w:r>
        <w:t xml:space="preserve">Mitä aaltoja puhelin käyttää?</w:t>
      </w:r>
    </w:p>
    <w:p>
      <w:r>
        <w:rPr>
          <w:b/>
        </w:rPr>
        <w:t xml:space="preserve">Esimerkki 0,4390</w:t>
      </w:r>
    </w:p>
    <w:p>
      <w:r>
        <w:t xml:space="preserve">Fakta: Sienet eivät voi absorboida valoenergiaa.</w:t>
      </w:r>
    </w:p>
    <w:p>
      <w:r>
        <w:rPr>
          <w:b/>
        </w:rPr>
        <w:t xml:space="preserve">Tulos</w:t>
      </w:r>
    </w:p>
    <w:p>
      <w:r>
        <w:t xml:space="preserve">Mitä sienet eivät voi tehdä?</w:t>
      </w:r>
    </w:p>
    <w:p>
      <w:r>
        <w:rPr>
          <w:b/>
        </w:rPr>
        <w:t xml:space="preserve">Esimerkki 0,4391</w:t>
      </w:r>
    </w:p>
    <w:p>
      <w:r>
        <w:t xml:space="preserve">Tosiasia: Jos henkilö sairastuu, syynä voi olla taudinaiheuttaja.</w:t>
      </w:r>
    </w:p>
    <w:p>
      <w:r>
        <w:rPr>
          <w:b/>
        </w:rPr>
        <w:t xml:space="preserve">Tulos</w:t>
      </w:r>
    </w:p>
    <w:p>
      <w:r>
        <w:t xml:space="preserve">Jos henkilö tekee mitä se voi johtua taudinaiheuttajasta?</w:t>
      </w:r>
    </w:p>
    <w:p>
      <w:r>
        <w:rPr>
          <w:b/>
        </w:rPr>
        <w:t xml:space="preserve">Esimerkki 0.4392</w:t>
      </w:r>
    </w:p>
    <w:p>
      <w:r>
        <w:t xml:space="preserve">Fakta: laajeneminen voi aiheuttaa väsymystä.</w:t>
      </w:r>
    </w:p>
    <w:p>
      <w:r>
        <w:rPr>
          <w:b/>
        </w:rPr>
        <w:t xml:space="preserve">Tulos</w:t>
      </w:r>
    </w:p>
    <w:p>
      <w:r>
        <w:t xml:space="preserve">mikä voi aiheuttaa väsymystä?</w:t>
      </w:r>
    </w:p>
    <w:p>
      <w:r>
        <w:rPr>
          <w:b/>
        </w:rPr>
        <w:t xml:space="preserve">Esimerkki 0.4393</w:t>
      </w:r>
    </w:p>
    <w:p>
      <w:r>
        <w:t xml:space="preserve">Tosiasia: pyörillä kulkevat ajoneuvot tarvitsevat asfalttia.</w:t>
      </w:r>
    </w:p>
    <w:p>
      <w:r>
        <w:rPr>
          <w:b/>
        </w:rPr>
        <w:t xml:space="preserve">Tulos</w:t>
      </w:r>
    </w:p>
    <w:p>
      <w:r>
        <w:t xml:space="preserve">Mitä pyörillä varustetut ajoneuvot vaativat?</w:t>
      </w:r>
    </w:p>
    <w:p>
      <w:r>
        <w:rPr>
          <w:b/>
        </w:rPr>
        <w:t xml:space="preserve">Esimerkki 0,4394</w:t>
      </w:r>
    </w:p>
    <w:p>
      <w:r>
        <w:t xml:space="preserve">Fakta: eläimet käyttävät korvia äänen havaitsemiseen.</w:t>
      </w:r>
    </w:p>
    <w:p>
      <w:r>
        <w:rPr>
          <w:b/>
        </w:rPr>
        <w:t xml:space="preserve">Tulos</w:t>
      </w:r>
    </w:p>
    <w:p>
      <w:r>
        <w:t xml:space="preserve">Mitä eläimet käyttävät äänien aistimiseen?</w:t>
      </w:r>
    </w:p>
    <w:p>
      <w:r>
        <w:rPr>
          <w:b/>
        </w:rPr>
        <w:t xml:space="preserve">Esimerkki 0,4395</w:t>
      </w:r>
    </w:p>
    <w:p>
      <w:r>
        <w:t xml:space="preserve">Tosiasia: mustat esineet imevät kaikki näkyvät säteet.</w:t>
      </w:r>
    </w:p>
    <w:p>
      <w:r>
        <w:rPr>
          <w:b/>
        </w:rPr>
        <w:t xml:space="preserve">Tulos</w:t>
      </w:r>
    </w:p>
    <w:p>
      <w:r>
        <w:t xml:space="preserve">mustat esineet imevät kaiken näkyvän mitä?</w:t>
      </w:r>
    </w:p>
    <w:p>
      <w:r>
        <w:rPr>
          <w:b/>
        </w:rPr>
        <w:t xml:space="preserve">Esimerkki 0,4396</w:t>
      </w:r>
    </w:p>
    <w:p>
      <w:r>
        <w:t xml:space="preserve">Fakta: Tietokoneet tarvitsevat sähköenergiaa toimiakseen.</w:t>
      </w:r>
    </w:p>
    <w:p>
      <w:r>
        <w:rPr>
          <w:b/>
        </w:rPr>
        <w:t xml:space="preserve">Tulos</w:t>
      </w:r>
    </w:p>
    <w:p>
      <w:r>
        <w:t xml:space="preserve">Mikä vaatii sähköenergiaa toimiakseen?</w:t>
      </w:r>
    </w:p>
    <w:p>
      <w:r>
        <w:rPr>
          <w:b/>
        </w:rPr>
        <w:t xml:space="preserve">Esimerkki 0,4397</w:t>
      </w:r>
    </w:p>
    <w:p>
      <w:r>
        <w:t xml:space="preserve">Tosiasia: fylogeneesi on täynnä umpikujia ja vääriä lähtökohtia.</w:t>
      </w:r>
    </w:p>
    <w:p>
      <w:r>
        <w:rPr>
          <w:b/>
        </w:rPr>
        <w:t xml:space="preserve">Tulos</w:t>
      </w:r>
    </w:p>
    <w:p>
      <w:r>
        <w:t xml:space="preserve">Mikä on fylogenian haaste?</w:t>
      </w:r>
    </w:p>
    <w:p>
      <w:r>
        <w:rPr>
          <w:b/>
        </w:rPr>
        <w:t xml:space="preserve">Esimerkki 0.4398</w:t>
      </w:r>
    </w:p>
    <w:p>
      <w:r>
        <w:t xml:space="preserve">Fakta: Kun energiaa kulutetaan, se siirtyy kasveista alemmilta trofiatasoille.</w:t>
      </w:r>
    </w:p>
    <w:p>
      <w:r>
        <w:rPr>
          <w:b/>
        </w:rPr>
        <w:t xml:space="preserve">Tulos</w:t>
      </w:r>
    </w:p>
    <w:p>
      <w:r>
        <w:t xml:space="preserve">Millä trofiatasolla kasvi on?</w:t>
      </w:r>
    </w:p>
    <w:p>
      <w:r>
        <w:rPr>
          <w:b/>
        </w:rPr>
        <w:t xml:space="preserve">Esimerkki 0.4399</w:t>
      </w:r>
    </w:p>
    <w:p>
      <w:r>
        <w:t xml:space="preserve">Tosiasia: bensiini syttyy helposti.</w:t>
      </w:r>
    </w:p>
    <w:p>
      <w:r>
        <w:rPr>
          <w:b/>
        </w:rPr>
        <w:t xml:space="preserve">Tulos</w:t>
      </w:r>
    </w:p>
    <w:p>
      <w:r>
        <w:t xml:space="preserve">mikä syttyy helposti?</w:t>
      </w:r>
    </w:p>
    <w:p>
      <w:r>
        <w:rPr>
          <w:b/>
        </w:rPr>
        <w:t xml:space="preserve">Esimerkki 0.4400</w:t>
      </w:r>
    </w:p>
    <w:p>
      <w:r>
        <w:t xml:space="preserve">Tosiasia: Maanjäristykset aiheuttavat vahinkoa ihmisen tekemille rakenteille.</w:t>
      </w:r>
    </w:p>
    <w:p>
      <w:r>
        <w:rPr>
          <w:b/>
        </w:rPr>
        <w:t xml:space="preserve">Tulos</w:t>
      </w:r>
    </w:p>
    <w:p>
      <w:r>
        <w:t xml:space="preserve">Mikä aiheuttaa vahinkoa ihmisen tekemille rakenteille?</w:t>
      </w:r>
    </w:p>
    <w:p>
      <w:r>
        <w:rPr>
          <w:b/>
        </w:rPr>
        <w:t xml:space="preserve">Esimerkki 0.4401</w:t>
      </w:r>
    </w:p>
    <w:p>
      <w:r>
        <w:t xml:space="preserve">Fakta: kyky aistia ja ylläpitää kehon asentoa on tärkeää hiihtämisessä.</w:t>
      </w:r>
    </w:p>
    <w:p>
      <w:r>
        <w:rPr>
          <w:b/>
        </w:rPr>
        <w:t xml:space="preserve">Tulos</w:t>
      </w:r>
    </w:p>
    <w:p>
      <w:r>
        <w:t xml:space="preserve">Mihin tarvitaan kykyä aistia ja säilyttää kehon asento?</w:t>
      </w:r>
    </w:p>
    <w:p>
      <w:r>
        <w:rPr>
          <w:b/>
        </w:rPr>
        <w:t xml:space="preserve">Esimerkki 0.4402</w:t>
      </w:r>
    </w:p>
    <w:p>
      <w:r>
        <w:t xml:space="preserve">Fakta: John Milnen keksintöä käytetään maanjäristyksen koon mittaamiseen.</w:t>
      </w:r>
    </w:p>
    <w:p>
      <w:r>
        <w:rPr>
          <w:b/>
        </w:rPr>
        <w:t xml:space="preserve">Tulos</w:t>
      </w:r>
    </w:p>
    <w:p>
      <w:r>
        <w:t xml:space="preserve">Kuka keksi laitteen maanjäristyksen koon mittaamiseen?</w:t>
      </w:r>
    </w:p>
    <w:p>
      <w:r>
        <w:rPr>
          <w:b/>
        </w:rPr>
        <w:t xml:space="preserve">Esimerkki 0.4403</w:t>
      </w:r>
    </w:p>
    <w:p>
      <w:r>
        <w:t xml:space="preserve">Fakta: laskinta käytetään rahoitusalalla.</w:t>
      </w:r>
    </w:p>
    <w:p>
      <w:r>
        <w:rPr>
          <w:b/>
        </w:rPr>
        <w:t xml:space="preserve">Tulos</w:t>
      </w:r>
    </w:p>
    <w:p>
      <w:r>
        <w:t xml:space="preserve">Mitä käytetään rahoituksessa?</w:t>
      </w:r>
    </w:p>
    <w:p>
      <w:r>
        <w:rPr>
          <w:b/>
        </w:rPr>
        <w:t xml:space="preserve">Esimerkki 0.4404</w:t>
      </w:r>
    </w:p>
    <w:p>
      <w:r>
        <w:t xml:space="preserve">Tosiasia: naaraat kantavat munia.</w:t>
      </w:r>
    </w:p>
    <w:p>
      <w:r>
        <w:rPr>
          <w:b/>
        </w:rPr>
        <w:t xml:space="preserve">Tulos</w:t>
      </w:r>
    </w:p>
    <w:p>
      <w:r>
        <w:t xml:space="preserve">Kumpi sukupuoli kantaa munat?</w:t>
      </w:r>
    </w:p>
    <w:p>
      <w:r>
        <w:rPr>
          <w:b/>
        </w:rPr>
        <w:t xml:space="preserve">Esimerkki 0,4405</w:t>
      </w:r>
    </w:p>
    <w:p>
      <w:r>
        <w:t xml:space="preserve">Tosiasia on, että vauvat kasvavat nopeammin kuin myöhemmin murrosiässä.</w:t>
      </w:r>
    </w:p>
    <w:p>
      <w:r>
        <w:rPr>
          <w:b/>
        </w:rPr>
        <w:t xml:space="preserve">Tulos</w:t>
      </w:r>
    </w:p>
    <w:p>
      <w:r>
        <w:t xml:space="preserve">Mikä kasvaa nopeammin kuin murrosiässä?</w:t>
      </w:r>
    </w:p>
    <w:p>
      <w:r>
        <w:rPr>
          <w:b/>
        </w:rPr>
        <w:t xml:space="preserve">Esimerkki 0.4406</w:t>
      </w:r>
    </w:p>
    <w:p>
      <w:r>
        <w:t xml:space="preserve">Fakta: Columbiajoen rotko on muodostunut eroosion seurauksena pitkän ajan kuluessa.</w:t>
      </w:r>
    </w:p>
    <w:p>
      <w:r>
        <w:rPr>
          <w:b/>
        </w:rPr>
        <w:t xml:space="preserve">Tulos</w:t>
      </w:r>
    </w:p>
    <w:p>
      <w:r>
        <w:t xml:space="preserve">Mikä on muodostunut pitkän ajan kuluessa tapahtuneen eroosion seurauksena?</w:t>
      </w:r>
    </w:p>
    <w:p>
      <w:r>
        <w:rPr>
          <w:b/>
        </w:rPr>
        <w:t xml:space="preserve">Esimerkki 0.4407</w:t>
      </w:r>
    </w:p>
    <w:p>
      <w:r>
        <w:t xml:space="preserve">Fakta: Nesteen atomien värähtelyjen avulla voidaan määrittää nesteen kiehumispiste.</w:t>
      </w:r>
    </w:p>
    <w:p>
      <w:r>
        <w:rPr>
          <w:b/>
        </w:rPr>
        <w:t xml:space="preserve">Tulos</w:t>
      </w:r>
    </w:p>
    <w:p>
      <w:r>
        <w:t xml:space="preserve">Tunnistetaanko nesteen kiehumispisteen requries?</w:t>
      </w:r>
    </w:p>
    <w:p>
      <w:r>
        <w:rPr>
          <w:b/>
        </w:rPr>
        <w:t xml:space="preserve">Esimerkki 0.4408</w:t>
      </w:r>
    </w:p>
    <w:p>
      <w:r>
        <w:t xml:space="preserve">Fakta: esineeseen osuminen aiheuttaa ääniä.</w:t>
      </w:r>
    </w:p>
    <w:p>
      <w:r>
        <w:rPr>
          <w:b/>
        </w:rPr>
        <w:t xml:space="preserve">Tulos</w:t>
      </w:r>
    </w:p>
    <w:p>
      <w:r>
        <w:t xml:space="preserve">esineeseen osuminen aiheuttaa?</w:t>
      </w:r>
    </w:p>
    <w:p>
      <w:r>
        <w:rPr>
          <w:b/>
        </w:rPr>
        <w:t xml:space="preserve">Esimerkki 0.4409</w:t>
      </w:r>
    </w:p>
    <w:p>
      <w:r>
        <w:t xml:space="preserve">Fakta: Salama voi aiheuttaa maastopalon.</w:t>
      </w:r>
    </w:p>
    <w:p>
      <w:r>
        <w:rPr>
          <w:b/>
        </w:rPr>
        <w:t xml:space="preserve">Tulos</w:t>
      </w:r>
    </w:p>
    <w:p>
      <w:r>
        <w:t xml:space="preserve">Mikä voi aiheuttaa maastopalon?</w:t>
      </w:r>
    </w:p>
    <w:p>
      <w:r>
        <w:rPr>
          <w:b/>
        </w:rPr>
        <w:t xml:space="preserve">Tulos</w:t>
      </w:r>
    </w:p>
    <w:p>
      <w:r>
        <w:t xml:space="preserve">Mikä voi aiheuttaa maastopalon?</w:t>
      </w:r>
    </w:p>
    <w:p>
      <w:r>
        <w:rPr>
          <w:b/>
        </w:rPr>
        <w:t xml:space="preserve">Esimerkki 0.4410</w:t>
      </w:r>
    </w:p>
    <w:p>
      <w:r>
        <w:t xml:space="preserve">Tosiasia: navigointi edellyttää karttojen tuntemusta.</w:t>
      </w:r>
    </w:p>
    <w:p>
      <w:r>
        <w:rPr>
          <w:b/>
        </w:rPr>
        <w:t xml:space="preserve">Tulos</w:t>
      </w:r>
    </w:p>
    <w:p>
      <w:r>
        <w:t xml:space="preserve">navigointi edellyttää, että tiedät mitä?</w:t>
      </w:r>
    </w:p>
    <w:p>
      <w:r>
        <w:rPr>
          <w:b/>
        </w:rPr>
        <w:t xml:space="preserve">Esimerkki 0.4411</w:t>
      </w:r>
    </w:p>
    <w:p>
      <w:r>
        <w:t xml:space="preserve">Fakta: vesihöyry siirtyy tammista ilmakehään transpiraation avulla.</w:t>
      </w:r>
    </w:p>
    <w:p>
      <w:r>
        <w:rPr>
          <w:b/>
        </w:rPr>
        <w:t xml:space="preserve">Tulos</w:t>
      </w:r>
    </w:p>
    <w:p>
      <w:r>
        <w:t xml:space="preserve">Mistä vesihöyry siirtyy ilmakehään transpiraatiossa?</w:t>
      </w:r>
    </w:p>
    <w:p>
      <w:r>
        <w:rPr>
          <w:b/>
        </w:rPr>
        <w:t xml:space="preserve">Esimerkki 0.4412</w:t>
      </w:r>
    </w:p>
    <w:p>
      <w:r>
        <w:t xml:space="preserve">Fakta: Siitepölyn siemenet ovat peräisin kasvien urospuolisista sukusoluista.</w:t>
      </w:r>
    </w:p>
    <w:p>
      <w:r>
        <w:rPr>
          <w:b/>
        </w:rPr>
        <w:t xml:space="preserve">Tulos</w:t>
      </w:r>
    </w:p>
    <w:p>
      <w:r>
        <w:t xml:space="preserve">Mitkä siemenet ovat peräisin kasvien urospuolisista sukusoluista?</w:t>
      </w:r>
    </w:p>
    <w:p>
      <w:r>
        <w:rPr>
          <w:b/>
        </w:rPr>
        <w:t xml:space="preserve">Esimerkki 0.4413</w:t>
      </w:r>
    </w:p>
    <w:p>
      <w:r>
        <w:t xml:space="preserve">Fakta: Aikuiset sienet ovat yksi organismi, joka tuottaa siemeniä ja munia.</w:t>
      </w:r>
    </w:p>
    <w:p>
      <w:r>
        <w:rPr>
          <w:b/>
        </w:rPr>
        <w:t xml:space="preserve">Tulos</w:t>
      </w:r>
    </w:p>
    <w:p>
      <w:r>
        <w:t xml:space="preserve">Mikä on yksi organismi, joka tuottaa sekä siemeniä että munia?</w:t>
      </w:r>
    </w:p>
    <w:p>
      <w:r>
        <w:rPr>
          <w:b/>
        </w:rPr>
        <w:t xml:space="preserve">Esimerkki 0.4414</w:t>
      </w:r>
    </w:p>
    <w:p>
      <w:r>
        <w:t xml:space="preserve">Tosiasia: Jos vesihöyry ei tiivisty pilviksi, luonnonvaraiset kasvit kuihtuvat ja kuolevat.</w:t>
      </w:r>
    </w:p>
    <w:p>
      <w:r>
        <w:rPr>
          <w:b/>
        </w:rPr>
        <w:t xml:space="preserve">Tulos</w:t>
      </w:r>
    </w:p>
    <w:p>
      <w:r>
        <w:t xml:space="preserve">Kasvit kuolevat veden puutteesta, jos pilvissä oleva höyry ei mitä?</w:t>
      </w:r>
    </w:p>
    <w:p>
      <w:r>
        <w:rPr>
          <w:b/>
        </w:rPr>
        <w:t xml:space="preserve">Esimerkki 0.4415</w:t>
      </w:r>
    </w:p>
    <w:p>
      <w:r>
        <w:t xml:space="preserve">Fakta: Joet ovat yleensä suurempia kuin vuoristolähteet.</w:t>
      </w:r>
    </w:p>
    <w:p>
      <w:r>
        <w:rPr>
          <w:b/>
        </w:rPr>
        <w:t xml:space="preserve">Tulos</w:t>
      </w:r>
    </w:p>
    <w:p>
      <w:r>
        <w:t xml:space="preserve">Joet ovat yleensä suurempia kuin mitkä?</w:t>
      </w:r>
    </w:p>
    <w:p>
      <w:r>
        <w:rPr>
          <w:b/>
        </w:rPr>
        <w:t xml:space="preserve">Esimerkki 0.4416</w:t>
      </w:r>
    </w:p>
    <w:p>
      <w:r>
        <w:t xml:space="preserve">Fakta: Ihmisten harjoittama kehitys voi saada eläimet siirtymään eri paikkoihin.</w:t>
      </w:r>
    </w:p>
    <w:p>
      <w:r>
        <w:rPr>
          <w:b/>
        </w:rPr>
        <w:t xml:space="preserve">Tulos</w:t>
      </w:r>
    </w:p>
    <w:p>
      <w:r>
        <w:t xml:space="preserve">kehitys ihmisten toimesta voi aiheuttaa eläimille mitä?</w:t>
      </w:r>
    </w:p>
    <w:p>
      <w:r>
        <w:rPr>
          <w:b/>
        </w:rPr>
        <w:t xml:space="preserve">Esimerkki 0.4417</w:t>
      </w:r>
    </w:p>
    <w:p>
      <w:r>
        <w:t xml:space="preserve">Fakta: siementen tuottaminen mahdollistaa siementen itämisen keväällä, jotta kasvi voi kasvaa.</w:t>
      </w:r>
    </w:p>
    <w:p>
      <w:r>
        <w:rPr>
          <w:b/>
        </w:rPr>
        <w:t xml:space="preserve">Tulos</w:t>
      </w:r>
    </w:p>
    <w:p>
      <w:r>
        <w:t xml:space="preserve">Minkä ansiosta siemen itää keväällä, jotta kasvi voi kasvaa?</w:t>
      </w:r>
    </w:p>
    <w:p>
      <w:r>
        <w:rPr>
          <w:b/>
        </w:rPr>
        <w:t xml:space="preserve">Esimerkki 0.4418</w:t>
      </w:r>
    </w:p>
    <w:p>
      <w:r>
        <w:t xml:space="preserve">Fakta: Hajoaminen luo kompostia.</w:t>
      </w:r>
    </w:p>
    <w:p>
      <w:r>
        <w:rPr>
          <w:b/>
        </w:rPr>
        <w:t xml:space="preserve">Tulos</w:t>
      </w:r>
    </w:p>
    <w:p>
      <w:r>
        <w:t xml:space="preserve">Mistä syntyy komposti?</w:t>
      </w:r>
    </w:p>
    <w:p>
      <w:r>
        <w:rPr>
          <w:b/>
        </w:rPr>
        <w:t xml:space="preserve">Esimerkki 0.4419</w:t>
      </w:r>
    </w:p>
    <w:p>
      <w:r>
        <w:t xml:space="preserve">Fakta: follikkelien elävät solut auttavat eristämään ja suojaamaan kehoa.</w:t>
      </w:r>
    </w:p>
    <w:p>
      <w:r>
        <w:rPr>
          <w:b/>
        </w:rPr>
        <w:t xml:space="preserve">Tulos</w:t>
      </w:r>
    </w:p>
    <w:p>
      <w:r>
        <w:t xml:space="preserve">mikä auttaa eristämään ja suojaamaan kehoa?</w:t>
      </w:r>
    </w:p>
    <w:p>
      <w:r>
        <w:rPr>
          <w:b/>
        </w:rPr>
        <w:t xml:space="preserve">Esimerkki 0.4420</w:t>
      </w:r>
    </w:p>
    <w:p>
      <w:r>
        <w:t xml:space="preserve">Fakta: lajin ylläpitäminen edellyttää lisääntymistä.</w:t>
      </w:r>
    </w:p>
    <w:p>
      <w:r>
        <w:rPr>
          <w:b/>
        </w:rPr>
        <w:t xml:space="preserve">Tulos</w:t>
      </w:r>
    </w:p>
    <w:p>
      <w:r>
        <w:t xml:space="preserve">Mihin lisääntymistä tarvitaan?</w:t>
      </w:r>
    </w:p>
    <w:p>
      <w:r>
        <w:rPr>
          <w:b/>
        </w:rPr>
        <w:t xml:space="preserve">Esimerkki 0,4421</w:t>
      </w:r>
    </w:p>
    <w:p>
      <w:r>
        <w:t xml:space="preserve">Fakta: Maamadon kaltaiset sammakkoeläimet elävät maaperässä jokien lähellä trooppisilla alueilla.</w:t>
      </w:r>
    </w:p>
    <w:p>
      <w:r>
        <w:rPr>
          <w:b/>
        </w:rPr>
        <w:t xml:space="preserve">Tulos</w:t>
      </w:r>
    </w:p>
    <w:p>
      <w:r>
        <w:t xml:space="preserve">Mistä löytyy trooppisia eläimiä, jotka muistuttavat kastematoja?</w:t>
      </w:r>
    </w:p>
    <w:p>
      <w:r>
        <w:rPr>
          <w:b/>
        </w:rPr>
        <w:t xml:space="preserve">Esimerkki 0.4422</w:t>
      </w:r>
    </w:p>
    <w:p>
      <w:r>
        <w:t xml:space="preserve">Fakta: Euglenoidit lisääntyvät jakautumalla kahteen osaan.</w:t>
      </w:r>
    </w:p>
    <w:p>
      <w:r>
        <w:rPr>
          <w:b/>
        </w:rPr>
        <w:t xml:space="preserve">Tulos</w:t>
      </w:r>
    </w:p>
    <w:p>
      <w:r>
        <w:t xml:space="preserve">Millä tavalla euglenoidit lisääntyvät?</w:t>
      </w:r>
    </w:p>
    <w:p>
      <w:r>
        <w:rPr>
          <w:b/>
        </w:rPr>
        <w:t xml:space="preserve">Esimerkki 0.4423</w:t>
      </w:r>
    </w:p>
    <w:p>
      <w:r>
        <w:t xml:space="preserve">Fakta: Anostransilla ei ole selkärankaa eli selkärankaa.</w:t>
      </w:r>
    </w:p>
    <w:p>
      <w:r>
        <w:rPr>
          <w:b/>
        </w:rPr>
        <w:t xml:space="preserve">Tulos</w:t>
      </w:r>
    </w:p>
    <w:p>
      <w:r>
        <w:t xml:space="preserve">Mistä puuttuu selkäranka eli selkäranka?</w:t>
      </w:r>
    </w:p>
    <w:p>
      <w:r>
        <w:rPr>
          <w:b/>
        </w:rPr>
        <w:t xml:space="preserve">Esimerkki 0.4424</w:t>
      </w:r>
    </w:p>
    <w:p>
      <w:r>
        <w:t xml:space="preserve">Fakta: Rankkasateet aiheuttavat suuren osan hurrikaanien aiheuttamista vahingoista.</w:t>
      </w:r>
    </w:p>
    <w:p>
      <w:r>
        <w:rPr>
          <w:b/>
        </w:rPr>
        <w:t xml:space="preserve">Tulos</w:t>
      </w:r>
    </w:p>
    <w:p>
      <w:r>
        <w:t xml:space="preserve">Mikä osa hurrikaanista aiheuttaa eniten vahinkoa?</w:t>
      </w:r>
    </w:p>
    <w:p>
      <w:r>
        <w:rPr>
          <w:b/>
        </w:rPr>
        <w:t xml:space="preserve">Esimerkki 0,4425</w:t>
      </w:r>
    </w:p>
    <w:p>
      <w:r>
        <w:t xml:space="preserve">Fakta: ukkonen voi säikäyttää eläimiä.</w:t>
      </w:r>
    </w:p>
    <w:p>
      <w:r>
        <w:rPr>
          <w:b/>
        </w:rPr>
        <w:t xml:space="preserve">Tulos</w:t>
      </w:r>
    </w:p>
    <w:p>
      <w:r>
        <w:t xml:space="preserve">Mikä voi aiheuttaa eläinten säikähdyksen?</w:t>
      </w:r>
    </w:p>
    <w:p>
      <w:r>
        <w:rPr>
          <w:b/>
        </w:rPr>
        <w:t xml:space="preserve">Esimerkki 0,4426</w:t>
      </w:r>
    </w:p>
    <w:p>
      <w:r>
        <w:t xml:space="preserve">Fakta: Mikrotubulukset auttavat prokaryootteja liikkumaan.</w:t>
      </w:r>
    </w:p>
    <w:p>
      <w:r>
        <w:rPr>
          <w:b/>
        </w:rPr>
        <w:t xml:space="preserve">Tulos</w:t>
      </w:r>
    </w:p>
    <w:p>
      <w:r>
        <w:t xml:space="preserve">Mikrotubulukset auttavat prokaryootteja _.?</w:t>
      </w:r>
    </w:p>
    <w:p>
      <w:r>
        <w:rPr>
          <w:b/>
        </w:rPr>
        <w:t xml:space="preserve">Esimerkki 0.4427</w:t>
      </w:r>
    </w:p>
    <w:p>
      <w:r>
        <w:t xml:space="preserve">Fakta: Hakkuiden vuoksi eläimet joutuvat siirtymään etsimään suojaa.</w:t>
      </w:r>
    </w:p>
    <w:p>
      <w:r>
        <w:rPr>
          <w:b/>
        </w:rPr>
        <w:t xml:space="preserve">Tulos</w:t>
      </w:r>
    </w:p>
    <w:p>
      <w:r>
        <w:t xml:space="preserve">Mitä puunkorjuu saa eläimet tekemään?</w:t>
      </w:r>
    </w:p>
    <w:p>
      <w:r>
        <w:rPr>
          <w:b/>
        </w:rPr>
        <w:t xml:space="preserve">Esimerkki 0.4428</w:t>
      </w:r>
    </w:p>
    <w:p>
      <w:r>
        <w:t xml:space="preserve">Tosiasia: yksisoluiset eläimet sairastuttavat ihmisiä, kun niistä tulee loisia.</w:t>
      </w:r>
    </w:p>
    <w:p>
      <w:r>
        <w:rPr>
          <w:b/>
        </w:rPr>
        <w:t xml:space="preserve">Tulos</w:t>
      </w:r>
    </w:p>
    <w:p>
      <w:r>
        <w:t xml:space="preserve">mikä voi sairastuttaa ihmisen, kun siitä tulee loinen?</w:t>
      </w:r>
    </w:p>
    <w:p>
      <w:r>
        <w:rPr>
          <w:b/>
        </w:rPr>
        <w:t xml:space="preserve">Esimerkki 0.4429</w:t>
      </w:r>
    </w:p>
    <w:p>
      <w:r>
        <w:t xml:space="preserve">Fakta: Paino mitataan, kun painovoima vetää esineitä alaspäin.</w:t>
      </w:r>
    </w:p>
    <w:p>
      <w:r>
        <w:rPr>
          <w:b/>
        </w:rPr>
        <w:t xml:space="preserve">Tulos</w:t>
      </w:r>
    </w:p>
    <w:p>
      <w:r>
        <w:t xml:space="preserve">Esineitä vetävä painovoima antaa esineelle minkä mittauksen?</w:t>
      </w:r>
    </w:p>
    <w:p>
      <w:r>
        <w:rPr>
          <w:b/>
        </w:rPr>
        <w:t xml:space="preserve">Esimerkki 0.4430</w:t>
      </w:r>
    </w:p>
    <w:p>
      <w:r>
        <w:t xml:space="preserve">Fakta: Kompassi toimii periaatteella, jonka mukaan esineet hylkivät toisiaan.</w:t>
      </w:r>
    </w:p>
    <w:p>
      <w:r>
        <w:rPr>
          <w:b/>
        </w:rPr>
        <w:t xml:space="preserve">Tulos</w:t>
      </w:r>
    </w:p>
    <w:p>
      <w:r>
        <w:t xml:space="preserve">Kompassi toimii periaatteella esineiden kyky mitä toisiaan?</w:t>
      </w:r>
    </w:p>
    <w:p>
      <w:r>
        <w:rPr>
          <w:b/>
        </w:rPr>
        <w:t xml:space="preserve">Esimerkki 0,4431</w:t>
      </w:r>
    </w:p>
    <w:p>
      <w:r>
        <w:t xml:space="preserve">Fakta: Juokseminen vaatii ruokaa.</w:t>
      </w:r>
    </w:p>
    <w:p>
      <w:r>
        <w:rPr>
          <w:b/>
        </w:rPr>
        <w:t xml:space="preserve">Tulos</w:t>
      </w:r>
    </w:p>
    <w:p>
      <w:r>
        <w:t xml:space="preserve">Mitä juokseminen vaatii?</w:t>
      </w:r>
    </w:p>
    <w:p>
      <w:r>
        <w:rPr>
          <w:b/>
        </w:rPr>
        <w:t xml:space="preserve">Esimerkki 0.4432</w:t>
      </w:r>
    </w:p>
    <w:p>
      <w:r>
        <w:t xml:space="preserve">Fakta: Kromosomit sisältävät DNA-ketjussa olevia ominaisuuksia.</w:t>
      </w:r>
    </w:p>
    <w:p>
      <w:r>
        <w:rPr>
          <w:b/>
        </w:rPr>
        <w:t xml:space="preserve">Tulos</w:t>
      </w:r>
    </w:p>
    <w:p>
      <w:r>
        <w:t xml:space="preserve">Kromosomit sisältävät ominaisuuksia, jotka ovat mitä?</w:t>
      </w:r>
    </w:p>
    <w:p>
      <w:r>
        <w:rPr>
          <w:b/>
        </w:rPr>
        <w:t xml:space="preserve">Esimerkki 0,4433</w:t>
      </w:r>
    </w:p>
    <w:p>
      <w:r>
        <w:t xml:space="preserve">Fakta: Veden säästäminen voi auttaa ihmisiä selviytymään.</w:t>
      </w:r>
    </w:p>
    <w:p>
      <w:r>
        <w:rPr>
          <w:b/>
        </w:rPr>
        <w:t xml:space="preserve">Tulos</w:t>
      </w:r>
    </w:p>
    <w:p>
      <w:r>
        <w:t xml:space="preserve">Mikä voi auttaa ihmisiä selviytymään?</w:t>
      </w:r>
    </w:p>
    <w:p>
      <w:r>
        <w:rPr>
          <w:b/>
        </w:rPr>
        <w:t xml:space="preserve">Esimerkki 0,4434</w:t>
      </w:r>
    </w:p>
    <w:p>
      <w:r>
        <w:t xml:space="preserve">Fakta: Proteiineja, nukleiinihappoja ja klorofylliä esiintyy luonnostaan ilmassa ja maaperässä sekä elävissä organismeissa.</w:t>
      </w:r>
    </w:p>
    <w:p>
      <w:r>
        <w:rPr>
          <w:b/>
        </w:rPr>
        <w:t xml:space="preserve">Tulos</w:t>
      </w:r>
    </w:p>
    <w:p>
      <w:r>
        <w:t xml:space="preserve">Mitä esiintyy luonnostaan ilmassa, maaperässä ja elävissä organismeissa?</w:t>
      </w:r>
    </w:p>
    <w:p>
      <w:r>
        <w:rPr>
          <w:b/>
        </w:rPr>
        <w:t xml:space="preserve">Esimerkki 0,4435</w:t>
      </w:r>
    </w:p>
    <w:p>
      <w:r>
        <w:t xml:space="preserve">Fakta: Lasilamppuun suljettua volframihehkulamppua käytetään pimeässä näkemiseen.</w:t>
      </w:r>
    </w:p>
    <w:p>
      <w:r>
        <w:rPr>
          <w:b/>
        </w:rPr>
        <w:t xml:space="preserve">Tulos</w:t>
      </w:r>
    </w:p>
    <w:p>
      <w:r>
        <w:t xml:space="preserve">Mihin käytetään lasilamppuun suljettuja volframihehkulamppuja pimeässä?</w:t>
      </w:r>
    </w:p>
    <w:p>
      <w:r>
        <w:rPr>
          <w:b/>
        </w:rPr>
        <w:t xml:space="preserve">Esimerkki 0.4436</w:t>
      </w:r>
    </w:p>
    <w:p>
      <w:r>
        <w:t xml:space="preserve">Fakta: Asioiden uudelleenkäyttö vaikuttaa myönteisesti ympäristöön.</w:t>
      </w:r>
    </w:p>
    <w:p>
      <w:r>
        <w:rPr>
          <w:b/>
        </w:rPr>
        <w:t xml:space="preserve">Tulos</w:t>
      </w:r>
    </w:p>
    <w:p>
      <w:r>
        <w:t xml:space="preserve">mikä vaikuttaa myönteisesti ympäristöön?</w:t>
      </w:r>
    </w:p>
    <w:p>
      <w:r>
        <w:rPr>
          <w:b/>
        </w:rPr>
        <w:t xml:space="preserve">Esimerkki 0.4437</w:t>
      </w:r>
    </w:p>
    <w:p>
      <w:r>
        <w:t xml:space="preserve">Fakta: Eläimet käyttävät kasvojen jäykkiä karvoja tuntoaistinaan.</w:t>
      </w:r>
    </w:p>
    <w:p>
      <w:r>
        <w:rPr>
          <w:b/>
        </w:rPr>
        <w:t xml:space="preserve">Tulos</w:t>
      </w:r>
    </w:p>
    <w:p>
      <w:r>
        <w:t xml:space="preserve">Mihin eläimet käyttävät kasvojen jäykkiä karvoja?</w:t>
      </w:r>
    </w:p>
    <w:p>
      <w:r>
        <w:rPr>
          <w:b/>
        </w:rPr>
        <w:t xml:space="preserve">Esimerkki 0,4438</w:t>
      </w:r>
    </w:p>
    <w:p>
      <w:r>
        <w:t xml:space="preserve">Fakta: Vaistot auttavat eläimiä houkuttelemaan parin.</w:t>
      </w:r>
    </w:p>
    <w:p>
      <w:r>
        <w:rPr>
          <w:b/>
        </w:rPr>
        <w:t xml:space="preserve">Tulos</w:t>
      </w:r>
    </w:p>
    <w:p>
      <w:r>
        <w:t xml:space="preserve">Vaistot auttavat eläimiä tekemään mitä?</w:t>
      </w:r>
    </w:p>
    <w:p>
      <w:r>
        <w:rPr>
          <w:b/>
        </w:rPr>
        <w:t xml:space="preserve">Esimerkki 0.4439</w:t>
      </w:r>
    </w:p>
    <w:p>
      <w:r>
        <w:t xml:space="preserve">Fakta: Kala, jolla ei ole leukoja, erittää suuria määriä paksua, limaista limaa.</w:t>
      </w:r>
    </w:p>
    <w:p>
      <w:r>
        <w:rPr>
          <w:b/>
        </w:rPr>
        <w:t xml:space="preserve">Tulos</w:t>
      </w:r>
    </w:p>
    <w:p>
      <w:r>
        <w:t xml:space="preserve">Mitä ei ole kalalla, joka erittää suuria määriä paksua, limaista limaa?</w:t>
      </w:r>
    </w:p>
    <w:p>
      <w:r>
        <w:rPr>
          <w:b/>
        </w:rPr>
        <w:t xml:space="preserve">Esimerkki 0.4440</w:t>
      </w:r>
    </w:p>
    <w:p>
      <w:r>
        <w:t xml:space="preserve">Fakta: leikki on yksi tapa, jolla delfiinit oppivat käyttäytymään.</w:t>
      </w:r>
    </w:p>
    <w:p>
      <w:r>
        <w:rPr>
          <w:b/>
        </w:rPr>
        <w:t xml:space="preserve">Tulos</w:t>
      </w:r>
    </w:p>
    <w:p>
      <w:r>
        <w:t xml:space="preserve">mikä käyttää leikkiä oppiakseen käyttäytymään?</w:t>
      </w:r>
    </w:p>
    <w:p>
      <w:r>
        <w:rPr>
          <w:b/>
        </w:rPr>
        <w:t xml:space="preserve">Esimerkki 0.4441</w:t>
      </w:r>
    </w:p>
    <w:p>
      <w:r>
        <w:t xml:space="preserve">Fakta: Maan pinnan epätasainen lämpeneminen aiheuttaa hurrikaaneja.</w:t>
      </w:r>
    </w:p>
    <w:p>
      <w:r>
        <w:rPr>
          <w:b/>
        </w:rPr>
        <w:t xml:space="preserve">Tulos</w:t>
      </w:r>
    </w:p>
    <w:p>
      <w:r>
        <w:t xml:space="preserve">Mikä aiheuttaa hurrikaaneja maapallon pinnalla?</w:t>
      </w:r>
    </w:p>
    <w:p>
      <w:r>
        <w:rPr>
          <w:b/>
        </w:rPr>
        <w:t xml:space="preserve">Esimerkki 0.4442</w:t>
      </w:r>
    </w:p>
    <w:p>
      <w:r>
        <w:t xml:space="preserve">Tosiasia: veden käsittely voi estää kuoleman.</w:t>
      </w:r>
    </w:p>
    <w:p>
      <w:r>
        <w:rPr>
          <w:b/>
        </w:rPr>
        <w:t xml:space="preserve">Tulos</w:t>
      </w:r>
    </w:p>
    <w:p>
      <w:r>
        <w:t xml:space="preserve">Mitä veden käsittelyllä voidaan estää?</w:t>
      </w:r>
    </w:p>
    <w:p>
      <w:r>
        <w:rPr>
          <w:b/>
        </w:rPr>
        <w:t xml:space="preserve">Esimerkki 0.4443</w:t>
      </w:r>
    </w:p>
    <w:p>
      <w:r>
        <w:t xml:space="preserve">Fakta: siittiöiden kuljettaminen lisäkiveksistä mahdollistaa urosten lisääntymisen.</w:t>
      </w:r>
    </w:p>
    <w:p>
      <w:r>
        <w:rPr>
          <w:b/>
        </w:rPr>
        <w:t xml:space="preserve">Tulos</w:t>
      </w:r>
    </w:p>
    <w:p>
      <w:r>
        <w:t xml:space="preserve">mitä sperman työntäminen lisäkiveksistä tekee?</w:t>
      </w:r>
    </w:p>
    <w:p>
      <w:r>
        <w:rPr>
          <w:b/>
        </w:rPr>
        <w:t xml:space="preserve">Esimerkki 0.4444</w:t>
      </w:r>
    </w:p>
    <w:p>
      <w:r>
        <w:t xml:space="preserve">Tosiasia: sähkölaitteen käyttäminen akulla edellyttää, että elektronit voivat virrata jatkuvasti.</w:t>
      </w:r>
    </w:p>
    <w:p>
      <w:r>
        <w:rPr>
          <w:b/>
        </w:rPr>
        <w:t xml:space="preserve">Tulos</w:t>
      </w:r>
    </w:p>
    <w:p>
      <w:r>
        <w:t xml:space="preserve">sähkölaitteen käyttäminen akulla vaatii elektronien kulkureitin mihin?</w:t>
      </w:r>
    </w:p>
    <w:p>
      <w:r>
        <w:rPr>
          <w:b/>
        </w:rPr>
        <w:t xml:space="preserve">Esimerkki 0.4445</w:t>
      </w:r>
    </w:p>
    <w:p>
      <w:r>
        <w:t xml:space="preserve">Fakta: Jotkin virukset valmistavat omat kalvonsa.</w:t>
      </w:r>
    </w:p>
    <w:p>
      <w:r>
        <w:rPr>
          <w:b/>
        </w:rPr>
        <w:t xml:space="preserve">Tulos</w:t>
      </w:r>
    </w:p>
    <w:p>
      <w:r>
        <w:t xml:space="preserve">Jotkut mitä tekevät omia kalvojaan?</w:t>
      </w:r>
    </w:p>
    <w:p>
      <w:r>
        <w:rPr>
          <w:b/>
        </w:rPr>
        <w:t xml:space="preserve">Esimerkki 0.4446</w:t>
      </w:r>
    </w:p>
    <w:p>
      <w:r>
        <w:t xml:space="preserve">Fakta: kun elektronit virtaavat hehkulamppuun, hehkulamppu syttyy.</w:t>
      </w:r>
    </w:p>
    <w:p>
      <w:r>
        <w:rPr>
          <w:b/>
        </w:rPr>
        <w:t xml:space="preserve">Tulos</w:t>
      </w:r>
    </w:p>
    <w:p>
      <w:r>
        <w:t xml:space="preserve">mitä virtaa hehkulamppuun, jotta se syttyy?</w:t>
      </w:r>
    </w:p>
    <w:p>
      <w:r>
        <w:rPr>
          <w:b/>
        </w:rPr>
        <w:t xml:space="preserve">Esimerkki 0.4447</w:t>
      </w:r>
    </w:p>
    <w:p>
      <w:r>
        <w:t xml:space="preserve">Fakta: Kaikuluotainta voidaan käyttää kohteen sijainnin määrittämiseen.</w:t>
      </w:r>
    </w:p>
    <w:p>
      <w:r>
        <w:rPr>
          <w:b/>
        </w:rPr>
        <w:t xml:space="preserve">Tulos</w:t>
      </w:r>
    </w:p>
    <w:p>
      <w:r>
        <w:t xml:space="preserve">Kaikuluotainta käytetään minkä kohteen löytämiseen?</w:t>
      </w:r>
    </w:p>
    <w:p>
      <w:r>
        <w:rPr>
          <w:b/>
        </w:rPr>
        <w:t xml:space="preserve">Esimerkki 0.4448</w:t>
      </w:r>
    </w:p>
    <w:p>
      <w:r>
        <w:t xml:space="preserve">Tosiasia: tektonisten laattojen työntyminen yhteen tuhoaa siltoja.</w:t>
      </w:r>
    </w:p>
    <w:p>
      <w:r>
        <w:rPr>
          <w:b/>
        </w:rPr>
        <w:t xml:space="preserve">Tulos</w:t>
      </w:r>
    </w:p>
    <w:p>
      <w:r>
        <w:t xml:space="preserve">Mitä tektonisten laattojen yhteen työntyminen aiheuttaa?</w:t>
      </w:r>
    </w:p>
    <w:p>
      <w:r>
        <w:rPr>
          <w:b/>
        </w:rPr>
        <w:t xml:space="preserve">Esimerkki 0.4449</w:t>
      </w:r>
    </w:p>
    <w:p>
      <w:r>
        <w:t xml:space="preserve">Fakta: Jotkin virukset elävät elimistössä inaktiivisessa tilassa.</w:t>
      </w:r>
    </w:p>
    <w:p>
      <w:r>
        <w:rPr>
          <w:b/>
        </w:rPr>
        <w:t xml:space="preserve">Tulos</w:t>
      </w:r>
    </w:p>
    <w:p>
      <w:r>
        <w:t xml:space="preserve">Jotkin virukset eivät vaikuta isäntään ja elävät elimistössä minkälaisessa tilassa?</w:t>
      </w:r>
    </w:p>
    <w:p>
      <w:r>
        <w:rPr>
          <w:b/>
        </w:rPr>
        <w:t xml:space="preserve">Esimerkki 0,4450</w:t>
      </w:r>
    </w:p>
    <w:p>
      <w:r>
        <w:t xml:space="preserve">Tosiasia: Vasta-aineet voivat aiheuttaa allergisia reaktioita.</w:t>
      </w:r>
    </w:p>
    <w:p>
      <w:r>
        <w:rPr>
          <w:b/>
        </w:rPr>
        <w:t xml:space="preserve">Tulos</w:t>
      </w:r>
    </w:p>
    <w:p>
      <w:r>
        <w:t xml:space="preserve">Allergisia reaktioita voivat aiheuttaa?</w:t>
      </w:r>
    </w:p>
    <w:p>
      <w:r>
        <w:rPr>
          <w:b/>
        </w:rPr>
        <w:t xml:space="preserve">Esimerkki 0.4451</w:t>
      </w:r>
    </w:p>
    <w:p>
      <w:r>
        <w:t xml:space="preserve">Tosiasia: Jos puu kaatuu, aiemmin varjossa olleille alueille tulee auringonvaloa.</w:t>
      </w:r>
    </w:p>
    <w:p>
      <w:r>
        <w:rPr>
          <w:b/>
        </w:rPr>
        <w:t xml:space="preserve">Tulos</w:t>
      </w:r>
    </w:p>
    <w:p>
      <w:r>
        <w:t xml:space="preserve">Aiemmin varjossa olleilla alueilla on nyt auringonvaloa, kun mitä tapahtuu?</w:t>
      </w:r>
    </w:p>
    <w:p>
      <w:r>
        <w:rPr>
          <w:b/>
        </w:rPr>
        <w:t xml:space="preserve">Esimerkki 0.4452</w:t>
      </w:r>
    </w:p>
    <w:p>
      <w:r>
        <w:t xml:space="preserve">Tosiasia: koirien ja ihmisten välillä vallitsee vastavuoroisuus.</w:t>
      </w:r>
    </w:p>
    <w:p>
      <w:r>
        <w:rPr>
          <w:b/>
        </w:rPr>
        <w:t xml:space="preserve">Tulos</w:t>
      </w:r>
    </w:p>
    <w:p>
      <w:r>
        <w:t xml:space="preserve">mitä koirien ja ihmisten välillä on?</w:t>
      </w:r>
    </w:p>
    <w:p>
      <w:r>
        <w:rPr>
          <w:b/>
        </w:rPr>
        <w:t xml:space="preserve">Esimerkki 0.4453</w:t>
      </w:r>
    </w:p>
    <w:p>
      <w:r>
        <w:t xml:space="preserve">Fakta: elektronien virtauksen käynnistämiseen käytetään kytkintä.</w:t>
      </w:r>
    </w:p>
    <w:p>
      <w:r>
        <w:rPr>
          <w:b/>
        </w:rPr>
        <w:t xml:space="preserve">Tulos</w:t>
      </w:r>
    </w:p>
    <w:p>
      <w:r>
        <w:t xml:space="preserve">mitä kytkintä käytetään virtauksen käynnistämiseen?</w:t>
      </w:r>
    </w:p>
    <w:p>
      <w:r>
        <w:rPr>
          <w:b/>
        </w:rPr>
        <w:t xml:space="preserve">Esimerkki 0.4454</w:t>
      </w:r>
    </w:p>
    <w:p>
      <w:r>
        <w:t xml:space="preserve">Fakta: etanoilla ei ole selkärankaa.</w:t>
      </w:r>
    </w:p>
    <w:p>
      <w:r>
        <w:rPr>
          <w:b/>
        </w:rPr>
        <w:t xml:space="preserve">Tulos</w:t>
      </w:r>
    </w:p>
    <w:p>
      <w:r>
        <w:t xml:space="preserve">Millä ei ole selkärankaa?</w:t>
      </w:r>
    </w:p>
    <w:p>
      <w:r>
        <w:rPr>
          <w:b/>
        </w:rPr>
        <w:t xml:space="preserve">Esimerkki 0,4455</w:t>
      </w:r>
    </w:p>
    <w:p>
      <w:r>
        <w:t xml:space="preserve">Fakta: paleontologit tutkivat dinosaurusten luita.</w:t>
      </w:r>
    </w:p>
    <w:p>
      <w:r>
        <w:rPr>
          <w:b/>
        </w:rPr>
        <w:t xml:space="preserve">Tulos</w:t>
      </w:r>
    </w:p>
    <w:p>
      <w:r>
        <w:t xml:space="preserve">mitä paleontologit tutkivat?</w:t>
      </w:r>
    </w:p>
    <w:p>
      <w:r>
        <w:rPr>
          <w:b/>
        </w:rPr>
        <w:t xml:space="preserve">Esimerkki 0.4456</w:t>
      </w:r>
    </w:p>
    <w:p>
      <w:r>
        <w:t xml:space="preserve">Fakta: Bensiinikäyttöinen ruohonleikkuri käyttää bensiiniä mekaanisen liikkeen aikaansaamiseksi.</w:t>
      </w:r>
    </w:p>
    <w:p>
      <w:r>
        <w:rPr>
          <w:b/>
        </w:rPr>
        <w:t xml:space="preserve">Tulos</w:t>
      </w:r>
    </w:p>
    <w:p>
      <w:r>
        <w:t xml:space="preserve">Mihin bensiinikäyttöinen ruohonleikkuri käyttää bensiiniä?</w:t>
      </w:r>
    </w:p>
    <w:p>
      <w:r>
        <w:rPr>
          <w:b/>
        </w:rPr>
        <w:t xml:space="preserve">Esimerkki 0.4457</w:t>
      </w:r>
    </w:p>
    <w:p>
      <w:r>
        <w:t xml:space="preserve">Fakta: Keratiini auttaa eristämään ja suojaamaan kehoa.</w:t>
      </w:r>
    </w:p>
    <w:p>
      <w:r>
        <w:rPr>
          <w:b/>
        </w:rPr>
        <w:t xml:space="preserve">Tulos</w:t>
      </w:r>
    </w:p>
    <w:p>
      <w:r>
        <w:t xml:space="preserve">Mikä auttaa eristämään ja suojaamaan kehoa?</w:t>
      </w:r>
    </w:p>
    <w:p>
      <w:r>
        <w:rPr>
          <w:b/>
        </w:rPr>
        <w:t xml:space="preserve">Esimerkki 0.4458</w:t>
      </w:r>
    </w:p>
    <w:p>
      <w:r>
        <w:t xml:space="preserve">Fakta: Katalyytit auttavat kemiallisia reaktioita käynnistymään.</w:t>
      </w:r>
    </w:p>
    <w:p>
      <w:r>
        <w:rPr>
          <w:b/>
        </w:rPr>
        <w:t xml:space="preserve">Tulos</w:t>
      </w:r>
    </w:p>
    <w:p>
      <w:r>
        <w:t xml:space="preserve">Mitä katalyytit tekevät?</w:t>
      </w:r>
    </w:p>
    <w:p>
      <w:r>
        <w:rPr>
          <w:b/>
        </w:rPr>
        <w:t xml:space="preserve">Esimerkki 0.4459</w:t>
      </w:r>
    </w:p>
    <w:p>
      <w:r>
        <w:t xml:space="preserve">Fakta: Bakteerit aiheuttavat ruoan pilaantumisen.</w:t>
      </w:r>
    </w:p>
    <w:p>
      <w:r>
        <w:rPr>
          <w:b/>
        </w:rPr>
        <w:t xml:space="preserve">Tulos</w:t>
      </w:r>
    </w:p>
    <w:p>
      <w:r>
        <w:t xml:space="preserve">Mikä aiheuttaa ruoan pilaantumisen?</w:t>
      </w:r>
    </w:p>
    <w:p>
      <w:r>
        <w:rPr>
          <w:b/>
        </w:rPr>
        <w:t xml:space="preserve">Esimerkki 0,4460</w:t>
      </w:r>
    </w:p>
    <w:p>
      <w:r>
        <w:t xml:space="preserve">Fakta: saasteita sisältävän ruoan syömisellä on kielteinen vaikutus delfiiniin.</w:t>
      </w:r>
    </w:p>
    <w:p>
      <w:r>
        <w:rPr>
          <w:b/>
        </w:rPr>
        <w:t xml:space="preserve">Tulos</w:t>
      </w:r>
    </w:p>
    <w:p>
      <w:r>
        <w:t xml:space="preserve">Mihin vaikuttaa kielteisesti se, että syömme jotain, joka sisältää epäpuhtauksia?</w:t>
      </w:r>
    </w:p>
    <w:p>
      <w:r>
        <w:rPr>
          <w:b/>
        </w:rPr>
        <w:t xml:space="preserve">Esimerkki 0,4461</w:t>
      </w:r>
    </w:p>
    <w:p>
      <w:r>
        <w:t xml:space="preserve">Fakta: Makean veden ekosysteemit ovat yksi tärkeimmistä ympäristöistä.</w:t>
      </w:r>
    </w:p>
    <w:p>
      <w:r>
        <w:rPr>
          <w:b/>
        </w:rPr>
        <w:t xml:space="preserve">Tulos</w:t>
      </w:r>
    </w:p>
    <w:p>
      <w:r>
        <w:t xml:space="preserve">Mikä on erittäin tärkeä ekosysteemi maapallolla?</w:t>
      </w:r>
    </w:p>
    <w:p>
      <w:r>
        <w:rPr>
          <w:b/>
        </w:rPr>
        <w:t xml:space="preserve">Esimerkki 0.4462</w:t>
      </w:r>
    </w:p>
    <w:p>
      <w:r>
        <w:t xml:space="preserve">Fakta: TRH stimuloi prolaktiinin vapautumista.</w:t>
      </w:r>
    </w:p>
    <w:p>
      <w:r>
        <w:rPr>
          <w:b/>
        </w:rPr>
        <w:t xml:space="preserve">Tulos</w:t>
      </w:r>
    </w:p>
    <w:p>
      <w:r>
        <w:t xml:space="preserve">Mitä TRH stimuloi?</w:t>
      </w:r>
    </w:p>
    <w:p>
      <w:r>
        <w:rPr>
          <w:b/>
        </w:rPr>
        <w:t xml:space="preserve">Esimerkki 0,4463</w:t>
      </w:r>
    </w:p>
    <w:p>
      <w:r>
        <w:t xml:space="preserve">Fakta: Mitoosin avulla organismit kasvavat ja korjaavat itseään.</w:t>
      </w:r>
    </w:p>
    <w:p>
      <w:r>
        <w:rPr>
          <w:b/>
        </w:rPr>
        <w:t xml:space="preserve">Tulos</w:t>
      </w:r>
    </w:p>
    <w:p>
      <w:r>
        <w:t xml:space="preserve">Miten eliöt pystyvät kasvattamaan ja korjaamaan solujaan?</w:t>
      </w:r>
    </w:p>
    <w:p>
      <w:r>
        <w:rPr>
          <w:b/>
        </w:rPr>
        <w:t xml:space="preserve">Tulos</w:t>
      </w:r>
    </w:p>
    <w:p>
      <w:r>
        <w:t xml:space="preserve">_ Näin eliöt kasvavat ja korjaavat itseään.</w:t>
      </w:r>
    </w:p>
    <w:p>
      <w:r>
        <w:rPr>
          <w:b/>
        </w:rPr>
        <w:t xml:space="preserve">Esimerkki 0.4464</w:t>
      </w:r>
    </w:p>
    <w:p>
      <w:r>
        <w:t xml:space="preserve">Fakta: Lämpeneminen pannulla aiheuttaa kananmunassa kemiallisen reaktion.</w:t>
      </w:r>
    </w:p>
    <w:p>
      <w:r>
        <w:rPr>
          <w:b/>
        </w:rPr>
        <w:t xml:space="preserve">Tulos</w:t>
      </w:r>
    </w:p>
    <w:p>
      <w:r>
        <w:t xml:space="preserve">Lämpeneminen pannulla aiheuttaa mitä kananmunassa?</w:t>
      </w:r>
    </w:p>
    <w:p>
      <w:r>
        <w:rPr>
          <w:b/>
        </w:rPr>
        <w:t xml:space="preserve">Esimerkki 0,4465</w:t>
      </w:r>
    </w:p>
    <w:p>
      <w:r>
        <w:t xml:space="preserve">Fakta: Sekuntikelloja käytetään minuuttien ja sekuntien mittaamiseen.</w:t>
      </w:r>
    </w:p>
    <w:p>
      <w:r>
        <w:rPr>
          <w:b/>
        </w:rPr>
        <w:t xml:space="preserve">Tulos</w:t>
      </w:r>
    </w:p>
    <w:p>
      <w:r>
        <w:t xml:space="preserve">Mitä sekuntikello mittaa?</w:t>
      </w:r>
    </w:p>
    <w:p>
      <w:r>
        <w:rPr>
          <w:b/>
        </w:rPr>
        <w:t xml:space="preserve">Esimerkki 0.4466</w:t>
      </w:r>
    </w:p>
    <w:p>
      <w:r>
        <w:t xml:space="preserve">Tosiasia: pölyt ovat antigeenejä, jotka voivat aiheuttaa allergiaa.</w:t>
      </w:r>
    </w:p>
    <w:p>
      <w:r>
        <w:rPr>
          <w:b/>
        </w:rPr>
        <w:t xml:space="preserve">Tulos</w:t>
      </w:r>
    </w:p>
    <w:p>
      <w:r>
        <w:t xml:space="preserve">Mitä ovat siitepölyt?</w:t>
      </w:r>
    </w:p>
    <w:p>
      <w:r>
        <w:rPr>
          <w:b/>
        </w:rPr>
        <w:t xml:space="preserve">Esimerkki 0,4467</w:t>
      </w:r>
    </w:p>
    <w:p>
      <w:r>
        <w:t xml:space="preserve">Fakta: Yksisoluiset eläimet voidaan osittain luokitella sen perusteella, miten ne liikkuvat.</w:t>
      </w:r>
    </w:p>
    <w:p>
      <w:r>
        <w:rPr>
          <w:b/>
        </w:rPr>
        <w:t xml:space="preserve">Tulos</w:t>
      </w:r>
    </w:p>
    <w:p>
      <w:r>
        <w:t xml:space="preserve">Liikkuminen on yksi luokittelumenetelmä mille?</w:t>
      </w:r>
    </w:p>
    <w:p>
      <w:r>
        <w:rPr>
          <w:b/>
        </w:rPr>
        <w:t xml:space="preserve">Esimerkki 0.4468</w:t>
      </w:r>
    </w:p>
    <w:p>
      <w:r>
        <w:t xml:space="preserve">Fakta: Natriumkloridin lisääminen kiinteään aineeseen laskee kyseisen kiinteän aineen jäätymispistettä.</w:t>
      </w:r>
    </w:p>
    <w:p>
      <w:r>
        <w:rPr>
          <w:b/>
        </w:rPr>
        <w:t xml:space="preserve">Tulos</w:t>
      </w:r>
    </w:p>
    <w:p>
      <w:r>
        <w:t xml:space="preserve">Mitä tapahtuu lisäämällä natriumkloridia kiinteään aineeseen?</w:t>
      </w:r>
    </w:p>
    <w:p>
      <w:r>
        <w:rPr>
          <w:b/>
        </w:rPr>
        <w:t xml:space="preserve">Esimerkki 0.4469</w:t>
      </w:r>
    </w:p>
    <w:p>
      <w:r>
        <w:t xml:space="preserve">Tosiasia: suurin eläinryhmä ovat hyönteiset.</w:t>
      </w:r>
    </w:p>
    <w:p>
      <w:r>
        <w:rPr>
          <w:b/>
        </w:rPr>
        <w:t xml:space="preserve">Tulos</w:t>
      </w:r>
    </w:p>
    <w:p>
      <w:r>
        <w:t xml:space="preserve">Mikä on suurin eläinryhmä?</w:t>
      </w:r>
    </w:p>
    <w:p>
      <w:r>
        <w:rPr>
          <w:b/>
        </w:rPr>
        <w:t xml:space="preserve">Esimerkki 0,4470</w:t>
      </w:r>
    </w:p>
    <w:p>
      <w:r>
        <w:t xml:space="preserve">Fakta: kuva peilissä muodostuu heijastamalla fotoneja.</w:t>
      </w:r>
    </w:p>
    <w:p>
      <w:r>
        <w:rPr>
          <w:b/>
        </w:rPr>
        <w:t xml:space="preserve">Tulos</w:t>
      </w:r>
    </w:p>
    <w:p>
      <w:r>
        <w:t xml:space="preserve">Kun peili heijastaa fotoneja, se luo?</w:t>
      </w:r>
    </w:p>
    <w:p>
      <w:r>
        <w:rPr>
          <w:b/>
        </w:rPr>
        <w:t xml:space="preserve">Tulos</w:t>
      </w:r>
    </w:p>
    <w:p>
      <w:r>
        <w:t xml:space="preserve">kuva peilissä muodostuu heijastamalla?</w:t>
      </w:r>
    </w:p>
    <w:p>
      <w:r>
        <w:rPr>
          <w:b/>
        </w:rPr>
        <w:t xml:space="preserve">Esimerkki 0,4471</w:t>
      </w:r>
    </w:p>
    <w:p>
      <w:r>
        <w:t xml:space="preserve">Tosiasia: heinäsirkat levittävät tauteja ja tuhoavat satoja.</w:t>
      </w:r>
    </w:p>
    <w:p>
      <w:r>
        <w:rPr>
          <w:b/>
        </w:rPr>
        <w:t xml:space="preserve">Tulos</w:t>
      </w:r>
    </w:p>
    <w:p>
      <w:r>
        <w:t xml:space="preserve">Mikä levittää tauteja ja tuhoaa satoa?</w:t>
      </w:r>
    </w:p>
    <w:p>
      <w:r>
        <w:rPr>
          <w:b/>
        </w:rPr>
        <w:t xml:space="preserve">Esimerkki 0.4472</w:t>
      </w:r>
    </w:p>
    <w:p>
      <w:r>
        <w:t xml:space="preserve">Fakta: Bromeliadit ja kaktukset ovat sopeutuneet hyvin kuiviin ympäristöihin.</w:t>
      </w:r>
    </w:p>
    <w:p>
      <w:r>
        <w:rPr>
          <w:b/>
        </w:rPr>
        <w:t xml:space="preserve">Tulos</w:t>
      </w:r>
    </w:p>
    <w:p>
      <w:r>
        <w:t xml:space="preserve">Bromeliadit ja kaktukset ovat sopeutuneet hyvin _ ympäristöihin.?</w:t>
      </w:r>
    </w:p>
    <w:p>
      <w:r>
        <w:rPr>
          <w:b/>
        </w:rPr>
        <w:t xml:space="preserve">Esimerkki 0,4473</w:t>
      </w:r>
    </w:p>
    <w:p>
      <w:r>
        <w:t xml:space="preserve">Tosiasia: auringonvalo ja sade voivat aiheuttaa taivutetun valon jakautumisen väreihin.</w:t>
      </w:r>
    </w:p>
    <w:p>
      <w:r>
        <w:rPr>
          <w:b/>
        </w:rPr>
        <w:t xml:space="preserve">Tulos</w:t>
      </w:r>
    </w:p>
    <w:p>
      <w:r>
        <w:t xml:space="preserve">Mikä voi aiheuttaa taivutetun valon jakautumisen väreihin?</w:t>
      </w:r>
    </w:p>
    <w:p>
      <w:r>
        <w:rPr>
          <w:b/>
        </w:rPr>
        <w:t xml:space="preserve">Esimerkki 0.4474</w:t>
      </w:r>
    </w:p>
    <w:p>
      <w:r>
        <w:t xml:space="preserve">Fakta: Juokseva vesi on kasveille terveellisempää kuin seisova vesi.</w:t>
      </w:r>
    </w:p>
    <w:p>
      <w:r>
        <w:rPr>
          <w:b/>
        </w:rPr>
        <w:t xml:space="preserve">Tulos</w:t>
      </w:r>
    </w:p>
    <w:p>
      <w:r>
        <w:t xml:space="preserve">Mitä eroa on juoksevan ja seisovan veden välillä?</w:t>
      </w:r>
    </w:p>
    <w:p>
      <w:r>
        <w:rPr>
          <w:b/>
        </w:rPr>
        <w:t xml:space="preserve">Esimerkki 0,4475</w:t>
      </w:r>
    </w:p>
    <w:p>
      <w:r>
        <w:t xml:space="preserve">Tosiasia: influenssa voi aiheuttaa syöpää.</w:t>
      </w:r>
    </w:p>
    <w:p>
      <w:r>
        <w:rPr>
          <w:b/>
        </w:rPr>
        <w:t xml:space="preserve">Tulos</w:t>
      </w:r>
    </w:p>
    <w:p>
      <w:r>
        <w:t xml:space="preserve">Mikä voi aiheuttaa syöpää?</w:t>
      </w:r>
    </w:p>
    <w:p>
      <w:r>
        <w:rPr>
          <w:b/>
        </w:rPr>
        <w:t xml:space="preserve">Esimerkki 0,4476</w:t>
      </w:r>
    </w:p>
    <w:p>
      <w:r>
        <w:t xml:space="preserve">Fakta: seismometri voi ennustaa tuhoa.</w:t>
      </w:r>
    </w:p>
    <w:p>
      <w:r>
        <w:rPr>
          <w:b/>
        </w:rPr>
        <w:t xml:space="preserve">Tulos</w:t>
      </w:r>
    </w:p>
    <w:p>
      <w:r>
        <w:t xml:space="preserve">Mitä seismometri voi ennustaa?</w:t>
      </w:r>
    </w:p>
    <w:p>
      <w:r>
        <w:rPr>
          <w:b/>
        </w:rPr>
        <w:t xml:space="preserve">Esimerkki 0.4477</w:t>
      </w:r>
    </w:p>
    <w:p>
      <w:r>
        <w:t xml:space="preserve">Fakta: Voimakas kuumuus vaikuttaa kielteisesti elinkaareen.</w:t>
      </w:r>
    </w:p>
    <w:p>
      <w:r>
        <w:rPr>
          <w:b/>
        </w:rPr>
        <w:t xml:space="preserve">Tulos</w:t>
      </w:r>
    </w:p>
    <w:p>
      <w:r>
        <w:t xml:space="preserve">Mihin voimakkaalla kuumuudella voi olla kielteinen vaikutus?</w:t>
      </w:r>
    </w:p>
    <w:p>
      <w:r>
        <w:rPr>
          <w:b/>
        </w:rPr>
        <w:t xml:space="preserve">Esimerkki 0.4478</w:t>
      </w:r>
    </w:p>
    <w:p>
      <w:r>
        <w:t xml:space="preserve">Fakta: Solukuolemaan johtavat vapaat radikaalit esiintyvät yleensä solusykliä ohjaavissa geeneissä.</w:t>
      </w:r>
    </w:p>
    <w:p>
      <w:r>
        <w:rPr>
          <w:b/>
        </w:rPr>
        <w:t xml:space="preserve">Tulos</w:t>
      </w:r>
    </w:p>
    <w:p>
      <w:r>
        <w:t xml:space="preserve">Mitä, jotka lopulta johtavat solukuolemaan, esiintyy yleensä solusykliä ohjaavissa geeneissä?</w:t>
      </w:r>
    </w:p>
    <w:p>
      <w:r>
        <w:rPr>
          <w:b/>
        </w:rPr>
        <w:t xml:space="preserve">Esimerkki 0.4479</w:t>
      </w:r>
    </w:p>
    <w:p>
      <w:r>
        <w:t xml:space="preserve">Fakta: Cyptosporidiumin kaltaiset eläimet luokitellaan usein sen perusteella, miten ne liikkuvat.</w:t>
      </w:r>
    </w:p>
    <w:p>
      <w:r>
        <w:rPr>
          <w:b/>
        </w:rPr>
        <w:t xml:space="preserve">Tulos</w:t>
      </w:r>
    </w:p>
    <w:p>
      <w:r>
        <w:t xml:space="preserve">Miten cyptosporidiumin kaltaiset eläimet voidaan luokitella?</w:t>
      </w:r>
    </w:p>
    <w:p>
      <w:r>
        <w:rPr>
          <w:b/>
        </w:rPr>
        <w:t xml:space="preserve">Esimerkki 0.4480</w:t>
      </w:r>
    </w:p>
    <w:p>
      <w:r>
        <w:t xml:space="preserve">Fakta: turkki auttaa ylläpitämään ruumiinlämpöä.</w:t>
      </w:r>
    </w:p>
    <w:p>
      <w:r>
        <w:rPr>
          <w:b/>
        </w:rPr>
        <w:t xml:space="preserve">Tulos</w:t>
      </w:r>
    </w:p>
    <w:p>
      <w:r>
        <w:t xml:space="preserve">Mikä auttaa ylläpitämään kehon lämpötilaa?</w:t>
      </w:r>
    </w:p>
    <w:p>
      <w:r>
        <w:rPr>
          <w:b/>
        </w:rPr>
        <w:t xml:space="preserve">Esimerkki 0.4481</w:t>
      </w:r>
    </w:p>
    <w:p>
      <w:r>
        <w:t xml:space="preserve">Fakta: Kaikilla kasveilla on ominainen elinkaari, johon kuuluvat syntymä, kasvu, lisääntyminen ja kuolema.</w:t>
      </w:r>
    </w:p>
    <w:p>
      <w:r>
        <w:rPr>
          <w:b/>
        </w:rPr>
        <w:t xml:space="preserve">Tulos</w:t>
      </w:r>
    </w:p>
    <w:p>
      <w:r>
        <w:t xml:space="preserve">Kaikki mitä on tyypillinen elinkaari, joka on yksityiskohtainen syntymä, kasvu, lisääntyminen, kuolema?</w:t>
      </w:r>
    </w:p>
    <w:p>
      <w:r>
        <w:rPr>
          <w:b/>
        </w:rPr>
        <w:t xml:space="preserve">Esimerkki 0.4482</w:t>
      </w:r>
    </w:p>
    <w:p>
      <w:r>
        <w:t xml:space="preserve">Fakta: Kasvihuonetta käytetään tuottajien suojaamiseen pitämällä ne lämpiminä.</w:t>
      </w:r>
    </w:p>
    <w:p>
      <w:r>
        <w:rPr>
          <w:b/>
        </w:rPr>
        <w:t xml:space="preserve">Tulos</w:t>
      </w:r>
    </w:p>
    <w:p>
      <w:r>
        <w:t xml:space="preserve">Millä suojataan tuottajia ja pidetään heidät lämpiminä?</w:t>
      </w:r>
    </w:p>
    <w:p>
      <w:r>
        <w:rPr>
          <w:b/>
        </w:rPr>
        <w:t xml:space="preserve">Esimerkki 0.4483</w:t>
      </w:r>
    </w:p>
    <w:p>
      <w:r>
        <w:t xml:space="preserve">Fakta: Kurkun kukat pölyttävät hyönteiset, jotka tuottavat kurkkuja.</w:t>
      </w:r>
    </w:p>
    <w:p>
      <w:r>
        <w:rPr>
          <w:b/>
        </w:rPr>
        <w:t xml:space="preserve">Tulos</w:t>
      </w:r>
    </w:p>
    <w:p>
      <w:r>
        <w:t xml:space="preserve">Miten kurkut tulevat kukista?</w:t>
      </w:r>
    </w:p>
    <w:p>
      <w:r>
        <w:rPr>
          <w:b/>
        </w:rPr>
        <w:t xml:space="preserve">Esimerkki 0.4484</w:t>
      </w:r>
    </w:p>
    <w:p>
      <w:r>
        <w:t xml:space="preserve">Tosiasia: muurahaiset kommunikoivat antenniensa avulla.</w:t>
      </w:r>
    </w:p>
    <w:p>
      <w:r>
        <w:rPr>
          <w:b/>
        </w:rPr>
        <w:t xml:space="preserve">Tulos</w:t>
      </w:r>
    </w:p>
    <w:p>
      <w:r>
        <w:t xml:space="preserve">Millä muurahaiset kommunikoivat?</w:t>
      </w:r>
    </w:p>
    <w:p>
      <w:r>
        <w:rPr>
          <w:b/>
        </w:rPr>
        <w:t xml:space="preserve">Esimerkki 0,4485</w:t>
      </w:r>
    </w:p>
    <w:p>
      <w:r>
        <w:t xml:space="preserve">Fakta: Mehiläiset muuttavat nektarin entsyymeiksi.</w:t>
      </w:r>
    </w:p>
    <w:p>
      <w:r>
        <w:rPr>
          <w:b/>
        </w:rPr>
        <w:t xml:space="preserve">Tulos</w:t>
      </w:r>
    </w:p>
    <w:p>
      <w:r>
        <w:t xml:space="preserve">Mihin mehiläiset muuttavat nektarin?</w:t>
      </w:r>
    </w:p>
    <w:p>
      <w:r>
        <w:rPr>
          <w:b/>
        </w:rPr>
        <w:t xml:space="preserve">Esimerkki 0.4486</w:t>
      </w:r>
    </w:p>
    <w:p>
      <w:r>
        <w:t xml:space="preserve">Tosiasia: kovalla lämmöllä on kielteinen vaikutus kasveihin.</w:t>
      </w:r>
    </w:p>
    <w:p>
      <w:r>
        <w:rPr>
          <w:b/>
        </w:rPr>
        <w:t xml:space="preserve">Tulos</w:t>
      </w:r>
    </w:p>
    <w:p>
      <w:r>
        <w:t xml:space="preserve">Mihin voimakkaalla kuumuudella on kielteinen vaikutus?</w:t>
      </w:r>
    </w:p>
    <w:p>
      <w:r>
        <w:rPr>
          <w:b/>
        </w:rPr>
        <w:t xml:space="preserve">Esimerkki 0.4487</w:t>
      </w:r>
    </w:p>
    <w:p>
      <w:r>
        <w:t xml:space="preserve">Fakta: Joillakin kasveja syövillä eläimillä on useampi kuin yksi vatsa.</w:t>
      </w:r>
    </w:p>
    <w:p>
      <w:r>
        <w:rPr>
          <w:b/>
        </w:rPr>
        <w:t xml:space="preserve">Tulos</w:t>
      </w:r>
    </w:p>
    <w:p>
      <w:r>
        <w:t xml:space="preserve">Joillakin kasveja syövillä eläimillä on?</w:t>
      </w:r>
    </w:p>
    <w:p>
      <w:r>
        <w:rPr>
          <w:b/>
        </w:rPr>
        <w:t xml:space="preserve">Esimerkki 0.4488</w:t>
      </w:r>
    </w:p>
    <w:p>
      <w:r>
        <w:t xml:space="preserve">Fakta: bensiinimoottorin käyttö edellyttää bensiinin kulutusta.</w:t>
      </w:r>
    </w:p>
    <w:p>
      <w:r>
        <w:rPr>
          <w:b/>
        </w:rPr>
        <w:t xml:space="preserve">Tulos</w:t>
      </w:r>
    </w:p>
    <w:p>
      <w:r>
        <w:t xml:space="preserve">Bensiinimoottorin käyttäminen edellyttää mitä bensiinille tehdään?</w:t>
      </w:r>
    </w:p>
    <w:p>
      <w:r>
        <w:rPr>
          <w:b/>
        </w:rPr>
        <w:t xml:space="preserve">Esimerkki 0.4489</w:t>
      </w:r>
    </w:p>
    <w:p>
      <w:r>
        <w:t xml:space="preserve">Tosiasia: Maan kallistus aiheuttaa vuodenaikoja.</w:t>
      </w:r>
    </w:p>
    <w:p>
      <w:r>
        <w:rPr>
          <w:b/>
        </w:rPr>
        <w:t xml:space="preserve">Tulos</w:t>
      </w:r>
    </w:p>
    <w:p>
      <w:r>
        <w:t xml:space="preserve">Mistä maapallon vuodenajat johtuvat?</w:t>
      </w:r>
    </w:p>
    <w:p>
      <w:r>
        <w:rPr>
          <w:b/>
        </w:rPr>
        <w:t xml:space="preserve">Esimerkki 0,4490</w:t>
      </w:r>
    </w:p>
    <w:p>
      <w:r>
        <w:t xml:space="preserve">Fakta: tupakointi vähentää kestävyyttä.</w:t>
      </w:r>
    </w:p>
    <w:p>
      <w:r>
        <w:rPr>
          <w:b/>
        </w:rPr>
        <w:t xml:space="preserve">Tulos</w:t>
      </w:r>
    </w:p>
    <w:p>
      <w:r>
        <w:t xml:space="preserve">Mikä vähentää kestävyyttäsi, kun poltat sitä?</w:t>
      </w:r>
    </w:p>
    <w:p>
      <w:r>
        <w:rPr>
          <w:b/>
        </w:rPr>
        <w:t xml:space="preserve">Esimerkki 0,4491</w:t>
      </w:r>
    </w:p>
    <w:p>
      <w:r>
        <w:t xml:space="preserve">Fakta: energia tulee mereen auringonvalon tai kemiallisten yhdisteiden muodossa.</w:t>
      </w:r>
    </w:p>
    <w:p>
      <w:r>
        <w:rPr>
          <w:b/>
        </w:rPr>
        <w:t xml:space="preserve">Tulos</w:t>
      </w:r>
    </w:p>
    <w:p>
      <w:r>
        <w:t xml:space="preserve">Mitä voi joutua valtameriin auringonvalon kemiallisina yhdisteinä?</w:t>
      </w:r>
    </w:p>
    <w:p>
      <w:r>
        <w:rPr>
          <w:b/>
        </w:rPr>
        <w:t xml:space="preserve">Esimerkki 0.4492</w:t>
      </w:r>
    </w:p>
    <w:p>
      <w:r>
        <w:t xml:space="preserve">Tosiasia: luonnonvarojen säästäminen vähentää saastumista.</w:t>
      </w:r>
    </w:p>
    <w:p>
      <w:r>
        <w:rPr>
          <w:b/>
        </w:rPr>
        <w:t xml:space="preserve">Tulos</w:t>
      </w:r>
    </w:p>
    <w:p>
      <w:r>
        <w:t xml:space="preserve">Miten vähennetään saastumista?</w:t>
      </w:r>
    </w:p>
    <w:p>
      <w:r>
        <w:rPr>
          <w:b/>
        </w:rPr>
        <w:t xml:space="preserve">Esimerkki 0.4493</w:t>
      </w:r>
    </w:p>
    <w:p>
      <w:r>
        <w:t xml:space="preserve">Fakta: Taudinaiheuttajat aiheuttavat tauteja kehossamme.</w:t>
      </w:r>
    </w:p>
    <w:p>
      <w:r>
        <w:rPr>
          <w:b/>
        </w:rPr>
        <w:t xml:space="preserve">Tulos</w:t>
      </w:r>
    </w:p>
    <w:p>
      <w:r>
        <w:t xml:space="preserve">Mitä taudinaiheuttajat tekevät elimistöllemme?</w:t>
      </w:r>
    </w:p>
    <w:p>
      <w:r>
        <w:rPr>
          <w:b/>
        </w:rPr>
        <w:t xml:space="preserve">Esimerkki 0.4494</w:t>
      </w:r>
    </w:p>
    <w:p>
      <w:r>
        <w:t xml:space="preserve">Fakta: Ruoho on tuottaja maanpäällisissä biomeissa.</w:t>
      </w:r>
    </w:p>
    <w:p>
      <w:r>
        <w:rPr>
          <w:b/>
        </w:rPr>
        <w:t xml:space="preserve">Tulos</w:t>
      </w:r>
    </w:p>
    <w:p>
      <w:r>
        <w:t xml:space="preserve">Mikä on tuottaja maanpäällisissä biomeissa?</w:t>
      </w:r>
    </w:p>
    <w:p>
      <w:r>
        <w:rPr>
          <w:b/>
        </w:rPr>
        <w:t xml:space="preserve">Esimerkki 0,4495</w:t>
      </w:r>
    </w:p>
    <w:p>
      <w:r>
        <w:t xml:space="preserve">Tosiasia: Sammalet, maksaruohot ja sarvisammalet ovat kosteiden elinympäristöjen nichejä.</w:t>
      </w:r>
    </w:p>
    <w:p>
      <w:r>
        <w:rPr>
          <w:b/>
        </w:rPr>
        <w:t xml:space="preserve">Tulos</w:t>
      </w:r>
    </w:p>
    <w:p>
      <w:r>
        <w:t xml:space="preserve">Mikä elää kosteissa elinympäristöissä?</w:t>
      </w:r>
    </w:p>
    <w:p>
      <w:r>
        <w:rPr>
          <w:b/>
        </w:rPr>
        <w:t xml:space="preserve">Esimerkki 0.4496</w:t>
      </w:r>
    </w:p>
    <w:p>
      <w:r>
        <w:t xml:space="preserve">Fakta: Kameraa käytetään liikkumattomien ja liikkuvien kuvien tallentamiseen.</w:t>
      </w:r>
    </w:p>
    <w:p>
      <w:r>
        <w:rPr>
          <w:b/>
        </w:rPr>
        <w:t xml:space="preserve">Tulos</w:t>
      </w:r>
    </w:p>
    <w:p>
      <w:r>
        <w:t xml:space="preserve">Kamera tallentaa:?</w:t>
      </w:r>
    </w:p>
    <w:p>
      <w:r>
        <w:rPr>
          <w:b/>
        </w:rPr>
        <w:t xml:space="preserve">Esimerkki 0,4497</w:t>
      </w:r>
    </w:p>
    <w:p>
      <w:r>
        <w:t xml:space="preserve">Fakta: Useimmilla matelijoilla on hyvä hajuaisti.</w:t>
      </w:r>
    </w:p>
    <w:p>
      <w:r>
        <w:rPr>
          <w:b/>
        </w:rPr>
        <w:t xml:space="preserve">Tulos</w:t>
      </w:r>
    </w:p>
    <w:p>
      <w:r>
        <w:t xml:space="preserve">Mikä on yksi useimpien matelijoiden ominaisuus?</w:t>
      </w:r>
    </w:p>
    <w:p>
      <w:r>
        <w:rPr>
          <w:b/>
        </w:rPr>
        <w:t xml:space="preserve">Esimerkki 0.4498</w:t>
      </w:r>
    </w:p>
    <w:p>
      <w:r>
        <w:t xml:space="preserve">Fakta: Fossiiliset polttoaineet muodostuvat kuolleista eliöistä aikakausien kuluessa.</w:t>
      </w:r>
    </w:p>
    <w:p>
      <w:r>
        <w:rPr>
          <w:b/>
        </w:rPr>
        <w:t xml:space="preserve">Tulos</w:t>
      </w:r>
    </w:p>
    <w:p>
      <w:r>
        <w:t xml:space="preserve">Kuinka kauan kestää, että fossiiliset polttoaineet muodostuvat kuolleista organismeista?</w:t>
      </w:r>
    </w:p>
    <w:p>
      <w:r>
        <w:rPr>
          <w:b/>
        </w:rPr>
        <w:t xml:space="preserve">Esimerkki 0.4499</w:t>
      </w:r>
    </w:p>
    <w:p>
      <w:r>
        <w:t xml:space="preserve">Fakta: negatiivinen palaute ohjaa insuliinin eritystä glukagonia tuottavan aineen avulla.</w:t>
      </w:r>
    </w:p>
    <w:p>
      <w:r>
        <w:rPr>
          <w:b/>
        </w:rPr>
        <w:t xml:space="preserve">Tulos</w:t>
      </w:r>
    </w:p>
    <w:p>
      <w:r>
        <w:t xml:space="preserve">mikä ohjaa insuliinin eritystä, joka tuottaa glukagonia?</w:t>
      </w:r>
    </w:p>
    <w:p>
      <w:r>
        <w:rPr>
          <w:b/>
        </w:rPr>
        <w:t xml:space="preserve">Esimerkki 0,4500</w:t>
      </w:r>
    </w:p>
    <w:p>
      <w:r>
        <w:t xml:space="preserve">Tosiasia: esineen teroittaminen saa esineen muuttamaan muotoaan.</w:t>
      </w:r>
    </w:p>
    <w:p>
      <w:r>
        <w:rPr>
          <w:b/>
        </w:rPr>
        <w:t xml:space="preserve">Tulos</w:t>
      </w:r>
    </w:p>
    <w:p>
      <w:r>
        <w:t xml:space="preserve">Mitä esineen teroittaminen tekee?</w:t>
      </w:r>
    </w:p>
    <w:p>
      <w:r>
        <w:rPr>
          <w:b/>
        </w:rPr>
        <w:t xml:space="preserve">Esimerkki 0.4501</w:t>
      </w:r>
    </w:p>
    <w:p>
      <w:r>
        <w:t xml:space="preserve">Fakta: Takit ja peitot ovat eristäviä materiaaleja, joita ihmiset käyttävät.</w:t>
      </w:r>
    </w:p>
    <w:p>
      <w:r>
        <w:rPr>
          <w:b/>
        </w:rPr>
        <w:t xml:space="preserve">Tulos</w:t>
      </w:r>
    </w:p>
    <w:p>
      <w:r>
        <w:t xml:space="preserve">Mikä on esimerkki eristävästä materiaalista, jota voidaan käyttää?</w:t>
      </w:r>
    </w:p>
    <w:p>
      <w:r>
        <w:rPr>
          <w:b/>
        </w:rPr>
        <w:t xml:space="preserve">Esimerkki 0.4502</w:t>
      </w:r>
    </w:p>
    <w:p>
      <w:r>
        <w:t xml:space="preserve">Fakta: Imuneste on nestettä, joka vuotaa kapillaareista solujen välisiin tiloihin.</w:t>
      </w:r>
    </w:p>
    <w:p>
      <w:r>
        <w:rPr>
          <w:b/>
        </w:rPr>
        <w:t xml:space="preserve">Tulos</w:t>
      </w:r>
    </w:p>
    <w:p>
      <w:r>
        <w:t xml:space="preserve">Mikä on neste, joka vuotaa ulos kapillaareista ja solujen välisiin tiloihin?</w:t>
      </w:r>
    </w:p>
    <w:p>
      <w:r>
        <w:rPr>
          <w:b/>
        </w:rPr>
        <w:t xml:space="preserve">Esimerkki 0.4503</w:t>
      </w:r>
    </w:p>
    <w:p>
      <w:r>
        <w:t xml:space="preserve">Fakta: Fossiilit muodostuvat hiekan ja mudan peittäessä jäänteet ajan myötä.</w:t>
      </w:r>
    </w:p>
    <w:p>
      <w:r>
        <w:rPr>
          <w:b/>
        </w:rPr>
        <w:t xml:space="preserve">Tulos</w:t>
      </w:r>
    </w:p>
    <w:p>
      <w:r>
        <w:t xml:space="preserve">Mikä peittää jäänteet fossiilien luomiseksi?</w:t>
      </w:r>
    </w:p>
    <w:p>
      <w:r>
        <w:rPr>
          <w:b/>
        </w:rPr>
        <w:t xml:space="preserve">Esimerkki 0.4504</w:t>
      </w:r>
    </w:p>
    <w:p>
      <w:r>
        <w:t xml:space="preserve">Fakta: Uintiin suunniteltuja jalkoja käytetään nopeampaan liikkumiseen vedessä.</w:t>
      </w:r>
    </w:p>
    <w:p>
      <w:r>
        <w:rPr>
          <w:b/>
        </w:rPr>
        <w:t xml:space="preserve">Tulos</w:t>
      </w:r>
    </w:p>
    <w:p>
      <w:r>
        <w:t xml:space="preserve">Mitä uintiin suunniteltuja käytetään nopeampaan liikkumiseen vedessä?</w:t>
      </w:r>
    </w:p>
    <w:p>
      <w:r>
        <w:rPr>
          <w:b/>
        </w:rPr>
        <w:t xml:space="preserve">Esimerkki 0.4505</w:t>
      </w:r>
    </w:p>
    <w:p>
      <w:r>
        <w:t xml:space="preserve">Fakta: Useimmat yksisoluiset organismit ovat liikkuvia.</w:t>
      </w:r>
    </w:p>
    <w:p>
      <w:r>
        <w:rPr>
          <w:b/>
        </w:rPr>
        <w:t xml:space="preserve">Tulos</w:t>
      </w:r>
    </w:p>
    <w:p>
      <w:r>
        <w:t xml:space="preserve">Mikä on yksi asia, joka on yhteistä useimmille yksisoluisille organismeille?</w:t>
      </w:r>
    </w:p>
    <w:p>
      <w:r>
        <w:rPr>
          <w:b/>
        </w:rPr>
        <w:t xml:space="preserve">Esimerkki 0.4506</w:t>
      </w:r>
    </w:p>
    <w:p>
      <w:r>
        <w:t xml:space="preserve">Tosiasia: Kukattomat kasvit voivat aiheuttaa kemiallista säätä.</w:t>
      </w:r>
    </w:p>
    <w:p>
      <w:r>
        <w:rPr>
          <w:b/>
        </w:rPr>
        <w:t xml:space="preserve">Tulos</w:t>
      </w:r>
    </w:p>
    <w:p>
      <w:r>
        <w:t xml:space="preserve">Mitä vaikutuksia rykelmissä kasvavilla kukattomilla kasveilla voi olla ympäristöönsä?</w:t>
      </w:r>
    </w:p>
    <w:p>
      <w:r>
        <w:rPr>
          <w:b/>
        </w:rPr>
        <w:t xml:space="preserve">Esimerkki 0.4507</w:t>
      </w:r>
    </w:p>
    <w:p>
      <w:r>
        <w:t xml:space="preserve">Fakta: Sammakkoeläimillä on läpäisevä iho, joka voi helposti imeä bakteerien, kasvien tai eläinten myrkkyjä.</w:t>
      </w:r>
    </w:p>
    <w:p>
      <w:r>
        <w:rPr>
          <w:b/>
        </w:rPr>
        <w:t xml:space="preserve">Tulos</w:t>
      </w:r>
    </w:p>
    <w:p>
      <w:r>
        <w:t xml:space="preserve">Miksi sammakkoeläimet voivat imeä helposti myrkkyjä?</w:t>
      </w:r>
    </w:p>
    <w:p>
      <w:r>
        <w:rPr>
          <w:b/>
        </w:rPr>
        <w:t xml:space="preserve">Esimerkki 0.4508</w:t>
      </w:r>
    </w:p>
    <w:p>
      <w:r>
        <w:t xml:space="preserve">Tosiasia: nupun sisällä on värillisiä terälehtiä.</w:t>
      </w:r>
    </w:p>
    <w:p>
      <w:r>
        <w:rPr>
          <w:b/>
        </w:rPr>
        <w:t xml:space="preserve">Tulos</w:t>
      </w:r>
    </w:p>
    <w:p>
      <w:r>
        <w:t xml:space="preserve">mitä ovat nupun sisällä?</w:t>
      </w:r>
    </w:p>
    <w:p>
      <w:r>
        <w:rPr>
          <w:b/>
        </w:rPr>
        <w:t xml:space="preserve">Esimerkki 0.4509</w:t>
      </w:r>
    </w:p>
    <w:p>
      <w:r>
        <w:t xml:space="preserve">Tosiasia: Kilpailu voi johtaa kiusaamiseen.</w:t>
      </w:r>
    </w:p>
    <w:p>
      <w:r>
        <w:rPr>
          <w:b/>
        </w:rPr>
        <w:t xml:space="preserve">Tulos</w:t>
      </w:r>
    </w:p>
    <w:p>
      <w:r>
        <w:t xml:space="preserve">Mikä voi johtaa kiusaamiseen?</w:t>
      </w:r>
    </w:p>
    <w:p>
      <w:r>
        <w:rPr>
          <w:b/>
        </w:rPr>
        <w:t xml:space="preserve">Esimerkki 0,4510</w:t>
      </w:r>
    </w:p>
    <w:p>
      <w:r>
        <w:t xml:space="preserve">Fakta: Ruoka muunnetaan energiaksi, jota useimmat solut käyttävät.</w:t>
      </w:r>
    </w:p>
    <w:p>
      <w:r>
        <w:rPr>
          <w:b/>
        </w:rPr>
        <w:t xml:space="preserve">Tulos</w:t>
      </w:r>
    </w:p>
    <w:p>
      <w:r>
        <w:t xml:space="preserve">Mikä muuttuu eläinsolujen tarvitsemaksi energiaksi?</w:t>
      </w:r>
    </w:p>
    <w:p>
      <w:r>
        <w:rPr>
          <w:b/>
        </w:rPr>
        <w:t xml:space="preserve">Esimerkki 0.4511</w:t>
      </w:r>
    </w:p>
    <w:p>
      <w:r>
        <w:t xml:space="preserve">Tosiasia: jos kehys on valmistettu kuparista, kehyksellä on kuparin ominaisuudet.</w:t>
      </w:r>
    </w:p>
    <w:p>
      <w:r>
        <w:rPr>
          <w:b/>
        </w:rPr>
        <w:t xml:space="preserve">Tulos</w:t>
      </w:r>
    </w:p>
    <w:p>
      <w:r>
        <w:t xml:space="preserve">Jos kehys on valmistettu kuparista, mitä ominaisuuksia kehyksellä on?</w:t>
      </w:r>
    </w:p>
    <w:p>
      <w:r>
        <w:rPr>
          <w:b/>
        </w:rPr>
        <w:t xml:space="preserve">Esimerkki 0.4512</w:t>
      </w:r>
    </w:p>
    <w:p>
      <w:r>
        <w:t xml:space="preserve">Fakta: kulta- ja hopeasuonet muodostuvat graniitista.</w:t>
      </w:r>
    </w:p>
    <w:p>
      <w:r>
        <w:rPr>
          <w:b/>
        </w:rPr>
        <w:t xml:space="preserve">Tulos</w:t>
      </w:r>
    </w:p>
    <w:p>
      <w:r>
        <w:t xml:space="preserve">mistä kulta- ja hopeasuonet muodostuvat?</w:t>
      </w:r>
    </w:p>
    <w:p>
      <w:r>
        <w:rPr>
          <w:b/>
        </w:rPr>
        <w:t xml:space="preserve">Esimerkki 0.4513</w:t>
      </w:r>
    </w:p>
    <w:p>
      <w:r>
        <w:t xml:space="preserve">Fakta: Kun värähtelyt saavuttavat korvan, musiikki kuuluu.</w:t>
      </w:r>
    </w:p>
    <w:p>
      <w:r>
        <w:rPr>
          <w:b/>
        </w:rPr>
        <w:t xml:space="preserve">Tulos</w:t>
      </w:r>
    </w:p>
    <w:p>
      <w:r>
        <w:t xml:space="preserve">Kun värähtelyt saavuttavat korvan, mitä kuuluu?</w:t>
      </w:r>
    </w:p>
    <w:p>
      <w:r>
        <w:rPr>
          <w:b/>
        </w:rPr>
        <w:t xml:space="preserve">Esimerkki 0.4514</w:t>
      </w:r>
    </w:p>
    <w:p>
      <w:r>
        <w:t xml:space="preserve">Fakta: Montanassa on ulvontaa.</w:t>
      </w:r>
    </w:p>
    <w:p>
      <w:r>
        <w:rPr>
          <w:b/>
        </w:rPr>
        <w:t xml:space="preserve">Tulos</w:t>
      </w:r>
    </w:p>
    <w:p>
      <w:r>
        <w:t xml:space="preserve">mikä on ulvomista?</w:t>
      </w:r>
    </w:p>
    <w:p>
      <w:r>
        <w:rPr>
          <w:b/>
        </w:rPr>
        <w:t xml:space="preserve">Esimerkki 0.4515</w:t>
      </w:r>
    </w:p>
    <w:p>
      <w:r>
        <w:t xml:space="preserve">Fakta: sytoplasman jakautuminen on solun jakautumisen viimeinen vaihe sekä eukaryooteilla että prokaryooteilla.</w:t>
      </w:r>
    </w:p>
    <w:p>
      <w:r>
        <w:rPr>
          <w:b/>
        </w:rPr>
        <w:t xml:space="preserve">Tulos</w:t>
      </w:r>
    </w:p>
    <w:p>
      <w:r>
        <w:t xml:space="preserve">Mikä on solunjakautumisen viimeinen vaihe eukaryooteissa ja prokaryooteissa?</w:t>
      </w:r>
    </w:p>
    <w:p>
      <w:r>
        <w:rPr>
          <w:b/>
        </w:rPr>
        <w:t xml:space="preserve">Esimerkki 0.4516</w:t>
      </w:r>
    </w:p>
    <w:p>
      <w:r>
        <w:t xml:space="preserve">Fakta: Koralliriutat tarjoavat ravintoa ja suojaa monille meren eliöille.</w:t>
      </w:r>
    </w:p>
    <w:p>
      <w:r>
        <w:rPr>
          <w:b/>
        </w:rPr>
        <w:t xml:space="preserve">Tulos</w:t>
      </w:r>
    </w:p>
    <w:p>
      <w:r>
        <w:t xml:space="preserve">Mitä koralliriutat tarjoavat monille meressä eläville olennoille?</w:t>
      </w:r>
    </w:p>
    <w:p>
      <w:r>
        <w:rPr>
          <w:b/>
        </w:rPr>
        <w:t xml:space="preserve">Esimerkki 0.4517</w:t>
      </w:r>
    </w:p>
    <w:p>
      <w:r>
        <w:t xml:space="preserve">Fakta: mutaatioita esiintyy geeneissä.</w:t>
      </w:r>
    </w:p>
    <w:p>
      <w:r>
        <w:rPr>
          <w:b/>
        </w:rPr>
        <w:t xml:space="preserve">Tulos</w:t>
      </w:r>
    </w:p>
    <w:p>
      <w:r>
        <w:t xml:space="preserve">Missä mutaatioita esiintyy?</w:t>
      </w:r>
    </w:p>
    <w:p>
      <w:r>
        <w:rPr>
          <w:b/>
        </w:rPr>
        <w:t xml:space="preserve">Esimerkki 0.4518</w:t>
      </w:r>
    </w:p>
    <w:p>
      <w:r>
        <w:t xml:space="preserve">Fakta: Liikkuvia autoja käytetään kuljetukseen.</w:t>
      </w:r>
    </w:p>
    <w:p>
      <w:r>
        <w:rPr>
          <w:b/>
        </w:rPr>
        <w:t xml:space="preserve">Tulos</w:t>
      </w:r>
    </w:p>
    <w:p>
      <w:r>
        <w:t xml:space="preserve">Mihin liikkuvia autoja käytetään?</w:t>
      </w:r>
    </w:p>
    <w:p>
      <w:r>
        <w:rPr>
          <w:b/>
        </w:rPr>
        <w:t xml:space="preserve">Esimerkki 0.4519</w:t>
      </w:r>
    </w:p>
    <w:p>
      <w:r>
        <w:t xml:space="preserve">Fakta: Vesi pysyy maan pinnalla painovoiman vuoksi.</w:t>
      </w:r>
    </w:p>
    <w:p>
      <w:r>
        <w:rPr>
          <w:b/>
        </w:rPr>
        <w:t xml:space="preserve">Tulos</w:t>
      </w:r>
    </w:p>
    <w:p>
      <w:r>
        <w:t xml:space="preserve">Mikä saa veden pysymään maan pinnalla?</w:t>
      </w:r>
    </w:p>
    <w:p>
      <w:r>
        <w:rPr>
          <w:b/>
        </w:rPr>
        <w:t xml:space="preserve">Esimerkki 0,4520</w:t>
      </w:r>
    </w:p>
    <w:p>
      <w:r>
        <w:t xml:space="preserve">Fakta: lämpö voi muuttaa nesteen kaasuksi.</w:t>
      </w:r>
    </w:p>
    <w:p>
      <w:r>
        <w:rPr>
          <w:b/>
        </w:rPr>
        <w:t xml:space="preserve">Tulos</w:t>
      </w:r>
    </w:p>
    <w:p>
      <w:r>
        <w:t xml:space="preserve">_ voi muuttaa nesteen kaasuksi.?</w:t>
      </w:r>
    </w:p>
    <w:p>
      <w:r>
        <w:rPr>
          <w:b/>
        </w:rPr>
        <w:t xml:space="preserve">Esimerkki 0,4521</w:t>
      </w:r>
    </w:p>
    <w:p>
      <w:r>
        <w:t xml:space="preserve">Fakta: Vesilajit elävät pääasiassa matalissa rannikkovesissä.</w:t>
      </w:r>
    </w:p>
    <w:p>
      <w:r>
        <w:rPr>
          <w:b/>
        </w:rPr>
        <w:t xml:space="preserve">Tulos</w:t>
      </w:r>
    </w:p>
    <w:p>
      <w:r>
        <w:t xml:space="preserve">Minkä tyyppiset lajit elävät pääasiassa rannikkovesissä?</w:t>
      </w:r>
    </w:p>
    <w:p>
      <w:r>
        <w:rPr>
          <w:b/>
        </w:rPr>
        <w:t xml:space="preserve">Esimerkki 0,4522</w:t>
      </w:r>
    </w:p>
    <w:p>
      <w:r>
        <w:t xml:space="preserve">Tosiasia: porot sopeutuvat arktisiin lämpötiloihin.</w:t>
      </w:r>
    </w:p>
    <w:p>
      <w:r>
        <w:rPr>
          <w:b/>
        </w:rPr>
        <w:t xml:space="preserve">Tulos</w:t>
      </w:r>
    </w:p>
    <w:p>
      <w:r>
        <w:t xml:space="preserve">Mikä sopeutuu arktisiin lämpötiloihin?</w:t>
      </w:r>
    </w:p>
    <w:p>
      <w:r>
        <w:rPr>
          <w:b/>
        </w:rPr>
        <w:t xml:space="preserve">Esimerkki 0.4523</w:t>
      </w:r>
    </w:p>
    <w:p>
      <w:r>
        <w:t xml:space="preserve">Fakta: Jotkut linnut käyttävät nokkaansa saaliin pyydystämiseen.</w:t>
      </w:r>
    </w:p>
    <w:p>
      <w:r>
        <w:rPr>
          <w:b/>
        </w:rPr>
        <w:t xml:space="preserve">Tulos</w:t>
      </w:r>
    </w:p>
    <w:p>
      <w:r>
        <w:t xml:space="preserve">Mitä jotkut linnut käyttävät saaliinsa pyydystämiseen?</w:t>
      </w:r>
    </w:p>
    <w:p>
      <w:r>
        <w:rPr>
          <w:b/>
        </w:rPr>
        <w:t xml:space="preserve">Esimerkki 0,4524</w:t>
      </w:r>
    </w:p>
    <w:p>
      <w:r>
        <w:t xml:space="preserve">Fakta: hurrikaanit syntyvät, koska aurinko lämmittää Maan pintaa epätasaisesti.</w:t>
      </w:r>
    </w:p>
    <w:p>
      <w:r>
        <w:rPr>
          <w:b/>
        </w:rPr>
        <w:t xml:space="preserve">Tulos</w:t>
      </w:r>
    </w:p>
    <w:p>
      <w:r>
        <w:t xml:space="preserve">Mikä muodostuu, kun Aurinko lämmittää Maan pintaa epätasaisesti?</w:t>
      </w:r>
    </w:p>
    <w:p>
      <w:r>
        <w:rPr>
          <w:b/>
        </w:rPr>
        <w:t xml:space="preserve">Esimerkki 0,4525</w:t>
      </w:r>
    </w:p>
    <w:p>
      <w:r>
        <w:t xml:space="preserve">Fakta: Kellojen on seurattava sekunteja.</w:t>
      </w:r>
    </w:p>
    <w:p>
      <w:r>
        <w:rPr>
          <w:b/>
        </w:rPr>
        <w:t xml:space="preserve">Tulos</w:t>
      </w:r>
    </w:p>
    <w:p>
      <w:r>
        <w:t xml:space="preserve">Mitä kellojen on seurattava?</w:t>
      </w:r>
    </w:p>
    <w:p>
      <w:r>
        <w:rPr>
          <w:b/>
        </w:rPr>
        <w:t xml:space="preserve">Esimerkki 0,4526</w:t>
      </w:r>
    </w:p>
    <w:p>
      <w:r>
        <w:t xml:space="preserve">Fakta: Vasta-aineet ovat suuria, Y-muotoisia proteiineja, jotka on suunniteltu sitoutumaan vieraisiin proteiineihin.</w:t>
      </w:r>
    </w:p>
    <w:p>
      <w:r>
        <w:rPr>
          <w:b/>
        </w:rPr>
        <w:t xml:space="preserve">Tulos</w:t>
      </w:r>
    </w:p>
    <w:p>
      <w:r>
        <w:t xml:space="preserve">Vasta-aineet ovat suuria, Y-muotoisia proteiineja, jotka on suunniteltu sitoutumaan mihin?</w:t>
      </w:r>
    </w:p>
    <w:p>
      <w:r>
        <w:rPr>
          <w:b/>
        </w:rPr>
        <w:t xml:space="preserve">Esimerkki 0.4527</w:t>
      </w:r>
    </w:p>
    <w:p>
      <w:r>
        <w:t xml:space="preserve">Tosiasia: Ilman kosteuden puute voi aiheuttaa sen, että triatsiinijäämät vähentävät viljakasvien satoa.</w:t>
      </w:r>
    </w:p>
    <w:p>
      <w:r>
        <w:rPr>
          <w:b/>
        </w:rPr>
        <w:t xml:space="preserve">Tulos</w:t>
      </w:r>
    </w:p>
    <w:p>
      <w:r>
        <w:t xml:space="preserve">Minkälainen jäämä syntyy ilmankosteuden puutteesta ja vähentää siten viljakasvien satoa?</w:t>
      </w:r>
    </w:p>
    <w:p>
      <w:r>
        <w:rPr>
          <w:b/>
        </w:rPr>
        <w:t xml:space="preserve">Esimerkki 0,4528</w:t>
      </w:r>
    </w:p>
    <w:p>
      <w:r>
        <w:t xml:space="preserve">Fakta: jotkut hermopäätteet aistivat lämpötilaeroja.</w:t>
      </w:r>
    </w:p>
    <w:p>
      <w:r>
        <w:rPr>
          <w:b/>
        </w:rPr>
        <w:t xml:space="preserve">Tulos</w:t>
      </w:r>
    </w:p>
    <w:p>
      <w:r>
        <w:t xml:space="preserve">Mikä aistii lämpötilaerot?</w:t>
      </w:r>
    </w:p>
    <w:p>
      <w:r>
        <w:rPr>
          <w:b/>
        </w:rPr>
        <w:t xml:space="preserve">Esimerkki 0.4529</w:t>
      </w:r>
    </w:p>
    <w:p>
      <w:r>
        <w:t xml:space="preserve">Fakta: afrikanorsuilla on keuhkot.</w:t>
      </w:r>
    </w:p>
    <w:p>
      <w:r>
        <w:rPr>
          <w:b/>
        </w:rPr>
        <w:t xml:space="preserve">Tulos</w:t>
      </w:r>
    </w:p>
    <w:p>
      <w:r>
        <w:t xml:space="preserve">miten afrikanorsut hengittävät?</w:t>
      </w:r>
    </w:p>
    <w:p>
      <w:r>
        <w:rPr>
          <w:b/>
        </w:rPr>
        <w:t xml:space="preserve">Esimerkki 0,4530</w:t>
      </w:r>
    </w:p>
    <w:p>
      <w:r>
        <w:t xml:space="preserve">Tosiasia: taudinaiheuttajilla on kielteinen vaikutus elimistöön.</w:t>
      </w:r>
    </w:p>
    <w:p>
      <w:r>
        <w:rPr>
          <w:b/>
        </w:rPr>
        <w:t xml:space="preserve">Tulos</w:t>
      </w:r>
    </w:p>
    <w:p>
      <w:r>
        <w:t xml:space="preserve">mikä vaikuttaa negatiivisesti kehoon?</w:t>
      </w:r>
    </w:p>
    <w:p>
      <w:r>
        <w:rPr>
          <w:b/>
        </w:rPr>
        <w:t xml:space="preserve">Esimerkki 0,4531</w:t>
      </w:r>
    </w:p>
    <w:p>
      <w:r>
        <w:t xml:space="preserve">Fakta: Kahden San Andreasissa yhteen osuvan asian liike aiheuttaa tulivuorenpurkauksia.</w:t>
      </w:r>
    </w:p>
    <w:p>
      <w:r>
        <w:rPr>
          <w:b/>
        </w:rPr>
        <w:t xml:space="preserve">Tulos</w:t>
      </w:r>
    </w:p>
    <w:p>
      <w:r>
        <w:t xml:space="preserve">Mikä aiheuttaa tulivuorenpurkauksia?</w:t>
      </w:r>
    </w:p>
    <w:p>
      <w:r>
        <w:rPr>
          <w:b/>
        </w:rPr>
        <w:t xml:space="preserve">Esimerkki 0,4532</w:t>
      </w:r>
    </w:p>
    <w:p>
      <w:r>
        <w:t xml:space="preserve">Fakta: Perusteellisella kypsentämisellä voidaan pidentää elintarvikkeiden säilyvyyttä.</w:t>
      </w:r>
    </w:p>
    <w:p>
      <w:r>
        <w:rPr>
          <w:b/>
        </w:rPr>
        <w:t xml:space="preserve">Tulos</w:t>
      </w:r>
    </w:p>
    <w:p>
      <w:r>
        <w:t xml:space="preserve">Mitä perusteellinen kypsentäminen voi tehdä ruoalle?</w:t>
      </w:r>
    </w:p>
    <w:p>
      <w:r>
        <w:rPr>
          <w:b/>
        </w:rPr>
        <w:t xml:space="preserve">Esimerkki 0,4533</w:t>
      </w:r>
    </w:p>
    <w:p>
      <w:r>
        <w:t xml:space="preserve">Tosiasia: Keuhkokuumetta voidaan hoitaa keuhkoputkia avaavalla hoidolla.</w:t>
      </w:r>
    </w:p>
    <w:p>
      <w:r>
        <w:rPr>
          <w:b/>
        </w:rPr>
        <w:t xml:space="preserve">Tulos</w:t>
      </w:r>
    </w:p>
    <w:p>
      <w:r>
        <w:t xml:space="preserve">Mitä hoitoa voidaan käyttää keuhkokuumeen hoidossa?</w:t>
      </w:r>
    </w:p>
    <w:p>
      <w:r>
        <w:rPr>
          <w:b/>
        </w:rPr>
        <w:t xml:space="preserve">Esimerkki 0,4534</w:t>
      </w:r>
    </w:p>
    <w:p>
      <w:r>
        <w:t xml:space="preserve">Fakta: ihmisvoima saa pyörän liikkumaan.</w:t>
      </w:r>
    </w:p>
    <w:p>
      <w:r>
        <w:rPr>
          <w:b/>
        </w:rPr>
        <w:t xml:space="preserve">Tulos</w:t>
      </w:r>
    </w:p>
    <w:p>
      <w:r>
        <w:t xml:space="preserve">Mikä saa pyörän liikkumaan?</w:t>
      </w:r>
    </w:p>
    <w:p>
      <w:r>
        <w:rPr>
          <w:b/>
        </w:rPr>
        <w:t xml:space="preserve">Esimerkki 0,4535</w:t>
      </w:r>
    </w:p>
    <w:p>
      <w:r>
        <w:t xml:space="preserve">Tosiasia: Jos eläin hikoilee, sen elimistön vesi vähenee.</w:t>
      </w:r>
    </w:p>
    <w:p>
      <w:r>
        <w:rPr>
          <w:b/>
        </w:rPr>
        <w:t xml:space="preserve">Tulos</w:t>
      </w:r>
    </w:p>
    <w:p>
      <w:r>
        <w:t xml:space="preserve">Mitä tapahtuu, kun eläin hikoilee?</w:t>
      </w:r>
    </w:p>
    <w:p>
      <w:r>
        <w:rPr>
          <w:b/>
        </w:rPr>
        <w:t xml:space="preserve">Esimerkki 0.4536</w:t>
      </w:r>
    </w:p>
    <w:p>
      <w:r>
        <w:t xml:space="preserve">Fakta: Korallit rakentavat ulkoluurangon erittämällä kalsiumkarbonaattia.</w:t>
      </w:r>
    </w:p>
    <w:p>
      <w:r>
        <w:rPr>
          <w:b/>
        </w:rPr>
        <w:t xml:space="preserve">Tulos</w:t>
      </w:r>
    </w:p>
    <w:p>
      <w:r>
        <w:t xml:space="preserve">Mikä rakentaa kalsiumkarbonaatin avulla luurangon?</w:t>
      </w:r>
    </w:p>
    <w:p>
      <w:r>
        <w:rPr>
          <w:b/>
        </w:rPr>
        <w:t xml:space="preserve">Esimerkki 0.4537</w:t>
      </w:r>
    </w:p>
    <w:p>
      <w:r>
        <w:t xml:space="preserve">Fakta: Liljat kasvavat koko elämänsä ajan.</w:t>
      </w:r>
    </w:p>
    <w:p>
      <w:r>
        <w:rPr>
          <w:b/>
        </w:rPr>
        <w:t xml:space="preserve">Tulos</w:t>
      </w:r>
    </w:p>
    <w:p>
      <w:r>
        <w:t xml:space="preserve">Mikä jatkaa kasvuaan koko elämänsä ajan?</w:t>
      </w:r>
    </w:p>
    <w:p>
      <w:r>
        <w:rPr>
          <w:b/>
        </w:rPr>
        <w:t xml:space="preserve">Esimerkki 0,4538</w:t>
      </w:r>
    </w:p>
    <w:p>
      <w:r>
        <w:t xml:space="preserve">Tosiasia: Rinnat kehittyvät, kun ihminen tulee sukukypsäksi.</w:t>
      </w:r>
    </w:p>
    <w:p>
      <w:r>
        <w:rPr>
          <w:b/>
        </w:rPr>
        <w:t xml:space="preserve">Tulos</w:t>
      </w:r>
    </w:p>
    <w:p>
      <w:r>
        <w:t xml:space="preserve">Mitä tapahtuu, kun ihminen tulee sukukypsäksi?</w:t>
      </w:r>
    </w:p>
    <w:p>
      <w:r>
        <w:rPr>
          <w:b/>
        </w:rPr>
        <w:t xml:space="preserve">Esimerkki 0.4539</w:t>
      </w:r>
    </w:p>
    <w:p>
      <w:r>
        <w:t xml:space="preserve">Fakta: Sienet lisääntyvät yksisoluisten suvuttomien lisääntymiskappaleiden avulla, jotka leviävät liikkuvan veden, tuulen tai muiden organismien mukana.</w:t>
      </w:r>
    </w:p>
    <w:p>
      <w:r>
        <w:rPr>
          <w:b/>
        </w:rPr>
        <w:t xml:space="preserve">Tulos</w:t>
      </w:r>
    </w:p>
    <w:p>
      <w:r>
        <w:t xml:space="preserve">mikä lisääntyy yksisoluisen suvuttoman lisääntymiskappaleen avulla, joka leviää liikkuvan veden mukana?</w:t>
      </w:r>
    </w:p>
    <w:p>
      <w:r>
        <w:rPr>
          <w:b/>
        </w:rPr>
        <w:t xml:space="preserve">Esimerkki 0,4540</w:t>
      </w:r>
    </w:p>
    <w:p>
      <w:r>
        <w:t xml:space="preserve">Fakta: Imuneste on nestettä, joka voi vuotaa kapillaareista synapseihin.</w:t>
      </w:r>
    </w:p>
    <w:p>
      <w:r>
        <w:rPr>
          <w:b/>
        </w:rPr>
        <w:t xml:space="preserve">Tulos</w:t>
      </w:r>
    </w:p>
    <w:p>
      <w:r>
        <w:t xml:space="preserve">Imuneste voi vuotaa ulos kapillaareista mihin?</w:t>
      </w:r>
    </w:p>
    <w:p>
      <w:r>
        <w:rPr>
          <w:b/>
        </w:rPr>
        <w:t xml:space="preserve">Esimerkki 0,4541</w:t>
      </w:r>
    </w:p>
    <w:p>
      <w:r>
        <w:t xml:space="preserve">Fakta: Puhelinta käytetään ihmisten väliseen viestintään vähintään 25 kilometrin etäisyydellä.</w:t>
      </w:r>
    </w:p>
    <w:p>
      <w:r>
        <w:rPr>
          <w:b/>
        </w:rPr>
        <w:t xml:space="preserve">Tulos</w:t>
      </w:r>
    </w:p>
    <w:p>
      <w:r>
        <w:t xml:space="preserve">Puhelinta käytetään ihmisten väliseen viestintään minkä alueen välillä?</w:t>
      </w:r>
    </w:p>
    <w:p>
      <w:r>
        <w:rPr>
          <w:b/>
        </w:rPr>
        <w:t xml:space="preserve">Esimerkki 0,4542</w:t>
      </w:r>
    </w:p>
    <w:p>
      <w:r>
        <w:t xml:space="preserve">Fakta: kuparilankakäämin sisällä liikkuva magneetti aiheuttaa sähköisen potentiaalieron.</w:t>
      </w:r>
    </w:p>
    <w:p>
      <w:r>
        <w:rPr>
          <w:b/>
        </w:rPr>
        <w:t xml:space="preserve">Tulos</w:t>
      </w:r>
    </w:p>
    <w:p>
      <w:r>
        <w:t xml:space="preserve">Mikä kuparilankakäämin sisällä liikkuva asia aiheuttaa sähköisen potentiaalieron?</w:t>
      </w:r>
    </w:p>
    <w:p>
      <w:r>
        <w:rPr>
          <w:b/>
        </w:rPr>
        <w:t xml:space="preserve">Esimerkki 0.4543</w:t>
      </w:r>
    </w:p>
    <w:p>
      <w:r>
        <w:t xml:space="preserve">Tosiasia on, että kasvihuonekaasujen pitoisuudet ilmassa ovat kasvaneet dramaattisesti viime vuosikymmenen aikana.</w:t>
      </w:r>
    </w:p>
    <w:p>
      <w:r>
        <w:rPr>
          <w:b/>
        </w:rPr>
        <w:t xml:space="preserve">Tulos</w:t>
      </w:r>
    </w:p>
    <w:p>
      <w:r>
        <w:t xml:space="preserve">Minkä pitoisuudet ovat kasvaneet dramaattisesti viime vuosikymmenen aikana?</w:t>
      </w:r>
    </w:p>
    <w:p>
      <w:r>
        <w:rPr>
          <w:b/>
        </w:rPr>
        <w:t xml:space="preserve">Tulos</w:t>
      </w:r>
    </w:p>
    <w:p>
      <w:r>
        <w:t xml:space="preserve">Mikä on lisääntynyt viime vuosikymmenen aikana dramaattisesti?</w:t>
      </w:r>
    </w:p>
    <w:p>
      <w:r>
        <w:rPr>
          <w:b/>
        </w:rPr>
        <w:t xml:space="preserve">Esimerkki 0.4544</w:t>
      </w:r>
    </w:p>
    <w:p>
      <w:r>
        <w:t xml:space="preserve">Fakta: Kaktus on kasvi, joka on sopeutunut hyvin kuivaan ympäristöön.</w:t>
      </w:r>
    </w:p>
    <w:p>
      <w:r>
        <w:rPr>
          <w:b/>
        </w:rPr>
        <w:t xml:space="preserve">Tulos</w:t>
      </w:r>
    </w:p>
    <w:p>
      <w:r>
        <w:t xml:space="preserve">Mihin kaktukset ovat sopeutuneet?</w:t>
      </w:r>
    </w:p>
    <w:p>
      <w:r>
        <w:rPr>
          <w:b/>
        </w:rPr>
        <w:t xml:space="preserve">Esimerkki 0,4545</w:t>
      </w:r>
    </w:p>
    <w:p>
      <w:r>
        <w:t xml:space="preserve">Fakta: Insuliini auttaa soluja alentamaan verensokeria.</w:t>
      </w:r>
    </w:p>
    <w:p>
      <w:r>
        <w:rPr>
          <w:b/>
        </w:rPr>
        <w:t xml:space="preserve">Tulos</w:t>
      </w:r>
    </w:p>
    <w:p>
      <w:r>
        <w:t xml:space="preserve">mikä auttaa soluja alentamaan verensokeria?</w:t>
      </w:r>
    </w:p>
    <w:p>
      <w:r>
        <w:rPr>
          <w:b/>
        </w:rPr>
        <w:t xml:space="preserve">Esimerkki 0.4546</w:t>
      </w:r>
    </w:p>
    <w:p>
      <w:r>
        <w:t xml:space="preserve">Fakta: Triceps femoriksen kaltaisia lihaksia käytetään luiden liikuttamiseen.</w:t>
      </w:r>
    </w:p>
    <w:p>
      <w:r>
        <w:rPr>
          <w:b/>
        </w:rPr>
        <w:t xml:space="preserve">Tulos</w:t>
      </w:r>
    </w:p>
    <w:p>
      <w:r>
        <w:t xml:space="preserve">Mitä trcipes femorista käytetään liikuttamaan?</w:t>
      </w:r>
    </w:p>
    <w:p>
      <w:r>
        <w:rPr>
          <w:b/>
        </w:rPr>
        <w:t xml:space="preserve">Esimerkki 0.4547</w:t>
      </w:r>
    </w:p>
    <w:p>
      <w:r>
        <w:t xml:space="preserve">Fakta: suojaelintä käytetään suojaamaan kehoa haitallisilta aineilta.</w:t>
      </w:r>
    </w:p>
    <w:p>
      <w:r>
        <w:rPr>
          <w:b/>
        </w:rPr>
        <w:t xml:space="preserve">Tulos</w:t>
      </w:r>
    </w:p>
    <w:p>
      <w:r>
        <w:t xml:space="preserve">Suojaava mikä suojaa kehoa haitallisilta aineilta?</w:t>
      </w:r>
    </w:p>
    <w:p>
      <w:r>
        <w:rPr>
          <w:b/>
        </w:rPr>
        <w:t xml:space="preserve">Esimerkki 0.4548</w:t>
      </w:r>
    </w:p>
    <w:p>
      <w:r>
        <w:t xml:space="preserve">Fakta: Anemometrin avulla voidaan määrittää hurrikaaniluokka.</w:t>
      </w:r>
    </w:p>
    <w:p>
      <w:r>
        <w:rPr>
          <w:b/>
        </w:rPr>
        <w:t xml:space="preserve">Tulos</w:t>
      </w:r>
    </w:p>
    <w:p>
      <w:r>
        <w:t xml:space="preserve">Mitä työkalua käytetään hurrikaaniluokan määrittämiseen?</w:t>
      </w:r>
    </w:p>
    <w:p>
      <w:r>
        <w:rPr>
          <w:b/>
        </w:rPr>
        <w:t xml:space="preserve">Esimerkki 0,4549</w:t>
      </w:r>
    </w:p>
    <w:p>
      <w:r>
        <w:t xml:space="preserve">Fakta: Kun luonnonvaraisten lintujen reviiri tuhoutuu, niiden on muutettava toiselle alueelle.</w:t>
      </w:r>
    </w:p>
    <w:p>
      <w:r>
        <w:rPr>
          <w:b/>
        </w:rPr>
        <w:t xml:space="preserve">Tulos</w:t>
      </w:r>
    </w:p>
    <w:p>
      <w:r>
        <w:t xml:space="preserve">Kun luonnonvaraisten lintujen reviiri tuhoutuu, mitä niiden on tehtävä selviytyäkseen?</w:t>
      </w:r>
    </w:p>
    <w:p>
      <w:r>
        <w:rPr>
          <w:b/>
        </w:rPr>
        <w:t xml:space="preserve">Esimerkki 0,4550</w:t>
      </w:r>
    </w:p>
    <w:p>
      <w:r>
        <w:t xml:space="preserve">Tosiasia: vuodenajat vaihtuvat maapallon kiertoliikkeen vuoksi.</w:t>
      </w:r>
    </w:p>
    <w:p>
      <w:r>
        <w:rPr>
          <w:b/>
        </w:rPr>
        <w:t xml:space="preserve">Tulos</w:t>
      </w:r>
    </w:p>
    <w:p>
      <w:r>
        <w:t xml:space="preserve">Mikä aiheuttaa vuodenaikoja?</w:t>
      </w:r>
    </w:p>
    <w:p>
      <w:r>
        <w:rPr>
          <w:b/>
        </w:rPr>
        <w:t xml:space="preserve">Esimerkki 0.4551</w:t>
      </w:r>
    </w:p>
    <w:p>
      <w:r>
        <w:t xml:space="preserve">Fakta: Kultajuuri elää sukupolvien vaihtuessa.</w:t>
      </w:r>
    </w:p>
    <w:p>
      <w:r>
        <w:rPr>
          <w:b/>
        </w:rPr>
        <w:t xml:space="preserve">Tulos</w:t>
      </w:r>
    </w:p>
    <w:p>
      <w:r>
        <w:t xml:space="preserve">Mitä kultapiiskun elinkaareen kuuluu?</w:t>
      </w:r>
    </w:p>
    <w:p>
      <w:r>
        <w:rPr>
          <w:b/>
        </w:rPr>
        <w:t xml:space="preserve">Esimerkki 0.4552</w:t>
      </w:r>
    </w:p>
    <w:p>
      <w:r>
        <w:t xml:space="preserve">Tosiasia: kyynärpään suoristaminen kuluttaa energiaa.</w:t>
      </w:r>
    </w:p>
    <w:p>
      <w:r>
        <w:rPr>
          <w:b/>
        </w:rPr>
        <w:t xml:space="preserve">Tulos</w:t>
      </w:r>
    </w:p>
    <w:p>
      <w:r>
        <w:t xml:space="preserve">Mitä kyynärpään suoristaminen kuluttaa?</w:t>
      </w:r>
    </w:p>
    <w:p>
      <w:r>
        <w:rPr>
          <w:b/>
        </w:rPr>
        <w:t xml:space="preserve">Esimerkki 0.4553</w:t>
      </w:r>
    </w:p>
    <w:p>
      <w:r>
        <w:t xml:space="preserve">Fakta: flavonoidit sijaitsevat plasmakalvolla.</w:t>
      </w:r>
    </w:p>
    <w:p>
      <w:r>
        <w:rPr>
          <w:b/>
        </w:rPr>
        <w:t xml:space="preserve">Tulos</w:t>
      </w:r>
    </w:p>
    <w:p>
      <w:r>
        <w:t xml:space="preserve">Missä flavonoidit sijaitsevat?</w:t>
      </w:r>
    </w:p>
    <w:p>
      <w:r>
        <w:rPr>
          <w:b/>
        </w:rPr>
        <w:t xml:space="preserve">Esimerkki 0.4554</w:t>
      </w:r>
    </w:p>
    <w:p>
      <w:r>
        <w:t xml:space="preserve">Fakta: myrkky aiheuttaa vahinkoa eläville olennoille.</w:t>
      </w:r>
    </w:p>
    <w:p>
      <w:r>
        <w:rPr>
          <w:b/>
        </w:rPr>
        <w:t xml:space="preserve">Tulos</w:t>
      </w:r>
    </w:p>
    <w:p>
      <w:r>
        <w:t xml:space="preserve">Mikä aiheuttaa haittaa eläville olennoille?</w:t>
      </w:r>
    </w:p>
    <w:p>
      <w:r>
        <w:rPr>
          <w:b/>
        </w:rPr>
        <w:t xml:space="preserve">Esimerkki 0,4555</w:t>
      </w:r>
    </w:p>
    <w:p>
      <w:r>
        <w:t xml:space="preserve">Fakta: Dinosauruksia löytäviä ja tutkivia tiedemiehiä kutsutaan paleontologeiksi.</w:t>
      </w:r>
    </w:p>
    <w:p>
      <w:r>
        <w:rPr>
          <w:b/>
        </w:rPr>
        <w:t xml:space="preserve">Tulos</w:t>
      </w:r>
    </w:p>
    <w:p>
      <w:r>
        <w:t xml:space="preserve">Kuka löytää ja tutkii dinosauruksia?</w:t>
      </w:r>
    </w:p>
    <w:p>
      <w:r>
        <w:rPr>
          <w:b/>
        </w:rPr>
        <w:t xml:space="preserve">Esimerkki 0.4556</w:t>
      </w:r>
    </w:p>
    <w:p>
      <w:r>
        <w:t xml:space="preserve">Fakta: useimmat eläimet lisääntyvät sukupuolisesti.</w:t>
      </w:r>
    </w:p>
    <w:p>
      <w:r>
        <w:rPr>
          <w:b/>
        </w:rPr>
        <w:t xml:space="preserve">Tulos</w:t>
      </w:r>
    </w:p>
    <w:p>
      <w:r>
        <w:t xml:space="preserve">mikä lisääntyy seksuaalisesti?</w:t>
      </w:r>
    </w:p>
    <w:p>
      <w:r>
        <w:rPr>
          <w:b/>
        </w:rPr>
        <w:t xml:space="preserve">Esimerkki 0.4557</w:t>
      </w:r>
    </w:p>
    <w:p>
      <w:r>
        <w:t xml:space="preserve">Fakta: Kylmille pinnoille muodostuu vesihelmiä.</w:t>
      </w:r>
    </w:p>
    <w:p>
      <w:r>
        <w:rPr>
          <w:b/>
        </w:rPr>
        <w:t xml:space="preserve">Tulos</w:t>
      </w:r>
    </w:p>
    <w:p>
      <w:r>
        <w:t xml:space="preserve">Missä vesi todennäköisesti muodostaa helmiä?</w:t>
      </w:r>
    </w:p>
    <w:p>
      <w:r>
        <w:rPr>
          <w:b/>
        </w:rPr>
        <w:t xml:space="preserve">Esimerkki 0.4558</w:t>
      </w:r>
    </w:p>
    <w:p>
      <w:r>
        <w:t xml:space="preserve">Fakta: Terälehdet houkuttelevat kukkaan kärpäsiä, ampiaisia ja mehiläisiä.</w:t>
      </w:r>
    </w:p>
    <w:p>
      <w:r>
        <w:rPr>
          <w:b/>
        </w:rPr>
        <w:t xml:space="preserve">Tulos</w:t>
      </w:r>
    </w:p>
    <w:p>
      <w:r>
        <w:t xml:space="preserve">Mitä kukka käyttää houkutellakseen kärpäsiä, ampiaisia ja mehiläisiä?</w:t>
      </w:r>
    </w:p>
    <w:p>
      <w:r>
        <w:rPr>
          <w:b/>
        </w:rPr>
        <w:t xml:space="preserve">Esimerkki 0.4559</w:t>
      </w:r>
    </w:p>
    <w:p>
      <w:r>
        <w:t xml:space="preserve">Fakta: lymfosyytit ovat pieniä.</w:t>
      </w:r>
    </w:p>
    <w:p>
      <w:r>
        <w:rPr>
          <w:b/>
        </w:rPr>
        <w:t xml:space="preserve">Tulos</w:t>
      </w:r>
    </w:p>
    <w:p>
      <w:r>
        <w:t xml:space="preserve">minkä kokoisia lymfosyytit ovat?</w:t>
      </w:r>
    </w:p>
    <w:p>
      <w:r>
        <w:rPr>
          <w:b/>
        </w:rPr>
        <w:t xml:space="preserve">Esimerkki 0,4560</w:t>
      </w:r>
    </w:p>
    <w:p>
      <w:r>
        <w:t xml:space="preserve">Fakta: värekarvojen aaltoilu liikuttaa.</w:t>
      </w:r>
    </w:p>
    <w:p>
      <w:r>
        <w:rPr>
          <w:b/>
        </w:rPr>
        <w:t xml:space="preserve">Tulos</w:t>
      </w:r>
    </w:p>
    <w:p>
      <w:r>
        <w:t xml:space="preserve">mitä liikkua heiluttamalla?</w:t>
      </w:r>
    </w:p>
    <w:p>
      <w:r>
        <w:rPr>
          <w:b/>
        </w:rPr>
        <w:t xml:space="preserve">Esimerkki 0,4561</w:t>
      </w:r>
    </w:p>
    <w:p>
      <w:r>
        <w:t xml:space="preserve">Fakta: tupakoinnilla on kielteinen vaikutus.</w:t>
      </w:r>
    </w:p>
    <w:p>
      <w:r>
        <w:rPr>
          <w:b/>
        </w:rPr>
        <w:t xml:space="preserve">Tulos</w:t>
      </w:r>
    </w:p>
    <w:p>
      <w:r>
        <w:t xml:space="preserve">mitä vaikutuksia tupakoinnilla on?</w:t>
      </w:r>
    </w:p>
    <w:p>
      <w:r>
        <w:rPr>
          <w:b/>
        </w:rPr>
        <w:t xml:space="preserve">Esimerkki 0.4562</w:t>
      </w:r>
    </w:p>
    <w:p>
      <w:r>
        <w:t xml:space="preserve">Tosiasia: paine aiheuttaa kappaleen lämpötilan nousun.</w:t>
      </w:r>
    </w:p>
    <w:p>
      <w:r>
        <w:rPr>
          <w:b/>
        </w:rPr>
        <w:t xml:space="preserve">Tulos</w:t>
      </w:r>
    </w:p>
    <w:p>
      <w:r>
        <w:t xml:space="preserve">Mitä paine aiheuttaa?</w:t>
      </w:r>
    </w:p>
    <w:p>
      <w:r>
        <w:rPr>
          <w:b/>
        </w:rPr>
        <w:t xml:space="preserve">Esimerkki 0,4563</w:t>
      </w:r>
    </w:p>
    <w:p>
      <w:r>
        <w:t xml:space="preserve">Tosiasia: Nisäkkäät voivat myös tuottaa pieniä lämpöpurkauksia reagoimalla kylmään.</w:t>
      </w:r>
    </w:p>
    <w:p>
      <w:r>
        <w:rPr>
          <w:b/>
        </w:rPr>
        <w:t xml:space="preserve">Tulos</w:t>
      </w:r>
    </w:p>
    <w:p>
      <w:r>
        <w:t xml:space="preserve">Millä tavoin nisäkkäät voivat myös tuottaa pieniä lämpöpurkauksia?</w:t>
      </w:r>
    </w:p>
    <w:p>
      <w:r>
        <w:rPr>
          <w:b/>
        </w:rPr>
        <w:t xml:space="preserve">Esimerkki 0,4564</w:t>
      </w:r>
    </w:p>
    <w:p>
      <w:r>
        <w:t xml:space="preserve">Fakta: langanmuotoiset hermot aistivat painetta.</w:t>
      </w:r>
    </w:p>
    <w:p>
      <w:r>
        <w:rPr>
          <w:b/>
        </w:rPr>
        <w:t xml:space="preserve">Tulos</w:t>
      </w:r>
    </w:p>
    <w:p>
      <w:r>
        <w:t xml:space="preserve">Mikä aistii paineen?</w:t>
      </w:r>
    </w:p>
    <w:p>
      <w:r>
        <w:rPr>
          <w:b/>
        </w:rPr>
        <w:t xml:space="preserve">Esimerkki 0,4565</w:t>
      </w:r>
    </w:p>
    <w:p>
      <w:r>
        <w:t xml:space="preserve">Tosiasia: nilviäiset sisältävät kalsiumkarbonaattia.</w:t>
      </w:r>
    </w:p>
    <w:p>
      <w:r>
        <w:rPr>
          <w:b/>
        </w:rPr>
        <w:t xml:space="preserve">Tulos</w:t>
      </w:r>
    </w:p>
    <w:p>
      <w:r>
        <w:t xml:space="preserve">Mitä nilviäiset sisältävät?</w:t>
      </w:r>
    </w:p>
    <w:p>
      <w:r>
        <w:rPr>
          <w:b/>
        </w:rPr>
        <w:t xml:space="preserve">Esimerkki 0,4566</w:t>
      </w:r>
    </w:p>
    <w:p>
      <w:r>
        <w:t xml:space="preserve">Fakta: Suistoalueilla elävien eliöiden on sopeuduttava veden suolapitoisuuteen.</w:t>
      </w:r>
    </w:p>
    <w:p>
      <w:r>
        <w:rPr>
          <w:b/>
        </w:rPr>
        <w:t xml:space="preserve">Tulos</w:t>
      </w:r>
    </w:p>
    <w:p>
      <w:r>
        <w:t xml:space="preserve">Veden suolaan on sopeuduttava seuraavissa oloissa elävien eliöiden:?</w:t>
      </w:r>
    </w:p>
    <w:p>
      <w:r>
        <w:rPr>
          <w:b/>
        </w:rPr>
        <w:t xml:space="preserve">Esimerkki 0,4567</w:t>
      </w:r>
    </w:p>
    <w:p>
      <w:r>
        <w:t xml:space="preserve">Tosiasia: Elintarvikkeiden säteilyttäminen voi pidentää säilyvyyttä poistamalla mikro-organismeja.</w:t>
      </w:r>
    </w:p>
    <w:p>
      <w:r>
        <w:rPr>
          <w:b/>
        </w:rPr>
        <w:t xml:space="preserve">Tulos</w:t>
      </w:r>
    </w:p>
    <w:p>
      <w:r>
        <w:t xml:space="preserve">Mitä tekemällä elintarvikkeille voidaan pidentää säilyvyyttä poistamalla mikro-organismeja?</w:t>
      </w:r>
    </w:p>
    <w:p>
      <w:r>
        <w:rPr>
          <w:b/>
        </w:rPr>
        <w:t xml:space="preserve">Esimerkki 0,4568</w:t>
      </w:r>
    </w:p>
    <w:p>
      <w:r>
        <w:t xml:space="preserve">Fakta: ihon sisällä olevat follikkelit auttavat eristämään ja suojaamaan kehoa.</w:t>
      </w:r>
    </w:p>
    <w:p>
      <w:r>
        <w:rPr>
          <w:b/>
        </w:rPr>
        <w:t xml:space="preserve">Tulos</w:t>
      </w:r>
    </w:p>
    <w:p>
      <w:r>
        <w:t xml:space="preserve">mikä auttaa eristämään ja suojaamaan kehoa?</w:t>
      </w:r>
    </w:p>
    <w:p>
      <w:r>
        <w:rPr>
          <w:b/>
        </w:rPr>
        <w:t xml:space="preserve">Esimerkki 0.4569</w:t>
      </w:r>
    </w:p>
    <w:p>
      <w:r>
        <w:t xml:space="preserve">Tosiasia on, että tuuli ja vesi aiheuttavat molemmat säätä.</w:t>
      </w:r>
    </w:p>
    <w:p>
      <w:r>
        <w:rPr>
          <w:b/>
        </w:rPr>
        <w:t xml:space="preserve">Tulos</w:t>
      </w:r>
    </w:p>
    <w:p>
      <w:r>
        <w:t xml:space="preserve">Mikä aiheuttaa sään muuttumista?</w:t>
      </w:r>
    </w:p>
    <w:p>
      <w:r>
        <w:rPr>
          <w:b/>
        </w:rPr>
        <w:t xml:space="preserve">Esimerkki 0,4570</w:t>
      </w:r>
    </w:p>
    <w:p>
      <w:r>
        <w:t xml:space="preserve">Tosiasia: sateet aiheuttavat maanvyöryjä, jotka aiheuttavat vakavia maanmenetyksiä.</w:t>
      </w:r>
    </w:p>
    <w:p>
      <w:r>
        <w:rPr>
          <w:b/>
        </w:rPr>
        <w:t xml:space="preserve">Tulos</w:t>
      </w:r>
    </w:p>
    <w:p>
      <w:r>
        <w:t xml:space="preserve">mitä maanvyörymät aiheuttavat maalle?</w:t>
      </w:r>
    </w:p>
    <w:p>
      <w:r>
        <w:rPr>
          <w:b/>
        </w:rPr>
        <w:t xml:space="preserve">Esimerkki 0,4571</w:t>
      </w:r>
    </w:p>
    <w:p>
      <w:r>
        <w:t xml:space="preserve">Fakta: kohtu on keskeinen joillekin lajeille.</w:t>
      </w:r>
    </w:p>
    <w:p>
      <w:r>
        <w:rPr>
          <w:b/>
        </w:rPr>
        <w:t xml:space="preserve">Tulos</w:t>
      </w:r>
    </w:p>
    <w:p>
      <w:r>
        <w:t xml:space="preserve">Mikä on keskeistä joillekin lajeille?</w:t>
      </w:r>
    </w:p>
    <w:p>
      <w:r>
        <w:rPr>
          <w:b/>
        </w:rPr>
        <w:t xml:space="preserve">Esimerkki 0.4572</w:t>
      </w:r>
    </w:p>
    <w:p>
      <w:r>
        <w:t xml:space="preserve">Fakta: uhkaava käyttäytyminen aiheuttaa eläimissä adrenaliinin nousun.</w:t>
      </w:r>
    </w:p>
    <w:p>
      <w:r>
        <w:rPr>
          <w:b/>
        </w:rPr>
        <w:t xml:space="preserve">Tulos</w:t>
      </w:r>
    </w:p>
    <w:p>
      <w:r>
        <w:t xml:space="preserve">Toisen eläimen kimppuun hyökkäävä eläin voi aiheuttaa?</w:t>
      </w:r>
    </w:p>
    <w:p>
      <w:r>
        <w:rPr>
          <w:b/>
        </w:rPr>
        <w:t xml:space="preserve">Esimerkki 0,4573</w:t>
      </w:r>
    </w:p>
    <w:p>
      <w:r>
        <w:t xml:space="preserve">Fakta: jätteet kerääntyvät ja solut kuolevat.</w:t>
      </w:r>
    </w:p>
    <w:p>
      <w:r>
        <w:rPr>
          <w:b/>
        </w:rPr>
        <w:t xml:space="preserve">Tulos</w:t>
      </w:r>
    </w:p>
    <w:p>
      <w:r>
        <w:t xml:space="preserve">Mitä kuolevat solut tekevät?</w:t>
      </w:r>
    </w:p>
    <w:p>
      <w:r>
        <w:rPr>
          <w:b/>
        </w:rPr>
        <w:t xml:space="preserve">Esimerkki 0,4574</w:t>
      </w:r>
    </w:p>
    <w:p>
      <w:r>
        <w:t xml:space="preserve">Fakta: Lämpötilan muuttuminen voi aiheuttaa veden muuttumisen jääksi.</w:t>
      </w:r>
    </w:p>
    <w:p>
      <w:r>
        <w:rPr>
          <w:b/>
        </w:rPr>
        <w:t xml:space="preserve">Tulos</w:t>
      </w:r>
    </w:p>
    <w:p>
      <w:r>
        <w:t xml:space="preserve">Lämpötilan muuttuminen voi aiheuttaa minkä muuttumisen jääksi?</w:t>
      </w:r>
    </w:p>
    <w:p>
      <w:r>
        <w:rPr>
          <w:b/>
        </w:rPr>
        <w:t xml:space="preserve">Esimerkki 0,4575</w:t>
      </w:r>
    </w:p>
    <w:p>
      <w:r>
        <w:t xml:space="preserve">Fakta: Ihmiset kuvaavat asioita niiden fyysisten ominaisuuksien avulla.</w:t>
      </w:r>
    </w:p>
    <w:p>
      <w:r>
        <w:rPr>
          <w:b/>
        </w:rPr>
        <w:t xml:space="preserve">Tulos</w:t>
      </w:r>
    </w:p>
    <w:p>
      <w:r>
        <w:t xml:space="preserve">Millä ihmiset kuvaavat asioita?</w:t>
      </w:r>
    </w:p>
    <w:p>
      <w:r>
        <w:rPr>
          <w:b/>
        </w:rPr>
        <w:t xml:space="preserve">Esimerkki 0,4576</w:t>
      </w:r>
    </w:p>
    <w:p>
      <w:r>
        <w:t xml:space="preserve">Fakta: itiöt tuottavat itiöitä, jotka kehittyvät pieniksi fotosynteettisiksi.</w:t>
      </w:r>
    </w:p>
    <w:p>
      <w:r>
        <w:rPr>
          <w:b/>
        </w:rPr>
        <w:t xml:space="preserve">Tulos</w:t>
      </w:r>
    </w:p>
    <w:p>
      <w:r>
        <w:t xml:space="preserve">sporangia tuottaa urheilua, jotka kehittyvät pieniksi mitä?</w:t>
      </w:r>
    </w:p>
    <w:p>
      <w:r>
        <w:rPr>
          <w:b/>
        </w:rPr>
        <w:t xml:space="preserve">Esimerkki 0.4577</w:t>
      </w:r>
    </w:p>
    <w:p>
      <w:r>
        <w:t xml:space="preserve">Tosiasia: jotkin virukset voivat olla tappavia.</w:t>
      </w:r>
    </w:p>
    <w:p>
      <w:r>
        <w:rPr>
          <w:b/>
        </w:rPr>
        <w:t xml:space="preserve">Tulos</w:t>
      </w:r>
    </w:p>
    <w:p>
      <w:r>
        <w:t xml:space="preserve">Mikä voi olla kohtalokasta?</w:t>
      </w:r>
    </w:p>
    <w:p>
      <w:r>
        <w:rPr>
          <w:b/>
        </w:rPr>
        <w:t xml:space="preserve">Esimerkki 0,4578</w:t>
      </w:r>
    </w:p>
    <w:p>
      <w:r>
        <w:t xml:space="preserve">Fakta: matelijoilla on täydellinen ruoansulatusjärjestelmä ja suljettu verenkiertojärjestelmä.</w:t>
      </w:r>
    </w:p>
    <w:p>
      <w:r>
        <w:rPr>
          <w:b/>
        </w:rPr>
        <w:t xml:space="preserve">Tulos</w:t>
      </w:r>
    </w:p>
    <w:p>
      <w:r>
        <w:t xml:space="preserve">Millä on täydellinen ruoansulatusjärjestelmä ja suljettu verenkiertojärjestelmä?</w:t>
      </w:r>
    </w:p>
    <w:p>
      <w:r>
        <w:rPr>
          <w:b/>
        </w:rPr>
        <w:t xml:space="preserve">Esimerkki 0.4579</w:t>
      </w:r>
    </w:p>
    <w:p>
      <w:r>
        <w:t xml:space="preserve">Fakta: Ilmastoa kuvataan yleensä lämpötilan ja ilmassa olevan veden avulla.</w:t>
      </w:r>
    </w:p>
    <w:p>
      <w:r>
        <w:rPr>
          <w:b/>
        </w:rPr>
        <w:t xml:space="preserve">Tulos</w:t>
      </w:r>
    </w:p>
    <w:p>
      <w:r>
        <w:t xml:space="preserve">Mitä kuvataan lämpötilan ja ilman sisältämän veden avulla?</w:t>
      </w:r>
    </w:p>
    <w:p>
      <w:r>
        <w:rPr>
          <w:b/>
        </w:rPr>
        <w:t xml:space="preserve">Esimerkki 0.4580</w:t>
      </w:r>
    </w:p>
    <w:p>
      <w:r>
        <w:t xml:space="preserve">Tosiasia: Löysä maa auttaa kasveja kasvamaan.</w:t>
      </w:r>
    </w:p>
    <w:p>
      <w:r>
        <w:rPr>
          <w:b/>
        </w:rPr>
        <w:t xml:space="preserve">Tulos</w:t>
      </w:r>
    </w:p>
    <w:p>
      <w:r>
        <w:t xml:space="preserve">Miten multa on pakattava, jotta kasvit voivat kasvaa terveiksi?</w:t>
      </w:r>
    </w:p>
    <w:p>
      <w:r>
        <w:rPr>
          <w:b/>
        </w:rPr>
        <w:t xml:space="preserve">Esimerkki 0,4581</w:t>
      </w:r>
    </w:p>
    <w:p>
      <w:r>
        <w:t xml:space="preserve">Fakta: barometri mittaa ilmanpainetta.</w:t>
      </w:r>
    </w:p>
    <w:p>
      <w:r>
        <w:rPr>
          <w:b/>
        </w:rPr>
        <w:t xml:space="preserve">Tulos</w:t>
      </w:r>
    </w:p>
    <w:p>
      <w:r>
        <w:t xml:space="preserve">Mikä on ilmanpaineen ilmaisuun tarkoitettu työkalu?</w:t>
      </w:r>
    </w:p>
    <w:p>
      <w:r>
        <w:rPr>
          <w:b/>
        </w:rPr>
        <w:t xml:space="preserve">Esimerkki 0.4582</w:t>
      </w:r>
    </w:p>
    <w:p>
      <w:r>
        <w:t xml:space="preserve">Tosiasia: jos merkki on auringonvalossa, se imee itseensä aurinkoenergiaa.</w:t>
      </w:r>
    </w:p>
    <w:p>
      <w:r>
        <w:rPr>
          <w:b/>
        </w:rPr>
        <w:t xml:space="preserve">Tulos</w:t>
      </w:r>
    </w:p>
    <w:p>
      <w:r>
        <w:t xml:space="preserve">Mitä tapahtuu virkamerkille auringossa?</w:t>
      </w:r>
    </w:p>
    <w:p>
      <w:r>
        <w:rPr>
          <w:b/>
        </w:rPr>
        <w:t xml:space="preserve">Esimerkki 0,4583</w:t>
      </w:r>
    </w:p>
    <w:p>
      <w:r>
        <w:t xml:space="preserve">Fakta: Korallit lisääntyvät suvuttomasti.</w:t>
      </w:r>
    </w:p>
    <w:p>
      <w:r>
        <w:rPr>
          <w:b/>
        </w:rPr>
        <w:t xml:space="preserve">Tulos</w:t>
      </w:r>
    </w:p>
    <w:p>
      <w:r>
        <w:t xml:space="preserve">Mikä lisääntyy suvuttomasti?</w:t>
      </w:r>
    </w:p>
    <w:p>
      <w:r>
        <w:rPr>
          <w:b/>
        </w:rPr>
        <w:t xml:space="preserve">Esimerkki 0.4584</w:t>
      </w:r>
    </w:p>
    <w:p>
      <w:r>
        <w:t xml:space="preserve">Fakta: ketut lämmittävät turkillaan.</w:t>
      </w:r>
    </w:p>
    <w:p>
      <w:r>
        <w:rPr>
          <w:b/>
        </w:rPr>
        <w:t xml:space="preserve">Tulos</w:t>
      </w:r>
    </w:p>
    <w:p>
      <w:r>
        <w:t xml:space="preserve">miten ketut lämmittelevät?</w:t>
      </w:r>
    </w:p>
    <w:p>
      <w:r>
        <w:rPr>
          <w:b/>
        </w:rPr>
        <w:t xml:space="preserve">Esimerkki 0,4585</w:t>
      </w:r>
    </w:p>
    <w:p>
      <w:r>
        <w:t xml:space="preserve">Fakta: Eläimet tarvitsevat alleeleja lämpöä varten.</w:t>
      </w:r>
    </w:p>
    <w:p>
      <w:r>
        <w:rPr>
          <w:b/>
        </w:rPr>
        <w:t xml:space="preserve">Tulos</w:t>
      </w:r>
    </w:p>
    <w:p>
      <w:r>
        <w:t xml:space="preserve">Eläimet tarvitsevat lämpöä, joka on koodattu mihin?</w:t>
      </w:r>
    </w:p>
    <w:p>
      <w:r>
        <w:rPr>
          <w:b/>
        </w:rPr>
        <w:t xml:space="preserve">Esimerkki 0.4586</w:t>
      </w:r>
    </w:p>
    <w:p>
      <w:r>
        <w:t xml:space="preserve">Fakta: Kamera tarvitsee peilin, joka auttaa ohjaamaan valoa uudelleen.</w:t>
      </w:r>
    </w:p>
    <w:p>
      <w:r>
        <w:rPr>
          <w:b/>
        </w:rPr>
        <w:t xml:space="preserve">Tulos</w:t>
      </w:r>
    </w:p>
    <w:p>
      <w:r>
        <w:t xml:space="preserve">Mikä ohjaa valoa kamerassa?</w:t>
      </w:r>
    </w:p>
    <w:p>
      <w:r>
        <w:rPr>
          <w:b/>
        </w:rPr>
        <w:t xml:space="preserve">Esimerkki 0,4587</w:t>
      </w:r>
    </w:p>
    <w:p>
      <w:r>
        <w:t xml:space="preserve">Tosiasia: kompassit auttavat matkustamisessa.</w:t>
      </w:r>
    </w:p>
    <w:p>
      <w:r>
        <w:rPr>
          <w:b/>
        </w:rPr>
        <w:t xml:space="preserve">Tulos</w:t>
      </w:r>
    </w:p>
    <w:p>
      <w:r>
        <w:t xml:space="preserve">Mikä auttaa matkustamisessa?</w:t>
      </w:r>
    </w:p>
    <w:p>
      <w:r>
        <w:rPr>
          <w:b/>
        </w:rPr>
        <w:t xml:space="preserve">Esimerkki 0,4588</w:t>
      </w:r>
    </w:p>
    <w:p>
      <w:r>
        <w:t xml:space="preserve">Fakta: Vesi ja aika voivat lopulta luoda kanjonin.</w:t>
      </w:r>
    </w:p>
    <w:p>
      <w:r>
        <w:rPr>
          <w:b/>
        </w:rPr>
        <w:t xml:space="preserve">Tulos</w:t>
      </w:r>
    </w:p>
    <w:p>
      <w:r>
        <w:t xml:space="preserve">Mitä vesi ja aika voivat yhdessä luoda?</w:t>
      </w:r>
    </w:p>
    <w:p>
      <w:r>
        <w:rPr>
          <w:b/>
        </w:rPr>
        <w:t xml:space="preserve">Esimerkki 0.4589</w:t>
      </w:r>
    </w:p>
    <w:p>
      <w:r>
        <w:t xml:space="preserve">Fakta: Pyöriäiset saavat poikasia seksuaalisesti.</w:t>
      </w:r>
    </w:p>
    <w:p>
      <w:r>
        <w:rPr>
          <w:b/>
        </w:rPr>
        <w:t xml:space="preserve">Tulos</w:t>
      </w:r>
    </w:p>
    <w:p>
      <w:r>
        <w:t xml:space="preserve">Miten sukkulamadot saavat vauvoja?</w:t>
      </w:r>
    </w:p>
    <w:p>
      <w:r>
        <w:rPr>
          <w:b/>
        </w:rPr>
        <w:t xml:space="preserve">Esimerkki 0,4590</w:t>
      </w:r>
    </w:p>
    <w:p>
      <w:r>
        <w:t xml:space="preserve">Fakta: Korallit käyttävät feromoneja kommunikoidakseen keskenään.</w:t>
      </w:r>
    </w:p>
    <w:p>
      <w:r>
        <w:rPr>
          <w:b/>
        </w:rPr>
        <w:t xml:space="preserve">Tulos</w:t>
      </w:r>
    </w:p>
    <w:p>
      <w:r>
        <w:t xml:space="preserve">Mitä korallit käyttävät kommunikoidakseen keskenään?</w:t>
      </w:r>
    </w:p>
    <w:p>
      <w:r>
        <w:rPr>
          <w:b/>
        </w:rPr>
        <w:t xml:space="preserve">Esimerkki 0,4591</w:t>
      </w:r>
    </w:p>
    <w:p>
      <w:r>
        <w:t xml:space="preserve">Fakta: Siivekkäät niveljalkaiset voivat elää suurissa yhdyskunnissa ja niillä on monimutkainen sosiaalinen käyttäytyminen.</w:t>
      </w:r>
    </w:p>
    <w:p>
      <w:r>
        <w:rPr>
          <w:b/>
        </w:rPr>
        <w:t xml:space="preserve">Tulos</w:t>
      </w:r>
    </w:p>
    <w:p>
      <w:r>
        <w:t xml:space="preserve">Millaiset niveljalkaiset voivat elää suurissa yhdyskunnissa ja niillä voi olla monimutkainen sosiaalinen käyttäytyminen.?</w:t>
      </w:r>
    </w:p>
    <w:p>
      <w:r>
        <w:rPr>
          <w:b/>
        </w:rPr>
        <w:t xml:space="preserve">Esimerkki 0.4592</w:t>
      </w:r>
    </w:p>
    <w:p>
      <w:r>
        <w:t xml:space="preserve">Fakta: deuterostomeilla voi olla vesijohtoverkko, jossa on putkijalat.</w:t>
      </w:r>
    </w:p>
    <w:p>
      <w:r>
        <w:rPr>
          <w:b/>
        </w:rPr>
        <w:t xml:space="preserve">Tulos</w:t>
      </w:r>
    </w:p>
    <w:p>
      <w:r>
        <w:t xml:space="preserve">Missä voi olla putkijalkainen vesijohtojärjestelmä?</w:t>
      </w:r>
    </w:p>
    <w:p>
      <w:r>
        <w:rPr>
          <w:b/>
        </w:rPr>
        <w:t xml:space="preserve">Esimerkki 0,4593</w:t>
      </w:r>
    </w:p>
    <w:p>
      <w:r>
        <w:t xml:space="preserve">Fakta: Dialyysin puuttuminen voi johtaa kuolemaan.</w:t>
      </w:r>
    </w:p>
    <w:p>
      <w:r>
        <w:rPr>
          <w:b/>
        </w:rPr>
        <w:t xml:space="preserve">Tulos</w:t>
      </w:r>
    </w:p>
    <w:p>
      <w:r>
        <w:t xml:space="preserve">Mitä seurauksia on siitä, että dialyysihoitoa ei saada tarvittaessa?</w:t>
      </w:r>
    </w:p>
    <w:p>
      <w:r>
        <w:rPr>
          <w:b/>
        </w:rPr>
        <w:t xml:space="preserve">Esimerkki 0,4594</w:t>
      </w:r>
    </w:p>
    <w:p>
      <w:r>
        <w:t xml:space="preserve">Tosiasia: Talvella on vähemmän suoraa auringonvaloa.</w:t>
      </w:r>
    </w:p>
    <w:p>
      <w:r>
        <w:rPr>
          <w:b/>
        </w:rPr>
        <w:t xml:space="preserve">Tulos</w:t>
      </w:r>
    </w:p>
    <w:p>
      <w:r>
        <w:t xml:space="preserve">Mikä vuodenaika on eteläisellä pallonpuoliskolla, kun suoraa auringonvaloa on vähemmän kuin pohjoisella pallonpuoliskolla?</w:t>
      </w:r>
    </w:p>
    <w:p>
      <w:r>
        <w:rPr>
          <w:b/>
        </w:rPr>
        <w:t xml:space="preserve">Esimerkki 0,4595</w:t>
      </w:r>
    </w:p>
    <w:p>
      <w:r>
        <w:t xml:space="preserve">Tosiasia: Levillä on merkittävä rooli valtamerten tuottajina.</w:t>
      </w:r>
    </w:p>
    <w:p>
      <w:r>
        <w:rPr>
          <w:b/>
        </w:rPr>
        <w:t xml:space="preserve">Tulos</w:t>
      </w:r>
    </w:p>
    <w:p>
      <w:r>
        <w:t xml:space="preserve">Missä meressä levillä on merkittävä rooli?</w:t>
      </w:r>
    </w:p>
    <w:p>
      <w:r>
        <w:rPr>
          <w:b/>
        </w:rPr>
        <w:t xml:space="preserve">Esimerkki 0,4596</w:t>
      </w:r>
    </w:p>
    <w:p>
      <w:r>
        <w:t xml:space="preserve">Tosiasia: mineraalien kovuuden mittaaminen edellyttää niiden vahingoittamista.</w:t>
      </w:r>
    </w:p>
    <w:p>
      <w:r>
        <w:rPr>
          <w:b/>
        </w:rPr>
        <w:t xml:space="preserve">Tulos</w:t>
      </w:r>
    </w:p>
    <w:p>
      <w:r>
        <w:t xml:space="preserve">mineraalien kovuuden mittaaminen edellyttää, että niille tehdään mitä?</w:t>
      </w:r>
    </w:p>
    <w:p>
      <w:r>
        <w:rPr>
          <w:b/>
        </w:rPr>
        <w:t xml:space="preserve">Esimerkki 0,4597</w:t>
      </w:r>
    </w:p>
    <w:p>
      <w:r>
        <w:t xml:space="preserve">Tosiasia: paristot varastoivat kemikaaleja.</w:t>
      </w:r>
    </w:p>
    <w:p>
      <w:r>
        <w:rPr>
          <w:b/>
        </w:rPr>
        <w:t xml:space="preserve">Tulos</w:t>
      </w:r>
    </w:p>
    <w:p>
      <w:r>
        <w:t xml:space="preserve">Mitä akut varastoivat?</w:t>
      </w:r>
    </w:p>
    <w:p>
      <w:r>
        <w:rPr>
          <w:b/>
        </w:rPr>
        <w:t xml:space="preserve">Esimerkki 0.4598</w:t>
      </w:r>
    </w:p>
    <w:p>
      <w:r>
        <w:t xml:space="preserve">Fakta: Kiehauttaminen voi tehdä vedestä vähemmän haitallista juotavaa.</w:t>
      </w:r>
    </w:p>
    <w:p>
      <w:r>
        <w:rPr>
          <w:b/>
        </w:rPr>
        <w:t xml:space="preserve">Tulos</w:t>
      </w:r>
    </w:p>
    <w:p>
      <w:r>
        <w:t xml:space="preserve">Keittäminen voi tehdä vedestä vähemmän mitä juoda?</w:t>
      </w:r>
    </w:p>
    <w:p>
      <w:r>
        <w:rPr>
          <w:b/>
        </w:rPr>
        <w:t xml:space="preserve">Esimerkki 0.4599</w:t>
      </w:r>
    </w:p>
    <w:p>
      <w:r>
        <w:t xml:space="preserve">Fakta: tukahduta tulipalo katkaisemalla se, mitä tarvitaan.</w:t>
      </w:r>
    </w:p>
    <w:p>
      <w:r>
        <w:rPr>
          <w:b/>
        </w:rPr>
        <w:t xml:space="preserve">Tulos</w:t>
      </w:r>
    </w:p>
    <w:p>
      <w:r>
        <w:t xml:space="preserve">Miten tulipalo sammutetaan?</w:t>
      </w:r>
    </w:p>
    <w:p>
      <w:r>
        <w:rPr>
          <w:b/>
        </w:rPr>
        <w:t xml:space="preserve">Esimerkki 0,4600</w:t>
      </w:r>
    </w:p>
    <w:p>
      <w:r>
        <w:t xml:space="preserve">Fakta: Ionisointi vahingoittaa vesiekosysteemejä.</w:t>
      </w:r>
    </w:p>
    <w:p>
      <w:r>
        <w:rPr>
          <w:b/>
        </w:rPr>
        <w:t xml:space="preserve">Tulos</w:t>
      </w:r>
    </w:p>
    <w:p>
      <w:r>
        <w:t xml:space="preserve">Mikä on todennäköisimmin haitallista vesiekosysteemeille?</w:t>
      </w:r>
    </w:p>
    <w:p>
      <w:r>
        <w:rPr>
          <w:b/>
        </w:rPr>
        <w:t xml:space="preserve">Esimerkki 0.4601</w:t>
      </w:r>
    </w:p>
    <w:p>
      <w:r>
        <w:t xml:space="preserve">Fakta: taimenia tavataan paikoissa, jotka ovat yleensä suurempia ja syvempiä kuin lammet.</w:t>
      </w:r>
    </w:p>
    <w:p>
      <w:r>
        <w:rPr>
          <w:b/>
        </w:rPr>
        <w:t xml:space="preserve">Tulos</w:t>
      </w:r>
    </w:p>
    <w:p>
      <w:r>
        <w:t xml:space="preserve">taimenia tavataan paikoissa, jotka ovat yleensä suurempia ja syvempiä kuin mitkä?</w:t>
      </w:r>
    </w:p>
    <w:p>
      <w:r>
        <w:rPr>
          <w:b/>
        </w:rPr>
        <w:t xml:space="preserve">Esimerkki 0.4602</w:t>
      </w:r>
    </w:p>
    <w:p>
      <w:r>
        <w:t xml:space="preserve">Fakta: Eläimet tarvitsevat vetyä ja happea selviytyäkseen.</w:t>
      </w:r>
    </w:p>
    <w:p>
      <w:r>
        <w:rPr>
          <w:b/>
        </w:rPr>
        <w:t xml:space="preserve">Tulos</w:t>
      </w:r>
    </w:p>
    <w:p>
      <w:r>
        <w:t xml:space="preserve">jotka ovat välttämättömiä eläinten selviytymiselle?</w:t>
      </w:r>
    </w:p>
    <w:p>
      <w:r>
        <w:rPr>
          <w:b/>
        </w:rPr>
        <w:t xml:space="preserve">Esimerkki 0.4603</w:t>
      </w:r>
    </w:p>
    <w:p>
      <w:r>
        <w:t xml:space="preserve">Fakta: Hehkulampun lämmittäminen auttaa näkemään pimeässä.</w:t>
      </w:r>
    </w:p>
    <w:p>
      <w:r>
        <w:rPr>
          <w:b/>
        </w:rPr>
        <w:t xml:space="preserve">Tulos</w:t>
      </w:r>
    </w:p>
    <w:p>
      <w:r>
        <w:t xml:space="preserve">Mikä auttaa näkemään pimeässä?</w:t>
      </w:r>
    </w:p>
    <w:p>
      <w:r>
        <w:rPr>
          <w:b/>
        </w:rPr>
        <w:t xml:space="preserve">Esimerkki 0.4604</w:t>
      </w:r>
    </w:p>
    <w:p>
      <w:r>
        <w:t xml:space="preserve">Fakta: Tupakointi voi vähentää hengityselinten kapasiteettia.</w:t>
      </w:r>
    </w:p>
    <w:p>
      <w:r>
        <w:rPr>
          <w:b/>
        </w:rPr>
        <w:t xml:space="preserve">Tulos</w:t>
      </w:r>
    </w:p>
    <w:p>
      <w:r>
        <w:t xml:space="preserve">Mikä voi vähentää hengityselinten kapasiteettia?</w:t>
      </w:r>
    </w:p>
    <w:p>
      <w:r>
        <w:rPr>
          <w:b/>
        </w:rPr>
        <w:t xml:space="preserve">Esimerkki 0.4605</w:t>
      </w:r>
    </w:p>
    <w:p>
      <w:r>
        <w:t xml:space="preserve">Fakta: palkki on eräänlainen kuvaaja.</w:t>
      </w:r>
    </w:p>
    <w:p>
      <w:r>
        <w:rPr>
          <w:b/>
        </w:rPr>
        <w:t xml:space="preserve">Tulos</w:t>
      </w:r>
    </w:p>
    <w:p>
      <w:r>
        <w:t xml:space="preserve">Mikä on kuvaajatyyppi?</w:t>
      </w:r>
    </w:p>
    <w:p>
      <w:r>
        <w:rPr>
          <w:b/>
        </w:rPr>
        <w:t xml:space="preserve">Esimerkki 0.4606</w:t>
      </w:r>
    </w:p>
    <w:p>
      <w:r>
        <w:t xml:space="preserve">Tosiasia: lämpötilat vaihtelevat vuodenajan mukaan.</w:t>
      </w:r>
    </w:p>
    <w:p>
      <w:r>
        <w:rPr>
          <w:b/>
        </w:rPr>
        <w:t xml:space="preserve">Tulos</w:t>
      </w:r>
    </w:p>
    <w:p>
      <w:r>
        <w:t xml:space="preserve">Mikä saa lämpötilan vaihtelemaan?</w:t>
      </w:r>
    </w:p>
    <w:p>
      <w:r>
        <w:rPr>
          <w:b/>
        </w:rPr>
        <w:t xml:space="preserve">Esimerkki 0.4607</w:t>
      </w:r>
    </w:p>
    <w:p>
      <w:r>
        <w:t xml:space="preserve">Tosiasia: virukset tartuttavat usein prokaryootteja.</w:t>
      </w:r>
    </w:p>
    <w:p>
      <w:r>
        <w:rPr>
          <w:b/>
        </w:rPr>
        <w:t xml:space="preserve">Tulos</w:t>
      </w:r>
    </w:p>
    <w:p>
      <w:r>
        <w:t xml:space="preserve">mihin virukset usein tarttuvat?</w:t>
      </w:r>
    </w:p>
    <w:p>
      <w:r>
        <w:rPr>
          <w:b/>
        </w:rPr>
        <w:t xml:space="preserve">Esimerkki 0.4608</w:t>
      </w:r>
    </w:p>
    <w:p>
      <w:r>
        <w:t xml:space="preserve">Tosiasia: koulutus voi auttaa torjumaan mahdollisia ympäristöuhkia.</w:t>
      </w:r>
    </w:p>
    <w:p>
      <w:r>
        <w:rPr>
          <w:b/>
        </w:rPr>
        <w:t xml:space="preserve">Tulos</w:t>
      </w:r>
    </w:p>
    <w:p>
      <w:r>
        <w:t xml:space="preserve">mikä voi auttaa torjumaan mahdollisia ympäristöuhkia?</w:t>
      </w:r>
    </w:p>
    <w:p>
      <w:r>
        <w:rPr>
          <w:b/>
        </w:rPr>
        <w:t xml:space="preserve">Esimerkki 0.4609</w:t>
      </w:r>
    </w:p>
    <w:p>
      <w:r>
        <w:t xml:space="preserve">Fakta: Joulutähdet houkuttelevat pölyttäjiä.</w:t>
      </w:r>
    </w:p>
    <w:p>
      <w:r>
        <w:rPr>
          <w:b/>
        </w:rPr>
        <w:t xml:space="preserve">Tulos</w:t>
      </w:r>
    </w:p>
    <w:p>
      <w:r>
        <w:t xml:space="preserve">Mikä houkuttelee pölyttäjiä?</w:t>
      </w:r>
    </w:p>
    <w:p>
      <w:r>
        <w:rPr>
          <w:b/>
        </w:rPr>
        <w:t xml:space="preserve">Esimerkki 0.4610</w:t>
      </w:r>
    </w:p>
    <w:p>
      <w:r>
        <w:t xml:space="preserve">Tosiasia: Korkeammat lämpötilat aiheuttavat elintarvikkeiden pilaantumista.</w:t>
      </w:r>
    </w:p>
    <w:p>
      <w:r>
        <w:rPr>
          <w:b/>
        </w:rPr>
        <w:t xml:space="preserve">Tulos</w:t>
      </w:r>
    </w:p>
    <w:p>
      <w:r>
        <w:t xml:space="preserve">Mikä voi aiheuttaa ruoan pilaantumisen?</w:t>
      </w:r>
    </w:p>
    <w:p>
      <w:r>
        <w:rPr>
          <w:b/>
        </w:rPr>
        <w:t xml:space="preserve">Esimerkki 0.4611</w:t>
      </w:r>
    </w:p>
    <w:p>
      <w:r>
        <w:t xml:space="preserve">Tosiasia: mikroskoopit saavat asiat näyttämään suuremmilta.</w:t>
      </w:r>
    </w:p>
    <w:p>
      <w:r>
        <w:rPr>
          <w:b/>
        </w:rPr>
        <w:t xml:space="preserve">Tulos</w:t>
      </w:r>
    </w:p>
    <w:p>
      <w:r>
        <w:t xml:space="preserve">mikä saa asiat näyttämään suuremmilta?</w:t>
      </w:r>
    </w:p>
    <w:p>
      <w:r>
        <w:rPr>
          <w:b/>
        </w:rPr>
        <w:t xml:space="preserve">Esimerkki 0.4612</w:t>
      </w:r>
    </w:p>
    <w:p>
      <w:r>
        <w:t xml:space="preserve">Fakta: puhelimia käytetään kahden ihmisen väliseen viestintään lähettämällä signaaleja.</w:t>
      </w:r>
    </w:p>
    <w:p>
      <w:r>
        <w:rPr>
          <w:b/>
        </w:rPr>
        <w:t xml:space="preserve">Tulos</w:t>
      </w:r>
    </w:p>
    <w:p>
      <w:r>
        <w:t xml:space="preserve">Mitä käytetään kahden ihmisen viestintään lähettämällä signaaleja?</w:t>
      </w:r>
    </w:p>
    <w:p>
      <w:r>
        <w:rPr>
          <w:b/>
        </w:rPr>
        <w:t xml:space="preserve">Esimerkki 0.4613</w:t>
      </w:r>
    </w:p>
    <w:p>
      <w:r>
        <w:t xml:space="preserve">Fakta: Ihoa käytetään suojaamaan kehoa saastumiselta.</w:t>
      </w:r>
    </w:p>
    <w:p>
      <w:r>
        <w:rPr>
          <w:b/>
        </w:rPr>
        <w:t xml:space="preserve">Tulos</w:t>
      </w:r>
    </w:p>
    <w:p>
      <w:r>
        <w:t xml:space="preserve">Miltä iho suojaa kehoa?</w:t>
      </w:r>
    </w:p>
    <w:p>
      <w:r>
        <w:rPr>
          <w:b/>
        </w:rPr>
        <w:t xml:space="preserve">Esimerkki 0.4614</w:t>
      </w:r>
    </w:p>
    <w:p>
      <w:r>
        <w:t xml:space="preserve">Fakta: hikoilu vähentää ihmisen kehon vettä.</w:t>
      </w:r>
    </w:p>
    <w:p>
      <w:r>
        <w:rPr>
          <w:b/>
        </w:rPr>
        <w:t xml:space="preserve">Tulos</w:t>
      </w:r>
    </w:p>
    <w:p>
      <w:r>
        <w:t xml:space="preserve">Mikä vähentää ihmisen ruumiinvettä?</w:t>
      </w:r>
    </w:p>
    <w:p>
      <w:r>
        <w:rPr>
          <w:b/>
        </w:rPr>
        <w:t xml:space="preserve">Esimerkki 0.4615</w:t>
      </w:r>
    </w:p>
    <w:p>
      <w:r>
        <w:t xml:space="preserve">Fakta: eläimillä on monia soluja.</w:t>
      </w:r>
    </w:p>
    <w:p>
      <w:r>
        <w:rPr>
          <w:b/>
        </w:rPr>
        <w:t xml:space="preserve">Tulos</w:t>
      </w:r>
    </w:p>
    <w:p>
      <w:r>
        <w:t xml:space="preserve">millä on monia organelleja?</w:t>
      </w:r>
    </w:p>
    <w:p>
      <w:r>
        <w:rPr>
          <w:b/>
        </w:rPr>
        <w:t xml:space="preserve">Esimerkki 0.4616</w:t>
      </w:r>
    </w:p>
    <w:p>
      <w:r>
        <w:t xml:space="preserve">Fakta: Sähkömagneettinen energia kulkeutuu silmään pupilliksi kutsutun aukon kautta.</w:t>
      </w:r>
    </w:p>
    <w:p>
      <w:r>
        <w:rPr>
          <w:b/>
        </w:rPr>
        <w:t xml:space="preserve">Tulos</w:t>
      </w:r>
    </w:p>
    <w:p>
      <w:r>
        <w:t xml:space="preserve">Minkä silmän osan kautta sähkömagneettinen energia tulee kehoon?</w:t>
      </w:r>
    </w:p>
    <w:p>
      <w:r>
        <w:rPr>
          <w:b/>
        </w:rPr>
        <w:t xml:space="preserve">Esimerkki 0.4617</w:t>
      </w:r>
    </w:p>
    <w:p>
      <w:r>
        <w:t xml:space="preserve">Tosiasia: pakastimet auttavat ruokaa säilymään pidempään.</w:t>
      </w:r>
    </w:p>
    <w:p>
      <w:r>
        <w:rPr>
          <w:b/>
        </w:rPr>
        <w:t xml:space="preserve">Tulos</w:t>
      </w:r>
    </w:p>
    <w:p>
      <w:r>
        <w:t xml:space="preserve">Mikä auttaa ruokaa säilymään pidempään?</w:t>
      </w:r>
    </w:p>
    <w:p>
      <w:r>
        <w:rPr>
          <w:b/>
        </w:rPr>
        <w:t xml:space="preserve">Esimerkki 0.4618</w:t>
      </w:r>
    </w:p>
    <w:p>
      <w:r>
        <w:t xml:space="preserve">Fakta: kameraa käytetään binääritallennukseen.</w:t>
      </w:r>
    </w:p>
    <w:p>
      <w:r>
        <w:rPr>
          <w:b/>
        </w:rPr>
        <w:t xml:space="preserve">Tulos</w:t>
      </w:r>
    </w:p>
    <w:p>
      <w:r>
        <w:t xml:space="preserve">Mitä käyttäisit binääritallennukseen?</w:t>
      </w:r>
    </w:p>
    <w:p>
      <w:r>
        <w:rPr>
          <w:b/>
        </w:rPr>
        <w:t xml:space="preserve">Esimerkki 0.4619</w:t>
      </w:r>
    </w:p>
    <w:p>
      <w:r>
        <w:t xml:space="preserve">Fakta: Säteilevää valoa käytetään pimeässä näkemiseen.</w:t>
      </w:r>
    </w:p>
    <w:p>
      <w:r>
        <w:rPr>
          <w:b/>
        </w:rPr>
        <w:t xml:space="preserve">Tulos</w:t>
      </w:r>
    </w:p>
    <w:p>
      <w:r>
        <w:t xml:space="preserve">Mihin emittoitua valoa käytetään?</w:t>
      </w:r>
    </w:p>
    <w:p>
      <w:r>
        <w:rPr>
          <w:b/>
        </w:rPr>
        <w:t xml:space="preserve">Esimerkki 0,4620</w:t>
      </w:r>
    </w:p>
    <w:p>
      <w:r>
        <w:t xml:space="preserve">Tosiasia: Tuulelle altistuminen voi aiheuttaa maaperän irtoamista ja liikkumista.</w:t>
      </w:r>
    </w:p>
    <w:p>
      <w:r>
        <w:rPr>
          <w:b/>
        </w:rPr>
        <w:t xml:space="preserve">Tulos</w:t>
      </w:r>
    </w:p>
    <w:p>
      <w:r>
        <w:t xml:space="preserve">Mitä tapahtuu, kun maaperä altistuu tuulelle?</w:t>
      </w:r>
    </w:p>
    <w:p>
      <w:r>
        <w:rPr>
          <w:b/>
        </w:rPr>
        <w:t xml:space="preserve">Esimerkki 0,4621</w:t>
      </w:r>
    </w:p>
    <w:p>
      <w:r>
        <w:t xml:space="preserve">Fakta: Kynsiä käytetään pienempien eläinten pyydystämiseen.</w:t>
      </w:r>
    </w:p>
    <w:p>
      <w:r>
        <w:rPr>
          <w:b/>
        </w:rPr>
        <w:t xml:space="preserve">Tulos</w:t>
      </w:r>
    </w:p>
    <w:p>
      <w:r>
        <w:t xml:space="preserve">Miksi kynnet ovat hyödyllisiä?</w:t>
      </w:r>
    </w:p>
    <w:p>
      <w:r>
        <w:rPr>
          <w:b/>
        </w:rPr>
        <w:t xml:space="preserve">Esimerkki 0,4622</w:t>
      </w:r>
    </w:p>
    <w:p>
      <w:r>
        <w:t xml:space="preserve">Fakta: ihmisillä on munasarjat.</w:t>
      </w:r>
    </w:p>
    <w:p>
      <w:r>
        <w:rPr>
          <w:b/>
        </w:rPr>
        <w:t xml:space="preserve">Tulos</w:t>
      </w:r>
    </w:p>
    <w:p>
      <w:r>
        <w:t xml:space="preserve">Mitä ihmisillä on?</w:t>
      </w:r>
    </w:p>
    <w:p>
      <w:r>
        <w:rPr>
          <w:b/>
        </w:rPr>
        <w:t xml:space="preserve">Esimerkki 0.4623</w:t>
      </w:r>
    </w:p>
    <w:p>
      <w:r>
        <w:t xml:space="preserve">Fakta: Yksi ikääntyneiden aikuisten liikunnan tärkeä tulos on luuston vahvistuminen.</w:t>
      </w:r>
    </w:p>
    <w:p>
      <w:r>
        <w:rPr>
          <w:b/>
        </w:rPr>
        <w:t xml:space="preserve">Tulos</w:t>
      </w:r>
    </w:p>
    <w:p>
      <w:r>
        <w:t xml:space="preserve">Hyvä tapa ikääntyneille aikuisille vahvistaa luustoa on?</w:t>
      </w:r>
    </w:p>
    <w:p>
      <w:r>
        <w:rPr>
          <w:b/>
        </w:rPr>
        <w:t xml:space="preserve">Esimerkki 0,4624</w:t>
      </w:r>
    </w:p>
    <w:p>
      <w:r>
        <w:t xml:space="preserve">Tosiasia: jos maaperä on läpäisevää, H2O virtaa helposti maaperän läpi.</w:t>
      </w:r>
    </w:p>
    <w:p>
      <w:r>
        <w:rPr>
          <w:b/>
        </w:rPr>
        <w:t xml:space="preserve">Tulos</w:t>
      </w:r>
    </w:p>
    <w:p>
      <w:r>
        <w:t xml:space="preserve">Mikä virtaa helposti maaperän läpi, jos se on läpäisevää?</w:t>
      </w:r>
    </w:p>
    <w:p>
      <w:r>
        <w:rPr>
          <w:b/>
        </w:rPr>
        <w:t xml:space="preserve">Esimerkki 0,4625</w:t>
      </w:r>
    </w:p>
    <w:p>
      <w:r>
        <w:t xml:space="preserve">Fakta: Lämpötila- ja paineanturit sijaitsevat useimmissa eläimissä samassa elimessä.</w:t>
      </w:r>
    </w:p>
    <w:p>
      <w:r>
        <w:rPr>
          <w:b/>
        </w:rPr>
        <w:t xml:space="preserve">Tulos</w:t>
      </w:r>
    </w:p>
    <w:p>
      <w:r>
        <w:t xml:space="preserve">Useimpien eläinten lämpötila- ja painereseptorit sijaitsevat:?</w:t>
      </w:r>
    </w:p>
    <w:p>
      <w:r>
        <w:rPr>
          <w:b/>
        </w:rPr>
        <w:t xml:space="preserve">Esimerkki 0,4626</w:t>
      </w:r>
    </w:p>
    <w:p>
      <w:r>
        <w:t xml:space="preserve">Fakta: Sammakkoeläimet syövät saalista.</w:t>
      </w:r>
    </w:p>
    <w:p>
      <w:r>
        <w:rPr>
          <w:b/>
        </w:rPr>
        <w:t xml:space="preserve">Tulos</w:t>
      </w:r>
    </w:p>
    <w:p>
      <w:r>
        <w:t xml:space="preserve">Mikä on jotain, joka syö saalista?</w:t>
      </w:r>
    </w:p>
    <w:p>
      <w:r>
        <w:rPr>
          <w:b/>
        </w:rPr>
        <w:t xml:space="preserve">Esimerkki 0,4627</w:t>
      </w:r>
    </w:p>
    <w:p>
      <w:r>
        <w:t xml:space="preserve">Fakta: uhkaava käyttäytyminen aiheuttaa koirissa taistelu- tai pakoreaktion.</w:t>
      </w:r>
    </w:p>
    <w:p>
      <w:r>
        <w:rPr>
          <w:b/>
        </w:rPr>
        <w:t xml:space="preserve">Tulos</w:t>
      </w:r>
    </w:p>
    <w:p>
      <w:r>
        <w:t xml:space="preserve">Uhkaava käyttäytyminen aiheuttaa taistele tai pakene -reaktion missä?</w:t>
      </w:r>
    </w:p>
    <w:p>
      <w:r>
        <w:rPr>
          <w:b/>
        </w:rPr>
        <w:t xml:space="preserve">Esimerkki 0.4628</w:t>
      </w:r>
    </w:p>
    <w:p>
      <w:r>
        <w:t xml:space="preserve">Tosiasia: mikro-organismit voivat aiheuttaa monenlaisia sairauksia.</w:t>
      </w:r>
    </w:p>
    <w:p>
      <w:r>
        <w:rPr>
          <w:b/>
        </w:rPr>
        <w:t xml:space="preserve">Tulos</w:t>
      </w:r>
    </w:p>
    <w:p>
      <w:r>
        <w:t xml:space="preserve">mikro-organismit voivat aiheuttaa mitä sairauksia?</w:t>
      </w:r>
    </w:p>
    <w:p>
      <w:r>
        <w:rPr>
          <w:b/>
        </w:rPr>
        <w:t xml:space="preserve">Esimerkki 0,4629</w:t>
      </w:r>
    </w:p>
    <w:p>
      <w:r>
        <w:t xml:space="preserve">Fakta: Matelijoita voi tavata kosteassa maaperässä jokien ja purojen lähellä trooppisilla alueilla.</w:t>
      </w:r>
    </w:p>
    <w:p>
      <w:r>
        <w:rPr>
          <w:b/>
        </w:rPr>
        <w:t xml:space="preserve">Tulos</w:t>
      </w:r>
    </w:p>
    <w:p>
      <w:r>
        <w:t xml:space="preserve">Mitä esiintyy kosteassa maaperässä jokien ja purojen lähellä trooppisilla alueilla?</w:t>
      </w:r>
    </w:p>
    <w:p>
      <w:r>
        <w:rPr>
          <w:b/>
        </w:rPr>
        <w:t xml:space="preserve">Esimerkki 0,4630</w:t>
      </w:r>
    </w:p>
    <w:p>
      <w:r>
        <w:t xml:space="preserve">Fakta: Maidon kuumentaminen bakteerien määrän vähentämiseksi vähentää myös vitamiinipitoisuutta.</w:t>
      </w:r>
    </w:p>
    <w:p>
      <w:r>
        <w:rPr>
          <w:b/>
        </w:rPr>
        <w:t xml:space="preserve">Tulos</w:t>
      </w:r>
    </w:p>
    <w:p>
      <w:r>
        <w:t xml:space="preserve">Maidon kuumentaminen bakteerien määrän vähentämiseksi vähentää myös mitä?</w:t>
      </w:r>
    </w:p>
    <w:p>
      <w:r>
        <w:rPr>
          <w:b/>
        </w:rPr>
        <w:t xml:space="preserve">Esimerkki 0,4631</w:t>
      </w:r>
    </w:p>
    <w:p>
      <w:r>
        <w:t xml:space="preserve">Fakta: Lamppu tarvitsee sähköenergiaa tuottaakseen osan sähkömagneettisesta spektristä.</w:t>
      </w:r>
    </w:p>
    <w:p>
      <w:r>
        <w:rPr>
          <w:b/>
        </w:rPr>
        <w:t xml:space="preserve">Tulos</w:t>
      </w:r>
    </w:p>
    <w:p>
      <w:r>
        <w:t xml:space="preserve">Minkä spektrin osan tuottamiseen lamppu tarvitsee sähköenergiaa?</w:t>
      </w:r>
    </w:p>
    <w:p>
      <w:r>
        <w:rPr>
          <w:b/>
        </w:rPr>
        <w:t xml:space="preserve">Esimerkki 0.4632</w:t>
      </w:r>
    </w:p>
    <w:p>
      <w:r>
        <w:t xml:space="preserve">Tosiasia: hiiltä voi olla varastoituneena kalkkikiveen miljoonia vuosia.</w:t>
      </w:r>
    </w:p>
    <w:p>
      <w:r>
        <w:rPr>
          <w:b/>
        </w:rPr>
        <w:t xml:space="preserve">Tulos</w:t>
      </w:r>
    </w:p>
    <w:p>
      <w:r>
        <w:t xml:space="preserve">Mihin hiiltä voitaisiin varastoida miljooniksi vuosiksi?</w:t>
      </w:r>
    </w:p>
    <w:p>
      <w:r>
        <w:rPr>
          <w:b/>
        </w:rPr>
        <w:t xml:space="preserve">Esimerkki 0,4633</w:t>
      </w:r>
    </w:p>
    <w:p>
      <w:r>
        <w:t xml:space="preserve">Tosiasia: miehen sukusolut talletetaan emättimeen yhdynnän aikana.</w:t>
      </w:r>
    </w:p>
    <w:p>
      <w:r>
        <w:rPr>
          <w:b/>
        </w:rPr>
        <w:t xml:space="preserve">Tulos</w:t>
      </w:r>
    </w:p>
    <w:p>
      <w:r>
        <w:t xml:space="preserve">Mitä emättimeen talletetaan yhdynnän aikana?</w:t>
      </w:r>
    </w:p>
    <w:p>
      <w:r>
        <w:rPr>
          <w:b/>
        </w:rPr>
        <w:t xml:space="preserve">Tulos</w:t>
      </w:r>
    </w:p>
    <w:p>
      <w:r>
        <w:t xml:space="preserve">mitä emättimeen talletetaan yhdynnän aikana?</w:t>
      </w:r>
    </w:p>
    <w:p>
      <w:r>
        <w:rPr>
          <w:b/>
        </w:rPr>
        <w:t xml:space="preserve">Esimerkki 0,4634</w:t>
      </w:r>
    </w:p>
    <w:p>
      <w:r>
        <w:t xml:space="preserve">Fakta: Jotkin kasvit käyttävät veden varastointiin lehtiä, jotka estävät kasvia kuivumasta.</w:t>
      </w:r>
    </w:p>
    <w:p>
      <w:r>
        <w:rPr>
          <w:b/>
        </w:rPr>
        <w:t xml:space="preserve">Tulos</w:t>
      </w:r>
    </w:p>
    <w:p>
      <w:r>
        <w:t xml:space="preserve">Lehdet, jotka estävät kasvia varastoimasta vettä, mitä jotkut kasvit käyttävät veden varastointiin?</w:t>
      </w:r>
    </w:p>
    <w:p>
      <w:r>
        <w:rPr>
          <w:b/>
        </w:rPr>
        <w:t xml:space="preserve">Esimerkki 0,4635</w:t>
      </w:r>
    </w:p>
    <w:p>
      <w:r>
        <w:t xml:space="preserve">Fakta: Biomassa on ensisijaisten kuluttajien kokonaismassa.</w:t>
      </w:r>
    </w:p>
    <w:p>
      <w:r>
        <w:rPr>
          <w:b/>
        </w:rPr>
        <w:t xml:space="preserve">Tulos</w:t>
      </w:r>
    </w:p>
    <w:p>
      <w:r>
        <w:t xml:space="preserve">Mikä on primäärikuluttajien kokonaismassa?</w:t>
      </w:r>
    </w:p>
    <w:p>
      <w:r>
        <w:rPr>
          <w:b/>
        </w:rPr>
        <w:t xml:space="preserve">Esimerkki 0.4636</w:t>
      </w:r>
    </w:p>
    <w:p>
      <w:r>
        <w:t xml:space="preserve">Fakta: Vesikkelikuljetus edellyttää ATP:n hydrolyysiä.</w:t>
      </w:r>
    </w:p>
    <w:p>
      <w:r>
        <w:rPr>
          <w:b/>
        </w:rPr>
        <w:t xml:space="preserve">Tulos</w:t>
      </w:r>
    </w:p>
    <w:p>
      <w:r>
        <w:t xml:space="preserve">Mikä vaatii ATP-hydrolyysiä?</w:t>
      </w:r>
    </w:p>
    <w:p>
      <w:r>
        <w:rPr>
          <w:b/>
        </w:rPr>
        <w:t xml:space="preserve">Esimerkki 0.4637</w:t>
      </w:r>
    </w:p>
    <w:p>
      <w:r>
        <w:t xml:space="preserve">Tosiasia: jäätiköt sulavat ja muodostavat eroosiohiekkaa.</w:t>
      </w:r>
    </w:p>
    <w:p>
      <w:r>
        <w:rPr>
          <w:b/>
        </w:rPr>
        <w:t xml:space="preserve">Tulos</w:t>
      </w:r>
    </w:p>
    <w:p>
      <w:r>
        <w:t xml:space="preserve">Mistä eroosiot muodostuvat?</w:t>
      </w:r>
    </w:p>
    <w:p>
      <w:r>
        <w:rPr>
          <w:b/>
        </w:rPr>
        <w:t xml:space="preserve">Esimerkki 0,4638</w:t>
      </w:r>
    </w:p>
    <w:p>
      <w:r>
        <w:t xml:space="preserve">Fakta: piiloutumista voidaan käyttää haiden välttämiseen.</w:t>
      </w:r>
    </w:p>
    <w:p>
      <w:r>
        <w:rPr>
          <w:b/>
        </w:rPr>
        <w:t xml:space="preserve">Tulos</w:t>
      </w:r>
    </w:p>
    <w:p>
      <w:r>
        <w:t xml:space="preserve">mitä piiloutumisella voidaan välttää?</w:t>
      </w:r>
    </w:p>
    <w:p>
      <w:r>
        <w:rPr>
          <w:b/>
        </w:rPr>
        <w:t xml:space="preserve">Esimerkki 0.4639</w:t>
      </w:r>
    </w:p>
    <w:p>
      <w:r>
        <w:t xml:space="preserve">Tosiasia: karpalot aiheuttavat saastumista.</w:t>
      </w:r>
    </w:p>
    <w:p>
      <w:r>
        <w:rPr>
          <w:b/>
        </w:rPr>
        <w:t xml:space="preserve">Tulos</w:t>
      </w:r>
    </w:p>
    <w:p>
      <w:r>
        <w:t xml:space="preserve">Mitä ympäristövaikutuksia karpalot aiheuttavat?</w:t>
      </w:r>
    </w:p>
    <w:p>
      <w:r>
        <w:rPr>
          <w:b/>
        </w:rPr>
        <w:t xml:space="preserve">Esimerkki 0,4640</w:t>
      </w:r>
    </w:p>
    <w:p>
      <w:r>
        <w:t xml:space="preserve">Fakta: Sähköenergiaa voidaan käyttää ruoan valmistukseen.</w:t>
      </w:r>
    </w:p>
    <w:p>
      <w:r>
        <w:rPr>
          <w:b/>
        </w:rPr>
        <w:t xml:space="preserve">Tulos</w:t>
      </w:r>
    </w:p>
    <w:p>
      <w:r>
        <w:t xml:space="preserve">Millaista energiaa voidaan käyttää ruoan valmistamiseen?</w:t>
      </w:r>
    </w:p>
    <w:p>
      <w:r>
        <w:rPr>
          <w:b/>
        </w:rPr>
        <w:t xml:space="preserve">Esimerkki 0,4641</w:t>
      </w:r>
    </w:p>
    <w:p>
      <w:r>
        <w:t xml:space="preserve">Fakta: Eläin tarvitsee kasveja selviytyäkseen.</w:t>
      </w:r>
    </w:p>
    <w:p>
      <w:r>
        <w:rPr>
          <w:b/>
        </w:rPr>
        <w:t xml:space="preserve">Tulos</w:t>
      </w:r>
    </w:p>
    <w:p>
      <w:r>
        <w:t xml:space="preserve">Mitä eläin tarvitsee selviytyäkseen?</w:t>
      </w:r>
    </w:p>
    <w:p>
      <w:r>
        <w:rPr>
          <w:b/>
        </w:rPr>
        <w:t xml:space="preserve">Tulos</w:t>
      </w:r>
    </w:p>
    <w:p>
      <w:r>
        <w:t xml:space="preserve">Mitä pieni eläin voi syödä päivässä selviytyäkseen?</w:t>
      </w:r>
    </w:p>
    <w:p>
      <w:r>
        <w:rPr>
          <w:b/>
        </w:rPr>
        <w:t xml:space="preserve">Esimerkki 0,4642</w:t>
      </w:r>
    </w:p>
    <w:p>
      <w:r>
        <w:t xml:space="preserve">Tosiasia: useimmat nykyaikaiset havupuut ovat puita, joilla on puinen runko.</w:t>
      </w:r>
    </w:p>
    <w:p>
      <w:r>
        <w:rPr>
          <w:b/>
        </w:rPr>
        <w:t xml:space="preserve">Tulos</w:t>
      </w:r>
    </w:p>
    <w:p>
      <w:r>
        <w:t xml:space="preserve">mitä ovat puut, joilla on puinen runko?</w:t>
      </w:r>
    </w:p>
    <w:p>
      <w:r>
        <w:rPr>
          <w:b/>
        </w:rPr>
        <w:t xml:space="preserve">Esimerkki 0,4643</w:t>
      </w:r>
    </w:p>
    <w:p>
      <w:r>
        <w:t xml:space="preserve">Fakta: geenin eristäminen ja kopioiden valmistaminen mahdollistaa geenimutaatioiden suoran havaitsemisen.</w:t>
      </w:r>
    </w:p>
    <w:p>
      <w:r>
        <w:rPr>
          <w:b/>
        </w:rPr>
        <w:t xml:space="preserve">Tulos</w:t>
      </w:r>
    </w:p>
    <w:p>
      <w:r>
        <w:t xml:space="preserve">geenin eristäminen ja kopioiden valmistaminen mahdollistaa minkä suoran havaitsemisen?</w:t>
      </w:r>
    </w:p>
    <w:p>
      <w:r>
        <w:rPr>
          <w:b/>
        </w:rPr>
        <w:t xml:space="preserve">Tulos</w:t>
      </w:r>
    </w:p>
    <w:p>
      <w:r>
        <w:t xml:space="preserve">mikä mahdollistaa geenimutaatioiden suoran havaitsemisen?</w:t>
      </w:r>
    </w:p>
    <w:p>
      <w:r>
        <w:rPr>
          <w:b/>
        </w:rPr>
        <w:t xml:space="preserve">Esimerkki 0.4644</w:t>
      </w:r>
    </w:p>
    <w:p>
      <w:r>
        <w:t xml:space="preserve">Fakta: lika muodostuu sään vaikutuksesta.</w:t>
      </w:r>
    </w:p>
    <w:p>
      <w:r>
        <w:rPr>
          <w:b/>
        </w:rPr>
        <w:t xml:space="preserve">Tulos</w:t>
      </w:r>
    </w:p>
    <w:p>
      <w:r>
        <w:t xml:space="preserve">Mitä muodostuu sään vaikutuksesta?</w:t>
      </w:r>
    </w:p>
    <w:p>
      <w:r>
        <w:rPr>
          <w:b/>
        </w:rPr>
        <w:t xml:space="preserve">Esimerkki 0,4645</w:t>
      </w:r>
    </w:p>
    <w:p>
      <w:r>
        <w:t xml:space="preserve">Fakta: kloroplastit ovat paikkoja, joissa tuottajat muuttavat hiilidioksidia, vettä ja aurinkoenergiaa hiilihydraateiksi itselleen.</w:t>
      </w:r>
    </w:p>
    <w:p>
      <w:r>
        <w:rPr>
          <w:b/>
        </w:rPr>
        <w:t xml:space="preserve">Tulos</w:t>
      </w:r>
    </w:p>
    <w:p>
      <w:r>
        <w:t xml:space="preserve">Missä tuottajat muuttavat hiilidioksidia, vettä ja aurinkoenergiaa hiilihydraateiksi?</w:t>
      </w:r>
    </w:p>
    <w:p>
      <w:r>
        <w:rPr>
          <w:b/>
        </w:rPr>
        <w:t xml:space="preserve">Esimerkki 0,4646</w:t>
      </w:r>
    </w:p>
    <w:p>
      <w:r>
        <w:t xml:space="preserve">Tosiasia: Torjunta-aineilla on kielteinen vaikutus lajin populaatiokokoon.</w:t>
      </w:r>
    </w:p>
    <w:p>
      <w:r>
        <w:rPr>
          <w:b/>
        </w:rPr>
        <w:t xml:space="preserve">Tulos</w:t>
      </w:r>
    </w:p>
    <w:p>
      <w:r>
        <w:t xml:space="preserve">Mikä voi vaikuttaa kielteisesti lajin populaatiokokoon?</w:t>
      </w:r>
    </w:p>
    <w:p>
      <w:r>
        <w:rPr>
          <w:b/>
        </w:rPr>
        <w:t xml:space="preserve">Esimerkki 0,4647</w:t>
      </w:r>
    </w:p>
    <w:p>
      <w:r>
        <w:t xml:space="preserve">Fakta: Appelsiinipuut kasvavat koko elämänsä ajan.</w:t>
      </w:r>
    </w:p>
    <w:p>
      <w:r>
        <w:rPr>
          <w:b/>
        </w:rPr>
        <w:t xml:space="preserve">Tulos</w:t>
      </w:r>
    </w:p>
    <w:p>
      <w:r>
        <w:t xml:space="preserve">Mikä jatkaa kasvuaan koko elämänsä ajan?</w:t>
      </w:r>
    </w:p>
    <w:p>
      <w:r>
        <w:rPr>
          <w:b/>
        </w:rPr>
        <w:t xml:space="preserve">Esimerkki 0.4648</w:t>
      </w:r>
    </w:p>
    <w:p>
      <w:r>
        <w:t xml:space="preserve">Fakta: otsonikato johtaa siihen, että lintujen ja puiden elinympäristöön pääsee enemmän uv-säteilyä.</w:t>
      </w:r>
    </w:p>
    <w:p>
      <w:r>
        <w:rPr>
          <w:b/>
        </w:rPr>
        <w:t xml:space="preserve">Tulos</w:t>
      </w:r>
    </w:p>
    <w:p>
      <w:r>
        <w:t xml:space="preserve">Mikä johtaa siihen, että korkeampi uv-säteily saavuttaa lintujen ja puiden elinympäristön?</w:t>
      </w:r>
    </w:p>
    <w:p>
      <w:r>
        <w:rPr>
          <w:b/>
        </w:rPr>
        <w:t xml:space="preserve">Esimerkki 0,4649</w:t>
      </w:r>
    </w:p>
    <w:p>
      <w:r>
        <w:t xml:space="preserve">Fakta: suisto muodostuu, kun vesi laskeuttaa hiekkaa joen suulle.</w:t>
      </w:r>
    </w:p>
    <w:p>
      <w:r>
        <w:rPr>
          <w:b/>
        </w:rPr>
        <w:t xml:space="preserve">Tulos</w:t>
      </w:r>
    </w:p>
    <w:p>
      <w:r>
        <w:t xml:space="preserve">Deltat muodostuvat siitä, että mitä laskeutuu joen suulle veden levittäytyessä?</w:t>
      </w:r>
    </w:p>
    <w:p>
      <w:r>
        <w:rPr>
          <w:b/>
        </w:rPr>
        <w:t xml:space="preserve">Esimerkki 0,4650</w:t>
      </w:r>
    </w:p>
    <w:p>
      <w:r>
        <w:t xml:space="preserve">Tosiasia: kilpailu voi aiheuttaa haittaa.</w:t>
      </w:r>
    </w:p>
    <w:p>
      <w:r>
        <w:rPr>
          <w:b/>
        </w:rPr>
        <w:t xml:space="preserve">Tulos</w:t>
      </w:r>
    </w:p>
    <w:p>
      <w:r>
        <w:t xml:space="preserve">Mikä voi aiheuttaa haittaa?</w:t>
      </w:r>
    </w:p>
    <w:p>
      <w:r>
        <w:rPr>
          <w:b/>
        </w:rPr>
        <w:t xml:space="preserve">Esimerkki 0.4651</w:t>
      </w:r>
    </w:p>
    <w:p>
      <w:r>
        <w:t xml:space="preserve">Fakta: lehtiä käytetään veden varastointiin.</w:t>
      </w:r>
    </w:p>
    <w:p>
      <w:r>
        <w:rPr>
          <w:b/>
        </w:rPr>
        <w:t xml:space="preserve">Tulos</w:t>
      </w:r>
    </w:p>
    <w:p>
      <w:r>
        <w:t xml:space="preserve">Mihin lehtiä käytetään varastointiin?</w:t>
      </w:r>
    </w:p>
    <w:p>
      <w:r>
        <w:rPr>
          <w:b/>
        </w:rPr>
        <w:t xml:space="preserve">Esimerkki 0.4652</w:t>
      </w:r>
    </w:p>
    <w:p>
      <w:r>
        <w:t xml:space="preserve">Fakta: Geenisekvenssit voivat tuoda aminohappoja oikeassa järjestyksessä.</w:t>
      </w:r>
    </w:p>
    <w:p>
      <w:r>
        <w:rPr>
          <w:b/>
        </w:rPr>
        <w:t xml:space="preserve">Tulos</w:t>
      </w:r>
    </w:p>
    <w:p>
      <w:r>
        <w:t xml:space="preserve">Mikä voi tuoda aminohapot oikeaan järjestykseen?</w:t>
      </w:r>
    </w:p>
    <w:p>
      <w:r>
        <w:rPr>
          <w:b/>
        </w:rPr>
        <w:t xml:space="preserve">Esimerkki 0.4653</w:t>
      </w:r>
    </w:p>
    <w:p>
      <w:r>
        <w:t xml:space="preserve">Fakta: soikeat, yksisoluiset sienet lisääntyvät suvuttomasti nuppujen avulla.</w:t>
      </w:r>
    </w:p>
    <w:p>
      <w:r>
        <w:rPr>
          <w:b/>
        </w:rPr>
        <w:t xml:space="preserve">Tulos</w:t>
      </w:r>
    </w:p>
    <w:p>
      <w:r>
        <w:t xml:space="preserve">soikeat, yksisoluiset sienet lisääntyvät suvuttomasti millä tavalla?</w:t>
      </w:r>
    </w:p>
    <w:p>
      <w:r>
        <w:rPr>
          <w:b/>
        </w:rPr>
        <w:t xml:space="preserve">Esimerkki 0.4654</w:t>
      </w:r>
    </w:p>
    <w:p>
      <w:r>
        <w:t xml:space="preserve">Tosiasia: myrkylliset aineet voivat aiheuttaa haittaa eläville olennoille.</w:t>
      </w:r>
    </w:p>
    <w:p>
      <w:r>
        <w:rPr>
          <w:b/>
        </w:rPr>
        <w:t xml:space="preserve">Tulos</w:t>
      </w:r>
    </w:p>
    <w:p>
      <w:r>
        <w:t xml:space="preserve">myrkylliset aineet voivat aiheuttaa mitä eläville olennoille?</w:t>
      </w:r>
    </w:p>
    <w:p>
      <w:r>
        <w:rPr>
          <w:b/>
        </w:rPr>
        <w:t xml:space="preserve">Esimerkki 0,4655</w:t>
      </w:r>
    </w:p>
    <w:p>
      <w:r>
        <w:t xml:space="preserve">Fakta: Sukusolujen syntyminen tapahtuu kaksivaiheisessa solunjakautumisprosessissa.</w:t>
      </w:r>
    </w:p>
    <w:p>
      <w:r>
        <w:rPr>
          <w:b/>
        </w:rPr>
        <w:t xml:space="preserve">Tulos</w:t>
      </w:r>
    </w:p>
    <w:p>
      <w:r>
        <w:t xml:space="preserve">Kuinka monta vaihetta sukusoluja tuottavassa prosessissa on?</w:t>
      </w:r>
    </w:p>
    <w:p>
      <w:r>
        <w:rPr>
          <w:b/>
        </w:rPr>
        <w:t xml:space="preserve">Esimerkki 0,4656</w:t>
      </w:r>
    </w:p>
    <w:p>
      <w:r>
        <w:t xml:space="preserve">Tosiasia: Kalkkikiviluolat muodostuvat laskeumien kautta.</w:t>
      </w:r>
    </w:p>
    <w:p>
      <w:r>
        <w:rPr>
          <w:b/>
        </w:rPr>
        <w:t xml:space="preserve">Tulos</w:t>
      </w:r>
    </w:p>
    <w:p>
      <w:r>
        <w:t xml:space="preserve">Miten kalkkikiviluolat muodostuvat?</w:t>
      </w:r>
    </w:p>
    <w:p>
      <w:r>
        <w:rPr>
          <w:b/>
        </w:rPr>
        <w:t xml:space="preserve">Esimerkki 0,4657</w:t>
      </w:r>
    </w:p>
    <w:p>
      <w:r>
        <w:t xml:space="preserve">Fakta: Kehon osien lämpöenergian väheneminen johtaa paleltumiseen.</w:t>
      </w:r>
    </w:p>
    <w:p>
      <w:r>
        <w:rPr>
          <w:b/>
        </w:rPr>
        <w:t xml:space="preserve">Tulos</w:t>
      </w:r>
    </w:p>
    <w:p>
      <w:r>
        <w:t xml:space="preserve">Mikä on yksi ruumiinosien lämpöenergian vähentämisen tulos?</w:t>
      </w:r>
    </w:p>
    <w:p>
      <w:r>
        <w:rPr>
          <w:b/>
        </w:rPr>
        <w:t xml:space="preserve">Esimerkki 0.4658</w:t>
      </w:r>
    </w:p>
    <w:p>
      <w:r>
        <w:t xml:space="preserve">Tosiasia: koivut ovat puuta, jota käytetään lämmön tuottamiseen.</w:t>
      </w:r>
    </w:p>
    <w:p>
      <w:r>
        <w:rPr>
          <w:b/>
        </w:rPr>
        <w:t xml:space="preserve">Tulos</w:t>
      </w:r>
    </w:p>
    <w:p>
      <w:r>
        <w:t xml:space="preserve">Koivut ovat puuta, josta valmistetaan mitä?</w:t>
      </w:r>
    </w:p>
    <w:p>
      <w:r>
        <w:rPr>
          <w:b/>
        </w:rPr>
        <w:t xml:space="preserve">Esimerkki 0.4659</w:t>
      </w:r>
    </w:p>
    <w:p>
      <w:r>
        <w:t xml:space="preserve">Tosiasia: esineen pudottaminen veteen häiritsee kaloja.</w:t>
      </w:r>
    </w:p>
    <w:p>
      <w:r>
        <w:rPr>
          <w:b/>
        </w:rPr>
        <w:t xml:space="preserve">Tulos</w:t>
      </w:r>
    </w:p>
    <w:p>
      <w:r>
        <w:t xml:space="preserve">Mitä tekee esineen pudottaminen veteen?</w:t>
      </w:r>
    </w:p>
    <w:p>
      <w:r>
        <w:rPr>
          <w:b/>
        </w:rPr>
        <w:t xml:space="preserve">Esimerkki 0,4660</w:t>
      </w:r>
    </w:p>
    <w:p>
      <w:r>
        <w:t xml:space="preserve">Fakta: Kosteikot ovat erittäin tärkeitä maailmanlaajuisia ekosysteemejä.</w:t>
      </w:r>
    </w:p>
    <w:p>
      <w:r>
        <w:rPr>
          <w:b/>
        </w:rPr>
        <w:t xml:space="preserve">Tulos</w:t>
      </w:r>
    </w:p>
    <w:p>
      <w:r>
        <w:t xml:space="preserve">Kosteikot ovat erittäin tärkeitä?</w:t>
      </w:r>
    </w:p>
    <w:p>
      <w:r>
        <w:rPr>
          <w:b/>
        </w:rPr>
        <w:t xml:space="preserve">Esimerkki 0,4661</w:t>
      </w:r>
    </w:p>
    <w:p>
      <w:r>
        <w:t xml:space="preserve">Fakta: Palautemekanismit säätelevät haiman eritystä.</w:t>
      </w:r>
    </w:p>
    <w:p>
      <w:r>
        <w:rPr>
          <w:b/>
        </w:rPr>
        <w:t xml:space="preserve">Tulos</w:t>
      </w:r>
    </w:p>
    <w:p>
      <w:r>
        <w:t xml:space="preserve">Mitä palautemekanismit säätelevät?</w:t>
      </w:r>
    </w:p>
    <w:p>
      <w:r>
        <w:rPr>
          <w:b/>
        </w:rPr>
        <w:t xml:space="preserve">Esimerkki 0,4662</w:t>
      </w:r>
    </w:p>
    <w:p>
      <w:r>
        <w:t xml:space="preserve">Fakta: Punaisella lihalla on myönteinen vaikutus haavojen paranemiseen.</w:t>
      </w:r>
    </w:p>
    <w:p>
      <w:r>
        <w:rPr>
          <w:b/>
        </w:rPr>
        <w:t xml:space="preserve">Tulos</w:t>
      </w:r>
    </w:p>
    <w:p>
      <w:r>
        <w:t xml:space="preserve">Mikä vaikuttaa myönteisesti haavojen paranemiseen?</w:t>
      </w:r>
    </w:p>
    <w:p>
      <w:r>
        <w:rPr>
          <w:b/>
        </w:rPr>
        <w:t xml:space="preserve">Esimerkki 0,4663</w:t>
      </w:r>
    </w:p>
    <w:p>
      <w:r>
        <w:t xml:space="preserve">Fakta: Cerianthidit käyttävät tikkoja puolustautumiseen.</w:t>
      </w:r>
    </w:p>
    <w:p>
      <w:r>
        <w:rPr>
          <w:b/>
        </w:rPr>
        <w:t xml:space="preserve">Tulos</w:t>
      </w:r>
    </w:p>
    <w:p>
      <w:r>
        <w:t xml:space="preserve">mitä cerianthidit käyttävät puolustautumiseen?</w:t>
      </w:r>
    </w:p>
    <w:p>
      <w:r>
        <w:rPr>
          <w:b/>
        </w:rPr>
        <w:t xml:space="preserve">Esimerkki 0,4664</w:t>
      </w:r>
    </w:p>
    <w:p>
      <w:r>
        <w:t xml:space="preserve">Fakta: magneetteja käytetään merten navigointiin.</w:t>
      </w:r>
    </w:p>
    <w:p>
      <w:r>
        <w:rPr>
          <w:b/>
        </w:rPr>
        <w:t xml:space="preserve">Tulos</w:t>
      </w:r>
    </w:p>
    <w:p>
      <w:r>
        <w:t xml:space="preserve">Mihin magneetteja käytetään?</w:t>
      </w:r>
    </w:p>
    <w:p>
      <w:r>
        <w:rPr>
          <w:b/>
        </w:rPr>
        <w:t xml:space="preserve">Tulos</w:t>
      </w:r>
    </w:p>
    <w:p>
      <w:r>
        <w:t xml:space="preserve">Mitä käytetään merten navigointiin?</w:t>
      </w:r>
    </w:p>
    <w:p>
      <w:r>
        <w:rPr>
          <w:b/>
        </w:rPr>
        <w:t xml:space="preserve">Esimerkki 0,4665</w:t>
      </w:r>
    </w:p>
    <w:p>
      <w:r>
        <w:t xml:space="preserve">Fakta: Metalli voi siirtää lämpöä esineeseen ja tehdä siitä kuuman.</w:t>
      </w:r>
    </w:p>
    <w:p>
      <w:r>
        <w:rPr>
          <w:b/>
        </w:rPr>
        <w:t xml:space="preserve">Tulos</w:t>
      </w:r>
    </w:p>
    <w:p>
      <w:r>
        <w:t xml:space="preserve">Metalli voi siirtää lämpöä esineeseen ja tehdä siitä mitä?</w:t>
      </w:r>
    </w:p>
    <w:p>
      <w:r>
        <w:rPr>
          <w:b/>
        </w:rPr>
        <w:t xml:space="preserve">Esimerkki 0,4666</w:t>
      </w:r>
    </w:p>
    <w:p>
      <w:r>
        <w:t xml:space="preserve">Fakta: Taivaankappaleiden tarkkailuun tarvitaan kaukoputki.</w:t>
      </w:r>
    </w:p>
    <w:p>
      <w:r>
        <w:rPr>
          <w:b/>
        </w:rPr>
        <w:t xml:space="preserve">Tulos</w:t>
      </w:r>
    </w:p>
    <w:p>
      <w:r>
        <w:t xml:space="preserve">Mihin taivaankappaleiden käsittelyyn tarvitaan kaukoputki?</w:t>
      </w:r>
    </w:p>
    <w:p>
      <w:r>
        <w:rPr>
          <w:b/>
        </w:rPr>
        <w:t xml:space="preserve">Esimerkki 0,4667</w:t>
      </w:r>
    </w:p>
    <w:p>
      <w:r>
        <w:t xml:space="preserve">Fakta: granaatit syntyvät äärimmäisessä kuumuudessa ja paineessa.</w:t>
      </w:r>
    </w:p>
    <w:p>
      <w:r>
        <w:rPr>
          <w:b/>
        </w:rPr>
        <w:t xml:space="preserve">Tulos</w:t>
      </w:r>
    </w:p>
    <w:p>
      <w:r>
        <w:t xml:space="preserve">miten granaatit voivat muodostua?</w:t>
      </w:r>
    </w:p>
    <w:p>
      <w:r>
        <w:rPr>
          <w:b/>
        </w:rPr>
        <w:t xml:space="preserve">Esimerkki 0.4668</w:t>
      </w:r>
    </w:p>
    <w:p>
      <w:r>
        <w:t xml:space="preserve">Fakta: bakteereilla on vain yksi solu eikä kudosta.</w:t>
      </w:r>
    </w:p>
    <w:p>
      <w:r>
        <w:rPr>
          <w:b/>
        </w:rPr>
        <w:t xml:space="preserve">Tulos</w:t>
      </w:r>
    </w:p>
    <w:p>
      <w:r>
        <w:t xml:space="preserve">mitä on vain yksi solu eikä kudosta?</w:t>
      </w:r>
    </w:p>
    <w:p>
      <w:r>
        <w:rPr>
          <w:b/>
        </w:rPr>
        <w:t xml:space="preserve">Esimerkki 0.4669</w:t>
      </w:r>
    </w:p>
    <w:p>
      <w:r>
        <w:t xml:space="preserve">Fakta: tähtitieteilijät käyttävät tähtien havainnointiin ainakin kahta linssiä.</w:t>
      </w:r>
    </w:p>
    <w:p>
      <w:r>
        <w:rPr>
          <w:b/>
        </w:rPr>
        <w:t xml:space="preserve">Tulos</w:t>
      </w:r>
    </w:p>
    <w:p>
      <w:r>
        <w:t xml:space="preserve">mitä tähtitieteilijät tarvitsevat tähtien havainnointiin?</w:t>
      </w:r>
    </w:p>
    <w:p>
      <w:r>
        <w:rPr>
          <w:b/>
        </w:rPr>
        <w:t xml:space="preserve">Esimerkki 0,4670</w:t>
      </w:r>
    </w:p>
    <w:p>
      <w:r>
        <w:t xml:space="preserve">Tosiasia: naispuolisilla nisäkkäillä on rinnat.</w:t>
      </w:r>
    </w:p>
    <w:p>
      <w:r>
        <w:rPr>
          <w:b/>
        </w:rPr>
        <w:t xml:space="preserve">Tulos</w:t>
      </w:r>
    </w:p>
    <w:p>
      <w:r>
        <w:t xml:space="preserve">Mitä naarasnisäkkäillä on?</w:t>
      </w:r>
    </w:p>
    <w:p>
      <w:r>
        <w:rPr>
          <w:b/>
        </w:rPr>
        <w:t xml:space="preserve">Tulos</w:t>
      </w:r>
    </w:p>
    <w:p>
      <w:r>
        <w:t xml:space="preserve">mitä naarasnisäkkäillä on?</w:t>
      </w:r>
    </w:p>
    <w:p>
      <w:r>
        <w:rPr>
          <w:b/>
        </w:rPr>
        <w:t xml:space="preserve">Esimerkki 0,4671</w:t>
      </w:r>
    </w:p>
    <w:p>
      <w:r>
        <w:t xml:space="preserve">Tosiasia: eläimet ovat eläviä olentoja, jotka eivät voi valmistaa omaa ruokaansa.</w:t>
      </w:r>
    </w:p>
    <w:p>
      <w:r>
        <w:rPr>
          <w:b/>
        </w:rPr>
        <w:t xml:space="preserve">Tulos</w:t>
      </w:r>
    </w:p>
    <w:p>
      <w:r>
        <w:t xml:space="preserve">Mitä ovat elävät olennot, jotka eivät pysty valmistamaan omaa ruokaansa?</w:t>
      </w:r>
    </w:p>
    <w:p>
      <w:r>
        <w:rPr>
          <w:b/>
        </w:rPr>
        <w:t xml:space="preserve">Esimerkki 0.4672</w:t>
      </w:r>
    </w:p>
    <w:p>
      <w:r>
        <w:t xml:space="preserve">Fakta: Jotkut nilviäiset ovat lähes liian pieniä nähdäksemme.</w:t>
      </w:r>
    </w:p>
    <w:p>
      <w:r>
        <w:rPr>
          <w:b/>
        </w:rPr>
        <w:t xml:space="preserve">Tulos</w:t>
      </w:r>
    </w:p>
    <w:p>
      <w:r>
        <w:t xml:space="preserve">Jotkut nilviäiset ovat lähes mitä?</w:t>
      </w:r>
    </w:p>
    <w:p>
      <w:r>
        <w:rPr>
          <w:b/>
        </w:rPr>
        <w:t xml:space="preserve">Esimerkki 0,4673</w:t>
      </w:r>
    </w:p>
    <w:p>
      <w:r>
        <w:t xml:space="preserve">Fakta: Linnut syövät saalistajia.</w:t>
      </w:r>
    </w:p>
    <w:p>
      <w:r>
        <w:rPr>
          <w:b/>
        </w:rPr>
        <w:t xml:space="preserve">Tulos</w:t>
      </w:r>
    </w:p>
    <w:p>
      <w:r>
        <w:t xml:space="preserve">Mitä linnut syövät?</w:t>
      </w:r>
    </w:p>
    <w:p>
      <w:r>
        <w:rPr>
          <w:b/>
        </w:rPr>
        <w:t xml:space="preserve">Esimerkki 0.4674</w:t>
      </w:r>
    </w:p>
    <w:p>
      <w:r>
        <w:t xml:space="preserve">Fakta: Hiekkadyynit muodostuvat kerrostuneesta hiekasta, johon on ankkuroitunut harva kasvillisuusmatto.</w:t>
      </w:r>
    </w:p>
    <w:p>
      <w:r>
        <w:rPr>
          <w:b/>
        </w:rPr>
        <w:t xml:space="preserve">Tulos</w:t>
      </w:r>
    </w:p>
    <w:p>
      <w:r>
        <w:t xml:space="preserve">Hiekkadyynit muodostuvat hiekasta, joka on ankkuroitu harvojen kasvillisuusmattojen avulla?</w:t>
      </w:r>
    </w:p>
    <w:p>
      <w:r>
        <w:rPr>
          <w:b/>
        </w:rPr>
        <w:t xml:space="preserve">Esimerkki 0,4675</w:t>
      </w:r>
    </w:p>
    <w:p>
      <w:r>
        <w:t xml:space="preserve">Fakta: Ihmisen kromosomeissa oleva tieto aiheuttaa geneettisten ominaisuuksien siirtymisen jälkeläisille.</w:t>
      </w:r>
    </w:p>
    <w:p>
      <w:r>
        <w:rPr>
          <w:b/>
        </w:rPr>
        <w:t xml:space="preserve">Tulos</w:t>
      </w:r>
    </w:p>
    <w:p>
      <w:r>
        <w:t xml:space="preserve">minkä kromosomien tiedot aiheuttavat geneettisten ominaisuuksien siirtymisen jälkeläisille?</w:t>
      </w:r>
    </w:p>
    <w:p>
      <w:r>
        <w:rPr>
          <w:b/>
        </w:rPr>
        <w:t xml:space="preserve">Esimerkki 0,4676</w:t>
      </w:r>
    </w:p>
    <w:p>
      <w:r>
        <w:t xml:space="preserve">Fakta: Energian absorptio saa metallin laajenemaan.</w:t>
      </w:r>
    </w:p>
    <w:p>
      <w:r>
        <w:rPr>
          <w:b/>
        </w:rPr>
        <w:t xml:space="preserve">Tulos</w:t>
      </w:r>
    </w:p>
    <w:p>
      <w:r>
        <w:t xml:space="preserve">Mitä tapahtuu, kun metalli imee energiaa?</w:t>
      </w:r>
    </w:p>
    <w:p>
      <w:r>
        <w:rPr>
          <w:b/>
        </w:rPr>
        <w:t xml:space="preserve">Esimerkki 0.4677</w:t>
      </w:r>
    </w:p>
    <w:p>
      <w:r>
        <w:t xml:space="preserve">Tosiasia: Meritähdiltä puuttuvat hengitys- ja erittimet.</w:t>
      </w:r>
    </w:p>
    <w:p>
      <w:r>
        <w:rPr>
          <w:b/>
        </w:rPr>
        <w:t xml:space="preserve">Tulos</w:t>
      </w:r>
    </w:p>
    <w:p>
      <w:r>
        <w:t xml:space="preserve">Mikä on esimerkki eläimestä, jolla ei ole hengitys- ja eritejärjestelmää?</w:t>
      </w:r>
    </w:p>
    <w:p>
      <w:r>
        <w:rPr>
          <w:b/>
        </w:rPr>
        <w:t xml:space="preserve">Tulos</w:t>
      </w:r>
    </w:p>
    <w:p>
      <w:r>
        <w:t xml:space="preserve">Minkälaisella eläimellä ei ole hengitys- tai eritejärjestelmää?</w:t>
      </w:r>
    </w:p>
    <w:p>
      <w:r>
        <w:rPr>
          <w:b/>
        </w:rPr>
        <w:t xml:space="preserve">Tulos</w:t>
      </w:r>
    </w:p>
    <w:p>
      <w:r>
        <w:t xml:space="preserve">Mistä puuttuvat hengitys- ja eritysjärjestelmät?</w:t>
      </w:r>
    </w:p>
    <w:p>
      <w:r>
        <w:rPr>
          <w:b/>
        </w:rPr>
        <w:t xml:space="preserve">Tulos</w:t>
      </w:r>
    </w:p>
    <w:p>
      <w:r>
        <w:t xml:space="preserve">_ puuttuvat hengitys- ja ulostamisjärjestelmät.?</w:t>
      </w:r>
    </w:p>
    <w:p>
      <w:r>
        <w:rPr>
          <w:b/>
        </w:rPr>
        <w:t xml:space="preserve">Esimerkki 0,4678</w:t>
      </w:r>
    </w:p>
    <w:p>
      <w:r>
        <w:t xml:space="preserve">Tosiasia: Nisäkkäiden hampaat ovat tärkeitä, jotta ne voivat saada ravinnosta mahdollisimman paljon ravintoaineita.</w:t>
      </w:r>
    </w:p>
    <w:p>
      <w:r>
        <w:rPr>
          <w:b/>
        </w:rPr>
        <w:t xml:space="preserve">Tulos</w:t>
      </w:r>
    </w:p>
    <w:p>
      <w:r>
        <w:t xml:space="preserve">Mitkä ovat tärkeitä, jotta ruoasta saadaan eniten ravintoaineita?</w:t>
      </w:r>
    </w:p>
    <w:p>
      <w:r>
        <w:rPr>
          <w:b/>
        </w:rPr>
        <w:t xml:space="preserve">Esimerkki 0,4679</w:t>
      </w:r>
    </w:p>
    <w:p>
      <w:r>
        <w:t xml:space="preserve">Fakta: Tuli vaatii fotosynteesiä palamiseen.</w:t>
      </w:r>
    </w:p>
    <w:p>
      <w:r>
        <w:rPr>
          <w:b/>
        </w:rPr>
        <w:t xml:space="preserve">Tulos</w:t>
      </w:r>
    </w:p>
    <w:p>
      <w:r>
        <w:t xml:space="preserve">Mitä tuli tarvitsee palaakseen?</w:t>
      </w:r>
    </w:p>
    <w:p>
      <w:r>
        <w:rPr>
          <w:b/>
        </w:rPr>
        <w:t xml:space="preserve">Esimerkki 0.4680</w:t>
      </w:r>
    </w:p>
    <w:p>
      <w:r>
        <w:t xml:space="preserve">Tosiasia: useimmat yksisoluiset organismit liikkuvat lippulaippojen avulla.</w:t>
      </w:r>
    </w:p>
    <w:p>
      <w:r>
        <w:rPr>
          <w:b/>
        </w:rPr>
        <w:t xml:space="preserve">Tulos</w:t>
      </w:r>
    </w:p>
    <w:p>
      <w:r>
        <w:t xml:space="preserve">Mikä auttaa yksisoluisia organismeja liikkumaan?</w:t>
      </w:r>
    </w:p>
    <w:p>
      <w:r>
        <w:rPr>
          <w:b/>
        </w:rPr>
        <w:t xml:space="preserve">Esimerkki 0,4681</w:t>
      </w:r>
    </w:p>
    <w:p>
      <w:r>
        <w:t xml:space="preserve">Tosiasia: kivet kuumenevat hyvin hitaasti.</w:t>
      </w:r>
    </w:p>
    <w:p>
      <w:r>
        <w:rPr>
          <w:b/>
        </w:rPr>
        <w:t xml:space="preserve">Tulos</w:t>
      </w:r>
    </w:p>
    <w:p>
      <w:r>
        <w:t xml:space="preserve">kivet kuumenevat hyvin mitä?</w:t>
      </w:r>
    </w:p>
    <w:p>
      <w:r>
        <w:rPr>
          <w:b/>
        </w:rPr>
        <w:t xml:space="preserve">Esimerkki 0.4682</w:t>
      </w:r>
    </w:p>
    <w:p>
      <w:r>
        <w:t xml:space="preserve">Fakta: omenahappo ylläpitää oikeaa pH-arvoa, jotta entsyymit voivat toimia.</w:t>
      </w:r>
    </w:p>
    <w:p>
      <w:r>
        <w:rPr>
          <w:b/>
        </w:rPr>
        <w:t xml:space="preserve">Tulos</w:t>
      </w:r>
    </w:p>
    <w:p>
      <w:r>
        <w:t xml:space="preserve">Mikä pitää yllä oikeaa pH-arvoa, jotta entsyymit voivat toimia?</w:t>
      </w:r>
    </w:p>
    <w:p>
      <w:r>
        <w:rPr>
          <w:b/>
        </w:rPr>
        <w:t xml:space="preserve">Esimerkki 0,4683</w:t>
      </w:r>
    </w:p>
    <w:p>
      <w:r>
        <w:t xml:space="preserve">Fakta: tiivistyminen tarkoittaa kaasun muuttumista nesteeksi vähentämällä jotakin kaloreissa mitattavaa ainetta.</w:t>
      </w:r>
    </w:p>
    <w:p>
      <w:r>
        <w:rPr>
          <w:b/>
        </w:rPr>
        <w:t xml:space="preserve">Tulos</w:t>
      </w:r>
    </w:p>
    <w:p>
      <w:r>
        <w:t xml:space="preserve">Kondensoituminen tarkoittaa kaasun muuttumista nesteeksi vähentämällä jotain mitattua mitä?</w:t>
      </w:r>
    </w:p>
    <w:p>
      <w:r>
        <w:rPr>
          <w:b/>
        </w:rPr>
        <w:t xml:space="preserve">Esimerkki 0.4684</w:t>
      </w:r>
    </w:p>
    <w:p>
      <w:r>
        <w:t xml:space="preserve">Tosiasia: hiekkapaperia käytetään rumpujen soittimien tasoittamiseen.</w:t>
      </w:r>
    </w:p>
    <w:p>
      <w:r>
        <w:rPr>
          <w:b/>
        </w:rPr>
        <w:t xml:space="preserve">Tulos</w:t>
      </w:r>
    </w:p>
    <w:p>
      <w:r>
        <w:t xml:space="preserve">Mitä käytetään rumpukapuloiden tasoittamiseen?</w:t>
      </w:r>
    </w:p>
    <w:p>
      <w:r>
        <w:rPr>
          <w:b/>
        </w:rPr>
        <w:t xml:space="preserve">Esimerkki 0,4685</w:t>
      </w:r>
    </w:p>
    <w:p>
      <w:r>
        <w:t xml:space="preserve">Tosiasia: kasvien lisääntyminen edellyttää hyönteisiä.</w:t>
      </w:r>
    </w:p>
    <w:p>
      <w:r>
        <w:rPr>
          <w:b/>
        </w:rPr>
        <w:t xml:space="preserve">Tulos</w:t>
      </w:r>
    </w:p>
    <w:p>
      <w:r>
        <w:t xml:space="preserve">mitä tarvitaan kasvien lisääntymiseen?</w:t>
      </w:r>
    </w:p>
    <w:p>
      <w:r>
        <w:rPr>
          <w:b/>
        </w:rPr>
        <w:t xml:space="preserve">Esimerkki 0.4686</w:t>
      </w:r>
    </w:p>
    <w:p>
      <w:r>
        <w:t xml:space="preserve">Fakta: Mutaatiot ovat välttämättömiä ajan myötä tapahtuvalle muutokselle.</w:t>
      </w:r>
    </w:p>
    <w:p>
      <w:r>
        <w:rPr>
          <w:b/>
        </w:rPr>
        <w:t xml:space="preserve">Tulos</w:t>
      </w:r>
    </w:p>
    <w:p>
      <w:r>
        <w:t xml:space="preserve">Mikä on olennaista muutoksen kannalta ajan myötä?</w:t>
      </w:r>
    </w:p>
    <w:p>
      <w:r>
        <w:rPr>
          <w:b/>
        </w:rPr>
        <w:t xml:space="preserve">Esimerkki 0,4687</w:t>
      </w:r>
    </w:p>
    <w:p>
      <w:r>
        <w:t xml:space="preserve">Fakta: Tehokkaalla eristyksellä on myönteinen vaikutus eläinten selviytymiseen.</w:t>
      </w:r>
    </w:p>
    <w:p>
      <w:r>
        <w:rPr>
          <w:b/>
        </w:rPr>
        <w:t xml:space="preserve">Tulos</w:t>
      </w:r>
    </w:p>
    <w:p>
      <w:r>
        <w:t xml:space="preserve">Tehokkaalla eristyksellä on myönteinen vaikutus eläimen mihin?</w:t>
      </w:r>
    </w:p>
    <w:p>
      <w:r>
        <w:rPr>
          <w:b/>
        </w:rPr>
        <w:t xml:space="preserve">Esimerkki 0,4688</w:t>
      </w:r>
    </w:p>
    <w:p>
      <w:r>
        <w:t xml:space="preserve">Tosiasia: kamelit hamstraavat vettä selviytyäkseen.</w:t>
      </w:r>
    </w:p>
    <w:p>
      <w:r>
        <w:rPr>
          <w:b/>
        </w:rPr>
        <w:t xml:space="preserve">Tulos</w:t>
      </w:r>
    </w:p>
    <w:p>
      <w:r>
        <w:t xml:space="preserve">mitä kamelit hamstraavat selviytyäkseen?</w:t>
      </w:r>
    </w:p>
    <w:p>
      <w:r>
        <w:rPr>
          <w:b/>
        </w:rPr>
        <w:t xml:space="preserve">Esimerkki 0.4689</w:t>
      </w:r>
    </w:p>
    <w:p>
      <w:r>
        <w:t xml:space="preserve">Tosiasia: matkanopeuden kasvaessa esineen ilmanvastus kasvaa eksponentiaalisesti.</w:t>
      </w:r>
    </w:p>
    <w:p>
      <w:r>
        <w:rPr>
          <w:b/>
        </w:rPr>
        <w:t xml:space="preserve">Tulos</w:t>
      </w:r>
    </w:p>
    <w:p>
      <w:r>
        <w:t xml:space="preserve">mikä kasvaa nopeuden kasvaessa?</w:t>
      </w:r>
    </w:p>
    <w:p>
      <w:r>
        <w:rPr>
          <w:b/>
        </w:rPr>
        <w:t xml:space="preserve">Esimerkki 0,4690</w:t>
      </w:r>
    </w:p>
    <w:p>
      <w:r>
        <w:t xml:space="preserve">Tosiasia: Kalat eivät pysty valmistamaan omaa ruokaansa.</w:t>
      </w:r>
    </w:p>
    <w:p>
      <w:r>
        <w:rPr>
          <w:b/>
        </w:rPr>
        <w:t xml:space="preserve">Tulos</w:t>
      </w:r>
    </w:p>
    <w:p>
      <w:r>
        <w:t xml:space="preserve">Mikä ei voi tehdä omaa ruokaansa?</w:t>
      </w:r>
    </w:p>
    <w:p>
      <w:r>
        <w:rPr>
          <w:b/>
        </w:rPr>
        <w:t xml:space="preserve">Tulos</w:t>
      </w:r>
    </w:p>
    <w:p>
      <w:r>
        <w:t xml:space="preserve">Mikä on yksi asia, jota kala ei voi valmistaa?</w:t>
      </w:r>
    </w:p>
    <w:p>
      <w:r>
        <w:rPr>
          <w:b/>
        </w:rPr>
        <w:t xml:space="preserve">Esimerkki 0,4691</w:t>
      </w:r>
    </w:p>
    <w:p>
      <w:r>
        <w:t xml:space="preserve">Fakta: Useimmat ihmiset selviävät vain muutaman päivän ilman nesteytystä.</w:t>
      </w:r>
    </w:p>
    <w:p>
      <w:r>
        <w:rPr>
          <w:b/>
        </w:rPr>
        <w:t xml:space="preserve">Tulos</w:t>
      </w:r>
    </w:p>
    <w:p>
      <w:r>
        <w:t xml:space="preserve">Mitä ihmiset voivat selviytyä vain muutaman päivän ilman?</w:t>
      </w:r>
    </w:p>
    <w:p>
      <w:r>
        <w:rPr>
          <w:b/>
        </w:rPr>
        <w:t xml:space="preserve">Esimerkki 0,4692</w:t>
      </w:r>
    </w:p>
    <w:p>
      <w:r>
        <w:t xml:space="preserve">Fakta: suomujen ansiosta kalat voivat liikkua vedessä hidastumatta liikaa.</w:t>
      </w:r>
    </w:p>
    <w:p>
      <w:r>
        <w:rPr>
          <w:b/>
        </w:rPr>
        <w:t xml:space="preserve">Tulos</w:t>
      </w:r>
    </w:p>
    <w:p>
      <w:r>
        <w:t xml:space="preserve">Mikä mahdollistaa kalojen liikkumisen vedessä hidastumatta liikaa?</w:t>
      </w:r>
    </w:p>
    <w:p>
      <w:r>
        <w:rPr>
          <w:b/>
        </w:rPr>
        <w:t xml:space="preserve">Esimerkki 0,4693</w:t>
      </w:r>
    </w:p>
    <w:p>
      <w:r>
        <w:t xml:space="preserve">Fakta: mustetta käyttävät kalmarit piiloutuakseen saalistajilta.</w:t>
      </w:r>
    </w:p>
    <w:p>
      <w:r>
        <w:rPr>
          <w:b/>
        </w:rPr>
        <w:t xml:space="preserve">Tulos</w:t>
      </w:r>
    </w:p>
    <w:p>
      <w:r>
        <w:t xml:space="preserve">Millä kalmarit piiloutuvat saalistajilta?</w:t>
      </w:r>
    </w:p>
    <w:p>
      <w:r>
        <w:rPr>
          <w:b/>
        </w:rPr>
        <w:t xml:space="preserve">Esimerkki 0,4694</w:t>
      </w:r>
    </w:p>
    <w:p>
      <w:r>
        <w:t xml:space="preserve">Fakta: Monet siemenet odottavat kasvuunsa lisääntyneitä valo-olosuhteita.</w:t>
      </w:r>
    </w:p>
    <w:p>
      <w:r>
        <w:rPr>
          <w:b/>
        </w:rPr>
        <w:t xml:space="preserve">Tulos</w:t>
      </w:r>
    </w:p>
    <w:p>
      <w:r>
        <w:t xml:space="preserve">Monet siemenet odottavat lisääntynyt mitä kasvaa?</w:t>
      </w:r>
    </w:p>
    <w:p>
      <w:r>
        <w:rPr>
          <w:b/>
        </w:rPr>
        <w:t xml:space="preserve">Esimerkki 0,4695</w:t>
      </w:r>
    </w:p>
    <w:p>
      <w:r>
        <w:t xml:space="preserve">Fakta: Antibiootit eivät vaikuta influenssaan.</w:t>
      </w:r>
    </w:p>
    <w:p>
      <w:r>
        <w:rPr>
          <w:b/>
        </w:rPr>
        <w:t xml:space="preserve">Tulos</w:t>
      </w:r>
    </w:p>
    <w:p>
      <w:r>
        <w:t xml:space="preserve">Mitä antibiootit eivät voi hoitaa?</w:t>
      </w:r>
    </w:p>
    <w:p>
      <w:r>
        <w:rPr>
          <w:b/>
        </w:rPr>
        <w:t xml:space="preserve">Esimerkki 0,4696</w:t>
      </w:r>
    </w:p>
    <w:p>
      <w:r>
        <w:t xml:space="preserve">Fakta: Hiilen vapauttamisella ilmakehään on kielteinen vaikutus ekosysteemiin.</w:t>
      </w:r>
    </w:p>
    <w:p>
      <w:r>
        <w:rPr>
          <w:b/>
        </w:rPr>
        <w:t xml:space="preserve">Tulos</w:t>
      </w:r>
    </w:p>
    <w:p>
      <w:r>
        <w:t xml:space="preserve">Minkä vapauttaminen voi vaikuttaa kielteisesti ekosysteemiin?</w:t>
      </w:r>
    </w:p>
    <w:p>
      <w:r>
        <w:rPr>
          <w:b/>
        </w:rPr>
        <w:t xml:space="preserve">Esimerkki 0,4697</w:t>
      </w:r>
    </w:p>
    <w:p>
      <w:r>
        <w:t xml:space="preserve">Fakta: Ihminen on eläin.</w:t>
      </w:r>
    </w:p>
    <w:p>
      <w:r>
        <w:rPr>
          <w:b/>
        </w:rPr>
        <w:t xml:space="preserve">Tulos</w:t>
      </w:r>
    </w:p>
    <w:p>
      <w:r>
        <w:t xml:space="preserve">Mitä ihmiset ovat?</w:t>
      </w:r>
    </w:p>
    <w:p>
      <w:r>
        <w:rPr>
          <w:b/>
        </w:rPr>
        <w:t xml:space="preserve">Esimerkki 0.4698</w:t>
      </w:r>
    </w:p>
    <w:p>
      <w:r>
        <w:t xml:space="preserve">Fakta: elektronien kaskadit voivat aiheuttaa metsäpaloja.</w:t>
      </w:r>
    </w:p>
    <w:p>
      <w:r>
        <w:rPr>
          <w:b/>
        </w:rPr>
        <w:t xml:space="preserve">Tulos</w:t>
      </w:r>
    </w:p>
    <w:p>
      <w:r>
        <w:t xml:space="preserve">mikä voi aiheuttaa metsäpaloja?</w:t>
      </w:r>
    </w:p>
    <w:p>
      <w:r>
        <w:rPr>
          <w:b/>
        </w:rPr>
        <w:t xml:space="preserve">Esimerkki 0.4699</w:t>
      </w:r>
    </w:p>
    <w:p>
      <w:r>
        <w:t xml:space="preserve">Fakta: Hiiren kokoiset elävät nisäkkäät kehittyivät jurakaudella.</w:t>
      </w:r>
    </w:p>
    <w:p>
      <w:r>
        <w:rPr>
          <w:b/>
        </w:rPr>
        <w:t xml:space="preserve">Tulos</w:t>
      </w:r>
    </w:p>
    <w:p>
      <w:r>
        <w:t xml:space="preserve">Mihin mennessä hiiren kokoiset elävät nisäkkäät olivat kehittyneet?</w:t>
      </w:r>
    </w:p>
    <w:p>
      <w:r>
        <w:rPr>
          <w:b/>
        </w:rPr>
        <w:t xml:space="preserve">Esimerkki 0,4700</w:t>
      </w:r>
    </w:p>
    <w:p>
      <w:r>
        <w:t xml:space="preserve">Fakta: Pyöriäiset lisääntyvät karyogamian ja meioosin avulla.</w:t>
      </w:r>
    </w:p>
    <w:p>
      <w:r>
        <w:rPr>
          <w:b/>
        </w:rPr>
        <w:t xml:space="preserve">Tulos</w:t>
      </w:r>
    </w:p>
    <w:p>
      <w:r>
        <w:t xml:space="preserve">Pyöriäiset lisääntyvät meioosin ja minkä avulla?</w:t>
      </w:r>
    </w:p>
    <w:p>
      <w:r>
        <w:rPr>
          <w:b/>
        </w:rPr>
        <w:t xml:space="preserve">Esimerkki 0.4701</w:t>
      </w:r>
    </w:p>
    <w:p>
      <w:r>
        <w:t xml:space="preserve">Fakta: Kimppakyyti vähentää autojen määrää ja liikenneruuhkia.</w:t>
      </w:r>
    </w:p>
    <w:p>
      <w:r>
        <w:rPr>
          <w:b/>
        </w:rPr>
        <w:t xml:space="preserve">Tulos</w:t>
      </w:r>
    </w:p>
    <w:p>
      <w:r>
        <w:t xml:space="preserve">Mitä kimppakyyti vähentää autojen määrää ja liikenneruuhkia?</w:t>
      </w:r>
    </w:p>
    <w:p>
      <w:r>
        <w:rPr>
          <w:b/>
        </w:rPr>
        <w:t xml:space="preserve">Esimerkki 0.4702</w:t>
      </w:r>
    </w:p>
    <w:p>
      <w:r>
        <w:t xml:space="preserve">Fakta: Syöpään johtavat mutaatiot esiintyvät yleensä mitoosia tukevissa geeneissä.</w:t>
      </w:r>
    </w:p>
    <w:p>
      <w:r>
        <w:rPr>
          <w:b/>
        </w:rPr>
        <w:t xml:space="preserve">Tulos</w:t>
      </w:r>
    </w:p>
    <w:p>
      <w:r>
        <w:t xml:space="preserve">Mutaatiot, jotka johtavat syöpään, vaikuttavat yleensä geeneihin, jotka auttavat mitä?</w:t>
      </w:r>
    </w:p>
    <w:p>
      <w:r>
        <w:rPr>
          <w:b/>
        </w:rPr>
        <w:t xml:space="preserve">Esimerkki 0.4703</w:t>
      </w:r>
    </w:p>
    <w:p>
      <w:r>
        <w:t xml:space="preserve">Fakta: Lämpöeristeet suojaavat tavaroita jäätymiseltä kylmällä säällä.</w:t>
      </w:r>
    </w:p>
    <w:p>
      <w:r>
        <w:rPr>
          <w:b/>
        </w:rPr>
        <w:t xml:space="preserve">Tulos</w:t>
      </w:r>
    </w:p>
    <w:p>
      <w:r>
        <w:t xml:space="preserve">Mikä suojaa asioita jäätymiseltä kylmällä säällä?</w:t>
      </w:r>
    </w:p>
    <w:p>
      <w:r>
        <w:rPr>
          <w:b/>
        </w:rPr>
        <w:t xml:space="preserve">Esimerkki 0.4704</w:t>
      </w:r>
    </w:p>
    <w:p>
      <w:r>
        <w:t xml:space="preserve">Fakta: Canoneja käytetään kuvien tallentamiseen.</w:t>
      </w:r>
    </w:p>
    <w:p>
      <w:r>
        <w:rPr>
          <w:b/>
        </w:rPr>
        <w:t xml:space="preserve">Tulos</w:t>
      </w:r>
    </w:p>
    <w:p>
      <w:r>
        <w:t xml:space="preserve">mitä käytetään kuvien tallentamiseen?</w:t>
      </w:r>
    </w:p>
    <w:p>
      <w:r>
        <w:rPr>
          <w:b/>
        </w:rPr>
        <w:t xml:space="preserve">Esimerkki 0.4705</w:t>
      </w:r>
    </w:p>
    <w:p>
      <w:r>
        <w:t xml:space="preserve">Tosiasia: pölytystä tapahtuu luonnollisesti kaikilla mantereilla Etelämannerta lukuun ottamatta.</w:t>
      </w:r>
    </w:p>
    <w:p>
      <w:r>
        <w:rPr>
          <w:b/>
        </w:rPr>
        <w:t xml:space="preserve">Tulos</w:t>
      </w:r>
    </w:p>
    <w:p>
      <w:r>
        <w:t xml:space="preserve">Mitä esiintyy luonnostaan kaikilla mantereilla Etelämannerta lukuun ottamatta?</w:t>
      </w:r>
    </w:p>
    <w:p>
      <w:r>
        <w:rPr>
          <w:b/>
        </w:rPr>
        <w:t xml:space="preserve">Esimerkki 0.4706</w:t>
      </w:r>
    </w:p>
    <w:p>
      <w:r>
        <w:t xml:space="preserve">Fakta: Avaruusmatkailija tarvitsee säilöttyä ruokaa pitkiä lentoja varten.</w:t>
      </w:r>
    </w:p>
    <w:p>
      <w:r>
        <w:rPr>
          <w:b/>
        </w:rPr>
        <w:t xml:space="preserve">Tulos</w:t>
      </w:r>
    </w:p>
    <w:p>
      <w:r>
        <w:t xml:space="preserve">Mitä avaruusmatkailija tarvitsee pitkiä lentoja varten?</w:t>
      </w:r>
    </w:p>
    <w:p>
      <w:r>
        <w:rPr>
          <w:b/>
        </w:rPr>
        <w:t xml:space="preserve">Esimerkki 0.4707</w:t>
      </w:r>
    </w:p>
    <w:p>
      <w:r>
        <w:t xml:space="preserve">Fakta: lasereita voidaan käyttää materiaalien tarkkailuun läheltä.</w:t>
      </w:r>
    </w:p>
    <w:p>
      <w:r>
        <w:rPr>
          <w:b/>
        </w:rPr>
        <w:t xml:space="preserve">Tulos</w:t>
      </w:r>
    </w:p>
    <w:p>
      <w:r>
        <w:t xml:space="preserve">mitä voidaan käyttää materiaalien tarkkailuun läheltä?</w:t>
      </w:r>
    </w:p>
    <w:p>
      <w:r>
        <w:rPr>
          <w:b/>
        </w:rPr>
        <w:t xml:space="preserve">Esimerkki 0.4708</w:t>
      </w:r>
    </w:p>
    <w:p>
      <w:r>
        <w:t xml:space="preserve">Fakta: munuaiset muodostavat erittävän järjestelmän.</w:t>
      </w:r>
    </w:p>
    <w:p>
      <w:r>
        <w:rPr>
          <w:b/>
        </w:rPr>
        <w:t xml:space="preserve">Tulos</w:t>
      </w:r>
    </w:p>
    <w:p>
      <w:r>
        <w:t xml:space="preserve">Munuaiset ovat osa mitä järjestelmää?</w:t>
      </w:r>
    </w:p>
    <w:p>
      <w:r>
        <w:rPr>
          <w:b/>
        </w:rPr>
        <w:t xml:space="preserve">Esimerkki 0.4709</w:t>
      </w:r>
    </w:p>
    <w:p>
      <w:r>
        <w:t xml:space="preserve">Fakta: Mikrospoorit ovat kasvien epäkypsiä urospuolisia sukusoluja.</w:t>
      </w:r>
    </w:p>
    <w:p>
      <w:r>
        <w:rPr>
          <w:b/>
        </w:rPr>
        <w:t xml:space="preserve">Tulos</w:t>
      </w:r>
    </w:p>
    <w:p>
      <w:r>
        <w:t xml:space="preserve">Mitä ovat kasvien epäkypsät urospuoliset sukusolut?</w:t>
      </w:r>
    </w:p>
    <w:p>
      <w:r>
        <w:rPr>
          <w:b/>
        </w:rPr>
        <w:t xml:space="preserve">Esimerkki 0,4710</w:t>
      </w:r>
    </w:p>
    <w:p>
      <w:r>
        <w:t xml:space="preserve">Tosiasia: kehon lämmön liialliseen jäähdyttämiseen liittyy nestehukka.</w:t>
      </w:r>
    </w:p>
    <w:p>
      <w:r>
        <w:rPr>
          <w:b/>
        </w:rPr>
        <w:t xml:space="preserve">Tulos</w:t>
      </w:r>
    </w:p>
    <w:p>
      <w:r>
        <w:t xml:space="preserve">kehon lämmön liialliseen jäähtymiseen liittyy mitä?</w:t>
      </w:r>
    </w:p>
    <w:p>
      <w:r>
        <w:rPr>
          <w:b/>
        </w:rPr>
        <w:t xml:space="preserve">Esimerkki 0,4711</w:t>
      </w:r>
    </w:p>
    <w:p>
      <w:r>
        <w:t xml:space="preserve">Fakta: veden käsittelyä käytetään saastumisen poistamiseen ennen juomista.</w:t>
      </w:r>
    </w:p>
    <w:p>
      <w:r>
        <w:rPr>
          <w:b/>
        </w:rPr>
        <w:t xml:space="preserve">Tulos</w:t>
      </w:r>
    </w:p>
    <w:p>
      <w:r>
        <w:t xml:space="preserve">Mitä veden käsittelyllä poistetaan ennen juomista?</w:t>
      </w:r>
    </w:p>
    <w:p>
      <w:r>
        <w:rPr>
          <w:b/>
        </w:rPr>
        <w:t xml:space="preserve">Esimerkki 0.4712</w:t>
      </w:r>
    </w:p>
    <w:p>
      <w:r>
        <w:t xml:space="preserve">Fakta: fotosynteesin kemiallinen vastakohta on se, kun solut muuttavat happea ja hiilihydraatteja hiilidioksidiksi, vedeksi ja energiaksi.</w:t>
      </w:r>
    </w:p>
    <w:p>
      <w:r>
        <w:rPr>
          <w:b/>
        </w:rPr>
        <w:t xml:space="preserve">Tulos</w:t>
      </w:r>
    </w:p>
    <w:p>
      <w:r>
        <w:t xml:space="preserve">Mikä on vastakohta sille, kun solut muuttavat happea ja hiilihydraatteja hiilidioksidiksi, vedeksi ja energiaksi?</w:t>
      </w:r>
    </w:p>
    <w:p>
      <w:r>
        <w:rPr>
          <w:b/>
        </w:rPr>
        <w:t xml:space="preserve">Esimerkki 0,4713</w:t>
      </w:r>
    </w:p>
    <w:p>
      <w:r>
        <w:t xml:space="preserve">Fakta: kun rauta ruostuu, raudan pinta muuttuu oranssiksi.</w:t>
      </w:r>
    </w:p>
    <w:p>
      <w:r>
        <w:rPr>
          <w:b/>
        </w:rPr>
        <w:t xml:space="preserve">Tulos</w:t>
      </w:r>
    </w:p>
    <w:p>
      <w:r>
        <w:t xml:space="preserve">Mitä tapahtuu pinnalla, kun rauta ruostuu?</w:t>
      </w:r>
    </w:p>
    <w:p>
      <w:r>
        <w:rPr>
          <w:b/>
        </w:rPr>
        <w:t xml:space="preserve">Esimerkki 0,4714</w:t>
      </w:r>
    </w:p>
    <w:p>
      <w:r>
        <w:t xml:space="preserve">Fakta: Kondroblastit johtavat kollageenin muodostumiseen.</w:t>
      </w:r>
    </w:p>
    <w:p>
      <w:r>
        <w:rPr>
          <w:b/>
        </w:rPr>
        <w:t xml:space="preserve">Tulos</w:t>
      </w:r>
    </w:p>
    <w:p>
      <w:r>
        <w:t xml:space="preserve">Mihin kondroblastit johtavat?</w:t>
      </w:r>
    </w:p>
    <w:p>
      <w:r>
        <w:rPr>
          <w:b/>
        </w:rPr>
        <w:t xml:space="preserve">Esimerkki 0,4715</w:t>
      </w:r>
    </w:p>
    <w:p>
      <w:r>
        <w:t xml:space="preserve">Fakta: Lepakot ottavat ravintoa syömällä tuottajia tai muita eläviä olentoja.</w:t>
      </w:r>
    </w:p>
    <w:p>
      <w:r>
        <w:rPr>
          <w:b/>
        </w:rPr>
        <w:t xml:space="preserve">Tulos</w:t>
      </w:r>
    </w:p>
    <w:p>
      <w:r>
        <w:t xml:space="preserve">Mikä ottaa ravintoa syömällä tuottajia tai muita eläviä olentoja?</w:t>
      </w:r>
    </w:p>
    <w:p>
      <w:r>
        <w:rPr>
          <w:b/>
        </w:rPr>
        <w:t xml:space="preserve">Esimerkki 0,4716</w:t>
      </w:r>
    </w:p>
    <w:p>
      <w:r>
        <w:t xml:space="preserve">Tosiasia: esineiden ominaisuudet ovat samat kuin materiaalit, joista esine on valmistettu.</w:t>
      </w:r>
    </w:p>
    <w:p>
      <w:r>
        <w:rPr>
          <w:b/>
        </w:rPr>
        <w:t xml:space="preserve">Tulos</w:t>
      </w:r>
    </w:p>
    <w:p>
      <w:r>
        <w:t xml:space="preserve">Mikä pysyy samana, kun esine valmistetaan jostakin materiaalista?</w:t>
      </w:r>
    </w:p>
    <w:p>
      <w:r>
        <w:rPr>
          <w:b/>
        </w:rPr>
        <w:t xml:space="preserve">Esimerkki 0,4717</w:t>
      </w:r>
    </w:p>
    <w:p>
      <w:r>
        <w:t xml:space="preserve">Fakta: Aikuiset urokordiaatit ovat tynnyrimäisiä.</w:t>
      </w:r>
    </w:p>
    <w:p>
      <w:r>
        <w:rPr>
          <w:b/>
        </w:rPr>
        <w:t xml:space="preserve">Tulos</w:t>
      </w:r>
    </w:p>
    <w:p>
      <w:r>
        <w:t xml:space="preserve">Aikuiset urokordiaatit ovat _-muotoisia.?</w:t>
      </w:r>
    </w:p>
    <w:p>
      <w:r>
        <w:rPr>
          <w:b/>
        </w:rPr>
        <w:t xml:space="preserve">Esimerkki 0,4718</w:t>
      </w:r>
    </w:p>
    <w:p>
      <w:r>
        <w:t xml:space="preserve">Fakta: triceps control extension.</w:t>
      </w:r>
    </w:p>
    <w:p>
      <w:r>
        <w:rPr>
          <w:b/>
        </w:rPr>
        <w:t xml:space="preserve">Tulos</w:t>
      </w:r>
    </w:p>
    <w:p>
      <w:r>
        <w:t xml:space="preserve">mikä ohjaa laajennusta?</w:t>
      </w:r>
    </w:p>
    <w:p>
      <w:r>
        <w:rPr>
          <w:b/>
        </w:rPr>
        <w:t xml:space="preserve">Esimerkki 0,4719</w:t>
      </w:r>
    </w:p>
    <w:p>
      <w:r>
        <w:t xml:space="preserve">Tosiasia: pitkän ajan kuluessa tuulen kanssa vuorovaikutuksessa olevat kivet aiheuttavat saproliittia.</w:t>
      </w:r>
    </w:p>
    <w:p>
      <w:r>
        <w:rPr>
          <w:b/>
        </w:rPr>
        <w:t xml:space="preserve">Tulos</w:t>
      </w:r>
    </w:p>
    <w:p>
      <w:r>
        <w:t xml:space="preserve">Saproliitti syntyy, kun mikä on vuorovaikutuksessa tuulen kanssa pitkän ajan kuluessa?</w:t>
      </w:r>
    </w:p>
    <w:p>
      <w:r>
        <w:rPr>
          <w:b/>
        </w:rPr>
        <w:t xml:space="preserve">Esimerkki 0,4720</w:t>
      </w:r>
    </w:p>
    <w:p>
      <w:r>
        <w:t xml:space="preserve">Fakta: tammen polttaminen tuottaa lämpöä.</w:t>
      </w:r>
    </w:p>
    <w:p>
      <w:r>
        <w:rPr>
          <w:b/>
        </w:rPr>
        <w:t xml:space="preserve">Tulos</w:t>
      </w:r>
    </w:p>
    <w:p>
      <w:r>
        <w:t xml:space="preserve">mitä poltetaan lämmön tuottamiseksi?</w:t>
      </w:r>
    </w:p>
    <w:p>
      <w:r>
        <w:rPr>
          <w:b/>
        </w:rPr>
        <w:t xml:space="preserve">Esimerkki 0,4721</w:t>
      </w:r>
    </w:p>
    <w:p>
      <w:r>
        <w:t xml:space="preserve">Fakta: On tiedemiehiä, jotka tutkivat, miten eläimet käyttäytyvät luonnollisessa ympäristössään.</w:t>
      </w:r>
    </w:p>
    <w:p>
      <w:r>
        <w:rPr>
          <w:b/>
        </w:rPr>
        <w:t xml:space="preserve">Tulos</w:t>
      </w:r>
    </w:p>
    <w:p>
      <w:r>
        <w:t xml:space="preserve">On olemassa ihmisiä, jotka tutkivat, miten eläimet käyttäytyvät luonnollisessa ympäristössään.</w:t>
      </w:r>
    </w:p>
    <w:p>
      <w:r>
        <w:rPr>
          <w:b/>
        </w:rPr>
        <w:t xml:space="preserve">Esimerkki 0,4722</w:t>
      </w:r>
    </w:p>
    <w:p>
      <w:r>
        <w:t xml:space="preserve">Fakta: Todennäköisyys saada lisää vettä perustuu menneisyyteen.</w:t>
      </w:r>
    </w:p>
    <w:p>
      <w:r>
        <w:rPr>
          <w:b/>
        </w:rPr>
        <w:t xml:space="preserve">Tulos</w:t>
      </w:r>
    </w:p>
    <w:p>
      <w:r>
        <w:t xml:space="preserve">Miten määritetään todennäköisyys saada enemmän vettä kuin mitä keho pystyy pitämään sisällään?</w:t>
      </w:r>
    </w:p>
    <w:p>
      <w:r>
        <w:rPr>
          <w:b/>
        </w:rPr>
        <w:t xml:space="preserve">Esimerkki 0,4723</w:t>
      </w:r>
    </w:p>
    <w:p>
      <w:r>
        <w:t xml:space="preserve">Fakta: pannua käytetään ruoan kypsentämiseen laittamalla se tulelle.</w:t>
      </w:r>
    </w:p>
    <w:p>
      <w:r>
        <w:rPr>
          <w:b/>
        </w:rPr>
        <w:t xml:space="preserve">Tulos</w:t>
      </w:r>
    </w:p>
    <w:p>
      <w:r>
        <w:t xml:space="preserve">Mitä käytetään ruoan kypsentämiseen laittamalla se tuleen?</w:t>
      </w:r>
    </w:p>
    <w:p>
      <w:r>
        <w:rPr>
          <w:b/>
        </w:rPr>
        <w:t xml:space="preserve">Esimerkki 0,4724</w:t>
      </w:r>
    </w:p>
    <w:p>
      <w:r>
        <w:t xml:space="preserve">Fakta: Murtumien paraneminen edellyttää luun uudelleenmuokkaukseen erikoistuneita soluja.</w:t>
      </w:r>
    </w:p>
    <w:p>
      <w:r>
        <w:rPr>
          <w:b/>
        </w:rPr>
        <w:t xml:space="preserve">Tulos</w:t>
      </w:r>
    </w:p>
    <w:p>
      <w:r>
        <w:t xml:space="preserve">Murtumien paraneminen vaatii soluja, jotka ovat erikoistuneet?</w:t>
      </w:r>
    </w:p>
    <w:p>
      <w:r>
        <w:rPr>
          <w:b/>
        </w:rPr>
        <w:t xml:space="preserve">Esimerkki 0,4725</w:t>
      </w:r>
    </w:p>
    <w:p>
      <w:r>
        <w:t xml:space="preserve">Tosiasia: elintarvikkeiden säteilyttäminen voi estää pilaantumisen.</w:t>
      </w:r>
    </w:p>
    <w:p>
      <w:r>
        <w:rPr>
          <w:b/>
        </w:rPr>
        <w:t xml:space="preserve">Tulos</w:t>
      </w:r>
    </w:p>
    <w:p>
      <w:r>
        <w:t xml:space="preserve">_ ruoka voi estää pilaantumisen?</w:t>
      </w:r>
    </w:p>
    <w:p>
      <w:r>
        <w:rPr>
          <w:b/>
        </w:rPr>
        <w:t xml:space="preserve">Esimerkki 0,4726</w:t>
      </w:r>
    </w:p>
    <w:p>
      <w:r>
        <w:t xml:space="preserve">Fakta: Kasvit ovat aavikon tärkeimmät tuottajat.</w:t>
      </w:r>
    </w:p>
    <w:p>
      <w:r>
        <w:rPr>
          <w:b/>
        </w:rPr>
        <w:t xml:space="preserve">Tulos</w:t>
      </w:r>
    </w:p>
    <w:p>
      <w:r>
        <w:t xml:space="preserve">Mitkä ovat suurimmat tuottajat aavikolla?</w:t>
      </w:r>
    </w:p>
    <w:p>
      <w:r>
        <w:rPr>
          <w:b/>
        </w:rPr>
        <w:t xml:space="preserve">Esimerkki 0,4727</w:t>
      </w:r>
    </w:p>
    <w:p>
      <w:r>
        <w:t xml:space="preserve">Fakta: eläinten tekemiset voi oppia leikin avulla.</w:t>
      </w:r>
    </w:p>
    <w:p>
      <w:r>
        <w:rPr>
          <w:b/>
        </w:rPr>
        <w:t xml:space="preserve">Tulos</w:t>
      </w:r>
    </w:p>
    <w:p>
      <w:r>
        <w:t xml:space="preserve">Mitä leikistä voidaan oppia?</w:t>
      </w:r>
    </w:p>
    <w:p>
      <w:r>
        <w:rPr>
          <w:b/>
        </w:rPr>
        <w:t xml:space="preserve">Esimerkki 0,4728</w:t>
      </w:r>
    </w:p>
    <w:p>
      <w:r>
        <w:t xml:space="preserve">Fakta: Jos nesteeseen lisätään jotain merestä peräisin olevaa ainetta, nesteen sulamispiste laskee.</w:t>
      </w:r>
    </w:p>
    <w:p>
      <w:r>
        <w:rPr>
          <w:b/>
        </w:rPr>
        <w:t xml:space="preserve">Tulos</w:t>
      </w:r>
    </w:p>
    <w:p>
      <w:r>
        <w:t xml:space="preserve">Mitä voidaan lisätä nesteeseen nesteen sulamispisteen alentamiseksi?</w:t>
      </w:r>
    </w:p>
    <w:p>
      <w:r>
        <w:rPr>
          <w:b/>
        </w:rPr>
        <w:t xml:space="preserve">Esimerkki 0,4729</w:t>
      </w:r>
    </w:p>
    <w:p>
      <w:r>
        <w:t xml:space="preserve">Fakta: Loiset voivat aiheuttaa anoreksiaa.</w:t>
      </w:r>
    </w:p>
    <w:p>
      <w:r>
        <w:rPr>
          <w:b/>
        </w:rPr>
        <w:t xml:space="preserve">Tulos</w:t>
      </w:r>
    </w:p>
    <w:p>
      <w:r>
        <w:t xml:space="preserve">Anoreksia voi johtua?</w:t>
      </w:r>
    </w:p>
    <w:p>
      <w:r>
        <w:rPr>
          <w:b/>
        </w:rPr>
        <w:t xml:space="preserve">Esimerkki 0,4730</w:t>
      </w:r>
    </w:p>
    <w:p>
      <w:r>
        <w:t xml:space="preserve">Fakta: aurinkoa ei saa katsoa liian pitkään, tai se vaikuttaa silmiin negatiivisesti.</w:t>
      </w:r>
    </w:p>
    <w:p>
      <w:r>
        <w:rPr>
          <w:b/>
        </w:rPr>
        <w:t xml:space="preserve">Tulos</w:t>
      </w:r>
    </w:p>
    <w:p>
      <w:r>
        <w:t xml:space="preserve">Mitä aurinkoon katsominen tekee?</w:t>
      </w:r>
    </w:p>
    <w:p>
      <w:r>
        <w:rPr>
          <w:b/>
        </w:rPr>
        <w:t xml:space="preserve">Esimerkki 0,4731</w:t>
      </w:r>
    </w:p>
    <w:p>
      <w:r>
        <w:t xml:space="preserve">Fakta: Hiilen polttaminen aiheuttaa happosadetta.</w:t>
      </w:r>
    </w:p>
    <w:p>
      <w:r>
        <w:rPr>
          <w:b/>
        </w:rPr>
        <w:t xml:space="preserve">Tulos</w:t>
      </w:r>
    </w:p>
    <w:p>
      <w:r>
        <w:t xml:space="preserve">Hapan sade voi johtua:?</w:t>
      </w:r>
    </w:p>
    <w:p>
      <w:r>
        <w:rPr>
          <w:b/>
        </w:rPr>
        <w:t xml:space="preserve">Esimerkki 0,4732</w:t>
      </w:r>
    </w:p>
    <w:p>
      <w:r>
        <w:t xml:space="preserve">Tosiasia: pillien ääni syntyy ilman avulla.</w:t>
      </w:r>
    </w:p>
    <w:p>
      <w:r>
        <w:rPr>
          <w:b/>
        </w:rPr>
        <w:t xml:space="preserve">Tulos</w:t>
      </w:r>
    </w:p>
    <w:p>
      <w:r>
        <w:t xml:space="preserve">Millä pillien ääni saadaan aikaan?</w:t>
      </w:r>
    </w:p>
    <w:p>
      <w:r>
        <w:rPr>
          <w:b/>
        </w:rPr>
        <w:t xml:space="preserve">Esimerkki 0,4733</w:t>
      </w:r>
    </w:p>
    <w:p>
      <w:r>
        <w:t xml:space="preserve">Tosiasia: Platyhelminthes-suvun eläimet ovat symmetrisiä molemmin puolin.</w:t>
      </w:r>
    </w:p>
    <w:p>
      <w:r>
        <w:rPr>
          <w:b/>
        </w:rPr>
        <w:t xml:space="preserve">Tulos</w:t>
      </w:r>
    </w:p>
    <w:p>
      <w:r>
        <w:t xml:space="preserve">Mitä Platyhelminthes-sukuun kuuluu yleensä?</w:t>
      </w:r>
    </w:p>
    <w:p>
      <w:r>
        <w:rPr>
          <w:b/>
        </w:rPr>
        <w:t xml:space="preserve">Esimerkki 0,4734</w:t>
      </w:r>
    </w:p>
    <w:p>
      <w:r>
        <w:t xml:space="preserve">Fakta: jotkut saalistajat käyttävät kynsiä niveljalkaisten pyydystämiseen.</w:t>
      </w:r>
    </w:p>
    <w:p>
      <w:r>
        <w:rPr>
          <w:b/>
        </w:rPr>
        <w:t xml:space="preserve">Tulos</w:t>
      </w:r>
    </w:p>
    <w:p>
      <w:r>
        <w:t xml:space="preserve">Mitä saalistajat käyttävät kynsillä kiinniottamiseen?</w:t>
      </w:r>
    </w:p>
    <w:p>
      <w:r>
        <w:rPr>
          <w:b/>
        </w:rPr>
        <w:t xml:space="preserve">Esimerkki 0,4735</w:t>
      </w:r>
    </w:p>
    <w:p>
      <w:r>
        <w:t xml:space="preserve">Tosiasia: bolus on kostutettua ruokaa.</w:t>
      </w:r>
    </w:p>
    <w:p>
      <w:r>
        <w:rPr>
          <w:b/>
        </w:rPr>
        <w:t xml:space="preserve">Tulos</w:t>
      </w:r>
    </w:p>
    <w:p>
      <w:r>
        <w:t xml:space="preserve">Mikä on bolus?</w:t>
      </w:r>
    </w:p>
    <w:p>
      <w:r>
        <w:rPr>
          <w:b/>
        </w:rPr>
        <w:t xml:space="preserve">Esimerkki 0,4736</w:t>
      </w:r>
    </w:p>
    <w:p>
      <w:r>
        <w:t xml:space="preserve">Fakta: tähtitieteilijät käyttävät optista järjestelmää tähtien havainnointiin.</w:t>
      </w:r>
    </w:p>
    <w:p>
      <w:r>
        <w:rPr>
          <w:b/>
        </w:rPr>
        <w:t xml:space="preserve">Tulos</w:t>
      </w:r>
    </w:p>
    <w:p>
      <w:r>
        <w:t xml:space="preserve">mitä tähtitieteilijät käyttävät tähtien havainnointiin?</w:t>
      </w:r>
    </w:p>
    <w:p>
      <w:r>
        <w:rPr>
          <w:b/>
        </w:rPr>
        <w:t xml:space="preserve">Esimerkki 0,4737</w:t>
      </w:r>
    </w:p>
    <w:p>
      <w:r>
        <w:t xml:space="preserve">Fakta: deoksiribonukleiinihappoon koodattuja ominaisuuksia kutsutaan geneettisiksi ominaisuuksiksi.</w:t>
      </w:r>
    </w:p>
    <w:p>
      <w:r>
        <w:rPr>
          <w:b/>
        </w:rPr>
        <w:t xml:space="preserve">Tulos</w:t>
      </w:r>
    </w:p>
    <w:p>
      <w:r>
        <w:t xml:space="preserve">mihin geneettiset ominaisuudet koodataan?</w:t>
      </w:r>
    </w:p>
    <w:p>
      <w:r>
        <w:rPr>
          <w:b/>
        </w:rPr>
        <w:t xml:space="preserve">Esimerkki 0,4738</w:t>
      </w:r>
    </w:p>
    <w:p>
      <w:r>
        <w:t xml:space="preserve">Tosiasia: ihmisen on uneksittava ollakseen terve.</w:t>
      </w:r>
    </w:p>
    <w:p>
      <w:r>
        <w:rPr>
          <w:b/>
        </w:rPr>
        <w:t xml:space="preserve">Tulos</w:t>
      </w:r>
    </w:p>
    <w:p>
      <w:r>
        <w:t xml:space="preserve">Mitä tarvitaan, jotta ihminen olisi terve?</w:t>
      </w:r>
    </w:p>
    <w:p>
      <w:r>
        <w:rPr>
          <w:b/>
        </w:rPr>
        <w:t xml:space="preserve">Esimerkki 0,4739</w:t>
      </w:r>
    </w:p>
    <w:p>
      <w:r>
        <w:t xml:space="preserve">Tosiasia: Rikkidioksidipäästöt huuhtovat maaperän ravinteita pois.</w:t>
      </w:r>
    </w:p>
    <w:p>
      <w:r>
        <w:rPr>
          <w:b/>
        </w:rPr>
        <w:t xml:space="preserve">Tulos</w:t>
      </w:r>
    </w:p>
    <w:p>
      <w:r>
        <w:t xml:space="preserve">Mikä voi huuhtoa maaperän ravinteita pois?</w:t>
      </w:r>
    </w:p>
    <w:p>
      <w:r>
        <w:rPr>
          <w:b/>
        </w:rPr>
        <w:t xml:space="preserve">Esimerkki 0,4740</w:t>
      </w:r>
    </w:p>
    <w:p>
      <w:r>
        <w:t xml:space="preserve">Tosiasia: kun tammi kasvaa, sen lehtien koko voi kasvaa.</w:t>
      </w:r>
    </w:p>
    <w:p>
      <w:r>
        <w:rPr>
          <w:b/>
        </w:rPr>
        <w:t xml:space="preserve">Tulos</w:t>
      </w:r>
    </w:p>
    <w:p>
      <w:r>
        <w:t xml:space="preserve">Mitä tammen lehdille voi tapahtua, kun tammi kasvaa?</w:t>
      </w:r>
    </w:p>
    <w:p>
      <w:r>
        <w:rPr>
          <w:b/>
        </w:rPr>
        <w:t xml:space="preserve">Esimerkki 0,4741</w:t>
      </w:r>
    </w:p>
    <w:p>
      <w:r>
        <w:t xml:space="preserve">Fakta: Kilpirauhanen tuottaa kemiallista ainetta, joka lisää kehon aineenvaihduntaa.</w:t>
      </w:r>
    </w:p>
    <w:p>
      <w:r>
        <w:rPr>
          <w:b/>
        </w:rPr>
        <w:t xml:space="preserve">Tulos</w:t>
      </w:r>
    </w:p>
    <w:p>
      <w:r>
        <w:t xml:space="preserve">Mikä rauhanen tuottaa elimistössä kemikaalia, joka lisää aineenvaihduntaa?</w:t>
      </w:r>
    </w:p>
    <w:p>
      <w:r>
        <w:rPr>
          <w:b/>
        </w:rPr>
        <w:t xml:space="preserve">Esimerkki 0,4742</w:t>
      </w:r>
    </w:p>
    <w:p>
      <w:r>
        <w:t xml:space="preserve">Fakta: Geneettinen monimuotoisuus voi säilyä, kun yksilöt siirtyvät populaatioon tai siirtyvät populaatiosta pois.</w:t>
      </w:r>
    </w:p>
    <w:p>
      <w:r>
        <w:rPr>
          <w:b/>
        </w:rPr>
        <w:t xml:space="preserve">Tulos</w:t>
      </w:r>
    </w:p>
    <w:p>
      <w:r>
        <w:t xml:space="preserve">Mitä voidaan säilyttää, kun yksilöt siirtyvät populaatioon tai sieltä pois?</w:t>
      </w:r>
    </w:p>
    <w:p>
      <w:r>
        <w:rPr>
          <w:b/>
        </w:rPr>
        <w:t xml:space="preserve">Esimerkki 0,4743</w:t>
      </w:r>
    </w:p>
    <w:p>
      <w:r>
        <w:t xml:space="preserve">Fakta: Mittakuppi mittaa aineen viemän tilan määrää.</w:t>
      </w:r>
    </w:p>
    <w:p>
      <w:r>
        <w:rPr>
          <w:b/>
        </w:rPr>
        <w:t xml:space="preserve">Tulos</w:t>
      </w:r>
    </w:p>
    <w:p>
      <w:r>
        <w:t xml:space="preserve">Mikä mittaa aineen viemän tilan määrää?</w:t>
      </w:r>
    </w:p>
    <w:p>
      <w:r>
        <w:rPr>
          <w:b/>
        </w:rPr>
        <w:t xml:space="preserve">Esimerkki 0,4744</w:t>
      </w:r>
    </w:p>
    <w:p>
      <w:r>
        <w:t xml:space="preserve">Tosiasia: kemiallinen säätely aiheuttaa kalkkikiven raudan hapettumisen.</w:t>
      </w:r>
    </w:p>
    <w:p>
      <w:r>
        <w:rPr>
          <w:b/>
        </w:rPr>
        <w:t xml:space="preserve">Tulos</w:t>
      </w:r>
    </w:p>
    <w:p>
      <w:r>
        <w:t xml:space="preserve">Kemiallinen säätely aiheuttaa raudan hapettumisen missä?</w:t>
      </w:r>
    </w:p>
    <w:p>
      <w:r>
        <w:rPr>
          <w:b/>
        </w:rPr>
        <w:t xml:space="preserve">Esimerkki 0,4745</w:t>
      </w:r>
    </w:p>
    <w:p>
      <w:r>
        <w:t xml:space="preserve">Fakta: hermosolut ovat herkkiä kivulle.</w:t>
      </w:r>
    </w:p>
    <w:p>
      <w:r>
        <w:rPr>
          <w:b/>
        </w:rPr>
        <w:t xml:space="preserve">Tulos</w:t>
      </w:r>
    </w:p>
    <w:p>
      <w:r>
        <w:t xml:space="preserve">Mille hermosolut ovat herkkiä?</w:t>
      </w:r>
    </w:p>
    <w:p>
      <w:r>
        <w:rPr>
          <w:b/>
        </w:rPr>
        <w:t xml:space="preserve">Esimerkki 0,4746</w:t>
      </w:r>
    </w:p>
    <w:p>
      <w:r>
        <w:t xml:space="preserve">Fakta: Säätyminen on kiven hajoamista.</w:t>
      </w:r>
    </w:p>
    <w:p>
      <w:r>
        <w:rPr>
          <w:b/>
        </w:rPr>
        <w:t xml:space="preserve">Tulos</w:t>
      </w:r>
    </w:p>
    <w:p>
      <w:r>
        <w:t xml:space="preserve">_ on jaottelu rock.?</w:t>
      </w:r>
    </w:p>
    <w:p>
      <w:r>
        <w:rPr>
          <w:b/>
        </w:rPr>
        <w:t xml:space="preserve">Esimerkki 0,4747</w:t>
      </w:r>
    </w:p>
    <w:p>
      <w:r>
        <w:t xml:space="preserve">Fakta: Haittaavia sieniä esiintyy yleisesti mätänevissä tukeissa ja kompostissa.</w:t>
      </w:r>
    </w:p>
    <w:p>
      <w:r>
        <w:rPr>
          <w:b/>
        </w:rPr>
        <w:t xml:space="preserve">Tulos</w:t>
      </w:r>
    </w:p>
    <w:p>
      <w:r>
        <w:t xml:space="preserve">haitta sienet ovat mitä mätäneviä tukkeja ja kompostia?</w:t>
      </w:r>
    </w:p>
    <w:p>
      <w:r>
        <w:rPr>
          <w:b/>
        </w:rPr>
        <w:t xml:space="preserve">Esimerkki 0,4748</w:t>
      </w:r>
    </w:p>
    <w:p>
      <w:r>
        <w:t xml:space="preserve">Fakta: Pesusienet keräävät ja suodattavat ravintonsa veden ohi kulkiessaan.</w:t>
      </w:r>
    </w:p>
    <w:p>
      <w:r>
        <w:rPr>
          <w:b/>
        </w:rPr>
        <w:t xml:space="preserve">Tulos</w:t>
      </w:r>
    </w:p>
    <w:p>
      <w:r>
        <w:t xml:space="preserve">Pesusienet vangitsevat ja suodattavat mitä, kun vesi kulkee niiden ohi.?</w:t>
      </w:r>
    </w:p>
    <w:p>
      <w:r>
        <w:rPr>
          <w:b/>
        </w:rPr>
        <w:t xml:space="preserve">Esimerkki 0,4749</w:t>
      </w:r>
    </w:p>
    <w:p>
      <w:r>
        <w:t xml:space="preserve">Fakta: Glukoosi saa haiman erittämään insuliinia.</w:t>
      </w:r>
    </w:p>
    <w:p>
      <w:r>
        <w:rPr>
          <w:b/>
        </w:rPr>
        <w:t xml:space="preserve">Tulos</w:t>
      </w:r>
    </w:p>
    <w:p>
      <w:r>
        <w:t xml:space="preserve">Mitä glukoosi saa haiman erittämään?</w:t>
      </w:r>
    </w:p>
    <w:p>
      <w:r>
        <w:rPr>
          <w:b/>
        </w:rPr>
        <w:t xml:space="preserve">Esimerkki 0,4750</w:t>
      </w:r>
    </w:p>
    <w:p>
      <w:r>
        <w:t xml:space="preserve">Fakta: Kaikilla ytimillä on samat perustoiminnot.</w:t>
      </w:r>
    </w:p>
    <w:p>
      <w:r>
        <w:rPr>
          <w:b/>
        </w:rPr>
        <w:t xml:space="preserve">Tulos</w:t>
      </w:r>
    </w:p>
    <w:p>
      <w:r>
        <w:t xml:space="preserve">Kaikilla ytimillä on sama perusta, mikä?</w:t>
      </w:r>
    </w:p>
    <w:p>
      <w:r>
        <w:rPr>
          <w:b/>
        </w:rPr>
        <w:t xml:space="preserve">Esimerkki 0,4751</w:t>
      </w:r>
    </w:p>
    <w:p>
      <w:r>
        <w:t xml:space="preserve">Fakta: Vanhempien sukusoluissa tapahtuva mutaatio voi aiheuttaa lapselle uusia ominaisuuksia.</w:t>
      </w:r>
    </w:p>
    <w:p>
      <w:r>
        <w:rPr>
          <w:b/>
        </w:rPr>
        <w:t xml:space="preserve">Tulos</w:t>
      </w:r>
    </w:p>
    <w:p>
      <w:r>
        <w:t xml:space="preserve">Mutaatio vanhemman sukupuolisoluissa voi aiheuttaa uusien ominaisuuksien ilmaantumisen mihin?</w:t>
      </w:r>
    </w:p>
    <w:p>
      <w:r>
        <w:rPr>
          <w:b/>
        </w:rPr>
        <w:t xml:space="preserve">Esimerkki 0,4752</w:t>
      </w:r>
    </w:p>
    <w:p>
      <w:r>
        <w:t xml:space="preserve">Tosiasia: Eläimet tuottavat mekaanista energiaa kemiallisesta energiasta tehottomasti.</w:t>
      </w:r>
    </w:p>
    <w:p>
      <w:r>
        <w:rPr>
          <w:b/>
        </w:rPr>
        <w:t xml:space="preserve">Tulos</w:t>
      </w:r>
    </w:p>
    <w:p>
      <w:r>
        <w:t xml:space="preserve">Eläimet tuottavat kemiallisesta energiasta mekaanista energiaa prosessissa, joka on:?</w:t>
      </w:r>
    </w:p>
    <w:p>
      <w:r>
        <w:rPr>
          <w:b/>
        </w:rPr>
        <w:t xml:space="preserve">Esimerkki 0,4753</w:t>
      </w:r>
    </w:p>
    <w:p>
      <w:r>
        <w:t xml:space="preserve">Tosiasia: pannu on elintärkeä ihmisten hengissä pysymiselle.</w:t>
      </w:r>
    </w:p>
    <w:p>
      <w:r>
        <w:rPr>
          <w:b/>
        </w:rPr>
        <w:t xml:space="preserve">Tulos</w:t>
      </w:r>
    </w:p>
    <w:p>
      <w:r>
        <w:t xml:space="preserve">Mikä on elintärkeää, jotta ihmiset pysyvät hengissä?</w:t>
      </w:r>
    </w:p>
    <w:p>
      <w:r>
        <w:rPr>
          <w:b/>
        </w:rPr>
        <w:t xml:space="preserve">Esimerkki 0,4754</w:t>
      </w:r>
    </w:p>
    <w:p>
      <w:r>
        <w:t xml:space="preserve">Tosiasia: Rankkasateet voivat aiheuttaa eroosiota ja maanvyöryjä.</w:t>
      </w:r>
    </w:p>
    <w:p>
      <w:r>
        <w:rPr>
          <w:b/>
        </w:rPr>
        <w:t xml:space="preserve">Tulos</w:t>
      </w:r>
    </w:p>
    <w:p>
      <w:r>
        <w:t xml:space="preserve">Mikä voi aiheuttaa eroosiota ja maanvyöryjä?</w:t>
      </w:r>
    </w:p>
    <w:p>
      <w:r>
        <w:rPr>
          <w:b/>
        </w:rPr>
        <w:t xml:space="preserve">Esimerkki 0,4755</w:t>
      </w:r>
    </w:p>
    <w:p>
      <w:r>
        <w:t xml:space="preserve">Fakta: Plasmatila edellyttää kaasun ionisoitumista.</w:t>
      </w:r>
    </w:p>
    <w:p>
      <w:r>
        <w:rPr>
          <w:b/>
        </w:rPr>
        <w:t xml:space="preserve">Tulos</w:t>
      </w:r>
    </w:p>
    <w:p>
      <w:r>
        <w:t xml:space="preserve">Plasmatilassa ei voi olla materiaa ilman mitä?</w:t>
      </w:r>
    </w:p>
    <w:p>
      <w:r>
        <w:rPr>
          <w:b/>
        </w:rPr>
        <w:t xml:space="preserve">Esimerkki 0,4756</w:t>
      </w:r>
    </w:p>
    <w:p>
      <w:r>
        <w:t xml:space="preserve">Fakta: Maalämmön käyttöönotto sähköntuotannossa voi vähentää ilmaston lämpenemistä.</w:t>
      </w:r>
    </w:p>
    <w:p>
      <w:r>
        <w:rPr>
          <w:b/>
        </w:rPr>
        <w:t xml:space="preserve">Tulos</w:t>
      </w:r>
    </w:p>
    <w:p>
      <w:r>
        <w:t xml:space="preserve">Mikä seuraavista voi auttaa vähentämään ilmaston lämpenemistä?</w:t>
      </w:r>
    </w:p>
    <w:p>
      <w:r>
        <w:rPr>
          <w:b/>
        </w:rPr>
        <w:t xml:space="preserve">Esimerkki 0,4757</w:t>
      </w:r>
    </w:p>
    <w:p>
      <w:r>
        <w:t xml:space="preserve">Fakta: Etanolia tuotetaan käymällä alkoholiksi maissin tai muiden kasvien sokeria.</w:t>
      </w:r>
    </w:p>
    <w:p>
      <w:r>
        <w:rPr>
          <w:b/>
        </w:rPr>
        <w:t xml:space="preserve">Tulos</w:t>
      </w:r>
    </w:p>
    <w:p>
      <w:r>
        <w:t xml:space="preserve">Mistä etanolia valmistetaan?</w:t>
      </w:r>
    </w:p>
    <w:p>
      <w:r>
        <w:rPr>
          <w:b/>
        </w:rPr>
        <w:t xml:space="preserve">Esimerkki 0,4758</w:t>
      </w:r>
    </w:p>
    <w:p>
      <w:r>
        <w:t xml:space="preserve">Fakta: liskot tuottavat lapsivesimunia.</w:t>
      </w:r>
    </w:p>
    <w:p>
      <w:r>
        <w:rPr>
          <w:b/>
        </w:rPr>
        <w:t xml:space="preserve">Tulos</w:t>
      </w:r>
    </w:p>
    <w:p>
      <w:r>
        <w:t xml:space="preserve">Mikä tuottaa lapsivesimunia?</w:t>
      </w:r>
    </w:p>
    <w:p>
      <w:r>
        <w:rPr>
          <w:b/>
        </w:rPr>
        <w:t xml:space="preserve">Esimerkki 0,4759</w:t>
      </w:r>
    </w:p>
    <w:p>
      <w:r>
        <w:t xml:space="preserve">Fakta: puhelimet tarvitsevat sähköenergiaa toimiakseen.</w:t>
      </w:r>
    </w:p>
    <w:p>
      <w:r>
        <w:rPr>
          <w:b/>
        </w:rPr>
        <w:t xml:space="preserve">Tulos</w:t>
      </w:r>
    </w:p>
    <w:p>
      <w:r>
        <w:t xml:space="preserve">Mitä puhelimet tarvitsevat toimiakseen?</w:t>
      </w:r>
    </w:p>
    <w:p>
      <w:r>
        <w:rPr>
          <w:b/>
        </w:rPr>
        <w:t xml:space="preserve">Esimerkki 0,4760</w:t>
      </w:r>
    </w:p>
    <w:p>
      <w:r>
        <w:t xml:space="preserve">Tosiasia: antibiootit eivät vaikuta raivotautiin.</w:t>
      </w:r>
    </w:p>
    <w:p>
      <w:r>
        <w:rPr>
          <w:b/>
        </w:rPr>
        <w:t xml:space="preserve">Tulos</w:t>
      </w:r>
    </w:p>
    <w:p>
      <w:r>
        <w:t xml:space="preserve">mihin antibiootit eivät vaikuta?</w:t>
      </w:r>
    </w:p>
    <w:p>
      <w:r>
        <w:rPr>
          <w:b/>
        </w:rPr>
        <w:t xml:space="preserve">Esimerkki 0,4761</w:t>
      </w:r>
    </w:p>
    <w:p>
      <w:r>
        <w:t xml:space="preserve">Fakta: Metsäkato ja liiallinen viljelykasvien kastelu lisäävät kielteisiä ympäristövaikutuksia.</w:t>
      </w:r>
    </w:p>
    <w:p>
      <w:r>
        <w:rPr>
          <w:b/>
        </w:rPr>
        <w:t xml:space="preserve">Tulos</w:t>
      </w:r>
    </w:p>
    <w:p>
      <w:r>
        <w:t xml:space="preserve">mikä ja liiallinen viljelykasvien kastelu lisäävät kielteisiä ympäristövaikutuksia?</w:t>
      </w:r>
    </w:p>
    <w:p>
      <w:r>
        <w:rPr>
          <w:b/>
        </w:rPr>
        <w:t xml:space="preserve">Esimerkki 0,4762</w:t>
      </w:r>
    </w:p>
    <w:p>
      <w:r>
        <w:t xml:space="preserve">Fakta: Joen patoaminen voi aiheuttaa jonkin makean veden muodostumisen.</w:t>
      </w:r>
    </w:p>
    <w:p>
      <w:r>
        <w:rPr>
          <w:b/>
        </w:rPr>
        <w:t xml:space="preserve">Tulos</w:t>
      </w:r>
    </w:p>
    <w:p>
      <w:r>
        <w:t xml:space="preserve">Mistä on tehty asia, joka syntyy joen patoamisesta?</w:t>
      </w:r>
    </w:p>
    <w:p>
      <w:r>
        <w:rPr>
          <w:b/>
        </w:rPr>
        <w:t xml:space="preserve">Esimerkki 0,4763</w:t>
      </w:r>
    </w:p>
    <w:p>
      <w:r>
        <w:t xml:space="preserve">Tosiasia: diatomien elinkaari vaihtelee.</w:t>
      </w:r>
    </w:p>
    <w:p>
      <w:r>
        <w:rPr>
          <w:b/>
        </w:rPr>
        <w:t xml:space="preserve">Tulos</w:t>
      </w:r>
    </w:p>
    <w:p>
      <w:r>
        <w:t xml:space="preserve">minkä elinkaari vaihtelee?</w:t>
      </w:r>
    </w:p>
    <w:p>
      <w:r>
        <w:rPr>
          <w:b/>
        </w:rPr>
        <w:t xml:space="preserve">Esimerkki 0,4764</w:t>
      </w:r>
    </w:p>
    <w:p>
      <w:r>
        <w:t xml:space="preserve">Fakta: vesililjat ovat monisoluisia eukaryootteja, joiden soluseinät ovat selluloosaa.</w:t>
      </w:r>
    </w:p>
    <w:p>
      <w:r>
        <w:rPr>
          <w:b/>
        </w:rPr>
        <w:t xml:space="preserve">Tulos</w:t>
      </w:r>
    </w:p>
    <w:p>
      <w:r>
        <w:t xml:space="preserve">mitä ovat monisoluiset eukaryootit, joiden soluseinät ovat selluloosaa?</w:t>
      </w:r>
    </w:p>
    <w:p>
      <w:r>
        <w:rPr>
          <w:b/>
        </w:rPr>
        <w:t xml:space="preserve">Esimerkki 0,4765</w:t>
      </w:r>
    </w:p>
    <w:p>
      <w:r>
        <w:t xml:space="preserve">Tosiasia: tulipalo vaatii aktivoitumisenergiaa syttyäkseen.</w:t>
      </w:r>
    </w:p>
    <w:p>
      <w:r>
        <w:rPr>
          <w:b/>
        </w:rPr>
        <w:t xml:space="preserve">Tulos</w:t>
      </w:r>
    </w:p>
    <w:p>
      <w:r>
        <w:t xml:space="preserve">Mitä tulipalot vaativat alkuun pääsemiseksi?</w:t>
      </w:r>
    </w:p>
    <w:p>
      <w:r>
        <w:rPr>
          <w:b/>
        </w:rPr>
        <w:t xml:space="preserve">Esimerkki 0,4766</w:t>
      </w:r>
    </w:p>
    <w:p>
      <w:r>
        <w:t xml:space="preserve">Fakta: Biologit käyttävät linssejä saadakseen pienet asiat näyttämään suuremmilta.</w:t>
      </w:r>
    </w:p>
    <w:p>
      <w:r>
        <w:rPr>
          <w:b/>
        </w:rPr>
        <w:t xml:space="preserve">Tulos</w:t>
      </w:r>
    </w:p>
    <w:p>
      <w:r>
        <w:t xml:space="preserve">mitä biologit käyttävät nähdäkseen pieniä asioita saadakseen ne näyttämään suuremmilta?</w:t>
      </w:r>
    </w:p>
    <w:p>
      <w:r>
        <w:rPr>
          <w:b/>
        </w:rPr>
        <w:t xml:space="preserve">Esimerkki 0,4767</w:t>
      </w:r>
    </w:p>
    <w:p>
      <w:r>
        <w:t xml:space="preserve">Fakta: Murtumat paranevat, kun osteoklastit muodostavat uutta kalsiumista ja proteiinista koostuvaa kudosta.</w:t>
      </w:r>
    </w:p>
    <w:p>
      <w:r>
        <w:rPr>
          <w:b/>
        </w:rPr>
        <w:t xml:space="preserve">Tulos</w:t>
      </w:r>
    </w:p>
    <w:p>
      <w:r>
        <w:t xml:space="preserve">Murtumat paranevat, kun osteoklastit muodostavat uutta kudosta, joka koostuu mistä?</w:t>
      </w:r>
    </w:p>
    <w:p>
      <w:r>
        <w:rPr>
          <w:b/>
        </w:rPr>
        <w:t xml:space="preserve">Esimerkki 0,4768</w:t>
      </w:r>
    </w:p>
    <w:p>
      <w:r>
        <w:t xml:space="preserve">Fakta: Erikoistumista tapahtuu, kun geneettinen vaihtelu mahdollistaa lajin sopeutumisen.</w:t>
      </w:r>
    </w:p>
    <w:p>
      <w:r>
        <w:rPr>
          <w:b/>
        </w:rPr>
        <w:t xml:space="preserve">Tulos</w:t>
      </w:r>
    </w:p>
    <w:p>
      <w:r>
        <w:t xml:space="preserve">Geneettinen vaihtelu mahdollistaa?</w:t>
      </w:r>
    </w:p>
    <w:p>
      <w:r>
        <w:rPr>
          <w:b/>
        </w:rPr>
        <w:t xml:space="preserve">Esimerkki 0.4769</w:t>
      </w:r>
    </w:p>
    <w:p>
      <w:r>
        <w:t xml:space="preserve">Fakta: Lintujen luokkaan kuuluvat eläimet ovat endotermisiä nelijalkaisia selkärankaisia.</w:t>
      </w:r>
    </w:p>
    <w:p>
      <w:r>
        <w:rPr>
          <w:b/>
        </w:rPr>
        <w:t xml:space="preserve">Tulos</w:t>
      </w:r>
    </w:p>
    <w:p>
      <w:r>
        <w:t xml:space="preserve">Millainen eläin olisi endoterminen tetrapodinen selkärankainen?</w:t>
      </w:r>
    </w:p>
    <w:p>
      <w:r>
        <w:rPr>
          <w:b/>
        </w:rPr>
        <w:t xml:space="preserve">Esimerkki 0,4770</w:t>
      </w:r>
    </w:p>
    <w:p>
      <w:r>
        <w:t xml:space="preserve">Fakta: geenien toiminta tapahtuu ytimessä.</w:t>
      </w:r>
    </w:p>
    <w:p>
      <w:r>
        <w:rPr>
          <w:b/>
        </w:rPr>
        <w:t xml:space="preserve">Tulos</w:t>
      </w:r>
    </w:p>
    <w:p>
      <w:r>
        <w:t xml:space="preserve">mitä tapahtuu ytimessä?</w:t>
      </w:r>
    </w:p>
    <w:p>
      <w:r>
        <w:rPr>
          <w:b/>
        </w:rPr>
        <w:t xml:space="preserve">Esimerkki 0,4771</w:t>
      </w:r>
    </w:p>
    <w:p>
      <w:r>
        <w:t xml:space="preserve">Fakta: Kaktukset käyttävät tyydyttymättömiä rasvahappoja energian varastointiin.</w:t>
      </w:r>
    </w:p>
    <w:p>
      <w:r>
        <w:rPr>
          <w:b/>
        </w:rPr>
        <w:t xml:space="preserve">Tulos</w:t>
      </w:r>
    </w:p>
    <w:p>
      <w:r>
        <w:t xml:space="preserve">mikä käyttää tyydyttymättömiä rasvahappoja energian varastointiin?</w:t>
      </w:r>
    </w:p>
    <w:p>
      <w:r>
        <w:rPr>
          <w:b/>
        </w:rPr>
        <w:t xml:space="preserve">Esimerkki 0.4772</w:t>
      </w:r>
    </w:p>
    <w:p>
      <w:r>
        <w:t xml:space="preserve">Fakta: Puuttuva kuori osoittaa sekundaarisen kasvun häviämistä.</w:t>
      </w:r>
    </w:p>
    <w:p>
      <w:r>
        <w:rPr>
          <w:b/>
        </w:rPr>
        <w:t xml:space="preserve">Tulos</w:t>
      </w:r>
    </w:p>
    <w:p>
      <w:r>
        <w:t xml:space="preserve">Mikä osoittaa sekundaarisen kasvun puutetta?</w:t>
      </w:r>
    </w:p>
    <w:p>
      <w:r>
        <w:rPr>
          <w:b/>
        </w:rPr>
        <w:t xml:space="preserve">Esimerkki 0,4773</w:t>
      </w:r>
    </w:p>
    <w:p>
      <w:r>
        <w:t xml:space="preserve">Fakta: luennot liittyvät kokeisiin.</w:t>
      </w:r>
    </w:p>
    <w:p>
      <w:r>
        <w:rPr>
          <w:b/>
        </w:rPr>
        <w:t xml:space="preserve">Tulos</w:t>
      </w:r>
    </w:p>
    <w:p>
      <w:r>
        <w:t xml:space="preserve">mitä kokeiluihin liittyy?</w:t>
      </w:r>
    </w:p>
    <w:p>
      <w:r>
        <w:rPr>
          <w:b/>
        </w:rPr>
        <w:t xml:space="preserve">Esimerkki 0,4774</w:t>
      </w:r>
    </w:p>
    <w:p>
      <w:r>
        <w:t xml:space="preserve">Tosiasia: saalistajat syövät saalista.</w:t>
      </w:r>
    </w:p>
    <w:p>
      <w:r>
        <w:rPr>
          <w:b/>
        </w:rPr>
        <w:t xml:space="preserve">Tulos</w:t>
      </w:r>
    </w:p>
    <w:p>
      <w:r>
        <w:t xml:space="preserve">Mitä saalistajat tekevät saaliille?</w:t>
      </w:r>
    </w:p>
    <w:p>
      <w:r>
        <w:rPr>
          <w:b/>
        </w:rPr>
        <w:t xml:space="preserve">Esimerkki 0,4775</w:t>
      </w:r>
    </w:p>
    <w:p>
      <w:r>
        <w:t xml:space="preserve">Fakta: höyheniä omistava eläin voi kehittyä theropodeista.</w:t>
      </w:r>
    </w:p>
    <w:p>
      <w:r>
        <w:rPr>
          <w:b/>
        </w:rPr>
        <w:t xml:space="preserve">Tulos</w:t>
      </w:r>
    </w:p>
    <w:p>
      <w:r>
        <w:t xml:space="preserve">mikä höyhenillä varustettu eläin kehittyi theropodeista?</w:t>
      </w:r>
    </w:p>
    <w:p>
      <w:r>
        <w:rPr>
          <w:b/>
        </w:rPr>
        <w:t xml:space="preserve">Esimerkki 0,4776</w:t>
      </w:r>
    </w:p>
    <w:p>
      <w:r>
        <w:t xml:space="preserve">Fakta: Plasmasolut ovat aktivoituneita B-soluja, jotka erittävät gammaglobuliineja.</w:t>
      </w:r>
    </w:p>
    <w:p>
      <w:r>
        <w:rPr>
          <w:b/>
        </w:rPr>
        <w:t xml:space="preserve">Tulos</w:t>
      </w:r>
    </w:p>
    <w:p>
      <w:r>
        <w:t xml:space="preserve">Mitä plasmasolut (aktivoidut B-solut) erittävät?</w:t>
      </w:r>
    </w:p>
    <w:p>
      <w:r>
        <w:rPr>
          <w:b/>
        </w:rPr>
        <w:t xml:space="preserve">Esimerkki 0,4777</w:t>
      </w:r>
    </w:p>
    <w:p>
      <w:r>
        <w:t xml:space="preserve">Tosiasia: kun kiinteitä aineita lämmitetään, entropia kasvaa.</w:t>
      </w:r>
    </w:p>
    <w:p>
      <w:r>
        <w:rPr>
          <w:b/>
        </w:rPr>
        <w:t xml:space="preserve">Tulos</w:t>
      </w:r>
    </w:p>
    <w:p>
      <w:r>
        <w:t xml:space="preserve">kun kiinteitä aineita kuumennetaan, niiden?</w:t>
      </w:r>
    </w:p>
    <w:p>
      <w:r>
        <w:rPr>
          <w:b/>
        </w:rPr>
        <w:t xml:space="preserve">Esimerkki 0,4778</w:t>
      </w:r>
    </w:p>
    <w:p>
      <w:r>
        <w:t xml:space="preserve">Fakta: Tricepsin supistuminen saa henkilön nivelen suoristumaan.</w:t>
      </w:r>
    </w:p>
    <w:p>
      <w:r>
        <w:rPr>
          <w:b/>
        </w:rPr>
        <w:t xml:space="preserve">Tulos</w:t>
      </w:r>
    </w:p>
    <w:p>
      <w:r>
        <w:t xml:space="preserve">Mitä triceps supistuminen aiheuttaa suoristumiseen?</w:t>
      </w:r>
    </w:p>
    <w:p>
      <w:r>
        <w:rPr>
          <w:b/>
        </w:rPr>
        <w:t xml:space="preserve">Esimerkki 0,4779</w:t>
      </w:r>
    </w:p>
    <w:p>
      <w:r>
        <w:t xml:space="preserve">Fakta: Koirat käyttävät tyydyttyneitä rasvahappoja energian varastointiin.</w:t>
      </w:r>
    </w:p>
    <w:p>
      <w:r>
        <w:rPr>
          <w:b/>
        </w:rPr>
        <w:t xml:space="preserve">Tulos</w:t>
      </w:r>
    </w:p>
    <w:p>
      <w:r>
        <w:t xml:space="preserve">Mistä koirat varastoivat energiaa?</w:t>
      </w:r>
    </w:p>
    <w:p>
      <w:r>
        <w:rPr>
          <w:b/>
        </w:rPr>
        <w:t xml:space="preserve">Esimerkki 0,4780</w:t>
      </w:r>
    </w:p>
    <w:p>
      <w:r>
        <w:t xml:space="preserve">Tosiasia: kun lepakot lentävät, kemiallinen energia muuttuu mekaaniseksi energiaksi.</w:t>
      </w:r>
    </w:p>
    <w:p>
      <w:r>
        <w:rPr>
          <w:b/>
        </w:rPr>
        <w:t xml:space="preserve">Tulos</w:t>
      </w:r>
    </w:p>
    <w:p>
      <w:r>
        <w:t xml:space="preserve">Milloin kemiallinen energia muuttuu mekaaniseksi energiaksi?</w:t>
      </w:r>
    </w:p>
    <w:p>
      <w:r>
        <w:rPr>
          <w:b/>
        </w:rPr>
        <w:t xml:space="preserve">Esimerkki 0,4781</w:t>
      </w:r>
    </w:p>
    <w:p>
      <w:r>
        <w:t xml:space="preserve">Fakta: Platypus ja Echidna ovat nisäkkäitä, jotka lisääntyvät munimalla.</w:t>
      </w:r>
    </w:p>
    <w:p>
      <w:r>
        <w:rPr>
          <w:b/>
        </w:rPr>
        <w:t xml:space="preserve">Tulos</w:t>
      </w:r>
    </w:p>
    <w:p>
      <w:r>
        <w:t xml:space="preserve">Platypus ja Echidna ovat nisäkkäitä, jotka lisääntyvät millä tavalla?</w:t>
      </w:r>
    </w:p>
    <w:p>
      <w:r>
        <w:rPr>
          <w:b/>
        </w:rPr>
        <w:t xml:space="preserve">Esimerkki 0,4782</w:t>
      </w:r>
    </w:p>
    <w:p>
      <w:r>
        <w:t xml:space="preserve">Fakta: Geenit ovat osa DNA:sta ja proteiineista koostuvia kierteisiä rakenteita.</w:t>
      </w:r>
    </w:p>
    <w:p>
      <w:r>
        <w:rPr>
          <w:b/>
        </w:rPr>
        <w:t xml:space="preserve">Tulos</w:t>
      </w:r>
    </w:p>
    <w:p>
      <w:r>
        <w:t xml:space="preserve">Mitkä ovat osa DNA:sta ja proteiineista koostuvia kierteisiä rakenteita?</w:t>
      </w:r>
    </w:p>
    <w:p>
      <w:r>
        <w:rPr>
          <w:b/>
        </w:rPr>
        <w:t xml:space="preserve">Esimerkki 0,4783</w:t>
      </w:r>
    </w:p>
    <w:p>
      <w:r>
        <w:t xml:space="preserve">Fakta: Mehiläiset eivät elä veden alla.</w:t>
      </w:r>
    </w:p>
    <w:p>
      <w:r>
        <w:rPr>
          <w:b/>
        </w:rPr>
        <w:t xml:space="preserve">Tulos</w:t>
      </w:r>
    </w:p>
    <w:p>
      <w:r>
        <w:t xml:space="preserve">Missä mehiläiset eivät asu?</w:t>
      </w:r>
    </w:p>
    <w:p>
      <w:r>
        <w:rPr>
          <w:b/>
        </w:rPr>
        <w:t xml:space="preserve">Esimerkki 0,4784</w:t>
      </w:r>
    </w:p>
    <w:p>
      <w:r>
        <w:t xml:space="preserve">Fakta: muutokset lajin peräkkäisissä sukupolvissa tapahtuvat vastauksena ympäristön muutokseen.</w:t>
      </w:r>
    </w:p>
    <w:p>
      <w:r>
        <w:rPr>
          <w:b/>
        </w:rPr>
        <w:t xml:space="preserve">Tulos</w:t>
      </w:r>
    </w:p>
    <w:p>
      <w:r>
        <w:t xml:space="preserve">Mikä laji muuttuu ympäristön muutosten seurauksena?</w:t>
      </w:r>
    </w:p>
    <w:p>
      <w:r>
        <w:rPr>
          <w:b/>
        </w:rPr>
        <w:t xml:space="preserve">Esimerkki 0,4785</w:t>
      </w:r>
    </w:p>
    <w:p>
      <w:r>
        <w:t xml:space="preserve">Fakta: Maan kallistus pyörivällä akselillaan aiheuttaa talven.</w:t>
      </w:r>
    </w:p>
    <w:p>
      <w:r>
        <w:rPr>
          <w:b/>
        </w:rPr>
        <w:t xml:space="preserve">Tulos</w:t>
      </w:r>
    </w:p>
    <w:p>
      <w:r>
        <w:t xml:space="preserve">Mitä maapallon kallistuminen pyörivän akselinsa ympäri aiheuttaa?</w:t>
      </w:r>
    </w:p>
    <w:p>
      <w:r>
        <w:rPr>
          <w:b/>
        </w:rPr>
        <w:t xml:space="preserve">Tulos</w:t>
      </w:r>
    </w:p>
    <w:p>
      <w:r>
        <w:t xml:space="preserve">Mikä johtuu maapallon kallistumisesta pyörivälle akselilleen?</w:t>
      </w:r>
    </w:p>
    <w:p>
      <w:r>
        <w:rPr>
          <w:b/>
        </w:rPr>
        <w:t xml:space="preserve">Esimerkki 0,4786</w:t>
      </w:r>
    </w:p>
    <w:p>
      <w:r>
        <w:t xml:space="preserve">Fakta: Mönkijät lisääntyvät sukusolujen avulla.</w:t>
      </w:r>
    </w:p>
    <w:p>
      <w:r>
        <w:rPr>
          <w:b/>
        </w:rPr>
        <w:t xml:space="preserve">Tulos</w:t>
      </w:r>
    </w:p>
    <w:p>
      <w:r>
        <w:t xml:space="preserve">Mitä tunikaatit tarvitsevat lisääntyäkseen?</w:t>
      </w:r>
    </w:p>
    <w:p>
      <w:r>
        <w:rPr>
          <w:b/>
        </w:rPr>
        <w:t xml:space="preserve">Esimerkki 0,4787</w:t>
      </w:r>
    </w:p>
    <w:p>
      <w:r>
        <w:t xml:space="preserve">Fakta: Hiki kostuttaa ihon ja haihtuessaan se viilentää kehoa.</w:t>
      </w:r>
    </w:p>
    <w:p>
      <w:r>
        <w:rPr>
          <w:b/>
        </w:rPr>
        <w:t xml:space="preserve">Tulos</w:t>
      </w:r>
    </w:p>
    <w:p>
      <w:r>
        <w:t xml:space="preserve">Mitä hiki tekee iholle, kun se haihtuu iholta ilmaan?</w:t>
      </w:r>
    </w:p>
    <w:p>
      <w:r>
        <w:rPr>
          <w:b/>
        </w:rPr>
        <w:t xml:space="preserve">Esimerkki 0,4788</w:t>
      </w:r>
    </w:p>
    <w:p>
      <w:r>
        <w:t xml:space="preserve">Fakta: Ruoan säilyvyyttä voidaan pidentää ruoanvalmistuksen avulla.</w:t>
      </w:r>
    </w:p>
    <w:p>
      <w:r>
        <w:rPr>
          <w:b/>
        </w:rPr>
        <w:t xml:space="preserve">Tulos</w:t>
      </w:r>
    </w:p>
    <w:p>
      <w:r>
        <w:t xml:space="preserve">Mikä voi pidentää elintarvikkeiden säilyvyyttä?</w:t>
      </w:r>
    </w:p>
    <w:p>
      <w:r>
        <w:rPr>
          <w:b/>
        </w:rPr>
        <w:t xml:space="preserve">Esimerkki 0,4789</w:t>
      </w:r>
    </w:p>
    <w:p>
      <w:r>
        <w:t xml:space="preserve">Fakta: Lisääntyminen on prosessi, jossa eliöt synnyttävät poikasia.</w:t>
      </w:r>
    </w:p>
    <w:p>
      <w:r>
        <w:rPr>
          <w:b/>
        </w:rPr>
        <w:t xml:space="preserve">Tulos</w:t>
      </w:r>
    </w:p>
    <w:p>
      <w:r>
        <w:t xml:space="preserve">Minkä prosessin avulla eliöt synnyttävät poikasia?</w:t>
      </w:r>
    </w:p>
    <w:p>
      <w:r>
        <w:rPr>
          <w:b/>
        </w:rPr>
        <w:t xml:space="preserve">Esimerkki 0,4790</w:t>
      </w:r>
    </w:p>
    <w:p>
      <w:r>
        <w:t xml:space="preserve">Fakta: Energia tulee ekosysteemeihin auringonvalon tai alkuaineiden yhdistelmien muodossa.</w:t>
      </w:r>
    </w:p>
    <w:p>
      <w:r>
        <w:rPr>
          <w:b/>
        </w:rPr>
        <w:t xml:space="preserve">Tulos</w:t>
      </w:r>
    </w:p>
    <w:p>
      <w:r>
        <w:t xml:space="preserve">Mitä tulee ekosysteemeihin auringonvalon tai alkuaineiden yhdistelmien muodossa?</w:t>
      </w:r>
    </w:p>
    <w:p>
      <w:r>
        <w:rPr>
          <w:b/>
        </w:rPr>
        <w:t xml:space="preserve">Esimerkki 0,4791</w:t>
      </w:r>
    </w:p>
    <w:p>
      <w:r>
        <w:t xml:space="preserve">Fakta: absessi voi aiheuttaa hampaan turpoamisen.</w:t>
      </w:r>
    </w:p>
    <w:p>
      <w:r>
        <w:rPr>
          <w:b/>
        </w:rPr>
        <w:t xml:space="preserve">Tulos</w:t>
      </w:r>
    </w:p>
    <w:p>
      <w:r>
        <w:t xml:space="preserve">mikä voi aiheuttaa hampaan turpoamisen?</w:t>
      </w:r>
    </w:p>
    <w:p>
      <w:r>
        <w:rPr>
          <w:b/>
        </w:rPr>
        <w:t xml:space="preserve">Esimerkki 0,4792</w:t>
      </w:r>
    </w:p>
    <w:p>
      <w:r>
        <w:t xml:space="preserve">Fakta: Fossiilisten polttoaineiden muodostaminen edellyttää kasvillisuuden hajoamista.</w:t>
      </w:r>
    </w:p>
    <w:p>
      <w:r>
        <w:rPr>
          <w:b/>
        </w:rPr>
        <w:t xml:space="preserve">Tulos</w:t>
      </w:r>
    </w:p>
    <w:p>
      <w:r>
        <w:t xml:space="preserve">Mitä tarvitaan fossiilisten polttoaineiden muodostamiseen?</w:t>
      </w:r>
    </w:p>
    <w:p>
      <w:r>
        <w:rPr>
          <w:b/>
        </w:rPr>
        <w:t xml:space="preserve">Esimerkki 0,4793</w:t>
      </w:r>
    </w:p>
    <w:p>
      <w:r>
        <w:t xml:space="preserve">Fakta: Joillakin kasveja syövillä eläimillä on useampi kuin yksi vatsa.</w:t>
      </w:r>
    </w:p>
    <w:p>
      <w:r>
        <w:rPr>
          <w:b/>
        </w:rPr>
        <w:t xml:space="preserve">Tulos</w:t>
      </w:r>
    </w:p>
    <w:p>
      <w:r>
        <w:t xml:space="preserve">Joillakin kasveja syövillä eläimillä on useampi kuin yksi?</w:t>
      </w:r>
    </w:p>
    <w:p>
      <w:r>
        <w:rPr>
          <w:b/>
        </w:rPr>
        <w:t xml:space="preserve">Esimerkki 0,4794</w:t>
      </w:r>
    </w:p>
    <w:p>
      <w:r>
        <w:t xml:space="preserve">Fakta: Turvotussolmukkeet vuotavat nestettä kapillaareista solujen välisiin tiloihin.</w:t>
      </w:r>
    </w:p>
    <w:p>
      <w:r>
        <w:rPr>
          <w:b/>
        </w:rPr>
        <w:t xml:space="preserve">Tulos</w:t>
      </w:r>
    </w:p>
    <w:p>
      <w:r>
        <w:t xml:space="preserve">Mikä vuotaa nestettä ulos kapillaareista solujen välisiin tiloihin?</w:t>
      </w:r>
    </w:p>
    <w:p>
      <w:r>
        <w:rPr>
          <w:b/>
        </w:rPr>
        <w:t xml:space="preserve">Esimerkki 0,4795</w:t>
      </w:r>
    </w:p>
    <w:p>
      <w:r>
        <w:t xml:space="preserve">Fakta: Rautaa sisältävillä esineillä on magnetismiominaisuus.</w:t>
      </w:r>
    </w:p>
    <w:p>
      <w:r>
        <w:rPr>
          <w:b/>
        </w:rPr>
        <w:t xml:space="preserve">Tulos</w:t>
      </w:r>
    </w:p>
    <w:p>
      <w:r>
        <w:t xml:space="preserve">Mikä ominaisuus raudasta tehdyllä esineellä on?</w:t>
      </w:r>
    </w:p>
    <w:p>
      <w:r>
        <w:rPr>
          <w:b/>
        </w:rPr>
        <w:t xml:space="preserve">Esimerkki 0,4796</w:t>
      </w:r>
    </w:p>
    <w:p>
      <w:r>
        <w:t xml:space="preserve">Fakta: Uusi luu muodostuu kohonneissa happijännityksissä.</w:t>
      </w:r>
    </w:p>
    <w:p>
      <w:r>
        <w:rPr>
          <w:b/>
        </w:rPr>
        <w:t xml:space="preserve">Tulos</w:t>
      </w:r>
    </w:p>
    <w:p>
      <w:r>
        <w:t xml:space="preserve">Miten uusi luu muodostuu?</w:t>
      </w:r>
    </w:p>
    <w:p>
      <w:r>
        <w:rPr>
          <w:b/>
        </w:rPr>
        <w:t xml:space="preserve">Esimerkki 0,4797</w:t>
      </w:r>
    </w:p>
    <w:p>
      <w:r>
        <w:t xml:space="preserve">Tosiasia: maapallon pinnan epätasainen lämpeneminen aiheuttaa tuhoa.</w:t>
      </w:r>
    </w:p>
    <w:p>
      <w:r>
        <w:rPr>
          <w:b/>
        </w:rPr>
        <w:t xml:space="preserve">Tulos</w:t>
      </w:r>
    </w:p>
    <w:p>
      <w:r>
        <w:t xml:space="preserve">Mitä maapallon pinnan epätasainen lämpeneminen aiheuttaa?</w:t>
      </w:r>
    </w:p>
    <w:p>
      <w:r>
        <w:rPr>
          <w:b/>
        </w:rPr>
        <w:t xml:space="preserve">Esimerkki 0,4798</w:t>
      </w:r>
    </w:p>
    <w:p>
      <w:r>
        <w:t xml:space="preserve">Fakta: kaloilla on suojapeite, jota kutsutaan kondrolikalloksi.</w:t>
      </w:r>
    </w:p>
    <w:p>
      <w:r>
        <w:rPr>
          <w:b/>
        </w:rPr>
        <w:t xml:space="preserve">Tulos</w:t>
      </w:r>
    </w:p>
    <w:p>
      <w:r>
        <w:t xml:space="preserve">Mikä on kalojen suojapeite?</w:t>
      </w:r>
    </w:p>
    <w:p>
      <w:r>
        <w:rPr>
          <w:b/>
        </w:rPr>
        <w:t xml:space="preserve">Esimerkki 0,4799</w:t>
      </w:r>
    </w:p>
    <w:p>
      <w:r>
        <w:t xml:space="preserve">Tosiasia: maaperän saprofyytit tai loiset muuttavat ilmakehän typpeä kasvien käyttämään muotoon.</w:t>
      </w:r>
    </w:p>
    <w:p>
      <w:r>
        <w:rPr>
          <w:b/>
        </w:rPr>
        <w:t xml:space="preserve">Tulos</w:t>
      </w:r>
    </w:p>
    <w:p>
      <w:r>
        <w:t xml:space="preserve">Mitä maaperässä on, joka muuttaa ilmakehän typen kasveille käyttökelpoiseksi?</w:t>
      </w:r>
    </w:p>
    <w:p>
      <w:r>
        <w:rPr>
          <w:b/>
        </w:rPr>
        <w:t xml:space="preserve">Esimerkki 0.4800</w:t>
      </w:r>
    </w:p>
    <w:p>
      <w:r>
        <w:t xml:space="preserve">Tosiasia: maapallon pinnan epätasainen lämpeneminen auringon vaikutuksesta on keskeinen tekijä maailmanlaajuisten säämallien määrittelyssä.</w:t>
      </w:r>
    </w:p>
    <w:p>
      <w:r>
        <w:rPr>
          <w:b/>
        </w:rPr>
        <w:t xml:space="preserve">Tulos</w:t>
      </w:r>
    </w:p>
    <w:p>
      <w:r>
        <w:t xml:space="preserve">Mikä on keskeinen tekijä, joka määrittää maailmanlaajuiset säämallit?</w:t>
      </w:r>
    </w:p>
    <w:p>
      <w:r>
        <w:rPr>
          <w:b/>
        </w:rPr>
        <w:t xml:space="preserve">Esimerkki 0.4801</w:t>
      </w:r>
    </w:p>
    <w:p>
      <w:r>
        <w:t xml:space="preserve">Fakta: alueet, jotka eivät koodaa proteiineja, poistetaan RNA:n liittämisellä.</w:t>
      </w:r>
    </w:p>
    <w:p>
      <w:r>
        <w:rPr>
          <w:b/>
        </w:rPr>
        <w:t xml:space="preserve">Tulos</w:t>
      </w:r>
    </w:p>
    <w:p>
      <w:r>
        <w:t xml:space="preserve">miten poistetaan alueet, jotka eivät koodaa proteiineja?</w:t>
      </w:r>
    </w:p>
    <w:p>
      <w:r>
        <w:rPr>
          <w:b/>
        </w:rPr>
        <w:t xml:space="preserve">Esimerkki 0.4802</w:t>
      </w:r>
    </w:p>
    <w:p>
      <w:r>
        <w:t xml:space="preserve">Tosiasia: Erikoistumista tapahtuu, kun kilpailevat lajit kehittyvät elinympäristönsä olosuhteiden mukaan.</w:t>
      </w:r>
    </w:p>
    <w:p>
      <w:r>
        <w:rPr>
          <w:b/>
        </w:rPr>
        <w:t xml:space="preserve">Tulos</w:t>
      </w:r>
    </w:p>
    <w:p>
      <w:r>
        <w:t xml:space="preserve">Erikoistumista tapahtuu, kun kilpailevat lajit kehittyvät elinympäristönsä olosuhteiden mukaan?</w:t>
      </w:r>
    </w:p>
    <w:p>
      <w:r>
        <w:rPr>
          <w:b/>
        </w:rPr>
        <w:t xml:space="preserve">Esimerkki 0.4803</w:t>
      </w:r>
    </w:p>
    <w:p>
      <w:r>
        <w:t xml:space="preserve">Fakta: Kaikki kelenteratat ovat vesieläimiä.</w:t>
      </w:r>
    </w:p>
    <w:p>
      <w:r>
        <w:rPr>
          <w:b/>
        </w:rPr>
        <w:t xml:space="preserve">Tulos</w:t>
      </w:r>
    </w:p>
    <w:p>
      <w:r>
        <w:t xml:space="preserve">Mitä kaikki coelenterat ovat?</w:t>
      </w:r>
    </w:p>
    <w:p>
      <w:r>
        <w:rPr>
          <w:b/>
        </w:rPr>
        <w:t xml:space="preserve">Tulos</w:t>
      </w:r>
    </w:p>
    <w:p>
      <w:r>
        <w:t xml:space="preserve">Minkälaisiksi olennoiksi kaikki coelenteratit luetaan?</w:t>
      </w:r>
    </w:p>
    <w:p>
      <w:r>
        <w:rPr>
          <w:b/>
        </w:rPr>
        <w:t xml:space="preserve">Esimerkki 0.4804</w:t>
      </w:r>
    </w:p>
    <w:p>
      <w:r>
        <w:t xml:space="preserve">Fakta: Kosteikot ovat erittäin tärkeitä maailman tärkeimpiä elinympäristöjä.</w:t>
      </w:r>
    </w:p>
    <w:p>
      <w:r>
        <w:rPr>
          <w:b/>
        </w:rPr>
        <w:t xml:space="preserve">Tulos</w:t>
      </w:r>
    </w:p>
    <w:p>
      <w:r>
        <w:t xml:space="preserve">Kosteikot ovat erittäin tärkeitä mitä?</w:t>
      </w:r>
    </w:p>
    <w:p>
      <w:r>
        <w:rPr>
          <w:b/>
        </w:rPr>
        <w:t xml:space="preserve">Esimerkki 0.4805</w:t>
      </w:r>
    </w:p>
    <w:p>
      <w:r>
        <w:t xml:space="preserve">Tosiasia: Ilman hiilidioksidipitoisuudet ovat kasvaneet dramaattisesti viime vuosikymmenen aikana.</w:t>
      </w:r>
    </w:p>
    <w:p>
      <w:r>
        <w:rPr>
          <w:b/>
        </w:rPr>
        <w:t xml:space="preserve">Tulos</w:t>
      </w:r>
    </w:p>
    <w:p>
      <w:r>
        <w:t xml:space="preserve">Minkä aineen pitoisuus ilmassa on kasvanut dramaattisesti viime vuosikymmenen aikana?</w:t>
      </w:r>
    </w:p>
    <w:p>
      <w:r>
        <w:rPr>
          <w:b/>
        </w:rPr>
        <w:t xml:space="preserve">Esimerkki 0.4806</w:t>
      </w:r>
    </w:p>
    <w:p>
      <w:r>
        <w:t xml:space="preserve">Tosiasia: maan eroosio vaikuttaa kielteisesti ympäristöön.</w:t>
      </w:r>
    </w:p>
    <w:p>
      <w:r>
        <w:rPr>
          <w:b/>
        </w:rPr>
        <w:t xml:space="preserve">Tulos</w:t>
      </w:r>
    </w:p>
    <w:p>
      <w:r>
        <w:t xml:space="preserve">Millaisia vaikutuksia eroosiolla on maahan?</w:t>
      </w:r>
    </w:p>
    <w:p>
      <w:r>
        <w:rPr>
          <w:b/>
        </w:rPr>
        <w:t xml:space="preserve">Esimerkki 0.4807</w:t>
      </w:r>
    </w:p>
    <w:p>
      <w:r>
        <w:t xml:space="preserve">Fakta: Eläimet, kuten nuoret linnut, voivat käyttää piiloutumista.</w:t>
      </w:r>
    </w:p>
    <w:p>
      <w:r>
        <w:rPr>
          <w:b/>
        </w:rPr>
        <w:t xml:space="preserve">Tulos</w:t>
      </w:r>
    </w:p>
    <w:p>
      <w:r>
        <w:t xml:space="preserve">Piiloutumista voivat käyttää eläimet, kuten mitä?</w:t>
      </w:r>
    </w:p>
    <w:p>
      <w:r>
        <w:rPr>
          <w:b/>
        </w:rPr>
        <w:t xml:space="preserve">Esimerkki 0.4808</w:t>
      </w:r>
    </w:p>
    <w:p>
      <w:r>
        <w:t xml:space="preserve">Fakta: Oppiminen alkaa syntymän jälkeen.</w:t>
      </w:r>
    </w:p>
    <w:p>
      <w:r>
        <w:rPr>
          <w:b/>
        </w:rPr>
        <w:t xml:space="preserve">Tulos</w:t>
      </w:r>
    </w:p>
    <w:p>
      <w:r>
        <w:t xml:space="preserve">Milloin oppiminen alkaa?</w:t>
      </w:r>
    </w:p>
    <w:p>
      <w:r>
        <w:rPr>
          <w:b/>
        </w:rPr>
        <w:t xml:space="preserve">Esimerkki 0.4809</w:t>
      </w:r>
    </w:p>
    <w:p>
      <w:r>
        <w:t xml:space="preserve">Fakta: Kun lämpö kulkee metallin läpi, metalli laajenee.</w:t>
      </w:r>
    </w:p>
    <w:p>
      <w:r>
        <w:rPr>
          <w:b/>
        </w:rPr>
        <w:t xml:space="preserve">Tulos</w:t>
      </w:r>
    </w:p>
    <w:p>
      <w:r>
        <w:t xml:space="preserve">Mitä metallille tapahtuu, kun lämpö kulkee sen läpi?</w:t>
      </w:r>
    </w:p>
    <w:p>
      <w:r>
        <w:rPr>
          <w:b/>
        </w:rPr>
        <w:t xml:space="preserve">Esimerkki 0.4810</w:t>
      </w:r>
    </w:p>
    <w:p>
      <w:r>
        <w:t xml:space="preserve">Fakta: Mustekalat suihkuttavat pilveä piiloutuakseen saalistajilta.</w:t>
      </w:r>
    </w:p>
    <w:p>
      <w:r>
        <w:rPr>
          <w:b/>
        </w:rPr>
        <w:t xml:space="preserve">Tulos</w:t>
      </w:r>
    </w:p>
    <w:p>
      <w:r>
        <w:t xml:space="preserve">Mustekalat suihkuttavat pilveä piiloutuakseen miltä?</w:t>
      </w:r>
    </w:p>
    <w:p>
      <w:r>
        <w:rPr>
          <w:b/>
        </w:rPr>
        <w:t xml:space="preserve">Esimerkki 0.4811</w:t>
      </w:r>
    </w:p>
    <w:p>
      <w:r>
        <w:t xml:space="preserve">Tosiasia: Autossa matkustajien loukkaantumisten ehkäiseminen pelastaa ihmishenkiä.</w:t>
      </w:r>
    </w:p>
    <w:p>
      <w:r>
        <w:rPr>
          <w:b/>
        </w:rPr>
        <w:t xml:space="preserve">Tulos</w:t>
      </w:r>
    </w:p>
    <w:p>
      <w:r>
        <w:t xml:space="preserve">Mitä tehdään ehkäisemällä autojen matkustajien loukkaantumisia?</w:t>
      </w:r>
    </w:p>
    <w:p>
      <w:r>
        <w:rPr>
          <w:b/>
        </w:rPr>
        <w:t xml:space="preserve">Esimerkki 0.4812</w:t>
      </w:r>
    </w:p>
    <w:p>
      <w:r>
        <w:t xml:space="preserve">Tosiasia: tappavat geenit voivat periytyä.</w:t>
      </w:r>
    </w:p>
    <w:p>
      <w:r>
        <w:rPr>
          <w:b/>
        </w:rPr>
        <w:t xml:space="preserve">Tulos</w:t>
      </w:r>
    </w:p>
    <w:p>
      <w:r>
        <w:t xml:space="preserve">millaisia geenejä voi periytyä?</w:t>
      </w:r>
    </w:p>
    <w:p>
      <w:r>
        <w:rPr>
          <w:b/>
        </w:rPr>
        <w:t xml:space="preserve">Esimerkki 0.4813</w:t>
      </w:r>
    </w:p>
    <w:p>
      <w:r>
        <w:t xml:space="preserve">Fakta: DNA:ta esiintyy geenien kierteisinä ryhminä.</w:t>
      </w:r>
    </w:p>
    <w:p>
      <w:r>
        <w:rPr>
          <w:b/>
        </w:rPr>
        <w:t xml:space="preserve">Tulos</w:t>
      </w:r>
    </w:p>
    <w:p>
      <w:r>
        <w:t xml:space="preserve">DNA on tyypillisesti tässä tilassa:?</w:t>
      </w:r>
    </w:p>
    <w:p>
      <w:r>
        <w:rPr>
          <w:b/>
        </w:rPr>
        <w:t xml:space="preserve">Esimerkki 0.4814</w:t>
      </w:r>
    </w:p>
    <w:p>
      <w:r>
        <w:t xml:space="preserve">Fakta: Meteorologit tutkivat säätä.</w:t>
      </w:r>
    </w:p>
    <w:p>
      <w:r>
        <w:rPr>
          <w:b/>
        </w:rPr>
        <w:t xml:space="preserve">Tulos</w:t>
      </w:r>
    </w:p>
    <w:p>
      <w:r>
        <w:t xml:space="preserve">Mitä meteorologit tutkivat?</w:t>
      </w:r>
    </w:p>
    <w:p>
      <w:r>
        <w:rPr>
          <w:b/>
        </w:rPr>
        <w:t xml:space="preserve">Esimerkki 0.4815</w:t>
      </w:r>
    </w:p>
    <w:p>
      <w:r>
        <w:t xml:space="preserve">Tosiasia: Mikro-organismit aiheuttavat ruokamyrkytyksen.</w:t>
      </w:r>
    </w:p>
    <w:p>
      <w:r>
        <w:rPr>
          <w:b/>
        </w:rPr>
        <w:t xml:space="preserve">Tulos</w:t>
      </w:r>
    </w:p>
    <w:p>
      <w:r>
        <w:t xml:space="preserve">Mitä elintarvikkeissa olevat mikro-organismit aiheuttavat?</w:t>
      </w:r>
    </w:p>
    <w:p>
      <w:r>
        <w:rPr>
          <w:b/>
        </w:rPr>
        <w:t xml:space="preserve">Esimerkki 0.4816</w:t>
      </w:r>
    </w:p>
    <w:p>
      <w:r>
        <w:t xml:space="preserve">Fakta: Kromosomit sisältävät reseptin proteiinien valmistusta varten.</w:t>
      </w:r>
    </w:p>
    <w:p>
      <w:r>
        <w:rPr>
          <w:b/>
        </w:rPr>
        <w:t xml:space="preserve">Tulos</w:t>
      </w:r>
    </w:p>
    <w:p>
      <w:r>
        <w:t xml:space="preserve">hromosomit sisältävät reseptin minkä valmistukseen?</w:t>
      </w:r>
    </w:p>
    <w:p>
      <w:r>
        <w:rPr>
          <w:b/>
        </w:rPr>
        <w:t xml:space="preserve">Esimerkki 0.4817</w:t>
      </w:r>
    </w:p>
    <w:p>
      <w:r>
        <w:t xml:space="preserve">Fakta: Ilmakehän köyhtyminen johtaa siihen, että UV-säteilyä pääsee Maahan enemmän.</w:t>
      </w:r>
    </w:p>
    <w:p>
      <w:r>
        <w:rPr>
          <w:b/>
        </w:rPr>
        <w:t xml:space="preserve">Tulos</w:t>
      </w:r>
    </w:p>
    <w:p>
      <w:r>
        <w:t xml:space="preserve">Mikä johtaa siihen, että UV-säteilyä pääsee Maahan enemmän?</w:t>
      </w:r>
    </w:p>
    <w:p>
      <w:r>
        <w:rPr>
          <w:b/>
        </w:rPr>
        <w:t xml:space="preserve">Esimerkki 0.4818</w:t>
      </w:r>
    </w:p>
    <w:p>
      <w:r>
        <w:t xml:space="preserve">Fakta: Yläkäsivarren lihakset ojentavat henkilön kyynärpäätä.</w:t>
      </w:r>
    </w:p>
    <w:p>
      <w:r>
        <w:rPr>
          <w:b/>
        </w:rPr>
        <w:t xml:space="preserve">Tulos</w:t>
      </w:r>
    </w:p>
    <w:p>
      <w:r>
        <w:t xml:space="preserve">Yläkäsivarren lihakset suoristavat henkilön mitä?</w:t>
      </w:r>
    </w:p>
    <w:p>
      <w:r>
        <w:rPr>
          <w:b/>
        </w:rPr>
        <w:t xml:space="preserve">Esimerkki 0.4819</w:t>
      </w:r>
    </w:p>
    <w:p>
      <w:r>
        <w:t xml:space="preserve">Fakta: Veden voima siemenkuorta vasten aiheuttaa juurten kasvua.</w:t>
      </w:r>
    </w:p>
    <w:p>
      <w:r>
        <w:rPr>
          <w:b/>
        </w:rPr>
        <w:t xml:space="preserve">Tulos</w:t>
      </w:r>
    </w:p>
    <w:p>
      <w:r>
        <w:t xml:space="preserve">Minkä voima siemenkuorta vasten aiheuttaa juurten kasvun?</w:t>
      </w:r>
    </w:p>
    <w:p>
      <w:r>
        <w:rPr>
          <w:b/>
        </w:rPr>
        <w:t xml:space="preserve">Esimerkki 0.4820</w:t>
      </w:r>
    </w:p>
    <w:p>
      <w:r>
        <w:t xml:space="preserve">Tosiasia: Viiniköynnökset ovat kasveja, jotka pudottavat lehtensä kausittain.</w:t>
      </w:r>
    </w:p>
    <w:p>
      <w:r>
        <w:rPr>
          <w:b/>
        </w:rPr>
        <w:t xml:space="preserve">Tulos</w:t>
      </w:r>
    </w:p>
    <w:p>
      <w:r>
        <w:t xml:space="preserve">Viiniköynnökset ovat kasveja, jotka pudottavat lehtensä?</w:t>
      </w:r>
    </w:p>
    <w:p>
      <w:r>
        <w:rPr>
          <w:b/>
        </w:rPr>
        <w:t xml:space="preserve">Esimerkki 0,4821</w:t>
      </w:r>
    </w:p>
    <w:p>
      <w:r>
        <w:t xml:space="preserve">Fakta: lämminveriset olennot säätelevät ruumiinlämpöään hikoilemalla tai henkäilemällä selviytyäkseen.</w:t>
      </w:r>
    </w:p>
    <w:p>
      <w:r>
        <w:rPr>
          <w:b/>
        </w:rPr>
        <w:t xml:space="preserve">Tulos</w:t>
      </w:r>
    </w:p>
    <w:p>
      <w:r>
        <w:t xml:space="preserve">Miten lämminruumiiset olennot säätelevät lämpötilaansa selviytyäkseen?</w:t>
      </w:r>
    </w:p>
    <w:p>
      <w:r>
        <w:rPr>
          <w:b/>
        </w:rPr>
        <w:t xml:space="preserve">Esimerkki 0.4822</w:t>
      </w:r>
    </w:p>
    <w:p>
      <w:r>
        <w:t xml:space="preserve">Fakta: Kananmunassa tapahtuva kemiallinen reaktio saa proteiinin muuttumaan karheaksi ja kumimaiseksi.</w:t>
      </w:r>
    </w:p>
    <w:p>
      <w:r>
        <w:rPr>
          <w:b/>
        </w:rPr>
        <w:t xml:space="preserve">Tulos</w:t>
      </w:r>
    </w:p>
    <w:p>
      <w:r>
        <w:t xml:space="preserve">Mikä kananmunassa saa proteiinin muuttumaan karkeaksi ja kumimaiseksi?</w:t>
      </w:r>
    </w:p>
    <w:p>
      <w:r>
        <w:rPr>
          <w:b/>
        </w:rPr>
        <w:t xml:space="preserve">Esimerkki 0.4823</w:t>
      </w:r>
    </w:p>
    <w:p>
      <w:r>
        <w:t xml:space="preserve">Tosiasia: kalsiumvarastot suojaavat pehmytkudoksia ja sisäelimiä.</w:t>
      </w:r>
    </w:p>
    <w:p>
      <w:r>
        <w:rPr>
          <w:b/>
        </w:rPr>
        <w:t xml:space="preserve">Tulos</w:t>
      </w:r>
    </w:p>
    <w:p>
      <w:r>
        <w:t xml:space="preserve">Mikä suojaa pehmytkudoksia ja sisäelimiä?</w:t>
      </w:r>
    </w:p>
    <w:p>
      <w:r>
        <w:rPr>
          <w:b/>
        </w:rPr>
        <w:t xml:space="preserve">Esimerkki 0.4824</w:t>
      </w:r>
    </w:p>
    <w:p>
      <w:r>
        <w:t xml:space="preserve">Fakta: HIV voi aiheuttaa kudosten turpoamista.</w:t>
      </w:r>
    </w:p>
    <w:p>
      <w:r>
        <w:rPr>
          <w:b/>
        </w:rPr>
        <w:t xml:space="preserve">Tulos</w:t>
      </w:r>
    </w:p>
    <w:p>
      <w:r>
        <w:t xml:space="preserve">Mikä voi aiheuttaa kudosten turpoamista?</w:t>
      </w:r>
    </w:p>
    <w:p>
      <w:r>
        <w:rPr>
          <w:b/>
        </w:rPr>
        <w:t xml:space="preserve">Esimerkki 0,4825</w:t>
      </w:r>
    </w:p>
    <w:p>
      <w:r>
        <w:t xml:space="preserve">Tosiasia: hyönteiset ovat haitallisia elintarvikkeille.</w:t>
      </w:r>
    </w:p>
    <w:p>
      <w:r>
        <w:rPr>
          <w:b/>
        </w:rPr>
        <w:t xml:space="preserve">Tulos</w:t>
      </w:r>
    </w:p>
    <w:p>
      <w:r>
        <w:t xml:space="preserve">mitä hyönteiset ovat elintarvikkeille?</w:t>
      </w:r>
    </w:p>
    <w:p>
      <w:r>
        <w:rPr>
          <w:b/>
        </w:rPr>
        <w:t xml:space="preserve">Esimerkki 0,4826</w:t>
      </w:r>
    </w:p>
    <w:p>
      <w:r>
        <w:t xml:space="preserve">Tosiasia: BCRA2 on geeni, joka on vastuussa joistakin rintasyövistä.</w:t>
      </w:r>
    </w:p>
    <w:p>
      <w:r>
        <w:rPr>
          <w:b/>
        </w:rPr>
        <w:t xml:space="preserve">Tulos</w:t>
      </w:r>
    </w:p>
    <w:p>
      <w:r>
        <w:t xml:space="preserve">Mitä BCRA2 aiheuttaa joskus?</w:t>
      </w:r>
    </w:p>
    <w:p>
      <w:r>
        <w:rPr>
          <w:b/>
        </w:rPr>
        <w:t xml:space="preserve">Esimerkki 0.4827</w:t>
      </w:r>
    </w:p>
    <w:p>
      <w:r>
        <w:t xml:space="preserve">Fakta: Evoluutio tapahtuu vastauksena elämän muuttuviin ilmiöihin.</w:t>
      </w:r>
    </w:p>
    <w:p>
      <w:r>
        <w:rPr>
          <w:b/>
        </w:rPr>
        <w:t xml:space="preserve">Tulos</w:t>
      </w:r>
    </w:p>
    <w:p>
      <w:r>
        <w:t xml:space="preserve">Evoluutio tapahtuu vastauksena mihin asioihin elämässä?</w:t>
      </w:r>
    </w:p>
    <w:p>
      <w:r>
        <w:rPr>
          <w:b/>
        </w:rPr>
        <w:t xml:space="preserve">Esimerkki 0.4828</w:t>
      </w:r>
    </w:p>
    <w:p>
      <w:r>
        <w:t xml:space="preserve">Fakta: hallitsevilla maalla elävillä nisäkkäillä on kohtu.</w:t>
      </w:r>
    </w:p>
    <w:p>
      <w:r>
        <w:rPr>
          <w:b/>
        </w:rPr>
        <w:t xml:space="preserve">Tulos</w:t>
      </w:r>
    </w:p>
    <w:p>
      <w:r>
        <w:t xml:space="preserve">Hallitsevia maannisäkkäitä on?</w:t>
      </w:r>
    </w:p>
    <w:p>
      <w:r>
        <w:rPr>
          <w:b/>
        </w:rPr>
        <w:t xml:space="preserve">Esimerkki 0.4829</w:t>
      </w:r>
    </w:p>
    <w:p>
      <w:r>
        <w:t xml:space="preserve">Fakta: Prisma saa auringonvalon jakautumaan eri väreihin.</w:t>
      </w:r>
    </w:p>
    <w:p>
      <w:r>
        <w:rPr>
          <w:b/>
        </w:rPr>
        <w:t xml:space="preserve">Tulos</w:t>
      </w:r>
    </w:p>
    <w:p>
      <w:r>
        <w:t xml:space="preserve">Mitä prisma voi tehdä auringonvalolle?</w:t>
      </w:r>
    </w:p>
    <w:p>
      <w:r>
        <w:rPr>
          <w:b/>
        </w:rPr>
        <w:t xml:space="preserve">Esimerkki 0,4830</w:t>
      </w:r>
    </w:p>
    <w:p>
      <w:r>
        <w:t xml:space="preserve">Tosiasia: Kasvihuone suojaa kasveja jäätymiseltä ja kuolemalta.</w:t>
      </w:r>
    </w:p>
    <w:p>
      <w:r>
        <w:rPr>
          <w:b/>
        </w:rPr>
        <w:t xml:space="preserve">Tulos</w:t>
      </w:r>
    </w:p>
    <w:p>
      <w:r>
        <w:t xml:space="preserve">Miltä kasvihuone voi suojata kasveja?</w:t>
      </w:r>
    </w:p>
    <w:p>
      <w:r>
        <w:rPr>
          <w:b/>
        </w:rPr>
        <w:t xml:space="preserve">Esimerkki 0,4831</w:t>
      </w:r>
    </w:p>
    <w:p>
      <w:r>
        <w:t xml:space="preserve">Fakta: lehtileikkurit kommunikoivat feromoneiksi kutsuttujen kemikaalien avulla.</w:t>
      </w:r>
    </w:p>
    <w:p>
      <w:r>
        <w:rPr>
          <w:b/>
        </w:rPr>
        <w:t xml:space="preserve">Tulos</w:t>
      </w:r>
    </w:p>
    <w:p>
      <w:r>
        <w:t xml:space="preserve">mikä voi kommunikoida feromonien avulla?</w:t>
      </w:r>
    </w:p>
    <w:p>
      <w:r>
        <w:rPr>
          <w:b/>
        </w:rPr>
        <w:t xml:space="preserve">Esimerkki 0.4832</w:t>
      </w:r>
    </w:p>
    <w:p>
      <w:r>
        <w:t xml:space="preserve">Fakta: Ihmiskeho käyttää lihaa, kalaa ja kanaa solujen korjaamiseen.</w:t>
      </w:r>
    </w:p>
    <w:p>
      <w:r>
        <w:rPr>
          <w:b/>
        </w:rPr>
        <w:t xml:space="preserve">Tulos</w:t>
      </w:r>
    </w:p>
    <w:p>
      <w:r>
        <w:t xml:space="preserve">Mihin ihmiskeho käyttää lihaa, kalaa ja kanaa?</w:t>
      </w:r>
    </w:p>
    <w:p>
      <w:r>
        <w:rPr>
          <w:b/>
        </w:rPr>
        <w:t xml:space="preserve">Esimerkki 0,4833</w:t>
      </w:r>
    </w:p>
    <w:p>
      <w:r>
        <w:t xml:space="preserve">Tosiasia: antibiootit voivat estää ihmisten kuoleman.</w:t>
      </w:r>
    </w:p>
    <w:p>
      <w:r>
        <w:rPr>
          <w:b/>
        </w:rPr>
        <w:t xml:space="preserve">Tulos</w:t>
      </w:r>
    </w:p>
    <w:p>
      <w:r>
        <w:t xml:space="preserve">Mitä antibiootit voivat tehdä?</w:t>
      </w:r>
    </w:p>
    <w:p>
      <w:r>
        <w:rPr>
          <w:b/>
        </w:rPr>
        <w:t xml:space="preserve">Esimerkki 0,4834</w:t>
      </w:r>
    </w:p>
    <w:p>
      <w:r>
        <w:t xml:space="preserve">Fakta: lannoitteet täydentävät maaperän ravinteita.</w:t>
      </w:r>
    </w:p>
    <w:p>
      <w:r>
        <w:rPr>
          <w:b/>
        </w:rPr>
        <w:t xml:space="preserve">Tulos</w:t>
      </w:r>
    </w:p>
    <w:p>
      <w:r>
        <w:t xml:space="preserve">Mitä lannoite täydentää?</w:t>
      </w:r>
    </w:p>
    <w:p>
      <w:r>
        <w:rPr>
          <w:b/>
        </w:rPr>
        <w:t xml:space="preserve">Esimerkki 0,4835</w:t>
      </w:r>
    </w:p>
    <w:p>
      <w:r>
        <w:t xml:space="preserve">Tosiasia: korkeapainejärjestelmät aiheuttavat hyvän näkyvyyden.</w:t>
      </w:r>
    </w:p>
    <w:p>
      <w:r>
        <w:rPr>
          <w:b/>
        </w:rPr>
        <w:t xml:space="preserve">Tulos</w:t>
      </w:r>
    </w:p>
    <w:p>
      <w:r>
        <w:t xml:space="preserve">mitä korkeapainejärjestelmä aiheuttaa?</w:t>
      </w:r>
    </w:p>
    <w:p>
      <w:r>
        <w:rPr>
          <w:b/>
        </w:rPr>
        <w:t xml:space="preserve">Esimerkki 0.4836</w:t>
      </w:r>
    </w:p>
    <w:p>
      <w:r>
        <w:t xml:space="preserve">Fakta: aivojen toiminnallinen perusyksikkö välittää hermoimpulsseja muihin soluihin.</w:t>
      </w:r>
    </w:p>
    <w:p>
      <w:r>
        <w:rPr>
          <w:b/>
        </w:rPr>
        <w:t xml:space="preserve">Tulos</w:t>
      </w:r>
    </w:p>
    <w:p>
      <w:r>
        <w:t xml:space="preserve">Minkä toiminnallinen perusyksikkö välittää hermoimpulsseja muihin soluihin?</w:t>
      </w:r>
    </w:p>
    <w:p>
      <w:r>
        <w:rPr>
          <w:b/>
        </w:rPr>
        <w:t xml:space="preserve">Esimerkki 0.4837</w:t>
      </w:r>
    </w:p>
    <w:p>
      <w:r>
        <w:t xml:space="preserve">Fakta: Eläimet näkevät eri tavalla kuin ihmiset.</w:t>
      </w:r>
    </w:p>
    <w:p>
      <w:r>
        <w:rPr>
          <w:b/>
        </w:rPr>
        <w:t xml:space="preserve">Tulos</w:t>
      </w:r>
    </w:p>
    <w:p>
      <w:r>
        <w:t xml:space="preserve">Mitä eläimet tekevät eri tavalla kuin ihmiset?</w:t>
      </w:r>
    </w:p>
    <w:p>
      <w:r>
        <w:rPr>
          <w:b/>
        </w:rPr>
        <w:t xml:space="preserve">Esimerkki 0,4838</w:t>
      </w:r>
    </w:p>
    <w:p>
      <w:r>
        <w:t xml:space="preserve">Fakta: hurrikaanit muodostuvat lämpimän trooppisen veden yläpuolella valtameressä, ja niiden voimakkuus vähenee maalla.</w:t>
      </w:r>
    </w:p>
    <w:p>
      <w:r>
        <w:rPr>
          <w:b/>
        </w:rPr>
        <w:t xml:space="preserve">Tulos</w:t>
      </w:r>
    </w:p>
    <w:p>
      <w:r>
        <w:t xml:space="preserve">Mitä tapahtuu, kun lämpimässä trooppisessa ukkosessa muodostunut hurrikaani saavuttaa maanpinnan?</w:t>
      </w:r>
    </w:p>
    <w:p>
      <w:r>
        <w:rPr>
          <w:b/>
        </w:rPr>
        <w:t xml:space="preserve">Esimerkki 0.4839</w:t>
      </w:r>
    </w:p>
    <w:p>
      <w:r>
        <w:t xml:space="preserve">Tosiasia: leukemia on sairaus, jossa solut jakautuvat hallitsemattomasti.</w:t>
      </w:r>
    </w:p>
    <w:p>
      <w:r>
        <w:rPr>
          <w:b/>
        </w:rPr>
        <w:t xml:space="preserve">Tulos</w:t>
      </w:r>
    </w:p>
    <w:p>
      <w:r>
        <w:t xml:space="preserve">Mikä on sairaus, jossa solut jakautuvat hallitsemattomasti?</w:t>
      </w:r>
    </w:p>
    <w:p>
      <w:r>
        <w:rPr>
          <w:b/>
        </w:rPr>
        <w:t xml:space="preserve">Esimerkki 0.4840</w:t>
      </w:r>
    </w:p>
    <w:p>
      <w:r>
        <w:t xml:space="preserve">Tosiasia: Tasapainovoimat kohdistuvat vastavuoroisesti kappaleeseen, jolloin se pysyy paikallaan.</w:t>
      </w:r>
    </w:p>
    <w:p>
      <w:r>
        <w:rPr>
          <w:b/>
        </w:rPr>
        <w:t xml:space="preserve">Tulos</w:t>
      </w:r>
    </w:p>
    <w:p>
      <w:r>
        <w:t xml:space="preserve">Mikä todennäköisesti vaikuttaa vastavuoroisesti esineeseen ja saa sen pysymään paikallaan?</w:t>
      </w:r>
    </w:p>
    <w:p>
      <w:r>
        <w:rPr>
          <w:b/>
        </w:rPr>
        <w:t xml:space="preserve">Esimerkki 0,4841</w:t>
      </w:r>
    </w:p>
    <w:p>
      <w:r>
        <w:t xml:space="preserve">Fakta: Hajoaminen on tärkeää maaperän tuottavuuden kannalta.</w:t>
      </w:r>
    </w:p>
    <w:p>
      <w:r>
        <w:rPr>
          <w:b/>
        </w:rPr>
        <w:t xml:space="preserve">Tulos</w:t>
      </w:r>
    </w:p>
    <w:p>
      <w:r>
        <w:t xml:space="preserve">Mikä on tärkeää maaperän tuottavuuden kannalta?</w:t>
      </w:r>
    </w:p>
    <w:p>
      <w:r>
        <w:rPr>
          <w:b/>
        </w:rPr>
        <w:t xml:space="preserve">Esimerkki 0.4842</w:t>
      </w:r>
    </w:p>
    <w:p>
      <w:r>
        <w:t xml:space="preserve">Tosiasia: poltettu elohopea voi aiheuttaa maaperän ph:n laskua.</w:t>
      </w:r>
    </w:p>
    <w:p>
      <w:r>
        <w:rPr>
          <w:b/>
        </w:rPr>
        <w:t xml:space="preserve">Tulos</w:t>
      </w:r>
    </w:p>
    <w:p>
      <w:r>
        <w:t xml:space="preserve">Mikä voi aiheuttaa maaperän ph:n laskun?</w:t>
      </w:r>
    </w:p>
    <w:p>
      <w:r>
        <w:rPr>
          <w:b/>
        </w:rPr>
        <w:t xml:space="preserve">Esimerkki 0.4843</w:t>
      </w:r>
    </w:p>
    <w:p>
      <w:r>
        <w:t xml:space="preserve">Tosiasia: Jos ilmakehän tila on myrskyisä, sateen mahdollisuus on suurempi.</w:t>
      </w:r>
    </w:p>
    <w:p>
      <w:r>
        <w:rPr>
          <w:b/>
        </w:rPr>
        <w:t xml:space="preserve">Tulos</w:t>
      </w:r>
    </w:p>
    <w:p>
      <w:r>
        <w:t xml:space="preserve">Jos ilmakehän tila on mikä, niin sateen mahdollisuus on suurempi?</w:t>
      </w:r>
    </w:p>
    <w:p>
      <w:r>
        <w:rPr>
          <w:b/>
        </w:rPr>
        <w:t xml:space="preserve">Esimerkki 0.4844</w:t>
      </w:r>
    </w:p>
    <w:p>
      <w:r>
        <w:t xml:space="preserve">Fakta: Purot ja purot pystyvät liuottamaan happea ja ravinteita paremmin kuin seisova vesi.</w:t>
      </w:r>
    </w:p>
    <w:p>
      <w:r>
        <w:rPr>
          <w:b/>
        </w:rPr>
        <w:t xml:space="preserve">Tulos</w:t>
      </w:r>
    </w:p>
    <w:p>
      <w:r>
        <w:t xml:space="preserve">Mikä pystyy liuottamaan happea ja ravinteita paremmin kuin seisova vesi?</w:t>
      </w:r>
    </w:p>
    <w:p>
      <w:r>
        <w:rPr>
          <w:b/>
        </w:rPr>
        <w:t xml:space="preserve">Esimerkki 0,4845</w:t>
      </w:r>
    </w:p>
    <w:p>
      <w:r>
        <w:t xml:space="preserve">Fakta: prokaryooteilla on värekarvoja.</w:t>
      </w:r>
    </w:p>
    <w:p>
      <w:r>
        <w:rPr>
          <w:b/>
        </w:rPr>
        <w:t xml:space="preserve">Tulos</w:t>
      </w:r>
    </w:p>
    <w:p>
      <w:r>
        <w:t xml:space="preserve">mitä prokaryooteilla on?</w:t>
      </w:r>
    </w:p>
    <w:p>
      <w:r>
        <w:rPr>
          <w:b/>
        </w:rPr>
        <w:t xml:space="preserve">Esimerkki 0.4846</w:t>
      </w:r>
    </w:p>
    <w:p>
      <w:r>
        <w:t xml:space="preserve">Fakta: sekunteja käytetään etäisyyden mittaamiseen.</w:t>
      </w:r>
    </w:p>
    <w:p>
      <w:r>
        <w:rPr>
          <w:b/>
        </w:rPr>
        <w:t xml:space="preserve">Tulos</w:t>
      </w:r>
    </w:p>
    <w:p>
      <w:r>
        <w:t xml:space="preserve">mitä sekuntia käytetään mittaamaan?</w:t>
      </w:r>
    </w:p>
    <w:p>
      <w:r>
        <w:rPr>
          <w:b/>
        </w:rPr>
        <w:t xml:space="preserve">Esimerkki 0.4847</w:t>
      </w:r>
    </w:p>
    <w:p>
      <w:r>
        <w:t xml:space="preserve">Tosiasia: Pensaat tarvitsevat vähemmän vettä ja selviytyvät kuivuudesta.</w:t>
      </w:r>
    </w:p>
    <w:p>
      <w:r>
        <w:rPr>
          <w:b/>
        </w:rPr>
        <w:t xml:space="preserve">Tulos</w:t>
      </w:r>
    </w:p>
    <w:p>
      <w:r>
        <w:t xml:space="preserve">Mikä tarvitsee vähemmän vettä ja selviää kuivuudesta?</w:t>
      </w:r>
    </w:p>
    <w:p>
      <w:r>
        <w:rPr>
          <w:b/>
        </w:rPr>
        <w:t xml:space="preserve">Esimerkki 0.4848</w:t>
      </w:r>
    </w:p>
    <w:p>
      <w:r>
        <w:t xml:space="preserve">Fakta: Hiilen, öljyn ja maakaasun polttaminen lisää hiilen määrää ilmakehässä.</w:t>
      </w:r>
    </w:p>
    <w:p>
      <w:r>
        <w:rPr>
          <w:b/>
        </w:rPr>
        <w:t xml:space="preserve">Tulos</w:t>
      </w:r>
    </w:p>
    <w:p>
      <w:r>
        <w:t xml:space="preserve">Mitä pääsee ilmakehään, kun hiiltä, öljyä ja maakaasua poltetaan?</w:t>
      </w:r>
    </w:p>
    <w:p>
      <w:r>
        <w:rPr>
          <w:b/>
        </w:rPr>
        <w:t xml:space="preserve">Esimerkki 0,4849</w:t>
      </w:r>
    </w:p>
    <w:p>
      <w:r>
        <w:t xml:space="preserve">Fakta: Kun vesihöyry tiivistyy, lämpöenergia siirtyy jäljelle jääviin ilmamolekyyleihin.</w:t>
      </w:r>
    </w:p>
    <w:p>
      <w:r>
        <w:rPr>
          <w:b/>
        </w:rPr>
        <w:t xml:space="preserve">Tulos</w:t>
      </w:r>
    </w:p>
    <w:p>
      <w:r>
        <w:t xml:space="preserve">Mitä lämpöenergialle tapahtuu tiivistymisen aikana?</w:t>
      </w:r>
    </w:p>
    <w:p>
      <w:r>
        <w:rPr>
          <w:b/>
        </w:rPr>
        <w:t xml:space="preserve">Esimerkki 0,4850</w:t>
      </w:r>
    </w:p>
    <w:p>
      <w:r>
        <w:t xml:space="preserve">Fakta: Nopeaan hapettumiseen perustuva kemiallinen reaktio muuttaa kemiallisen energian valo- ja lämpöenergiaksi.</w:t>
      </w:r>
    </w:p>
    <w:p>
      <w:r>
        <w:rPr>
          <w:b/>
        </w:rPr>
        <w:t xml:space="preserve">Tulos</w:t>
      </w:r>
    </w:p>
    <w:p>
      <w:r>
        <w:t xml:space="preserve">Kemiallinen reaktio, jossa mikä muuttaa kemiallista energiaa valo- ja lämpöenergiaksi?</w:t>
      </w:r>
    </w:p>
    <w:p>
      <w:r>
        <w:rPr>
          <w:b/>
        </w:rPr>
        <w:t xml:space="preserve">Esimerkki 0,4851</w:t>
      </w:r>
    </w:p>
    <w:p>
      <w:r>
        <w:t xml:space="preserve">Fakta: Vesi nousee tulvien myötä.</w:t>
      </w:r>
    </w:p>
    <w:p>
      <w:r>
        <w:rPr>
          <w:b/>
        </w:rPr>
        <w:t xml:space="preserve">Tulos</w:t>
      </w:r>
    </w:p>
    <w:p>
      <w:r>
        <w:t xml:space="preserve">Mitä tapahtuu, kun vedenpinta nousee?</w:t>
      </w:r>
    </w:p>
    <w:p>
      <w:r>
        <w:rPr>
          <w:b/>
        </w:rPr>
        <w:t xml:space="preserve">Esimerkki 0.4852</w:t>
      </w:r>
    </w:p>
    <w:p>
      <w:r>
        <w:t xml:space="preserve">Fakta: Lihaa syövissä kulttuureissa runsaasti esiintyvä infektio voi lisääntyä sukupuolisesti.</w:t>
      </w:r>
    </w:p>
    <w:p>
      <w:r>
        <w:rPr>
          <w:b/>
        </w:rPr>
        <w:t xml:space="preserve">Tulos</w:t>
      </w:r>
    </w:p>
    <w:p>
      <w:r>
        <w:t xml:space="preserve">Mitä lihaa syövissä kulttuureissa esiintyvä infektio voi aiheuttaa?</w:t>
      </w:r>
    </w:p>
    <w:p>
      <w:r>
        <w:rPr>
          <w:b/>
        </w:rPr>
        <w:t xml:space="preserve">Esimerkki 0.4853</w:t>
      </w:r>
    </w:p>
    <w:p>
      <w:r>
        <w:t xml:space="preserve">Fakta: Bensiinimoottorin käyttö tuottaa myrkyllistä hiilimonoksidia.</w:t>
      </w:r>
    </w:p>
    <w:p>
      <w:r>
        <w:rPr>
          <w:b/>
        </w:rPr>
        <w:t xml:space="preserve">Tulos</w:t>
      </w:r>
    </w:p>
    <w:p>
      <w:r>
        <w:t xml:space="preserve">Mikä tuottaa myrkyllistä hiilimonoksidia?</w:t>
      </w:r>
    </w:p>
    <w:p>
      <w:r>
        <w:rPr>
          <w:b/>
        </w:rPr>
        <w:t xml:space="preserve">Esimerkki 0.4854</w:t>
      </w:r>
    </w:p>
    <w:p>
      <w:r>
        <w:t xml:space="preserve">Fakta: Kylmää käytetään elintarvikkeiden pitämiseen tuoreina pitkään.</w:t>
      </w:r>
    </w:p>
    <w:p>
      <w:r>
        <w:rPr>
          <w:b/>
        </w:rPr>
        <w:t xml:space="preserve">Tulos</w:t>
      </w:r>
    </w:p>
    <w:p>
      <w:r>
        <w:t xml:space="preserve">Mitä käytetään ruoan pitämiseen tuoreena pitkään?</w:t>
      </w:r>
    </w:p>
    <w:p>
      <w:r>
        <w:rPr>
          <w:b/>
        </w:rPr>
        <w:t xml:space="preserve">Esimerkki 0,4855</w:t>
      </w:r>
    </w:p>
    <w:p>
      <w:r>
        <w:t xml:space="preserve">Fakta: Valo saa kasvien lehdet kasvamaan.</w:t>
      </w:r>
    </w:p>
    <w:p>
      <w:r>
        <w:rPr>
          <w:b/>
        </w:rPr>
        <w:t xml:space="preserve">Tulos</w:t>
      </w:r>
    </w:p>
    <w:p>
      <w:r>
        <w:t xml:space="preserve">Mikä saa kasvien lehdet kasvamaan?</w:t>
      </w:r>
    </w:p>
    <w:p>
      <w:r>
        <w:rPr>
          <w:b/>
        </w:rPr>
        <w:t xml:space="preserve">Esimerkki 0,4856</w:t>
      </w:r>
    </w:p>
    <w:p>
      <w:r>
        <w:t xml:space="preserve">Fakta: janoa käytetään, jotta eläin tajuaa, että sen on täydennettävä H2O:ta kehossaan.</w:t>
      </w:r>
    </w:p>
    <w:p>
      <w:r>
        <w:rPr>
          <w:b/>
        </w:rPr>
        <w:t xml:space="preserve">Tulos</w:t>
      </w:r>
    </w:p>
    <w:p>
      <w:r>
        <w:t xml:space="preserve">Jano osoittaa eläimelle, että se tarvitsee mitä?</w:t>
      </w:r>
    </w:p>
    <w:p>
      <w:r>
        <w:rPr>
          <w:b/>
        </w:rPr>
        <w:t xml:space="preserve">Esimerkki 0,4857</w:t>
      </w:r>
    </w:p>
    <w:p>
      <w:r>
        <w:t xml:space="preserve">Tosiasia: Eri organismit tarvitsevat eri määrän energiaa.</w:t>
      </w:r>
    </w:p>
    <w:p>
      <w:r>
        <w:rPr>
          <w:b/>
        </w:rPr>
        <w:t xml:space="preserve">Tulos</w:t>
      </w:r>
    </w:p>
    <w:p>
      <w:r>
        <w:t xml:space="preserve">Mikä on vaatimus, jonka määrä vaihtelee eliöiden välillä?</w:t>
      </w:r>
    </w:p>
    <w:p>
      <w:r>
        <w:rPr>
          <w:b/>
        </w:rPr>
        <w:t xml:space="preserve">Esimerkki 0,4858</w:t>
      </w:r>
    </w:p>
    <w:p>
      <w:r>
        <w:t xml:space="preserve">Fakta: Musta hiekka voi peittää auringon.</w:t>
      </w:r>
    </w:p>
    <w:p>
      <w:r>
        <w:rPr>
          <w:b/>
        </w:rPr>
        <w:t xml:space="preserve">Tulos</w:t>
      </w:r>
    </w:p>
    <w:p>
      <w:r>
        <w:t xml:space="preserve">Mitä musta hiekka voi tehdä auringolle?</w:t>
      </w:r>
    </w:p>
    <w:p>
      <w:r>
        <w:rPr>
          <w:b/>
        </w:rPr>
        <w:t xml:space="preserve">Esimerkki 0.4859</w:t>
      </w:r>
    </w:p>
    <w:p>
      <w:r>
        <w:t xml:space="preserve">Fakta: veden jäädyttäminen aiheuttaa jään muodostumista.</w:t>
      </w:r>
    </w:p>
    <w:p>
      <w:r>
        <w:rPr>
          <w:b/>
        </w:rPr>
        <w:t xml:space="preserve">Tulos</w:t>
      </w:r>
    </w:p>
    <w:p>
      <w:r>
        <w:t xml:space="preserve">Mikä jäätyy jääksi?</w:t>
      </w:r>
    </w:p>
    <w:p>
      <w:r>
        <w:rPr>
          <w:b/>
        </w:rPr>
        <w:t xml:space="preserve">Esimerkki 0.4860</w:t>
      </w:r>
    </w:p>
    <w:p>
      <w:r>
        <w:t xml:space="preserve">Fakta: Vuodenajat vaihtelevat sen mukaan, kuinka paljon suoraa auringonvaloa pallonpuolisko saa.</w:t>
      </w:r>
    </w:p>
    <w:p>
      <w:r>
        <w:rPr>
          <w:b/>
        </w:rPr>
        <w:t xml:space="preserve">Tulos</w:t>
      </w:r>
    </w:p>
    <w:p>
      <w:r>
        <w:t xml:space="preserve">Mikä muuttuu sen seurauksena, kuinka paljon suoraa auringonvaloa jokin tietty pallonpuolisko tällä hetkellä saa?</w:t>
      </w:r>
    </w:p>
    <w:p>
      <w:r>
        <w:rPr>
          <w:b/>
        </w:rPr>
        <w:t xml:space="preserve">Esimerkki 0,4861</w:t>
      </w:r>
    </w:p>
    <w:p>
      <w:r>
        <w:t xml:space="preserve">Fakta: ympyrän kuvaajaa voidaan käyttää prosenttien esittämiseen.</w:t>
      </w:r>
    </w:p>
    <w:p>
      <w:r>
        <w:rPr>
          <w:b/>
        </w:rPr>
        <w:t xml:space="preserve">Tulos</w:t>
      </w:r>
    </w:p>
    <w:p>
      <w:r>
        <w:t xml:space="preserve">Mihin ympyrän kuvaajaa voidaan käyttää?</w:t>
      </w:r>
    </w:p>
    <w:p>
      <w:r>
        <w:rPr>
          <w:b/>
        </w:rPr>
        <w:t xml:space="preserve">Esimerkki 0.4862</w:t>
      </w:r>
    </w:p>
    <w:p>
      <w:r>
        <w:t xml:space="preserve">Tosiasia: sienet puhdistavat vettä ruokailun aikana.</w:t>
      </w:r>
    </w:p>
    <w:p>
      <w:r>
        <w:rPr>
          <w:b/>
        </w:rPr>
        <w:t xml:space="preserve">Tulos</w:t>
      </w:r>
    </w:p>
    <w:p>
      <w:r>
        <w:t xml:space="preserve">Mikä puhdistaa vettä, kun se ruokkii?</w:t>
      </w:r>
    </w:p>
    <w:p>
      <w:r>
        <w:rPr>
          <w:b/>
        </w:rPr>
        <w:t xml:space="preserve">Esimerkki 0.4863</w:t>
      </w:r>
    </w:p>
    <w:p>
      <w:r>
        <w:t xml:space="preserve">Fakta: Tähtien ydinreaktiot saavat tähdet tuottamaan kirkkaita välähdyksiä.</w:t>
      </w:r>
    </w:p>
    <w:p>
      <w:r>
        <w:rPr>
          <w:b/>
        </w:rPr>
        <w:t xml:space="preserve">Tulos</w:t>
      </w:r>
    </w:p>
    <w:p>
      <w:r>
        <w:t xml:space="preserve">Mikä tähdissä saa tähdet tuottamaan kirkkaita häikäisyjä?</w:t>
      </w:r>
    </w:p>
    <w:p>
      <w:r>
        <w:rPr>
          <w:b/>
        </w:rPr>
        <w:t xml:space="preserve">Esimerkki 0.4864</w:t>
      </w:r>
    </w:p>
    <w:p>
      <w:r>
        <w:t xml:space="preserve">Fakta: jotkut virukset elävät elimistön sisällä horroksessa.</w:t>
      </w:r>
    </w:p>
    <w:p>
      <w:r>
        <w:rPr>
          <w:b/>
        </w:rPr>
        <w:t xml:space="preserve">Tulos</w:t>
      </w:r>
    </w:p>
    <w:p>
      <w:r>
        <w:t xml:space="preserve">missä tilassa jotkut virukset elävät elimistössä?</w:t>
      </w:r>
    </w:p>
    <w:p>
      <w:r>
        <w:rPr>
          <w:b/>
        </w:rPr>
        <w:t xml:space="preserve">Esimerkki 0,4865</w:t>
      </w:r>
    </w:p>
    <w:p>
      <w:r>
        <w:t xml:space="preserve">Tosiasia: Kivien hajoaminen muodostaa maaperää.</w:t>
      </w:r>
    </w:p>
    <w:p>
      <w:r>
        <w:rPr>
          <w:b/>
        </w:rPr>
        <w:t xml:space="preserve">Tulos</w:t>
      </w:r>
    </w:p>
    <w:p>
      <w:r>
        <w:t xml:space="preserve">Mitä muodostuu kivien hajoamisesta?</w:t>
      </w:r>
    </w:p>
    <w:p>
      <w:r>
        <w:rPr>
          <w:b/>
        </w:rPr>
        <w:t xml:space="preserve">Esimerkki 0,4866</w:t>
      </w:r>
    </w:p>
    <w:p>
      <w:r>
        <w:t xml:space="preserve">Tosiasia on, että kun syksy vaihtuu talveen, päivänvalon määrä muuttuu.</w:t>
      </w:r>
    </w:p>
    <w:p>
      <w:r>
        <w:rPr>
          <w:b/>
        </w:rPr>
        <w:t xml:space="preserve">Tulos</w:t>
      </w:r>
    </w:p>
    <w:p>
      <w:r>
        <w:t xml:space="preserve">mikä muuttaa päivänvalon määrää?</w:t>
      </w:r>
    </w:p>
    <w:p>
      <w:r>
        <w:rPr>
          <w:b/>
        </w:rPr>
        <w:t xml:space="preserve">Esimerkki 0,4867</w:t>
      </w:r>
    </w:p>
    <w:p>
      <w:r>
        <w:t xml:space="preserve">Tosiasia: kuulon nopeus muuttuu läpäisevän materiaalin mukaan.</w:t>
      </w:r>
    </w:p>
    <w:p>
      <w:r>
        <w:rPr>
          <w:b/>
        </w:rPr>
        <w:t xml:space="preserve">Tulos</w:t>
      </w:r>
    </w:p>
    <w:p>
      <w:r>
        <w:t xml:space="preserve">Entä kuulomuutokset riippuen läpäisevästä materiaalista?</w:t>
      </w:r>
    </w:p>
    <w:p>
      <w:r>
        <w:rPr>
          <w:b/>
        </w:rPr>
        <w:t xml:space="preserve">Esimerkki 0.4868</w:t>
      </w:r>
    </w:p>
    <w:p>
      <w:r>
        <w:t xml:space="preserve">Fakta: Ihmiskeho käyttää biomolekyylejä solujen korjaamiseen.</w:t>
      </w:r>
    </w:p>
    <w:p>
      <w:r>
        <w:rPr>
          <w:b/>
        </w:rPr>
        <w:t xml:space="preserve">Tulos</w:t>
      </w:r>
    </w:p>
    <w:p>
      <w:r>
        <w:t xml:space="preserve">joita ihmiskeho käyttää solujen korjaamiseen?</w:t>
      </w:r>
    </w:p>
    <w:p>
      <w:r>
        <w:rPr>
          <w:b/>
        </w:rPr>
        <w:t xml:space="preserve">Esimerkki 0.4869</w:t>
      </w:r>
    </w:p>
    <w:p>
      <w:r>
        <w:t xml:space="preserve">Fakta: kun vuodenajat vaihtuvat kesästä syksyyn, auringonvalon määrä vähenee.</w:t>
      </w:r>
    </w:p>
    <w:p>
      <w:r>
        <w:rPr>
          <w:b/>
        </w:rPr>
        <w:t xml:space="preserve">Tulos</w:t>
      </w:r>
    </w:p>
    <w:p>
      <w:r>
        <w:t xml:space="preserve">Kun vuodenajat vaihtuvat kesästä syksyyn, minkä määrä vähenee?</w:t>
      </w:r>
    </w:p>
    <w:p>
      <w:r>
        <w:rPr>
          <w:b/>
        </w:rPr>
        <w:t xml:space="preserve">Esimerkki 0,4870</w:t>
      </w:r>
    </w:p>
    <w:p>
      <w:r>
        <w:t xml:space="preserve">Fakta: Glutamaatin kuljetus vaatii energiaa.</w:t>
      </w:r>
    </w:p>
    <w:p>
      <w:r>
        <w:rPr>
          <w:b/>
        </w:rPr>
        <w:t xml:space="preserve">Tulos</w:t>
      </w:r>
    </w:p>
    <w:p>
      <w:r>
        <w:t xml:space="preserve">Mitä glutamaatin kuljetus vaatii?</w:t>
      </w:r>
    </w:p>
    <w:p>
      <w:r>
        <w:rPr>
          <w:b/>
        </w:rPr>
        <w:t xml:space="preserve">Esimerkki 0,4871</w:t>
      </w:r>
    </w:p>
    <w:p>
      <w:r>
        <w:t xml:space="preserve">Fakta: Juuret kasvavat pituutta ja leveyttä verisuonikammiosta.</w:t>
      </w:r>
    </w:p>
    <w:p>
      <w:r>
        <w:rPr>
          <w:b/>
        </w:rPr>
        <w:t xml:space="preserve">Tulos</w:t>
      </w:r>
    </w:p>
    <w:p>
      <w:r>
        <w:t xml:space="preserve">Vaskulaarinen cambria mahdollistaa:?</w:t>
      </w:r>
    </w:p>
    <w:p>
      <w:r>
        <w:rPr>
          <w:b/>
        </w:rPr>
        <w:t xml:space="preserve">Esimerkki 0.4872</w:t>
      </w:r>
    </w:p>
    <w:p>
      <w:r>
        <w:t xml:space="preserve">Fakta: Taskulamppu käyttää paristoja kemiallisen energian varastointiin.</w:t>
      </w:r>
    </w:p>
    <w:p>
      <w:r>
        <w:rPr>
          <w:b/>
        </w:rPr>
        <w:t xml:space="preserve">Tulos</w:t>
      </w:r>
    </w:p>
    <w:p>
      <w:r>
        <w:t xml:space="preserve">Mitä taskulampun paristo sisältää?</w:t>
      </w:r>
    </w:p>
    <w:p>
      <w:r>
        <w:rPr>
          <w:b/>
        </w:rPr>
        <w:t xml:space="preserve">Esimerkki 0,4873</w:t>
      </w:r>
    </w:p>
    <w:p>
      <w:r>
        <w:t xml:space="preserve">Fakta: verenkierron kautta molekyylit voivat liikkua ja ohjata monia solujen toimintoja.</w:t>
      </w:r>
    </w:p>
    <w:p>
      <w:r>
        <w:rPr>
          <w:b/>
        </w:rPr>
        <w:t xml:space="preserve">Tulos</w:t>
      </w:r>
    </w:p>
    <w:p>
      <w:r>
        <w:t xml:space="preserve">mikä mahdollistaa molekyylien kulkeutumisen ja monien solujen toiminnan ohjaamisen?</w:t>
      </w:r>
    </w:p>
    <w:p>
      <w:r>
        <w:rPr>
          <w:b/>
        </w:rPr>
        <w:t xml:space="preserve">Esimerkki 0.4874</w:t>
      </w:r>
    </w:p>
    <w:p>
      <w:r>
        <w:t xml:space="preserve">Fakta: jotkin kasvit käyttävät varren varastoinnissa h2o:ta.</w:t>
      </w:r>
    </w:p>
    <w:p>
      <w:r>
        <w:rPr>
          <w:b/>
        </w:rPr>
        <w:t xml:space="preserve">Tulos</w:t>
      </w:r>
    </w:p>
    <w:p>
      <w:r>
        <w:t xml:space="preserve">mitä jotkut kasvit käyttävät varren varastointiin?</w:t>
      </w:r>
    </w:p>
    <w:p>
      <w:r>
        <w:rPr>
          <w:b/>
        </w:rPr>
        <w:t xml:space="preserve">Esimerkki 0,4875</w:t>
      </w:r>
    </w:p>
    <w:p>
      <w:r>
        <w:t xml:space="preserve">Fakta: Lämpötilaerot päiväntasaajan alueiden ja korkeampien leveysasteiden välillä muokkaavat maapallon tuulikuvioita.</w:t>
      </w:r>
    </w:p>
    <w:p>
      <w:r>
        <w:rPr>
          <w:b/>
        </w:rPr>
        <w:t xml:space="preserve">Tulos</w:t>
      </w:r>
    </w:p>
    <w:p>
      <w:r>
        <w:t xml:space="preserve">Maapallon globaaleihin tuulimalleihin vaikuttavat eniten?</w:t>
      </w:r>
    </w:p>
    <w:p>
      <w:r>
        <w:rPr>
          <w:b/>
        </w:rPr>
        <w:t xml:space="preserve">Esimerkki 0,4876</w:t>
      </w:r>
    </w:p>
    <w:p>
      <w:r>
        <w:t xml:space="preserve">Fakta: ihminen tarvitsee päiväunia ollakseen terve.</w:t>
      </w:r>
    </w:p>
    <w:p>
      <w:r>
        <w:rPr>
          <w:b/>
        </w:rPr>
        <w:t xml:space="preserve">Tulos</w:t>
      </w:r>
    </w:p>
    <w:p>
      <w:r>
        <w:t xml:space="preserve">Mikä vaatii päiväunia ollakseen terveellistä?</w:t>
      </w:r>
    </w:p>
    <w:p>
      <w:r>
        <w:rPr>
          <w:b/>
        </w:rPr>
        <w:t xml:space="preserve">Esimerkki 0.4877</w:t>
      </w:r>
    </w:p>
    <w:p>
      <w:r>
        <w:t xml:space="preserve">Fakta: Voimakas kuumuus voi nostaa kehon lämpötilaa.</w:t>
      </w:r>
    </w:p>
    <w:p>
      <w:r>
        <w:rPr>
          <w:b/>
        </w:rPr>
        <w:t xml:space="preserve">Tulos</w:t>
      </w:r>
    </w:p>
    <w:p>
      <w:r>
        <w:t xml:space="preserve">Mikä voi aiheuttaa kehon lämpötilan nousua?</w:t>
      </w:r>
    </w:p>
    <w:p>
      <w:r>
        <w:rPr>
          <w:b/>
        </w:rPr>
        <w:t xml:space="preserve">Esimerkki 0.4878</w:t>
      </w:r>
    </w:p>
    <w:p>
      <w:r>
        <w:t xml:space="preserve">Fakta: Norsut käyttävät keuhkojaan ilman hengittämiseen.</w:t>
      </w:r>
    </w:p>
    <w:p>
      <w:r>
        <w:rPr>
          <w:b/>
        </w:rPr>
        <w:t xml:space="preserve">Tulos</w:t>
      </w:r>
    </w:p>
    <w:p>
      <w:r>
        <w:t xml:space="preserve">Mikä käyttää keuhkoja ilman hengittämiseen?</w:t>
      </w:r>
    </w:p>
    <w:p>
      <w:r>
        <w:rPr>
          <w:b/>
        </w:rPr>
        <w:t xml:space="preserve">Tulos</w:t>
      </w:r>
    </w:p>
    <w:p>
      <w:r>
        <w:t xml:space="preserve">Mikä käyttää keuhkoja ilman hengittämiseen?</w:t>
      </w:r>
    </w:p>
    <w:p>
      <w:r>
        <w:rPr>
          <w:b/>
        </w:rPr>
        <w:t xml:space="preserve">Tulos</w:t>
      </w:r>
    </w:p>
    <w:p>
      <w:r>
        <w:t xml:space="preserve">mikä käyttää keuhkoja ilman hengittämiseen?</w:t>
      </w:r>
    </w:p>
    <w:p>
      <w:r>
        <w:rPr>
          <w:b/>
        </w:rPr>
        <w:t xml:space="preserve">Esimerkki 0.4879</w:t>
      </w:r>
    </w:p>
    <w:p>
      <w:r>
        <w:t xml:space="preserve">Fakta: Ilmastonmuutos johtaa todennäköisesti merkittävään evoluution reaktioon.</w:t>
      </w:r>
    </w:p>
    <w:p>
      <w:r>
        <w:rPr>
          <w:b/>
        </w:rPr>
        <w:t xml:space="preserve">Tulos</w:t>
      </w:r>
    </w:p>
    <w:p>
      <w:r>
        <w:t xml:space="preserve">Minkä seurauksena voi olla merkittävä evoluutiovaste?</w:t>
      </w:r>
    </w:p>
    <w:p>
      <w:r>
        <w:rPr>
          <w:b/>
        </w:rPr>
        <w:t xml:space="preserve">Esimerkki 0.4880</w:t>
      </w:r>
    </w:p>
    <w:p>
      <w:r>
        <w:t xml:space="preserve">Fakta: hihnapyörää käytetään massan nostamiseen.</w:t>
      </w:r>
    </w:p>
    <w:p>
      <w:r>
        <w:rPr>
          <w:b/>
        </w:rPr>
        <w:t xml:space="preserve">Tulos</w:t>
      </w:r>
    </w:p>
    <w:p>
      <w:r>
        <w:t xml:space="preserve">Hihnapyörää käytetään nostamiseen?</w:t>
      </w:r>
    </w:p>
    <w:p>
      <w:r>
        <w:rPr>
          <w:b/>
        </w:rPr>
        <w:t xml:space="preserve">Esimerkki 0,4881</w:t>
      </w:r>
    </w:p>
    <w:p>
      <w:r>
        <w:t xml:space="preserve">Tosiasia: Leivänpaistosienet lisääntyvät suvuttomasti nuppujen avulla.</w:t>
      </w:r>
    </w:p>
    <w:p>
      <w:r>
        <w:rPr>
          <w:b/>
        </w:rPr>
        <w:t xml:space="preserve">Tulos</w:t>
      </w:r>
    </w:p>
    <w:p>
      <w:r>
        <w:t xml:space="preserve">Leivän leivontaan käytetyt sienet lisääntyvät suvuttomasti tekemällä mitä?</w:t>
      </w:r>
    </w:p>
    <w:p>
      <w:r>
        <w:rPr>
          <w:b/>
        </w:rPr>
        <w:t xml:space="preserve">Esimerkki 0.4882</w:t>
      </w:r>
    </w:p>
    <w:p>
      <w:r>
        <w:t xml:space="preserve">Fakta: Anenomit ja korallit ovat selkärangattomia.</w:t>
      </w:r>
    </w:p>
    <w:p>
      <w:r>
        <w:rPr>
          <w:b/>
        </w:rPr>
        <w:t xml:space="preserve">Tulos</w:t>
      </w:r>
    </w:p>
    <w:p>
      <w:r>
        <w:t xml:space="preserve">Esimerkki selkärangattomista ovat?</w:t>
      </w:r>
    </w:p>
    <w:p>
      <w:r>
        <w:rPr>
          <w:b/>
        </w:rPr>
        <w:t xml:space="preserve">Esimerkki 0,4883</w:t>
      </w:r>
    </w:p>
    <w:p>
      <w:r>
        <w:t xml:space="preserve">Tosiasia: useimmat lajit käyvät läpi haavoittuvia vaiheita kuoriutumisen jälkeen.</w:t>
      </w:r>
    </w:p>
    <w:p>
      <w:r>
        <w:rPr>
          <w:b/>
        </w:rPr>
        <w:t xml:space="preserve">Tulos</w:t>
      </w:r>
    </w:p>
    <w:p>
      <w:r>
        <w:t xml:space="preserve">mitä useimmat lajit ovat kuoriutumisen jälkeen?</w:t>
      </w:r>
    </w:p>
    <w:p>
      <w:r>
        <w:rPr>
          <w:b/>
        </w:rPr>
        <w:t xml:space="preserve">Esimerkki 0.4884</w:t>
      </w:r>
    </w:p>
    <w:p>
      <w:r>
        <w:t xml:space="preserve">Fakta: Vanhemman sukusoluissa tapahtuva mutaatio voi aiheuttaa uuden ominaisuuden ilmenemisen vanhemman jälkeläisissä.</w:t>
      </w:r>
    </w:p>
    <w:p>
      <w:r>
        <w:rPr>
          <w:b/>
        </w:rPr>
        <w:t xml:space="preserve">Tulos</w:t>
      </w:r>
    </w:p>
    <w:p>
      <w:r>
        <w:t xml:space="preserve">Mutaatio vanhemman sukusoluissa voi aiheuttaa uuden ominaisuuden syntymisen missä?</w:t>
      </w:r>
    </w:p>
    <w:p>
      <w:r>
        <w:rPr>
          <w:b/>
        </w:rPr>
        <w:t xml:space="preserve">Tulos</w:t>
      </w:r>
    </w:p>
    <w:p>
      <w:r>
        <w:t xml:space="preserve">Mutaatio minkä tyyppisessä solussa voi aiheuttaa uuden ominaisuuden syntymisen vanhemman jälkeläisille?</w:t>
      </w:r>
    </w:p>
    <w:p>
      <w:r>
        <w:rPr>
          <w:b/>
        </w:rPr>
        <w:t xml:space="preserve">Esimerkki 0,4885</w:t>
      </w:r>
    </w:p>
    <w:p>
      <w:r>
        <w:t xml:space="preserve">Fakta: Ilmamassan liikkuminen maapallon pinnalla aiheuttaa paikallisia muutoksia ilmakehän tilassa.</w:t>
      </w:r>
    </w:p>
    <w:p>
      <w:r>
        <w:rPr>
          <w:b/>
        </w:rPr>
        <w:t xml:space="preserve">Tulos</w:t>
      </w:r>
    </w:p>
    <w:p>
      <w:r>
        <w:t xml:space="preserve">Mikä liike aiheuttaa paikallisia muutoksia ilmakehän tilassa?</w:t>
      </w:r>
    </w:p>
    <w:p>
      <w:r>
        <w:rPr>
          <w:b/>
        </w:rPr>
        <w:t xml:space="preserve">Esimerkki 0,4886</w:t>
      </w:r>
    </w:p>
    <w:p>
      <w:r>
        <w:t xml:space="preserve">Fakta: Soluilla on useita korjausmekanismeja, joilla ne korjaavat syöpien vaikutuksia.</w:t>
      </w:r>
    </w:p>
    <w:p>
      <w:r>
        <w:rPr>
          <w:b/>
        </w:rPr>
        <w:t xml:space="preserve">Tulos</w:t>
      </w:r>
    </w:p>
    <w:p>
      <w:r>
        <w:t xml:space="preserve">Soluilla on useita korjausmekanismeja korjaamaan minkä vaikutuksia?</w:t>
      </w:r>
    </w:p>
    <w:p>
      <w:r>
        <w:rPr>
          <w:b/>
        </w:rPr>
        <w:t xml:space="preserve">Esimerkki 0,4887</w:t>
      </w:r>
    </w:p>
    <w:p>
      <w:r>
        <w:t xml:space="preserve">Tosiasia: etologit tutkivat yleensä havaittavissa olevaa käyttäytymistä luonnollisessa ympäristössä.</w:t>
      </w:r>
    </w:p>
    <w:p>
      <w:r>
        <w:rPr>
          <w:b/>
        </w:rPr>
        <w:t xml:space="preserve">Tulos</w:t>
      </w:r>
    </w:p>
    <w:p>
      <w:r>
        <w:t xml:space="preserve">Kuka tutkii havaittavaa käyttäytymistä luonnollisissa ympäristöissä?</w:t>
      </w:r>
    </w:p>
    <w:p>
      <w:r>
        <w:rPr>
          <w:b/>
        </w:rPr>
        <w:t xml:space="preserve">Esimerkki 0.4888</w:t>
      </w:r>
    </w:p>
    <w:p>
      <w:r>
        <w:t xml:space="preserve">Fakta: Kukat houkuttelevat mehiläisiä.</w:t>
      </w:r>
    </w:p>
    <w:p>
      <w:r>
        <w:rPr>
          <w:b/>
        </w:rPr>
        <w:t xml:space="preserve">Tulos</w:t>
      </w:r>
    </w:p>
    <w:p>
      <w:r>
        <w:t xml:space="preserve">Mehiläiset ovat kiinnostuneita?</w:t>
      </w:r>
    </w:p>
    <w:p>
      <w:r>
        <w:rPr>
          <w:b/>
        </w:rPr>
        <w:t xml:space="preserve">Esimerkki 0.4889</w:t>
      </w:r>
    </w:p>
    <w:p>
      <w:r>
        <w:t xml:space="preserve">Fakta: Petoeläimet käyttävät teräviä, kierteisiä kynsiä saaliin kiinniottamiseen.</w:t>
      </w:r>
    </w:p>
    <w:p>
      <w:r>
        <w:rPr>
          <w:b/>
        </w:rPr>
        <w:t xml:space="preserve">Tulos</w:t>
      </w:r>
    </w:p>
    <w:p>
      <w:r>
        <w:t xml:space="preserve">Mitä petoeläimet käyttävät saaliin saamiseksi?</w:t>
      </w:r>
    </w:p>
    <w:p>
      <w:r>
        <w:rPr>
          <w:b/>
        </w:rPr>
        <w:t xml:space="preserve">Esimerkki 0,4890</w:t>
      </w:r>
    </w:p>
    <w:p>
      <w:r>
        <w:t xml:space="preserve">Tosiasia: meritähdillä ei ole keskushermostoa.</w:t>
      </w:r>
    </w:p>
    <w:p>
      <w:r>
        <w:rPr>
          <w:b/>
        </w:rPr>
        <w:t xml:space="preserve">Tulos</w:t>
      </w:r>
    </w:p>
    <w:p>
      <w:r>
        <w:t xml:space="preserve">Mistä puuttuu keskushermosto?</w:t>
      </w:r>
    </w:p>
    <w:p>
      <w:r>
        <w:rPr>
          <w:b/>
        </w:rPr>
        <w:t xml:space="preserve">Tulos</w:t>
      </w:r>
    </w:p>
    <w:p>
      <w:r>
        <w:t xml:space="preserve">mitä puuttuu keskushermostosta?</w:t>
      </w:r>
    </w:p>
    <w:p>
      <w:r>
        <w:rPr>
          <w:b/>
        </w:rPr>
        <w:t xml:space="preserve">Esimerkki 0,4891</w:t>
      </w:r>
    </w:p>
    <w:p>
      <w:r>
        <w:t xml:space="preserve">Tosiasia: Alentunut happipitoisuus saa verisuonet laajenemaan ja soluseinät rentoutumaan.</w:t>
      </w:r>
    </w:p>
    <w:p>
      <w:r>
        <w:rPr>
          <w:b/>
        </w:rPr>
        <w:t xml:space="preserve">Tulos</w:t>
      </w:r>
    </w:p>
    <w:p>
      <w:r>
        <w:t xml:space="preserve">Mikä saa soluseinät rentoutumaan?</w:t>
      </w:r>
    </w:p>
    <w:p>
      <w:r>
        <w:rPr>
          <w:b/>
        </w:rPr>
        <w:t xml:space="preserve">Esimerkki 0.4892</w:t>
      </w:r>
    </w:p>
    <w:p>
      <w:r>
        <w:t xml:space="preserve">Fakta: Happi auttaa auton moottoria muuttamaan bensiiniä liikkeeksi ja lämmöksi.</w:t>
      </w:r>
    </w:p>
    <w:p>
      <w:r>
        <w:rPr>
          <w:b/>
        </w:rPr>
        <w:t xml:space="preserve">Tulos</w:t>
      </w:r>
    </w:p>
    <w:p>
      <w:r>
        <w:t xml:space="preserve">Mikä auttaa auton moottoria muuttamaan bensiiniä liikkeeksi ja lämmöksi?</w:t>
      </w:r>
    </w:p>
    <w:p>
      <w:r>
        <w:rPr>
          <w:b/>
        </w:rPr>
        <w:t xml:space="preserve">Esimerkki 0.4893</w:t>
      </w:r>
    </w:p>
    <w:p>
      <w:r>
        <w:t xml:space="preserve">Fakta: kuparilankakelassa liikkuva magneetti voi aiheuttaa elektronien virtauksen.</w:t>
      </w:r>
    </w:p>
    <w:p>
      <w:r>
        <w:rPr>
          <w:b/>
        </w:rPr>
        <w:t xml:space="preserve">Tulos</w:t>
      </w:r>
    </w:p>
    <w:p>
      <w:r>
        <w:t xml:space="preserve">Mitä kuparilankakäämin sisällä liikkuva magneetti voi aiheuttaa?</w:t>
      </w:r>
    </w:p>
    <w:p>
      <w:r>
        <w:rPr>
          <w:b/>
        </w:rPr>
        <w:t xml:space="preserve">Esimerkki 0.4894</w:t>
      </w:r>
    </w:p>
    <w:p>
      <w:r>
        <w:t xml:space="preserve">Tosiasia: öljyn polttaminen voi aiheuttaa happosadetta.</w:t>
      </w:r>
    </w:p>
    <w:p>
      <w:r>
        <w:rPr>
          <w:b/>
        </w:rPr>
        <w:t xml:space="preserve">Tulos</w:t>
      </w:r>
    </w:p>
    <w:p>
      <w:r>
        <w:t xml:space="preserve">Happosade aiheutuu minkä polttamisesta?</w:t>
      </w:r>
    </w:p>
    <w:p>
      <w:r>
        <w:rPr>
          <w:b/>
        </w:rPr>
        <w:t xml:space="preserve">Esimerkki 0,4895</w:t>
      </w:r>
    </w:p>
    <w:p>
      <w:r>
        <w:t xml:space="preserve">Fakta: Soluilla on useita korjausmekanismeja DNA:n vaurioiden korjaamiseksi.</w:t>
      </w:r>
    </w:p>
    <w:p>
      <w:r>
        <w:rPr>
          <w:b/>
        </w:rPr>
        <w:t xml:space="preserve">Tulos</w:t>
      </w:r>
    </w:p>
    <w:p>
      <w:r>
        <w:t xml:space="preserve">Soluilla on useita korjausmekanismeja korjaamaan mitä?</w:t>
      </w:r>
    </w:p>
    <w:p>
      <w:r>
        <w:rPr>
          <w:b/>
        </w:rPr>
        <w:t xml:space="preserve">Esimerkki 0.4896</w:t>
      </w:r>
    </w:p>
    <w:p>
      <w:r>
        <w:t xml:space="preserve">Fakta: väkivalta aiheuttaa taistelu- tai pakoreaktion.</w:t>
      </w:r>
    </w:p>
    <w:p>
      <w:r>
        <w:rPr>
          <w:b/>
        </w:rPr>
        <w:t xml:space="preserve">Tulos</w:t>
      </w:r>
    </w:p>
    <w:p>
      <w:r>
        <w:t xml:space="preserve">Mitä väkivalta aiheuttaa?</w:t>
      </w:r>
    </w:p>
    <w:p>
      <w:r>
        <w:rPr>
          <w:b/>
        </w:rPr>
        <w:t xml:space="preserve">Esimerkki 0,4897</w:t>
      </w:r>
    </w:p>
    <w:p>
      <w:r>
        <w:t xml:space="preserve">Fakta: Hiili kiertää nopeasti eliöiden ja maapalloa ympäröivän ilmakerroksen välillä.</w:t>
      </w:r>
    </w:p>
    <w:p>
      <w:r>
        <w:rPr>
          <w:b/>
        </w:rPr>
        <w:t xml:space="preserve">Tulos</w:t>
      </w:r>
    </w:p>
    <w:p>
      <w:r>
        <w:t xml:space="preserve">Hiili kiertää nopeasti eliöiden ja?</w:t>
      </w:r>
    </w:p>
    <w:p>
      <w:r>
        <w:rPr>
          <w:b/>
        </w:rPr>
        <w:t xml:space="preserve">Esimerkki 0.4898</w:t>
      </w:r>
    </w:p>
    <w:p>
      <w:r>
        <w:t xml:space="preserve">Fakta: tupakanpoltto vähentää kädentaitoja.</w:t>
      </w:r>
    </w:p>
    <w:p>
      <w:r>
        <w:rPr>
          <w:b/>
        </w:rPr>
        <w:t xml:space="preserve">Tulos</w:t>
      </w:r>
    </w:p>
    <w:p>
      <w:r>
        <w:t xml:space="preserve">Mikä vähentää kädentaitoa?</w:t>
      </w:r>
    </w:p>
    <w:p>
      <w:r>
        <w:rPr>
          <w:b/>
        </w:rPr>
        <w:t xml:space="preserve">Esimerkki 0.4899</w:t>
      </w:r>
    </w:p>
    <w:p>
      <w:r>
        <w:t xml:space="preserve">Fakta: Solut erittävät happoja ja emäksiä ylläpitääkseen entsyymijärjestelmien tehokkuutta.</w:t>
      </w:r>
    </w:p>
    <w:p>
      <w:r>
        <w:rPr>
          <w:b/>
        </w:rPr>
        <w:t xml:space="preserve">Tulos</w:t>
      </w:r>
    </w:p>
    <w:p>
      <w:r>
        <w:t xml:space="preserve">Solut erittävät happoja ja emäksiä ylläpitääkseen entsyymijärjestelmiä mitä?</w:t>
      </w:r>
    </w:p>
    <w:p>
      <w:r>
        <w:rPr>
          <w:b/>
        </w:rPr>
        <w:t xml:space="preserve">Esimerkki 0.4900</w:t>
      </w:r>
    </w:p>
    <w:p>
      <w:r>
        <w:t xml:space="preserve">Fakta: Kasvit käyttävät kuitua soluseinämissään.</w:t>
      </w:r>
    </w:p>
    <w:p>
      <w:r>
        <w:rPr>
          <w:b/>
        </w:rPr>
        <w:t xml:space="preserve">Tulos</w:t>
      </w:r>
    </w:p>
    <w:p>
      <w:r>
        <w:t xml:space="preserve">Mitä kasvit käyttävät soluseiniinsä?</w:t>
      </w:r>
    </w:p>
    <w:p>
      <w:r>
        <w:rPr>
          <w:b/>
        </w:rPr>
        <w:t xml:space="preserve">Esimerkki 0.4901</w:t>
      </w:r>
    </w:p>
    <w:p>
      <w:r>
        <w:t xml:space="preserve">Fakta: esineen tilavuutta voidaan käyttää kuvaamaan esineen mittoja.</w:t>
      </w:r>
    </w:p>
    <w:p>
      <w:r>
        <w:rPr>
          <w:b/>
        </w:rPr>
        <w:t xml:space="preserve">Tulos</w:t>
      </w:r>
    </w:p>
    <w:p>
      <w:r>
        <w:t xml:space="preserve">esineen tilavuutta voidaan käyttää kuvaamaan _ kyseisen esineen tilavuutta?</w:t>
      </w:r>
    </w:p>
    <w:p>
      <w:r>
        <w:rPr>
          <w:b/>
        </w:rPr>
        <w:t xml:space="preserve">Esimerkki 0.4902</w:t>
      </w:r>
    </w:p>
    <w:p>
      <w:r>
        <w:t xml:space="preserve">Tosiasia: kasvit ja eläimet ovat monisoluisia.</w:t>
      </w:r>
    </w:p>
    <w:p>
      <w:r>
        <w:rPr>
          <w:b/>
        </w:rPr>
        <w:t xml:space="preserve">Tulos</w:t>
      </w:r>
    </w:p>
    <w:p>
      <w:r>
        <w:t xml:space="preserve">Mitä ovat kasvit ja eläimet?</w:t>
      </w:r>
    </w:p>
    <w:p>
      <w:r>
        <w:rPr>
          <w:b/>
        </w:rPr>
        <w:t xml:space="preserve">Esimerkki 0.4903</w:t>
      </w:r>
    </w:p>
    <w:p>
      <w:r>
        <w:t xml:space="preserve">Fakta: Hormonit ohjaavat monia solujen toimintoja, joten ne ovat erittäin tärkeitä sairauksien välttämiseksi.</w:t>
      </w:r>
    </w:p>
    <w:p>
      <w:r>
        <w:rPr>
          <w:b/>
        </w:rPr>
        <w:t xml:space="preserve">Tulos</w:t>
      </w:r>
    </w:p>
    <w:p>
      <w:r>
        <w:t xml:space="preserve">Hormonit ohjaavat monia solujen toimintoja, joten ne ovat erittäin tärkeitä minkä kannalta?</w:t>
      </w:r>
    </w:p>
    <w:p>
      <w:r>
        <w:rPr>
          <w:b/>
        </w:rPr>
        <w:t xml:space="preserve">Esimerkki 0.4904</w:t>
      </w:r>
    </w:p>
    <w:p>
      <w:r>
        <w:t xml:space="preserve">Tosiasia: eläin hyppii, puree ja murisee aiheuttaakseen vahinkoa tai kipua.</w:t>
      </w:r>
    </w:p>
    <w:p>
      <w:r>
        <w:rPr>
          <w:b/>
        </w:rPr>
        <w:t xml:space="preserve">Tulos</w:t>
      </w:r>
    </w:p>
    <w:p>
      <w:r>
        <w:t xml:space="preserve">eläin hyppii, puree ja murisee aiheuttaakseen mitä?</w:t>
      </w:r>
    </w:p>
    <w:p>
      <w:r>
        <w:rPr>
          <w:b/>
        </w:rPr>
        <w:t xml:space="preserve">Esimerkki 0,4905</w:t>
      </w:r>
    </w:p>
    <w:p>
      <w:r>
        <w:t xml:space="preserve">Fakta: sytokinesis on mitoosin viimeinen vaihe.</w:t>
      </w:r>
    </w:p>
    <w:p>
      <w:r>
        <w:rPr>
          <w:b/>
        </w:rPr>
        <w:t xml:space="preserve">Tulos</w:t>
      </w:r>
    </w:p>
    <w:p>
      <w:r>
        <w:t xml:space="preserve">Mikä on sytokinesiksen viimeinen vaihe?</w:t>
      </w:r>
    </w:p>
    <w:p>
      <w:r>
        <w:rPr>
          <w:b/>
        </w:rPr>
        <w:t xml:space="preserve">Esimerkki 0.4906</w:t>
      </w:r>
    </w:p>
    <w:p>
      <w:r>
        <w:t xml:space="preserve">Fakta: tietyn trofiatason eliöiden kokonaismassa voidaan polttaa polttolaitoksessa energian tuottamiseksi.</w:t>
      </w:r>
    </w:p>
    <w:p>
      <w:r>
        <w:rPr>
          <w:b/>
        </w:rPr>
        <w:t xml:space="preserve">Tulos</w:t>
      </w:r>
    </w:p>
    <w:p>
      <w:r>
        <w:t xml:space="preserve">minkä trofiatason eliöiden kokonaismassa voidaan polttaa polttolaitoksessa?</w:t>
      </w:r>
    </w:p>
    <w:p>
      <w:r>
        <w:rPr>
          <w:b/>
        </w:rPr>
        <w:t xml:space="preserve">Esimerkki 0.4907</w:t>
      </w:r>
    </w:p>
    <w:p>
      <w:r>
        <w:t xml:space="preserve">Fakta: Juurissa on osia, jotka uusiutuvat puolituksen jälkeen.</w:t>
      </w:r>
    </w:p>
    <w:p>
      <w:r>
        <w:rPr>
          <w:b/>
        </w:rPr>
        <w:t xml:space="preserve">Tulos</w:t>
      </w:r>
    </w:p>
    <w:p>
      <w:r>
        <w:t xml:space="preserve">Missä on osia, jotka uusiutuvat halkaisun jälkeen?</w:t>
      </w:r>
    </w:p>
    <w:p>
      <w:r>
        <w:rPr>
          <w:b/>
        </w:rPr>
        <w:t xml:space="preserve">Esimerkki 0.4908</w:t>
      </w:r>
    </w:p>
    <w:p>
      <w:r>
        <w:t xml:space="preserve">Fakta: Tulehdusta ja näön hämärtymistä aiheuttava roiskuminen voi vahingoittaa ihmistä.</w:t>
      </w:r>
    </w:p>
    <w:p>
      <w:r>
        <w:rPr>
          <w:b/>
        </w:rPr>
        <w:t xml:space="preserve">Tulos</w:t>
      </w:r>
    </w:p>
    <w:p>
      <w:r>
        <w:t xml:space="preserve">mikä aiheuttaa tulehduksen ja näön hämärtymisen voi vahingoittaa ihmisiä?</w:t>
      </w:r>
    </w:p>
    <w:p>
      <w:r>
        <w:rPr>
          <w:b/>
        </w:rPr>
        <w:t xml:space="preserve">Esimerkki 0.4909</w:t>
      </w:r>
    </w:p>
    <w:p>
      <w:r>
        <w:t xml:space="preserve">Fakta: Eläimet tarvitsevat keuhkojaan hengittääkseen ja selviytyäkseen.</w:t>
      </w:r>
    </w:p>
    <w:p>
      <w:r>
        <w:rPr>
          <w:b/>
        </w:rPr>
        <w:t xml:space="preserve">Tulos</w:t>
      </w:r>
    </w:p>
    <w:p>
      <w:r>
        <w:t xml:space="preserve">Miten eläinten keuhkot auttavat niitä selviytymään?</w:t>
      </w:r>
    </w:p>
    <w:p>
      <w:r>
        <w:rPr>
          <w:b/>
        </w:rPr>
        <w:t xml:space="preserve">Esimerkki 0,4910</w:t>
      </w:r>
    </w:p>
    <w:p>
      <w:r>
        <w:t xml:space="preserve">Tosiasia: Jos ympäristössä saatavilla olevat ravinteet vähenevät, eläimet voivat lähteä etsimään niitä.</w:t>
      </w:r>
    </w:p>
    <w:p>
      <w:r>
        <w:rPr>
          <w:b/>
        </w:rPr>
        <w:t xml:space="preserve">Tulos</w:t>
      </w:r>
    </w:p>
    <w:p>
      <w:r>
        <w:t xml:space="preserve">Mitä eläimet tekevät, kun saatavilla olevat ravintoaineet ympäristössä vähenevät?</w:t>
      </w:r>
    </w:p>
    <w:p>
      <w:r>
        <w:rPr>
          <w:b/>
        </w:rPr>
        <w:t xml:space="preserve">Esimerkki 0.4911</w:t>
      </w:r>
    </w:p>
    <w:p>
      <w:r>
        <w:t xml:space="preserve">Fakta: pilvet muodostuvat vesihöyrystä.</w:t>
      </w:r>
    </w:p>
    <w:p>
      <w:r>
        <w:rPr>
          <w:b/>
        </w:rPr>
        <w:t xml:space="preserve">Tulos</w:t>
      </w:r>
    </w:p>
    <w:p>
      <w:r>
        <w:t xml:space="preserve">Mistä pilvet muodostuvat?</w:t>
      </w:r>
    </w:p>
    <w:p>
      <w:r>
        <w:rPr>
          <w:b/>
        </w:rPr>
        <w:t xml:space="preserve">Esimerkki 0.4912</w:t>
      </w:r>
    </w:p>
    <w:p>
      <w:r>
        <w:t xml:space="preserve">Tosiasia: Kukat tarvitsevat vettä kasvaakseen.</w:t>
      </w:r>
    </w:p>
    <w:p>
      <w:r>
        <w:rPr>
          <w:b/>
        </w:rPr>
        <w:t xml:space="preserve">Tulos</w:t>
      </w:r>
    </w:p>
    <w:p>
      <w:r>
        <w:t xml:space="preserve">Kukat vaativat?</w:t>
      </w:r>
    </w:p>
    <w:p>
      <w:r>
        <w:rPr>
          <w:b/>
        </w:rPr>
        <w:t xml:space="preserve">Esimerkki 0.4913</w:t>
      </w:r>
    </w:p>
    <w:p>
      <w:r>
        <w:t xml:space="preserve">Fakta: Apoptoosi on luonnollinen osa ikääntymistä.</w:t>
      </w:r>
    </w:p>
    <w:p>
      <w:r>
        <w:rPr>
          <w:b/>
        </w:rPr>
        <w:t xml:space="preserve">Tulos</w:t>
      </w:r>
    </w:p>
    <w:p>
      <w:r>
        <w:t xml:space="preserve">Mikä on luonnollinen osa ikääntymistä?</w:t>
      </w:r>
    </w:p>
    <w:p>
      <w:r>
        <w:rPr>
          <w:b/>
        </w:rPr>
        <w:t xml:space="preserve">Esimerkki 0.4914</w:t>
      </w:r>
    </w:p>
    <w:p>
      <w:r>
        <w:t xml:space="preserve">Fakta: immuunivaste tuottaa vasta-aineita.</w:t>
      </w:r>
    </w:p>
    <w:p>
      <w:r>
        <w:rPr>
          <w:b/>
        </w:rPr>
        <w:t xml:space="preserve">Tulos</w:t>
      </w:r>
    </w:p>
    <w:p>
      <w:r>
        <w:t xml:space="preserve">Mitä immuunivaste tuottaa?</w:t>
      </w:r>
    </w:p>
    <w:p>
      <w:r>
        <w:rPr>
          <w:b/>
        </w:rPr>
        <w:t xml:space="preserve">Esimerkki 0.4915</w:t>
      </w:r>
    </w:p>
    <w:p>
      <w:r>
        <w:t xml:space="preserve">Fakta: Ilmaston lämpeneminen on luonut otsoniaukon.</w:t>
      </w:r>
    </w:p>
    <w:p>
      <w:r>
        <w:rPr>
          <w:b/>
        </w:rPr>
        <w:t xml:space="preserve">Tulos</w:t>
      </w:r>
    </w:p>
    <w:p>
      <w:r>
        <w:t xml:space="preserve">Ilmaston lämpeneminen on luonut otsonin mitä?</w:t>
      </w:r>
    </w:p>
    <w:p>
      <w:r>
        <w:rPr>
          <w:b/>
        </w:rPr>
        <w:t xml:space="preserve">Esimerkki 0.4916</w:t>
      </w:r>
    </w:p>
    <w:p>
      <w:r>
        <w:t xml:space="preserve">Fakta: Hyönteiset tekevät kaiken jalkojen tai muunneltujen jalkojen avulla.</w:t>
      </w:r>
    </w:p>
    <w:p>
      <w:r>
        <w:rPr>
          <w:b/>
        </w:rPr>
        <w:t xml:space="preserve">Tulos</w:t>
      </w:r>
    </w:p>
    <w:p>
      <w:r>
        <w:t xml:space="preserve">Mitä kaikkea jalkojen tai muunneltujen jalkojen kanssa?</w:t>
      </w:r>
    </w:p>
    <w:p>
      <w:r>
        <w:rPr>
          <w:b/>
        </w:rPr>
        <w:t xml:space="preserve">Esimerkki 0.4917</w:t>
      </w:r>
    </w:p>
    <w:p>
      <w:r>
        <w:t xml:space="preserve">Fakta: Pannua käytetään ruoanvalmistukseen lämmittämällä ruokaa siinä, mikä on monien onnettomuuksien lähde keittiössä.</w:t>
      </w:r>
    </w:p>
    <w:p>
      <w:r>
        <w:rPr>
          <w:b/>
        </w:rPr>
        <w:t xml:space="preserve">Tulos</w:t>
      </w:r>
    </w:p>
    <w:p>
      <w:r>
        <w:t xml:space="preserve">Pannua käytetään ruoan valmistukseen kuumentamalla ruokaa siinä mitä?</w:t>
      </w:r>
    </w:p>
    <w:p>
      <w:r>
        <w:rPr>
          <w:b/>
        </w:rPr>
        <w:t xml:space="preserve">Esimerkki 0.4918</w:t>
      </w:r>
    </w:p>
    <w:p>
      <w:r>
        <w:t xml:space="preserve">Fakta: Kynsinauhat auttavat suojaamaan kehon sisälle pääsyä tautien ehkäisemiseksi.</w:t>
      </w:r>
    </w:p>
    <w:p>
      <w:r>
        <w:rPr>
          <w:b/>
        </w:rPr>
        <w:t xml:space="preserve">Tulos</w:t>
      </w:r>
    </w:p>
    <w:p>
      <w:r>
        <w:t xml:space="preserve">Kynsinauhat suojaavat sisäänpääsyä estääkseen?</w:t>
      </w:r>
    </w:p>
    <w:p>
      <w:r>
        <w:rPr>
          <w:b/>
        </w:rPr>
        <w:t xml:space="preserve">Esimerkki 0.4919</w:t>
      </w:r>
    </w:p>
    <w:p>
      <w:r>
        <w:t xml:space="preserve">Fakta: Äärimmäinen kuumuus ja paine muuttavat kiven liuskekiveksi.</w:t>
      </w:r>
    </w:p>
    <w:p>
      <w:r>
        <w:rPr>
          <w:b/>
        </w:rPr>
        <w:t xml:space="preserve">Tulos</w:t>
      </w:r>
    </w:p>
    <w:p>
      <w:r>
        <w:t xml:space="preserve">Äärimmäinen kuumuus ja paine muuttavat kiven miksi?</w:t>
      </w:r>
    </w:p>
    <w:p>
      <w:r>
        <w:rPr>
          <w:b/>
        </w:rPr>
        <w:t xml:space="preserve">Esimerkki 0,4920</w:t>
      </w:r>
    </w:p>
    <w:p>
      <w:r>
        <w:t xml:space="preserve">Fakta: Pohjoiseen osoittavissa kompasseissa käytetään kestomagneetteja.</w:t>
      </w:r>
    </w:p>
    <w:p>
      <w:r>
        <w:rPr>
          <w:b/>
        </w:rPr>
        <w:t xml:space="preserve">Tulos</w:t>
      </w:r>
    </w:p>
    <w:p>
      <w:r>
        <w:t xml:space="preserve">Millaisia magneetteja käytetään, jotta kompassit osoittavat pohjoiseen?</w:t>
      </w:r>
    </w:p>
    <w:p>
      <w:r>
        <w:rPr>
          <w:b/>
        </w:rPr>
        <w:t xml:space="preserve">Esimerkki 0,4921</w:t>
      </w:r>
    </w:p>
    <w:p>
      <w:r>
        <w:t xml:space="preserve">Fakta: kun sammakko syntyy, se on 1 cm pitkä.</w:t>
      </w:r>
    </w:p>
    <w:p>
      <w:r>
        <w:rPr>
          <w:b/>
        </w:rPr>
        <w:t xml:space="preserve">Tulos</w:t>
      </w:r>
    </w:p>
    <w:p>
      <w:r>
        <w:t xml:space="preserve">Kuinka pitkä sammakko on syntyessään?</w:t>
      </w:r>
    </w:p>
    <w:p>
      <w:r>
        <w:rPr>
          <w:b/>
        </w:rPr>
        <w:t xml:space="preserve">Esimerkki 0,4922</w:t>
      </w:r>
    </w:p>
    <w:p>
      <w:r>
        <w:t xml:space="preserve">Fakta: lihakset sisältävät soluja.</w:t>
      </w:r>
    </w:p>
    <w:p>
      <w:r>
        <w:rPr>
          <w:b/>
        </w:rPr>
        <w:t xml:space="preserve">Tulos</w:t>
      </w:r>
    </w:p>
    <w:p>
      <w:r>
        <w:t xml:space="preserve">Mitä lihakset sisältävät?</w:t>
      </w:r>
    </w:p>
    <w:p>
      <w:r>
        <w:rPr>
          <w:b/>
        </w:rPr>
        <w:t xml:space="preserve">Esimerkki 0.4923</w:t>
      </w:r>
    </w:p>
    <w:p>
      <w:r>
        <w:t xml:space="preserve">Tosiasia: vesistöt ovat muodostuneet lukuisten tapahtumien seurauksena.</w:t>
      </w:r>
    </w:p>
    <w:p>
      <w:r>
        <w:rPr>
          <w:b/>
        </w:rPr>
        <w:t xml:space="preserve">Tulos</w:t>
      </w:r>
    </w:p>
    <w:p>
      <w:r>
        <w:t xml:space="preserve">Jäätiköityminen voi muodostaa minkälaisen kappaleen?</w:t>
      </w:r>
    </w:p>
    <w:p>
      <w:r>
        <w:rPr>
          <w:b/>
        </w:rPr>
        <w:t xml:space="preserve">Esimerkki 0.4924</w:t>
      </w:r>
    </w:p>
    <w:p>
      <w:r>
        <w:t xml:space="preserve">Fakta: eläimet hikoilevat viilentyäkseen.</w:t>
      </w:r>
    </w:p>
    <w:p>
      <w:r>
        <w:rPr>
          <w:b/>
        </w:rPr>
        <w:t xml:space="preserve">Tulos</w:t>
      </w:r>
    </w:p>
    <w:p>
      <w:r>
        <w:t xml:space="preserve">miksi eläimet hikoilevat?</w:t>
      </w:r>
    </w:p>
    <w:p>
      <w:r>
        <w:rPr>
          <w:b/>
        </w:rPr>
        <w:t xml:space="preserve">Esimerkki 0,4925</w:t>
      </w:r>
    </w:p>
    <w:p>
      <w:r>
        <w:t xml:space="preserve">Tosiasia: hyönteiset voivat tuhota maanviljelijän liiketoiminnan.</w:t>
      </w:r>
    </w:p>
    <w:p>
      <w:r>
        <w:rPr>
          <w:b/>
        </w:rPr>
        <w:t xml:space="preserve">Tulos</w:t>
      </w:r>
    </w:p>
    <w:p>
      <w:r>
        <w:t xml:space="preserve">mitä hyönteiset voivat tuhota?</w:t>
      </w:r>
    </w:p>
    <w:p>
      <w:r>
        <w:rPr>
          <w:b/>
        </w:rPr>
        <w:t xml:space="preserve">Esimerkki 0,4926</w:t>
      </w:r>
    </w:p>
    <w:p>
      <w:r>
        <w:t xml:space="preserve">Fakta: lämpö laskee päiväntasaajalta navoille.</w:t>
      </w:r>
    </w:p>
    <w:p>
      <w:r>
        <w:rPr>
          <w:b/>
        </w:rPr>
        <w:t xml:space="preserve">Tulos</w:t>
      </w:r>
    </w:p>
    <w:p>
      <w:r>
        <w:t xml:space="preserve">Mikä laskee päiväntasaajalta navoille?</w:t>
      </w:r>
    </w:p>
    <w:p>
      <w:r>
        <w:rPr>
          <w:b/>
        </w:rPr>
        <w:t xml:space="preserve">Esimerkki 0,4927</w:t>
      </w:r>
    </w:p>
    <w:p>
      <w:r>
        <w:t xml:space="preserve">Tosiasia: Jos bakteeri kuumenee liikaa, se voi kuolla.</w:t>
      </w:r>
    </w:p>
    <w:p>
      <w:r>
        <w:rPr>
          <w:b/>
        </w:rPr>
        <w:t xml:space="preserve">Tulos</w:t>
      </w:r>
    </w:p>
    <w:p>
      <w:r>
        <w:t xml:space="preserve">mikä voi kuolla, jos se kuumenee liikaa?</w:t>
      </w:r>
    </w:p>
    <w:p>
      <w:r>
        <w:rPr>
          <w:b/>
        </w:rPr>
        <w:t xml:space="preserve">Esimerkki 0.4928</w:t>
      </w:r>
    </w:p>
    <w:p>
      <w:r>
        <w:t xml:space="preserve">Fakta: Vesihöyryn jäähtyminen saa vesihöyryn vapauttamaan energiaa.</w:t>
      </w:r>
    </w:p>
    <w:p>
      <w:r>
        <w:rPr>
          <w:b/>
        </w:rPr>
        <w:t xml:space="preserve">Tulos</w:t>
      </w:r>
    </w:p>
    <w:p>
      <w:r>
        <w:t xml:space="preserve">Vesihöyryn jäähtyminen saa vesihöyryn tekemään mitä?</w:t>
      </w:r>
    </w:p>
    <w:p>
      <w:r>
        <w:rPr>
          <w:b/>
        </w:rPr>
        <w:t xml:space="preserve">Esimerkki 0,4929</w:t>
      </w:r>
    </w:p>
    <w:p>
      <w:r>
        <w:t xml:space="preserve">Fakta: tartunnan saanut uloste kulkeutuu lähteen valumaveden mukana.</w:t>
      </w:r>
    </w:p>
    <w:p>
      <w:r>
        <w:rPr>
          <w:b/>
        </w:rPr>
        <w:t xml:space="preserve">Tulos</w:t>
      </w:r>
    </w:p>
    <w:p>
      <w:r>
        <w:t xml:space="preserve">Miten tartunnan saanut uloste pääsisi kevääseen?</w:t>
      </w:r>
    </w:p>
    <w:p>
      <w:r>
        <w:rPr>
          <w:b/>
        </w:rPr>
        <w:t xml:space="preserve">Esimerkki 0,4930</w:t>
      </w:r>
    </w:p>
    <w:p>
      <w:r>
        <w:t xml:space="preserve">Tosiasia: Turvavyöt voivat estää ruoskaniskun autossa.</w:t>
      </w:r>
    </w:p>
    <w:p>
      <w:r>
        <w:rPr>
          <w:b/>
        </w:rPr>
        <w:t xml:space="preserve">Tulos</w:t>
      </w:r>
    </w:p>
    <w:p>
      <w:r>
        <w:t xml:space="preserve">Mitä turvavyöt voivat auttaa välttämään?</w:t>
      </w:r>
    </w:p>
    <w:p>
      <w:r>
        <w:rPr>
          <w:b/>
        </w:rPr>
        <w:t xml:space="preserve">Esimerkki 0,4931</w:t>
      </w:r>
    </w:p>
    <w:p>
      <w:r>
        <w:t xml:space="preserve">Fakta: Auringon aiheuttama maapallon pinnan epätasainen lämpeneminen aiheuttaa trooppisia tuulia ja merenkiertoa.</w:t>
      </w:r>
    </w:p>
    <w:p>
      <w:r>
        <w:rPr>
          <w:b/>
        </w:rPr>
        <w:t xml:space="preserve">Tulos</w:t>
      </w:r>
    </w:p>
    <w:p>
      <w:r>
        <w:t xml:space="preserve">Auringon aiheuttama maapallon pinnan epätasainen lämpeneminen aiheuttaa valtamerten kiertoa ja mitä?</w:t>
      </w:r>
    </w:p>
    <w:p>
      <w:r>
        <w:rPr>
          <w:b/>
        </w:rPr>
        <w:t xml:space="preserve">Esimerkki 0,4932</w:t>
      </w:r>
    </w:p>
    <w:p>
      <w:r>
        <w:t xml:space="preserve">Fakta: mitoosi tapahtuu tietyn määrän kertoja.</w:t>
      </w:r>
    </w:p>
    <w:p>
      <w:r>
        <w:rPr>
          <w:b/>
        </w:rPr>
        <w:t xml:space="preserve">Tulos</w:t>
      </w:r>
    </w:p>
    <w:p>
      <w:r>
        <w:t xml:space="preserve">Mitä tapahtuu tietty määrä kertoja?</w:t>
      </w:r>
    </w:p>
    <w:p>
      <w:r>
        <w:rPr>
          <w:b/>
        </w:rPr>
        <w:t xml:space="preserve">Esimerkki 0,4933</w:t>
      </w:r>
    </w:p>
    <w:p>
      <w:r>
        <w:t xml:space="preserve">Tosiasia: liukastuminen voi aiheuttaa kuumuutta.</w:t>
      </w:r>
    </w:p>
    <w:p>
      <w:r>
        <w:rPr>
          <w:b/>
        </w:rPr>
        <w:t xml:space="preserve">Tulos</w:t>
      </w:r>
    </w:p>
    <w:p>
      <w:r>
        <w:t xml:space="preserve">Mikä voi aiheuttaa kuumuutta?</w:t>
      </w:r>
    </w:p>
    <w:p>
      <w:r>
        <w:rPr>
          <w:b/>
        </w:rPr>
        <w:t xml:space="preserve">Esimerkki 0,4934</w:t>
      </w:r>
    </w:p>
    <w:p>
      <w:r>
        <w:t xml:space="preserve">Tosiasia: esineen vetäminen ja työntäminen lisää sen nopeutta.</w:t>
      </w:r>
    </w:p>
    <w:p>
      <w:r>
        <w:rPr>
          <w:b/>
        </w:rPr>
        <w:t xml:space="preserve">Tulos</w:t>
      </w:r>
    </w:p>
    <w:p>
      <w:r>
        <w:t xml:space="preserve">esineen työntäminen ja vetäminen lisää sen mitä?</w:t>
      </w:r>
    </w:p>
    <w:p>
      <w:r>
        <w:rPr>
          <w:b/>
        </w:rPr>
        <w:t xml:space="preserve">Esimerkki 0,4935</w:t>
      </w:r>
    </w:p>
    <w:p>
      <w:r>
        <w:t xml:space="preserve">Tosiasia: Kalsiitin kovuuden mittaaminen edellyttää kyseisten materiaalien naarmuttamista.</w:t>
      </w:r>
    </w:p>
    <w:p>
      <w:r>
        <w:rPr>
          <w:b/>
        </w:rPr>
        <w:t xml:space="preserve">Tulos</w:t>
      </w:r>
    </w:p>
    <w:p>
      <w:r>
        <w:t xml:space="preserve">Mitä tarvitaan kalsiitin kovuuden mittaamiseen?</w:t>
      </w:r>
    </w:p>
    <w:p>
      <w:r>
        <w:rPr>
          <w:b/>
        </w:rPr>
        <w:t xml:space="preserve">Esimerkki 0,4936</w:t>
      </w:r>
    </w:p>
    <w:p>
      <w:r>
        <w:t xml:space="preserve">Tosiasia: koirat käyttivät dinosaurusten sukupuuttoon kuolemista hyväkseen.</w:t>
      </w:r>
    </w:p>
    <w:p>
      <w:r>
        <w:rPr>
          <w:b/>
        </w:rPr>
        <w:t xml:space="preserve">Tulos</w:t>
      </w:r>
    </w:p>
    <w:p>
      <w:r>
        <w:t xml:space="preserve">Mikä käytti dinosaurusten sukupuuttoa hyväkseen?</w:t>
      </w:r>
    </w:p>
    <w:p>
      <w:r>
        <w:rPr>
          <w:b/>
        </w:rPr>
        <w:t xml:space="preserve">Esimerkki 0,4937</w:t>
      </w:r>
    </w:p>
    <w:p>
      <w:r>
        <w:t xml:space="preserve">Fakta: Leuat tekevät haista erinomaisia saalistajia.</w:t>
      </w:r>
    </w:p>
    <w:p>
      <w:r>
        <w:rPr>
          <w:b/>
        </w:rPr>
        <w:t xml:space="preserve">Tulos</w:t>
      </w:r>
    </w:p>
    <w:p>
      <w:r>
        <w:t xml:space="preserve">Leuat tekevät haista erinomaisia mitä?</w:t>
      </w:r>
    </w:p>
    <w:p>
      <w:r>
        <w:rPr>
          <w:b/>
        </w:rPr>
        <w:t xml:space="preserve">Tulos</w:t>
      </w:r>
    </w:p>
    <w:p>
      <w:r>
        <w:t xml:space="preserve">Mikä tekee haista erinomaisia saalistajia?</w:t>
      </w:r>
    </w:p>
    <w:p>
      <w:r>
        <w:rPr>
          <w:b/>
        </w:rPr>
        <w:t xml:space="preserve">Esimerkki 0,4938</w:t>
      </w:r>
    </w:p>
    <w:p>
      <w:r>
        <w:t xml:space="preserve">Fakta: Mikroskoopin avulla voidaan tarkastella materiaalia läheltä.</w:t>
      </w:r>
    </w:p>
    <w:p>
      <w:r>
        <w:rPr>
          <w:b/>
        </w:rPr>
        <w:t xml:space="preserve">Tulos</w:t>
      </w:r>
    </w:p>
    <w:p>
      <w:r>
        <w:t xml:space="preserve">Millaisia asioita mikroskoopilla voi nähdä läheltä?</w:t>
      </w:r>
    </w:p>
    <w:p>
      <w:r>
        <w:rPr>
          <w:b/>
        </w:rPr>
        <w:t xml:space="preserve">Esimerkki 0,4939</w:t>
      </w:r>
    </w:p>
    <w:p>
      <w:r>
        <w:t xml:space="preserve">Fakta: uhkaava käyttäytyminen saa adrenaliinin nousemaan.</w:t>
      </w:r>
    </w:p>
    <w:p>
      <w:r>
        <w:rPr>
          <w:b/>
        </w:rPr>
        <w:t xml:space="preserve">Tulos</w:t>
      </w:r>
    </w:p>
    <w:p>
      <w:r>
        <w:t xml:space="preserve">uhkaava käyttäytyminen aiheuttaa?</w:t>
      </w:r>
    </w:p>
    <w:p>
      <w:r>
        <w:rPr>
          <w:b/>
        </w:rPr>
        <w:t xml:space="preserve">Esimerkki 0,4940</w:t>
      </w:r>
    </w:p>
    <w:p>
      <w:r>
        <w:t xml:space="preserve">Fakta: Nilviäisillä on verenkiertojärjestelmä, jossa on yksi tai kaksi sydäntä, jotka siirtävät verta valtimoihin.</w:t>
      </w:r>
    </w:p>
    <w:p>
      <w:r>
        <w:rPr>
          <w:b/>
        </w:rPr>
        <w:t xml:space="preserve">Tulos</w:t>
      </w:r>
    </w:p>
    <w:p>
      <w:r>
        <w:t xml:space="preserve">Nilviäisillä on verenkiertojärjestelmä, jossa on yksi tai kaksi sydäntä, jotka siirtävät verta mihin?</w:t>
      </w:r>
    </w:p>
    <w:p>
      <w:r>
        <w:rPr>
          <w:b/>
        </w:rPr>
        <w:t xml:space="preserve">Esimerkki 0,4941</w:t>
      </w:r>
    </w:p>
    <w:p>
      <w:r>
        <w:t xml:space="preserve">Fakta: Bryofyytit löytävät paikkansa ja jakavat resursseja kosteissa elinympäristöissä.</w:t>
      </w:r>
    </w:p>
    <w:p>
      <w:r>
        <w:rPr>
          <w:b/>
        </w:rPr>
        <w:t xml:space="preserve">Tulos</w:t>
      </w:r>
    </w:p>
    <w:p>
      <w:r>
        <w:t xml:space="preserve">Bryofyytit löytävät paikan ja jakavat mitä kosteissa elinympäristöissä?</w:t>
      </w:r>
    </w:p>
    <w:p>
      <w:r>
        <w:rPr>
          <w:b/>
        </w:rPr>
        <w:t xml:space="preserve">Esimerkki 0,4942</w:t>
      </w:r>
    </w:p>
    <w:p>
      <w:r>
        <w:t xml:space="preserve">Fakta: Sitruunamehu muuttaa lakmuspaperin värin sinisestä punaiseksi.</w:t>
      </w:r>
    </w:p>
    <w:p>
      <w:r>
        <w:rPr>
          <w:b/>
        </w:rPr>
        <w:t xml:space="preserve">Tulos</w:t>
      </w:r>
    </w:p>
    <w:p>
      <w:r>
        <w:t xml:space="preserve">Mikä muuttaa lakmuspaperin värin sinisestä punaiseksi?</w:t>
      </w:r>
    </w:p>
    <w:p>
      <w:r>
        <w:rPr>
          <w:b/>
        </w:rPr>
        <w:t xml:space="preserve">Esimerkki 0,4943</w:t>
      </w:r>
    </w:p>
    <w:p>
      <w:r>
        <w:t xml:space="preserve">Fakta: Manogamisten lajien syntymän jälkeisen vanhempien hoitojakson hoitavat molemmat vanhemmat.</w:t>
      </w:r>
    </w:p>
    <w:p>
      <w:r>
        <w:rPr>
          <w:b/>
        </w:rPr>
        <w:t xml:space="preserve">Tulos</w:t>
      </w:r>
    </w:p>
    <w:p>
      <w:r>
        <w:t xml:space="preserve">Minkälainen laji käsittelee vanhempien hoitoaikaa molempien vanhempien toimesta?</w:t>
      </w:r>
    </w:p>
    <w:p>
      <w:r>
        <w:rPr>
          <w:b/>
        </w:rPr>
        <w:t xml:space="preserve">Esimerkki 0,4944</w:t>
      </w:r>
    </w:p>
    <w:p>
      <w:r>
        <w:t xml:space="preserve">Tosiasia: kalat saavat happea vedestä kiduksista.</w:t>
      </w:r>
    </w:p>
    <w:p>
      <w:r>
        <w:rPr>
          <w:b/>
        </w:rPr>
        <w:t xml:space="preserve">Tulos</w:t>
      </w:r>
    </w:p>
    <w:p>
      <w:r>
        <w:t xml:space="preserve">Miten kalat saavat happea?</w:t>
      </w:r>
    </w:p>
    <w:p>
      <w:r>
        <w:rPr>
          <w:b/>
        </w:rPr>
        <w:t xml:space="preserve">Esimerkki 0,4945</w:t>
      </w:r>
    </w:p>
    <w:p>
      <w:r>
        <w:t xml:space="preserve">Tosiasia: puu on hakattava, jotta sitä voidaan käyttää kiukaassa.</w:t>
      </w:r>
    </w:p>
    <w:p>
      <w:r>
        <w:rPr>
          <w:b/>
        </w:rPr>
        <w:t xml:space="preserve">Tulos</w:t>
      </w:r>
    </w:p>
    <w:p>
      <w:r>
        <w:t xml:space="preserve">Mitä puuta tarvitaan, jotta sitä voidaan käyttää kiukaassa?</w:t>
      </w:r>
    </w:p>
    <w:p>
      <w:r>
        <w:rPr>
          <w:b/>
        </w:rPr>
        <w:t xml:space="preserve">Esimerkki 0,4946</w:t>
      </w:r>
    </w:p>
    <w:p>
      <w:r>
        <w:t xml:space="preserve">Fakta: hämähäkki käyttää ansoja ravinnon pyydystämiseen.</w:t>
      </w:r>
    </w:p>
    <w:p>
      <w:r>
        <w:rPr>
          <w:b/>
        </w:rPr>
        <w:t xml:space="preserve">Tulos</w:t>
      </w:r>
    </w:p>
    <w:p>
      <w:r>
        <w:t xml:space="preserve">Hämähäkki käyttää ansoja pyydystääkseen mitä?</w:t>
      </w:r>
    </w:p>
    <w:p>
      <w:r>
        <w:rPr>
          <w:b/>
        </w:rPr>
        <w:t xml:space="preserve">Esimerkki 0,4947</w:t>
      </w:r>
    </w:p>
    <w:p>
      <w:r>
        <w:t xml:space="preserve">Fakta: Rauta hapettuu graniitissa hyvin hitaasti.</w:t>
      </w:r>
    </w:p>
    <w:p>
      <w:r>
        <w:rPr>
          <w:b/>
        </w:rPr>
        <w:t xml:space="preserve">Tulos</w:t>
      </w:r>
    </w:p>
    <w:p>
      <w:r>
        <w:t xml:space="preserve">Raudan hapettuminen graniitissa on _.?</w:t>
      </w:r>
    </w:p>
    <w:p>
      <w:r>
        <w:rPr>
          <w:b/>
        </w:rPr>
        <w:t xml:space="preserve">Esimerkki 0,4948</w:t>
      </w:r>
    </w:p>
    <w:p>
      <w:r>
        <w:t xml:space="preserve">Fakta: vihreitä kasveja kutsutaan myös tuottajiksi.</w:t>
      </w:r>
    </w:p>
    <w:p>
      <w:r>
        <w:rPr>
          <w:b/>
        </w:rPr>
        <w:t xml:space="preserve">Tulos</w:t>
      </w:r>
    </w:p>
    <w:p>
      <w:r>
        <w:t xml:space="preserve">mitä kutsutaan myös tuottajiksi?</w:t>
      </w:r>
    </w:p>
    <w:p>
      <w:r>
        <w:rPr>
          <w:b/>
        </w:rPr>
        <w:t xml:space="preserve">Esimerkki 0,4949</w:t>
      </w:r>
    </w:p>
    <w:p>
      <w:r>
        <w:t xml:space="preserve">Fakta: Yksi vanhimmista ihmisten käyttämistä energiamuodoista voidaan käyttää sähkön tuottamiseen.</w:t>
      </w:r>
    </w:p>
    <w:p>
      <w:r>
        <w:rPr>
          <w:b/>
        </w:rPr>
        <w:t xml:space="preserve">Tulos</w:t>
      </w:r>
    </w:p>
    <w:p>
      <w:r>
        <w:t xml:space="preserve">Minkä tuottamiseen voidaan käyttää yhtä vanhimmista ihmisten käyttämistä energiamuodoista?</w:t>
      </w:r>
    </w:p>
    <w:p>
      <w:r>
        <w:rPr>
          <w:b/>
        </w:rPr>
        <w:t xml:space="preserve">Esimerkki 0,4950</w:t>
      </w:r>
    </w:p>
    <w:p>
      <w:r>
        <w:t xml:space="preserve">Fakta: Sormien päiden suojalevyt haurastuvat iän myötä.</w:t>
      </w:r>
    </w:p>
    <w:p>
      <w:r>
        <w:rPr>
          <w:b/>
        </w:rPr>
        <w:t xml:space="preserve">Tulos</w:t>
      </w:r>
    </w:p>
    <w:p>
      <w:r>
        <w:t xml:space="preserve">Mitä sormilla on yli päiden, jotka haurastuvat iän myötä?</w:t>
      </w:r>
    </w:p>
    <w:p>
      <w:r>
        <w:rPr>
          <w:b/>
        </w:rPr>
        <w:t xml:space="preserve">Esimerkki 0,4951</w:t>
      </w:r>
    </w:p>
    <w:p>
      <w:r>
        <w:t xml:space="preserve">Fakta: Useimmilla selkärangattomilla on afferenttia tietoa sisäänpäin.</w:t>
      </w:r>
    </w:p>
    <w:p>
      <w:r>
        <w:rPr>
          <w:b/>
        </w:rPr>
        <w:t xml:space="preserve">Tulos</w:t>
      </w:r>
    </w:p>
    <w:p>
      <w:r>
        <w:t xml:space="preserve">Mitä afferenttia tietoa on saapunut?</w:t>
      </w:r>
    </w:p>
    <w:p>
      <w:r>
        <w:rPr>
          <w:b/>
        </w:rPr>
        <w:t xml:space="preserve">Esimerkki 0,4952</w:t>
      </w:r>
    </w:p>
    <w:p>
      <w:r>
        <w:t xml:space="preserve">Tosiasia: nisäkkäiden sydämessä on kaksi osaa enemmän kuin kalojen sydämessä.</w:t>
      </w:r>
    </w:p>
    <w:p>
      <w:r>
        <w:rPr>
          <w:b/>
        </w:rPr>
        <w:t xml:space="preserve">Tulos</w:t>
      </w:r>
    </w:p>
    <w:p>
      <w:r>
        <w:t xml:space="preserve">Kuinka monta osaa kalan sydämessä on?</w:t>
      </w:r>
    </w:p>
    <w:p>
      <w:r>
        <w:rPr>
          <w:b/>
        </w:rPr>
        <w:t xml:space="preserve">Esimerkki 0,4953</w:t>
      </w:r>
    </w:p>
    <w:p>
      <w:r>
        <w:t xml:space="preserve">Fakta: eläinten turkki voi auttaa kasveja kasvamaan.</w:t>
      </w:r>
    </w:p>
    <w:p>
      <w:r>
        <w:rPr>
          <w:b/>
        </w:rPr>
        <w:t xml:space="preserve">Tulos</w:t>
      </w:r>
    </w:p>
    <w:p>
      <w:r>
        <w:t xml:space="preserve">Mikä voi auttaa kasveja kasvamaan?</w:t>
      </w:r>
    </w:p>
    <w:p>
      <w:r>
        <w:rPr>
          <w:b/>
        </w:rPr>
        <w:t xml:space="preserve">Esimerkki 0,4954</w:t>
      </w:r>
    </w:p>
    <w:p>
      <w:r>
        <w:t xml:space="preserve">Tosiasia: Ravintoketjun pohjakerrokset auttavat tuottamaan ravintoa muille eliöille.</w:t>
      </w:r>
    </w:p>
    <w:p>
      <w:r>
        <w:rPr>
          <w:b/>
        </w:rPr>
        <w:t xml:space="preserve">Tulos</w:t>
      </w:r>
    </w:p>
    <w:p>
      <w:r>
        <w:t xml:space="preserve">Mille ravintoketjun pohjalla on ravintoa?</w:t>
      </w:r>
    </w:p>
    <w:p>
      <w:r>
        <w:rPr>
          <w:b/>
        </w:rPr>
        <w:t xml:space="preserve">Esimerkki 0,4955</w:t>
      </w:r>
    </w:p>
    <w:p>
      <w:r>
        <w:t xml:space="preserve">Tosiasia: Ihminen on väsynyt ja vailla energiaa ilman soluhengitystä.</w:t>
      </w:r>
    </w:p>
    <w:p>
      <w:r>
        <w:rPr>
          <w:b/>
        </w:rPr>
        <w:t xml:space="preserve">Tulos</w:t>
      </w:r>
    </w:p>
    <w:p>
      <w:r>
        <w:t xml:space="preserve">Mitä ihminen on ilman soluhengitystä?</w:t>
      </w:r>
    </w:p>
    <w:p>
      <w:r>
        <w:rPr>
          <w:b/>
        </w:rPr>
        <w:t xml:space="preserve">Esimerkki 0,4956</w:t>
      </w:r>
    </w:p>
    <w:p>
      <w:r>
        <w:t xml:space="preserve">Fakta: Vesieläimet tarvitsevat suuria määriä sadetta selviytyäkseen.</w:t>
      </w:r>
    </w:p>
    <w:p>
      <w:r>
        <w:rPr>
          <w:b/>
        </w:rPr>
        <w:t xml:space="preserve">Tulos</w:t>
      </w:r>
    </w:p>
    <w:p>
      <w:r>
        <w:t xml:space="preserve">Mikä eläin tarvitsee suuria määriä sadetta selviytyäkseen?</w:t>
      </w:r>
    </w:p>
    <w:p>
      <w:r>
        <w:rPr>
          <w:b/>
        </w:rPr>
        <w:t xml:space="preserve">Esimerkki 0,4957</w:t>
      </w:r>
    </w:p>
    <w:p>
      <w:r>
        <w:t xml:space="preserve">Tosiasia: ruohonleikkurit vaativat usein muodonmuutoksia.</w:t>
      </w:r>
    </w:p>
    <w:p>
      <w:r>
        <w:rPr>
          <w:b/>
        </w:rPr>
        <w:t xml:space="preserve">Tulos</w:t>
      </w:r>
    </w:p>
    <w:p>
      <w:r>
        <w:t xml:space="preserve">mitä ruohonleikkurit vaativat usein?</w:t>
      </w:r>
    </w:p>
    <w:p>
      <w:r>
        <w:rPr>
          <w:b/>
        </w:rPr>
        <w:t xml:space="preserve">Esimerkki 0,4958</w:t>
      </w:r>
    </w:p>
    <w:p>
      <w:r>
        <w:t xml:space="preserve">Fakta: Solut ovat elävien olentojen mikroskooppisia rakennuspalikoita.</w:t>
      </w:r>
    </w:p>
    <w:p>
      <w:r>
        <w:rPr>
          <w:b/>
        </w:rPr>
        <w:t xml:space="preserve">Tulos</w:t>
      </w:r>
    </w:p>
    <w:p>
      <w:r>
        <w:t xml:space="preserve">Miksi elävien olentojen soluja kutsutaan?</w:t>
      </w:r>
    </w:p>
    <w:p>
      <w:r>
        <w:rPr>
          <w:b/>
        </w:rPr>
        <w:t xml:space="preserve">Tulos</w:t>
      </w:r>
    </w:p>
    <w:p>
      <w:r>
        <w:t xml:space="preserve">Mikä on kaikkien elävien olentojen mikroskooppinen rakennusaine?</w:t>
      </w:r>
    </w:p>
    <w:p>
      <w:r>
        <w:rPr>
          <w:b/>
        </w:rPr>
        <w:t xml:space="preserve">Esimerkki 0,4959</w:t>
      </w:r>
    </w:p>
    <w:p>
      <w:r>
        <w:t xml:space="preserve">Fakta: Uhanalaisuus voi tapahtua ympäristön muuttuessa.</w:t>
      </w:r>
    </w:p>
    <w:p>
      <w:r>
        <w:rPr>
          <w:b/>
        </w:rPr>
        <w:t xml:space="preserve">Tulos</w:t>
      </w:r>
    </w:p>
    <w:p>
      <w:r>
        <w:t xml:space="preserve">Mitä ympäristössä tapahtuu, jotta se voi aiheuttaa sukupuuttoon kuolemisen?</w:t>
      </w:r>
    </w:p>
    <w:p>
      <w:r>
        <w:rPr>
          <w:b/>
        </w:rPr>
        <w:t xml:space="preserve">Esimerkki 0,4960</w:t>
      </w:r>
    </w:p>
    <w:p>
      <w:r>
        <w:t xml:space="preserve">Fakta: leivänpaahdin muuntaa sähköenergian kohonneeksi lämpötilaksi paahtamista varten.</w:t>
      </w:r>
    </w:p>
    <w:p>
      <w:r>
        <w:rPr>
          <w:b/>
        </w:rPr>
        <w:t xml:space="preserve">Tulos</w:t>
      </w:r>
    </w:p>
    <w:p>
      <w:r>
        <w:t xml:space="preserve">Mikä muuttaa sähköenergian lämpötilan nousuksi?</w:t>
      </w:r>
    </w:p>
    <w:p>
      <w:r>
        <w:rPr>
          <w:b/>
        </w:rPr>
        <w:t xml:space="preserve">Esimerkki 0,4961</w:t>
      </w:r>
    </w:p>
    <w:p>
      <w:r>
        <w:t xml:space="preserve">Fakta: energia vähenee, kun se nousee tasoja ylöspäin.</w:t>
      </w:r>
    </w:p>
    <w:p>
      <w:r>
        <w:rPr>
          <w:b/>
        </w:rPr>
        <w:t xml:space="preserve">Tulos</w:t>
      </w:r>
    </w:p>
    <w:p>
      <w:r>
        <w:t xml:space="preserve">mitä tapahtuu energialle, kun se nousee tasoille?</w:t>
      </w:r>
    </w:p>
    <w:p>
      <w:r>
        <w:rPr>
          <w:b/>
        </w:rPr>
        <w:t xml:space="preserve">Esimerkki 0,4962</w:t>
      </w:r>
    </w:p>
    <w:p>
      <w:r>
        <w:t xml:space="preserve">Fakta: Etologit tutkivat yleensä sitä, miten eläimet käyttäytyvät kodeissaan ekosysteemissä.</w:t>
      </w:r>
    </w:p>
    <w:p>
      <w:r>
        <w:rPr>
          <w:b/>
        </w:rPr>
        <w:t xml:space="preserve">Tulos</w:t>
      </w:r>
    </w:p>
    <w:p>
      <w:r>
        <w:t xml:space="preserve">Etologit tutkivat yleensä sitä, miten eläimet tekevät mitä ekosysteemissä?</w:t>
      </w:r>
    </w:p>
    <w:p>
      <w:r>
        <w:rPr>
          <w:b/>
        </w:rPr>
        <w:t xml:space="preserve">Esimerkki 0,4963</w:t>
      </w:r>
    </w:p>
    <w:p>
      <w:r>
        <w:t xml:space="preserve">Fakta: Pangoliinit ovat päällekkäisen suojan peitossa.</w:t>
      </w:r>
    </w:p>
    <w:p>
      <w:r>
        <w:rPr>
          <w:b/>
        </w:rPr>
        <w:t xml:space="preserve">Tulos</w:t>
      </w:r>
    </w:p>
    <w:p>
      <w:r>
        <w:t xml:space="preserve">Mihin pangoliinit ovat verhoutuneet?</w:t>
      </w:r>
    </w:p>
    <w:p>
      <w:r>
        <w:rPr>
          <w:b/>
        </w:rPr>
        <w:t xml:space="preserve">Esimerkki 0,4964</w:t>
      </w:r>
    </w:p>
    <w:p>
      <w:r>
        <w:t xml:space="preserve">Fakta: kuusen polttamista käytetään lämmön tuottamiseen.</w:t>
      </w:r>
    </w:p>
    <w:p>
      <w:r>
        <w:rPr>
          <w:b/>
        </w:rPr>
        <w:t xml:space="preserve">Tulos</w:t>
      </w:r>
    </w:p>
    <w:p>
      <w:r>
        <w:t xml:space="preserve">Mitä poltetaan lämmön tuottamiseksi?</w:t>
      </w:r>
    </w:p>
    <w:p>
      <w:r>
        <w:rPr>
          <w:b/>
        </w:rPr>
        <w:t xml:space="preserve">Esimerkki 0,4965</w:t>
      </w:r>
    </w:p>
    <w:p>
      <w:r>
        <w:t xml:space="preserve">Fakta: Kladistiikka on suositeltavin tapa määrittää evoluutiohistoriaa.</w:t>
      </w:r>
    </w:p>
    <w:p>
      <w:r>
        <w:rPr>
          <w:b/>
        </w:rPr>
        <w:t xml:space="preserve">Tulos</w:t>
      </w:r>
    </w:p>
    <w:p>
      <w:r>
        <w:t xml:space="preserve">Mikä on paras tapa määrittää evoluutiohistoria?</w:t>
      </w:r>
    </w:p>
    <w:p>
      <w:r>
        <w:rPr>
          <w:b/>
        </w:rPr>
        <w:t xml:space="preserve">Esimerkki 0,4966</w:t>
      </w:r>
    </w:p>
    <w:p>
      <w:r>
        <w:t xml:space="preserve">Tosiasia: liian vähäinen sademäärä vaikuttaa negatiivisesti satoon.</w:t>
      </w:r>
    </w:p>
    <w:p>
      <w:r>
        <w:rPr>
          <w:b/>
        </w:rPr>
        <w:t xml:space="preserve">Tulos</w:t>
      </w:r>
    </w:p>
    <w:p>
      <w:r>
        <w:t xml:space="preserve">Mikä vaikuttaa satoon?</w:t>
      </w:r>
    </w:p>
    <w:p>
      <w:r>
        <w:rPr>
          <w:b/>
        </w:rPr>
        <w:t xml:space="preserve">Esimerkki 0,4967</w:t>
      </w:r>
    </w:p>
    <w:p>
      <w:r>
        <w:t xml:space="preserve">Fakta: Sää muuttuu maapallon pyörimisakselin kallistuksen vuoksi.</w:t>
      </w:r>
    </w:p>
    <w:p>
      <w:r>
        <w:rPr>
          <w:b/>
        </w:rPr>
        <w:t xml:space="preserve">Tulos</w:t>
      </w:r>
    </w:p>
    <w:p>
      <w:r>
        <w:t xml:space="preserve">Mikä aiheuttaa sään muutoksia maapallolla?</w:t>
      </w:r>
    </w:p>
    <w:p>
      <w:r>
        <w:rPr>
          <w:b/>
        </w:rPr>
        <w:t xml:space="preserve">Esimerkki 0,4968</w:t>
      </w:r>
    </w:p>
    <w:p>
      <w:r>
        <w:t xml:space="preserve">Fakta: taudinaiheuttajilla on kielteinen vaikutus organismiin?.</w:t>
      </w:r>
    </w:p>
    <w:p>
      <w:r>
        <w:rPr>
          <w:b/>
        </w:rPr>
        <w:t xml:space="preserve">Tulos</w:t>
      </w:r>
    </w:p>
    <w:p>
      <w:r>
        <w:t xml:space="preserve">Millä on kielteinen vaikutus organismiin?</w:t>
      </w:r>
    </w:p>
    <w:p>
      <w:r>
        <w:rPr>
          <w:b/>
        </w:rPr>
        <w:t xml:space="preserve">Esimerkki 0,4969</w:t>
      </w:r>
    </w:p>
    <w:p>
      <w:r>
        <w:t xml:space="preserve">Fakta: Flagellaatit voidaan luokitella sen perusteella, miten ne käyttävät muutamaa ruoskaa liikkuakseen.</w:t>
      </w:r>
    </w:p>
    <w:p>
      <w:r>
        <w:rPr>
          <w:b/>
        </w:rPr>
        <w:t xml:space="preserve">Tulos</w:t>
      </w:r>
    </w:p>
    <w:p>
      <w:r>
        <w:t xml:space="preserve">Flagellaatit voidaan luokitella sen perusteella, miten ne käyttävät mitä liikkumiseen?</w:t>
      </w:r>
    </w:p>
    <w:p>
      <w:r>
        <w:rPr>
          <w:b/>
        </w:rPr>
        <w:t xml:space="preserve">Esimerkki 0.4970</w:t>
      </w:r>
    </w:p>
    <w:p>
      <w:r>
        <w:t xml:space="preserve">Fakta: Hyönteissyöjälinnut matkustavat yleensä pitkiä matkoja.</w:t>
      </w:r>
    </w:p>
    <w:p>
      <w:r>
        <w:rPr>
          <w:b/>
        </w:rPr>
        <w:t xml:space="preserve">Tulos</w:t>
      </w:r>
    </w:p>
    <w:p>
      <w:r>
        <w:t xml:space="preserve">Mitä hyönteissyöjälinnut tyypillisesti tekevät?</w:t>
      </w:r>
    </w:p>
    <w:p>
      <w:r>
        <w:rPr>
          <w:b/>
        </w:rPr>
        <w:t xml:space="preserve">Esimerkki 0,4971</w:t>
      </w:r>
    </w:p>
    <w:p>
      <w:r>
        <w:t xml:space="preserve">Fakta: Sieniltä puuttuu klorofylli, joten niiden on otettava ravinto molekyyli kerrallaan.</w:t>
      </w:r>
    </w:p>
    <w:p>
      <w:r>
        <w:rPr>
          <w:b/>
        </w:rPr>
        <w:t xml:space="preserve">Tulos</w:t>
      </w:r>
    </w:p>
    <w:p>
      <w:r>
        <w:t xml:space="preserve">Miten sienet saavat ravintoa?</w:t>
      </w:r>
    </w:p>
    <w:p>
      <w:r>
        <w:rPr>
          <w:b/>
        </w:rPr>
        <w:t xml:space="preserve">Esimerkki 0.4972</w:t>
      </w:r>
    </w:p>
    <w:p>
      <w:r>
        <w:t xml:space="preserve">Fakta: Himalajan vuoristo muodostuu kerrostuneesta kalliosta.</w:t>
      </w:r>
    </w:p>
    <w:p>
      <w:r>
        <w:rPr>
          <w:b/>
        </w:rPr>
        <w:t xml:space="preserve">Tulos</w:t>
      </w:r>
    </w:p>
    <w:p>
      <w:r>
        <w:t xml:space="preserve">Mitä kerrostunut kallio muodostaa?</w:t>
      </w:r>
    </w:p>
    <w:p>
      <w:r>
        <w:rPr>
          <w:b/>
        </w:rPr>
        <w:t xml:space="preserve">Esimerkki 0,4973</w:t>
      </w:r>
    </w:p>
    <w:p>
      <w:r>
        <w:t xml:space="preserve">Fakta: Bakteereilla ei ole ribosomeja proteiinien tuotantoa varten.</w:t>
      </w:r>
    </w:p>
    <w:p>
      <w:r>
        <w:rPr>
          <w:b/>
        </w:rPr>
        <w:t xml:space="preserve">Tulos</w:t>
      </w:r>
    </w:p>
    <w:p>
      <w:r>
        <w:t xml:space="preserve">Mitä bakteereilla ei ole proteiinien tuotantoa varten?</w:t>
      </w:r>
    </w:p>
    <w:p>
      <w:r>
        <w:rPr>
          <w:b/>
        </w:rPr>
        <w:t xml:space="preserve">Esimerkki 0,4974</w:t>
      </w:r>
    </w:p>
    <w:p>
      <w:r>
        <w:t xml:space="preserve">Fakta: Elävät olennot, jotka eivät voi valmistaa omaa ruokaansa, tarvitsevat proteiinia.</w:t>
      </w:r>
    </w:p>
    <w:p>
      <w:r>
        <w:rPr>
          <w:b/>
        </w:rPr>
        <w:t xml:space="preserve">Tulos</w:t>
      </w:r>
    </w:p>
    <w:p>
      <w:r>
        <w:t xml:space="preserve">Mitä ravintoaineita tarvitsevat asiat, jotka eivät pysty valmistamaan omaa ruokaansa?</w:t>
      </w:r>
    </w:p>
    <w:p>
      <w:r>
        <w:rPr>
          <w:b/>
        </w:rPr>
        <w:t xml:space="preserve">Esimerkki 0,4975</w:t>
      </w:r>
    </w:p>
    <w:p>
      <w:r>
        <w:t xml:space="preserve">Tosiasia: saasteet vaikuttavat kielteisesti kaikkiin eläviin olentoihin.</w:t>
      </w:r>
    </w:p>
    <w:p>
      <w:r>
        <w:rPr>
          <w:b/>
        </w:rPr>
        <w:t xml:space="preserve">Tulos</w:t>
      </w:r>
    </w:p>
    <w:p>
      <w:r>
        <w:t xml:space="preserve">saasteilla on kielteinen vaikutus mihin kaikkeen?</w:t>
      </w:r>
    </w:p>
    <w:p>
      <w:r>
        <w:rPr>
          <w:b/>
        </w:rPr>
        <w:t xml:space="preserve">Esimerkki 0,4976</w:t>
      </w:r>
    </w:p>
    <w:p>
      <w:r>
        <w:t xml:space="preserve">Tosiasia: erikoistumista tapahtuu, kun kilpailevat lajit kehittyvät muuttumaan ympäristönsä mukana.</w:t>
      </w:r>
    </w:p>
    <w:p>
      <w:r>
        <w:rPr>
          <w:b/>
        </w:rPr>
        <w:t xml:space="preserve">Tulos</w:t>
      </w:r>
    </w:p>
    <w:p>
      <w:r>
        <w:t xml:space="preserve">Mitä kilpailevat lajit kehittyvät tekemään erikoistumisen myötä?</w:t>
      </w:r>
    </w:p>
    <w:p>
      <w:r>
        <w:rPr>
          <w:b/>
        </w:rPr>
        <w:t xml:space="preserve">Esimerkki 0,4977</w:t>
      </w:r>
    </w:p>
    <w:p>
      <w:r>
        <w:t xml:space="preserve">Fakta: PALight muuttaa kemiallisen energian valoenergiaksi.</w:t>
      </w:r>
    </w:p>
    <w:p>
      <w:r>
        <w:rPr>
          <w:b/>
        </w:rPr>
        <w:t xml:space="preserve">Tulos</w:t>
      </w:r>
    </w:p>
    <w:p>
      <w:r>
        <w:t xml:space="preserve">mikä muuttaa kemiallisen energian valoenergiaksi?</w:t>
      </w:r>
    </w:p>
    <w:p>
      <w:r>
        <w:rPr>
          <w:b/>
        </w:rPr>
        <w:t xml:space="preserve">Esimerkki 0.4978</w:t>
      </w:r>
    </w:p>
    <w:p>
      <w:r>
        <w:t xml:space="preserve">Fakta: itsensä raapiminen voi aiheuttaa kuoleman.</w:t>
      </w:r>
    </w:p>
    <w:p>
      <w:r>
        <w:rPr>
          <w:b/>
        </w:rPr>
        <w:t xml:space="preserve">Tulos</w:t>
      </w:r>
    </w:p>
    <w:p>
      <w:r>
        <w:t xml:space="preserve">Mitä voi aiheuttaa itsensä raapiminen?</w:t>
      </w:r>
    </w:p>
    <w:p>
      <w:r>
        <w:rPr>
          <w:b/>
        </w:rPr>
        <w:t xml:space="preserve">Esimerkki 0,4979</w:t>
      </w:r>
    </w:p>
    <w:p>
      <w:r>
        <w:t xml:space="preserve">Tosiasia: liuskekivien pitkäaikainen kosketus saa ne tasoittumaan.</w:t>
      </w:r>
    </w:p>
    <w:p>
      <w:r>
        <w:rPr>
          <w:b/>
        </w:rPr>
        <w:t xml:space="preserve">Tulos</w:t>
      </w:r>
    </w:p>
    <w:p>
      <w:r>
        <w:t xml:space="preserve">mikä tasoittuu pitkän ajan kuluessa kosketuksesta?</w:t>
      </w:r>
    </w:p>
    <w:p>
      <w:r>
        <w:rPr>
          <w:b/>
        </w:rPr>
        <w:t xml:space="preserve">Esimerkki 0.4980</w:t>
      </w:r>
    </w:p>
    <w:p>
      <w:r>
        <w:t xml:space="preserve">Fakta: mittatikku mittaa metrejä.</w:t>
      </w:r>
    </w:p>
    <w:p>
      <w:r>
        <w:rPr>
          <w:b/>
        </w:rPr>
        <w:t xml:space="preserve">Tulos</w:t>
      </w:r>
    </w:p>
    <w:p>
      <w:r>
        <w:t xml:space="preserve">Mikä mittaa metrejä?</w:t>
      </w:r>
    </w:p>
    <w:p>
      <w:r>
        <w:rPr>
          <w:b/>
        </w:rPr>
        <w:t xml:space="preserve">Esimerkki 0,4981</w:t>
      </w:r>
    </w:p>
    <w:p>
      <w:r>
        <w:t xml:space="preserve">Tosiasia: Sairaudella on kielteinen vaikutus elimistöön.</w:t>
      </w:r>
    </w:p>
    <w:p>
      <w:r>
        <w:rPr>
          <w:b/>
        </w:rPr>
        <w:t xml:space="preserve">Tulos</w:t>
      </w:r>
    </w:p>
    <w:p>
      <w:r>
        <w:t xml:space="preserve">Millä on kielteinen vaikutus organismiin?</w:t>
      </w:r>
    </w:p>
    <w:p>
      <w:r>
        <w:rPr>
          <w:b/>
        </w:rPr>
        <w:t xml:space="preserve">Esimerkki 0.4982</w:t>
      </w:r>
    </w:p>
    <w:p>
      <w:r>
        <w:t xml:space="preserve">Fakta: Leijonat elävät sosiaalisissa ryhmissä, joissa on jopa kaksikymmentä laumaa.</w:t>
      </w:r>
    </w:p>
    <w:p>
      <w:r>
        <w:rPr>
          <w:b/>
        </w:rPr>
        <w:t xml:space="preserve">Tulos</w:t>
      </w:r>
    </w:p>
    <w:p>
      <w:r>
        <w:t xml:space="preserve">Missä leijonat elävät jopa kahdenkymmenen hengen sosiaalisissa ryhmissä?</w:t>
      </w:r>
    </w:p>
    <w:p>
      <w:r>
        <w:rPr>
          <w:b/>
        </w:rPr>
        <w:t xml:space="preserve">Esimerkki 0,4983</w:t>
      </w:r>
    </w:p>
    <w:p>
      <w:r>
        <w:t xml:space="preserve">Tosiasia: Myrskyt aiheuttavat järvien kasvua.</w:t>
      </w:r>
    </w:p>
    <w:p>
      <w:r>
        <w:rPr>
          <w:b/>
        </w:rPr>
        <w:t xml:space="preserve">Tulos</w:t>
      </w:r>
    </w:p>
    <w:p>
      <w:r>
        <w:t xml:space="preserve">Mitä vettä sadekuuro lisää?</w:t>
      </w:r>
    </w:p>
    <w:p>
      <w:r>
        <w:rPr>
          <w:b/>
        </w:rPr>
        <w:t xml:space="preserve">Esimerkki 0,4984</w:t>
      </w:r>
    </w:p>
    <w:p>
      <w:r>
        <w:t xml:space="preserve">Fakta: kasvit voivat lisääntyä sekä suvuttomasti että suvullisesti.</w:t>
      </w:r>
    </w:p>
    <w:p>
      <w:r>
        <w:rPr>
          <w:b/>
        </w:rPr>
        <w:t xml:space="preserve">Tulos</w:t>
      </w:r>
    </w:p>
    <w:p>
      <w:r>
        <w:t xml:space="preserve">mikä mahdollistaa sekä suvuttoman että sukupuolisen lisääntymisen?</w:t>
      </w:r>
    </w:p>
    <w:p>
      <w:r>
        <w:rPr>
          <w:b/>
        </w:rPr>
        <w:t xml:space="preserve">Esimerkki 0,4985</w:t>
      </w:r>
    </w:p>
    <w:p>
      <w:r>
        <w:t xml:space="preserve">Fakta: jousen nyppiminen voi saada jousen tuottamaan ääntä.</w:t>
      </w:r>
    </w:p>
    <w:p>
      <w:r>
        <w:rPr>
          <w:b/>
        </w:rPr>
        <w:t xml:space="preserve">Tulos</w:t>
      </w:r>
    </w:p>
    <w:p>
      <w:r>
        <w:t xml:space="preserve">jousen nyppiminen voi saada jousen tuottamaan?</w:t>
      </w:r>
    </w:p>
    <w:p>
      <w:r>
        <w:rPr>
          <w:b/>
        </w:rPr>
        <w:t xml:space="preserve">Esimerkki 0,4986</w:t>
      </w:r>
    </w:p>
    <w:p>
      <w:r>
        <w:t xml:space="preserve">Tosiasia: jotkut madot tappavat isäntänsä.</w:t>
      </w:r>
    </w:p>
    <w:p>
      <w:r>
        <w:rPr>
          <w:b/>
        </w:rPr>
        <w:t xml:space="preserve">Tulos</w:t>
      </w:r>
    </w:p>
    <w:p>
      <w:r>
        <w:t xml:space="preserve">Mitä jotkut madot tekevät isännilleen?</w:t>
      </w:r>
    </w:p>
    <w:p>
      <w:r>
        <w:rPr>
          <w:b/>
        </w:rPr>
        <w:t xml:space="preserve">Esimerkki 0,4987</w:t>
      </w:r>
    </w:p>
    <w:p>
      <w:r>
        <w:t xml:space="preserve">Fakta: hiilen, öljyn ja maakaasun käytön yhteydessä vapautuvat kaasut aiheuttavat ilmaston lämpenemistä.</w:t>
      </w:r>
    </w:p>
    <w:p>
      <w:r>
        <w:rPr>
          <w:b/>
        </w:rPr>
        <w:t xml:space="preserve">Tulos</w:t>
      </w:r>
    </w:p>
    <w:p>
      <w:r>
        <w:t xml:space="preserve">hiilen, öljyn ja maakaasun käytön aikana vapautuvat kaasut aiheuttavat?</w:t>
      </w:r>
    </w:p>
    <w:p>
      <w:r>
        <w:rPr>
          <w:b/>
        </w:rPr>
        <w:t xml:space="preserve">Esimerkki 0.4988</w:t>
      </w:r>
    </w:p>
    <w:p>
      <w:r>
        <w:t xml:space="preserve">Fakta: DNA:n viestit proteiineille valmistetaan RNA:n avulla.</w:t>
      </w:r>
    </w:p>
    <w:p>
      <w:r>
        <w:rPr>
          <w:b/>
        </w:rPr>
        <w:t xml:space="preserve">Tulos</w:t>
      </w:r>
    </w:p>
    <w:p>
      <w:r>
        <w:t xml:space="preserve">Mikä valmistaa DNA-viestejä proteiineille?</w:t>
      </w:r>
    </w:p>
    <w:p>
      <w:r>
        <w:rPr>
          <w:b/>
        </w:rPr>
        <w:t xml:space="preserve">Esimerkki 0,4989</w:t>
      </w:r>
    </w:p>
    <w:p>
      <w:r>
        <w:t xml:space="preserve">Fakta: sairaus, jossa osteoklastit ovat aktiivisempia kuin osteoblastit, johtaa luun mineraalitiheyden vähenemiseen.</w:t>
      </w:r>
    </w:p>
    <w:p>
      <w:r>
        <w:rPr>
          <w:b/>
        </w:rPr>
        <w:t xml:space="preserve">Tulos</w:t>
      </w:r>
    </w:p>
    <w:p>
      <w:r>
        <w:t xml:space="preserve">Mikä, joka johtaa osteoklastien aktiivisempaan toimintaan, johtaa luun mineraalitiheyden vähenemiseen?</w:t>
      </w:r>
    </w:p>
    <w:p>
      <w:r>
        <w:rPr>
          <w:b/>
        </w:rPr>
        <w:t xml:space="preserve">Esimerkki 0.4990</w:t>
      </w:r>
    </w:p>
    <w:p>
      <w:r>
        <w:t xml:space="preserve">Tosiasia: jos lämpöjohdin altistuu auringolle, se voi kuumentua.</w:t>
      </w:r>
    </w:p>
    <w:p>
      <w:r>
        <w:rPr>
          <w:b/>
        </w:rPr>
        <w:t xml:space="preserve">Tulos</w:t>
      </w:r>
    </w:p>
    <w:p>
      <w:r>
        <w:t xml:space="preserve">Mikä voi aiheuttaa lämmönjohtimen kuumenemisen?</w:t>
      </w:r>
    </w:p>
    <w:p>
      <w:r>
        <w:rPr>
          <w:b/>
        </w:rPr>
        <w:t xml:space="preserve">Esimerkki 0.4991</w:t>
      </w:r>
    </w:p>
    <w:p>
      <w:r>
        <w:t xml:space="preserve">Fakta: liike-energia voidaan muuntaa sähköksi.</w:t>
      </w:r>
    </w:p>
    <w:p>
      <w:r>
        <w:rPr>
          <w:b/>
        </w:rPr>
        <w:t xml:space="preserve">Tulos</w:t>
      </w:r>
    </w:p>
    <w:p>
      <w:r>
        <w:t xml:space="preserve">Mihin liike-energia voidaan muuntaa?</w:t>
      </w:r>
    </w:p>
    <w:p>
      <w:r>
        <w:rPr>
          <w:b/>
        </w:rPr>
        <w:t xml:space="preserve">Esimerkki 0.4992</w:t>
      </w:r>
    </w:p>
    <w:p>
      <w:r>
        <w:t xml:space="preserve">Fakta: Abalone lisääntyy sukupuolisesti.</w:t>
      </w:r>
    </w:p>
    <w:p>
      <w:r>
        <w:rPr>
          <w:b/>
        </w:rPr>
        <w:t xml:space="preserve">Tulos</w:t>
      </w:r>
    </w:p>
    <w:p>
      <w:r>
        <w:t xml:space="preserve">Abalone on esimerkki eläimestä, joka:?</w:t>
      </w:r>
    </w:p>
    <w:p>
      <w:r>
        <w:rPr>
          <w:b/>
        </w:rPr>
        <w:t xml:space="preserve">Esimerkki 0.4993</w:t>
      </w:r>
    </w:p>
    <w:p>
      <w:r>
        <w:t xml:space="preserve">Tosiasia: jääkaappi pitää ruoan tuoreena.</w:t>
      </w:r>
    </w:p>
    <w:p>
      <w:r>
        <w:rPr>
          <w:b/>
        </w:rPr>
        <w:t xml:space="preserve">Tulos</w:t>
      </w:r>
    </w:p>
    <w:p>
      <w:r>
        <w:t xml:space="preserve">Mikä on jääkaapin tärkeä tehtävä?</w:t>
      </w:r>
    </w:p>
    <w:p>
      <w:r>
        <w:rPr>
          <w:b/>
        </w:rPr>
        <w:t xml:space="preserve">Esimerkki 0.4994</w:t>
      </w:r>
    </w:p>
    <w:p>
      <w:r>
        <w:t xml:space="preserve">Tosiasia: kasvit ovat maan muodostavien ekosysteemien tärkeimmät tuottajat.</w:t>
      </w:r>
    </w:p>
    <w:p>
      <w:r>
        <w:rPr>
          <w:b/>
        </w:rPr>
        <w:t xml:space="preserve">Tulos</w:t>
      </w:r>
    </w:p>
    <w:p>
      <w:r>
        <w:t xml:space="preserve">Mitkä ovat tärkeimmät ekosysteemien tuotokset, joista maa koostuu?</w:t>
      </w:r>
    </w:p>
    <w:p>
      <w:r>
        <w:rPr>
          <w:b/>
        </w:rPr>
        <w:t xml:space="preserve">Esimerkki 0,4995</w:t>
      </w:r>
    </w:p>
    <w:p>
      <w:r>
        <w:t xml:space="preserve">Fakta: Epänormaali solujen jakautuminen voi aiheuttaa kasvaimia.</w:t>
      </w:r>
    </w:p>
    <w:p>
      <w:r>
        <w:rPr>
          <w:b/>
        </w:rPr>
        <w:t xml:space="preserve">Tulos</w:t>
      </w:r>
    </w:p>
    <w:p>
      <w:r>
        <w:t xml:space="preserve">Mikä on yksi epänormaalin solun jakautumisen tyyppi?</w:t>
      </w:r>
    </w:p>
    <w:p>
      <w:r>
        <w:rPr>
          <w:b/>
        </w:rPr>
        <w:t xml:space="preserve">Esimerkki 0.4996</w:t>
      </w:r>
    </w:p>
    <w:p>
      <w:r>
        <w:t xml:space="preserve">Fakta: Indonesian keskimääräinen sää on trooppinen.</w:t>
      </w:r>
    </w:p>
    <w:p>
      <w:r>
        <w:rPr>
          <w:b/>
        </w:rPr>
        <w:t xml:space="preserve">Tulos</w:t>
      </w:r>
    </w:p>
    <w:p>
      <w:r>
        <w:t xml:space="preserve">Millainen on keskimääräinen sää Indonesiassa?</w:t>
      </w:r>
    </w:p>
    <w:p>
      <w:r>
        <w:rPr>
          <w:b/>
        </w:rPr>
        <w:t xml:space="preserve">Esimerkki 0.4997</w:t>
      </w:r>
    </w:p>
    <w:p>
      <w:r>
        <w:t xml:space="preserve">Tosiasia: puutarhanhoito- ja maalaustarvikkeet voivat aiheuttaa haittaa ihmisille.</w:t>
      </w:r>
    </w:p>
    <w:p>
      <w:r>
        <w:rPr>
          <w:b/>
        </w:rPr>
        <w:t xml:space="preserve">Tulos</w:t>
      </w:r>
    </w:p>
    <w:p>
      <w:r>
        <w:t xml:space="preserve">mikä voi aiheuttaa haittaa ihmisille?</w:t>
      </w:r>
    </w:p>
    <w:p>
      <w:r>
        <w:rPr>
          <w:b/>
        </w:rPr>
        <w:t xml:space="preserve">Esimerkki 0.4998</w:t>
      </w:r>
    </w:p>
    <w:p>
      <w:r>
        <w:t xml:space="preserve">Fakta: Hedelmöityminen tapahtuu sukusolujen käytön avulla.</w:t>
      </w:r>
    </w:p>
    <w:p>
      <w:r>
        <w:rPr>
          <w:b/>
        </w:rPr>
        <w:t xml:space="preserve">Tulos</w:t>
      </w:r>
    </w:p>
    <w:p>
      <w:r>
        <w:t xml:space="preserve">Mikä aiheuttaa hedelmöittymisen?</w:t>
      </w:r>
    </w:p>
    <w:p>
      <w:r>
        <w:rPr>
          <w:b/>
        </w:rPr>
        <w:t xml:space="preserve">Esimerkki 0,4999</w:t>
      </w:r>
    </w:p>
    <w:p>
      <w:r>
        <w:t xml:space="preserve">Fakta: Vesihöyryn jäähtyminen voi aiheuttaa pilvien muodostumista.</w:t>
      </w:r>
    </w:p>
    <w:p>
      <w:r>
        <w:rPr>
          <w:b/>
        </w:rPr>
        <w:t xml:space="preserve">Tulos</w:t>
      </w:r>
    </w:p>
    <w:p>
      <w:r>
        <w:t xml:space="preserve">Mitä voi muodostua, kun vesihöyry jäähtyy?</w:t>
      </w:r>
    </w:p>
    <w:p>
      <w:r>
        <w:rPr>
          <w:b/>
        </w:rPr>
        <w:t xml:space="preserve">Esimerkki 0.5000</w:t>
      </w:r>
    </w:p>
    <w:p>
      <w:r>
        <w:t xml:space="preserve">Tosiasia: jääpaloja lämmitettäessä ne muuttuvat nestemäiseksi vedeksi.</w:t>
      </w:r>
    </w:p>
    <w:p>
      <w:r>
        <w:rPr>
          <w:b/>
        </w:rPr>
        <w:t xml:space="preserve">Tulos</w:t>
      </w:r>
    </w:p>
    <w:p>
      <w:r>
        <w:t xml:space="preserve">Mikä muuttuu kuumennettaessa nestemäiseksi vedeksi?</w:t>
      </w:r>
    </w:p>
    <w:p>
      <w:r>
        <w:rPr>
          <w:b/>
        </w:rPr>
        <w:t xml:space="preserve">Esimerkki 0,5001</w:t>
      </w:r>
    </w:p>
    <w:p>
      <w:r>
        <w:t xml:space="preserve">Fakta: Tupakan polttaminen pidentää väsymyksestä toipumiseen kuluvaa aikaa.</w:t>
      </w:r>
    </w:p>
    <w:p>
      <w:r>
        <w:rPr>
          <w:b/>
        </w:rPr>
        <w:t xml:space="preserve">Tulos</w:t>
      </w:r>
    </w:p>
    <w:p>
      <w:r>
        <w:t xml:space="preserve">Tupakanpoltto voi aiheuttaa mitä?</w:t>
      </w:r>
    </w:p>
    <w:p>
      <w:r>
        <w:rPr>
          <w:b/>
        </w:rPr>
        <w:t xml:space="preserve">Esimerkki 0.5002</w:t>
      </w:r>
    </w:p>
    <w:p>
      <w:r>
        <w:t xml:space="preserve">Fakta: Staattinen sähkö voi aiheuttaa metsäpalon.</w:t>
      </w:r>
    </w:p>
    <w:p>
      <w:r>
        <w:rPr>
          <w:b/>
        </w:rPr>
        <w:t xml:space="preserve">Tulos</w:t>
      </w:r>
    </w:p>
    <w:p>
      <w:r>
        <w:t xml:space="preserve">Mikä voi aiheuttaa metsäpalon?</w:t>
      </w:r>
    </w:p>
    <w:p>
      <w:r>
        <w:rPr>
          <w:b/>
        </w:rPr>
        <w:t xml:space="preserve">Esimerkki 0.5003</w:t>
      </w:r>
    </w:p>
    <w:p>
      <w:r>
        <w:t xml:space="preserve">Fakta: Vaikka muuttajat yleensä tekevät niin, valaat voivat matkustaa pidempään päivässä.</w:t>
      </w:r>
    </w:p>
    <w:p>
      <w:r>
        <w:rPr>
          <w:b/>
        </w:rPr>
        <w:t xml:space="preserve">Tulos</w:t>
      </w:r>
    </w:p>
    <w:p>
      <w:r>
        <w:t xml:space="preserve">Mikä seuraavista voi matkustaa päivittäin pidempään kuin maahanmuuttajat?</w:t>
      </w:r>
    </w:p>
    <w:p>
      <w:r>
        <w:rPr>
          <w:b/>
        </w:rPr>
        <w:t xml:space="preserve">Esimerkki 0.5004</w:t>
      </w:r>
    </w:p>
    <w:p>
      <w:r>
        <w:t xml:space="preserve">Fakta: Miehistön jäsenet tarvitsevat säilöttyä ruokaa pitkiä lentoja varten.</w:t>
      </w:r>
    </w:p>
    <w:p>
      <w:r>
        <w:rPr>
          <w:b/>
        </w:rPr>
        <w:t xml:space="preserve">Tulos</w:t>
      </w:r>
    </w:p>
    <w:p>
      <w:r>
        <w:t xml:space="preserve">Kuka tarvitsee säilöttyä ruokaa pitkiä lentoja varten?</w:t>
      </w:r>
    </w:p>
    <w:p>
      <w:r>
        <w:rPr>
          <w:b/>
        </w:rPr>
        <w:t xml:space="preserve">Esimerkki 0.5005</w:t>
      </w:r>
    </w:p>
    <w:p>
      <w:r>
        <w:t xml:space="preserve">Tosiasia: Tiet johtavat eläinten siirtymiseen toiselle alueelle.</w:t>
      </w:r>
    </w:p>
    <w:p>
      <w:r>
        <w:rPr>
          <w:b/>
        </w:rPr>
        <w:t xml:space="preserve">Tulos</w:t>
      </w:r>
    </w:p>
    <w:p>
      <w:r>
        <w:t xml:space="preserve">mikä saa eläimet siirtymään toiselle alueelle?</w:t>
      </w:r>
    </w:p>
    <w:p>
      <w:r>
        <w:rPr>
          <w:b/>
        </w:rPr>
        <w:t xml:space="preserve">Esimerkki 0.5006</w:t>
      </w:r>
    </w:p>
    <w:p>
      <w:r>
        <w:t xml:space="preserve">Fakta: Transpiraatio on sitä, kun vesihöyry siirtyy kasveista maapalloa ympäröivään ilmakerrokseen.</w:t>
      </w:r>
    </w:p>
    <w:p>
      <w:r>
        <w:rPr>
          <w:b/>
        </w:rPr>
        <w:t xml:space="preserve">Tulos</w:t>
      </w:r>
    </w:p>
    <w:p>
      <w:r>
        <w:t xml:space="preserve">Transpiraatio on sitä, kun kasveista siirtyy jotain maapallon ympärillä olevaan ilmaverkkoon.?</w:t>
      </w:r>
    </w:p>
    <w:p>
      <w:r>
        <w:rPr>
          <w:b/>
        </w:rPr>
        <w:t xml:space="preserve">Esimerkki 0.5007</w:t>
      </w:r>
    </w:p>
    <w:p>
      <w:r>
        <w:t xml:space="preserve">Fakta: Neuronit välittävät sähköisiä signaaleja.</w:t>
      </w:r>
    </w:p>
    <w:p>
      <w:r>
        <w:rPr>
          <w:b/>
        </w:rPr>
        <w:t xml:space="preserve">Tulos</w:t>
      </w:r>
    </w:p>
    <w:p>
      <w:r>
        <w:t xml:space="preserve">kuljettaa sähköisiä signaaleja?</w:t>
      </w:r>
    </w:p>
    <w:p>
      <w:r>
        <w:rPr>
          <w:b/>
        </w:rPr>
        <w:t xml:space="preserve">Esimerkki 0.5008</w:t>
      </w:r>
    </w:p>
    <w:p>
      <w:r>
        <w:t xml:space="preserve">Tosiasia: Allergeenit voivat laukaista astmakohtauksia.</w:t>
      </w:r>
    </w:p>
    <w:p>
      <w:r>
        <w:rPr>
          <w:b/>
        </w:rPr>
        <w:t xml:space="preserve">Tulos</w:t>
      </w:r>
    </w:p>
    <w:p>
      <w:r>
        <w:t xml:space="preserve">Astmakohtauksia voivat laukaista?</w:t>
      </w:r>
    </w:p>
    <w:p>
      <w:r>
        <w:rPr>
          <w:b/>
        </w:rPr>
        <w:t xml:space="preserve">Esimerkki 0.5009</w:t>
      </w:r>
    </w:p>
    <w:p>
      <w:r>
        <w:t xml:space="preserve">Fakta: Ribosomeihin liittyy solun jakautuminen.</w:t>
      </w:r>
    </w:p>
    <w:p>
      <w:r>
        <w:rPr>
          <w:b/>
        </w:rPr>
        <w:t xml:space="preserve">Tulos</w:t>
      </w:r>
    </w:p>
    <w:p>
      <w:r>
        <w:t xml:space="preserve">Mitä ribosomit sisältävät?</w:t>
      </w:r>
    </w:p>
    <w:p>
      <w:r>
        <w:rPr>
          <w:b/>
        </w:rPr>
        <w:t xml:space="preserve">Esimerkki 0.5010</w:t>
      </w:r>
    </w:p>
    <w:p>
      <w:r>
        <w:t xml:space="preserve">Tosiasia: luomuruoassa ei ole säilöntäaineita.</w:t>
      </w:r>
    </w:p>
    <w:p>
      <w:r>
        <w:rPr>
          <w:b/>
        </w:rPr>
        <w:t xml:space="preserve">Tulos</w:t>
      </w:r>
    </w:p>
    <w:p>
      <w:r>
        <w:t xml:space="preserve">mitä luomuruoassa ei ole?</w:t>
      </w:r>
    </w:p>
    <w:p>
      <w:r>
        <w:rPr>
          <w:b/>
        </w:rPr>
        <w:t xml:space="preserve">Esimerkki 0.5011</w:t>
      </w:r>
    </w:p>
    <w:p>
      <w:r>
        <w:t xml:space="preserve">Tosiasia: tiheä materiaali on äänekkäämpää.</w:t>
      </w:r>
    </w:p>
    <w:p>
      <w:r>
        <w:rPr>
          <w:b/>
        </w:rPr>
        <w:t xml:space="preserve">Tulos</w:t>
      </w:r>
    </w:p>
    <w:p>
      <w:r>
        <w:t xml:space="preserve">Minkä materiaalin ääni on korkeampi?</w:t>
      </w:r>
    </w:p>
    <w:p>
      <w:r>
        <w:rPr>
          <w:b/>
        </w:rPr>
        <w:t xml:space="preserve">Esimerkki 0.5012</w:t>
      </w:r>
    </w:p>
    <w:p>
      <w:r>
        <w:t xml:space="preserve">Fakta: Eläimet, joilla ei ole paksua turkkia, käyttävät rasvakerroksia pysyäkseen lämpiminä.</w:t>
      </w:r>
    </w:p>
    <w:p>
      <w:r>
        <w:rPr>
          <w:b/>
        </w:rPr>
        <w:t xml:space="preserve">Tulos</w:t>
      </w:r>
    </w:p>
    <w:p>
      <w:r>
        <w:t xml:space="preserve">Mitä eläimet, joilla ei ole paksua turkkia, tarvitsevat pysyäkseen lämpimänä?</w:t>
      </w:r>
    </w:p>
    <w:p>
      <w:r>
        <w:rPr>
          <w:b/>
        </w:rPr>
        <w:t xml:space="preserve">Esimerkki 0.5013</w:t>
      </w:r>
    </w:p>
    <w:p>
      <w:r>
        <w:t xml:space="preserve">Fakta: Vihreitä kasveja kutsutaan tuottajiksi.</w:t>
      </w:r>
    </w:p>
    <w:p>
      <w:r>
        <w:rPr>
          <w:b/>
        </w:rPr>
        <w:t xml:space="preserve">Tulos</w:t>
      </w:r>
    </w:p>
    <w:p>
      <w:r>
        <w:t xml:space="preserve">Mihin luokitellaan vihreät kasvit?</w:t>
      </w:r>
    </w:p>
    <w:p>
      <w:r>
        <w:rPr>
          <w:b/>
        </w:rPr>
        <w:t xml:space="preserve">Esimerkki 0,5014</w:t>
      </w:r>
    </w:p>
    <w:p>
      <w:r>
        <w:t xml:space="preserve">Tosiasia: Kasvit, joilta puuttuvat juuret ja varret, aiheuttavat kemiallista säätä.</w:t>
      </w:r>
    </w:p>
    <w:p>
      <w:r>
        <w:rPr>
          <w:b/>
        </w:rPr>
        <w:t xml:space="preserve">Tulos</w:t>
      </w:r>
    </w:p>
    <w:p>
      <w:r>
        <w:t xml:space="preserve">Mitä aiheuttavat kasvit, joista puuttuu juuret ja varret?</w:t>
      </w:r>
    </w:p>
    <w:p>
      <w:r>
        <w:rPr>
          <w:b/>
        </w:rPr>
        <w:t xml:space="preserve">Esimerkki 0,5015</w:t>
      </w:r>
    </w:p>
    <w:p>
      <w:r>
        <w:t xml:space="preserve">Fakta: Pöllöt voivat metsästää yöllä.</w:t>
      </w:r>
    </w:p>
    <w:p>
      <w:r>
        <w:rPr>
          <w:b/>
        </w:rPr>
        <w:t xml:space="preserve">Tulos</w:t>
      </w:r>
    </w:p>
    <w:p>
      <w:r>
        <w:t xml:space="preserve">Mikä eläin voi metsästää yöllä?</w:t>
      </w:r>
    </w:p>
    <w:p>
      <w:r>
        <w:rPr>
          <w:b/>
        </w:rPr>
        <w:t xml:space="preserve">Esimerkki 0,5016</w:t>
      </w:r>
    </w:p>
    <w:p>
      <w:r>
        <w:t xml:space="preserve">Fakta: kamerat käyttävät videonauhaa tallentamiseen.</w:t>
      </w:r>
    </w:p>
    <w:p>
      <w:r>
        <w:rPr>
          <w:b/>
        </w:rPr>
        <w:t xml:space="preserve">Tulos</w:t>
      </w:r>
    </w:p>
    <w:p>
      <w:r>
        <w:t xml:space="preserve">Mitä kamerat käyttävät tallentamiseen?</w:t>
      </w:r>
    </w:p>
    <w:p>
      <w:r>
        <w:rPr>
          <w:b/>
        </w:rPr>
        <w:t xml:space="preserve">Esimerkki 0.5017</w:t>
      </w:r>
    </w:p>
    <w:p>
      <w:r>
        <w:t xml:space="preserve">Fakta: johtimen läpi kulkeva elektronivirta aiheuttaa johtimen lämpenemisen.</w:t>
      </w:r>
    </w:p>
    <w:p>
      <w:r>
        <w:rPr>
          <w:b/>
        </w:rPr>
        <w:t xml:space="preserve">Tulos</w:t>
      </w:r>
    </w:p>
    <w:p>
      <w:r>
        <w:t xml:space="preserve">Mikä voi kulkea johtimen läpi ja aiheuttaa sen kuumenemisen?</w:t>
      </w:r>
    </w:p>
    <w:p>
      <w:r>
        <w:rPr>
          <w:b/>
        </w:rPr>
        <w:t xml:space="preserve">Esimerkki 0.5018</w:t>
      </w:r>
    </w:p>
    <w:p>
      <w:r>
        <w:t xml:space="preserve">Tosiasia: tammet ovat monisoluisia eukaryootteja, joiden soluseinät ovat selluloosaa.</w:t>
      </w:r>
    </w:p>
    <w:p>
      <w:r>
        <w:rPr>
          <w:b/>
        </w:rPr>
        <w:t xml:space="preserve">Tulos</w:t>
      </w:r>
    </w:p>
    <w:p>
      <w:r>
        <w:t xml:space="preserve">Mitkä ovat monisoluisia eukaryootteja, joiden soluseinät on tehty selluloosasta?</w:t>
      </w:r>
    </w:p>
    <w:p>
      <w:r>
        <w:rPr>
          <w:b/>
        </w:rPr>
        <w:t xml:space="preserve">Esimerkki 0.5019</w:t>
      </w:r>
    </w:p>
    <w:p>
      <w:r>
        <w:t xml:space="preserve">Tosiasia: Viiniköynnökset pudottavat lehtensä kausittain joka vuosi.</w:t>
      </w:r>
    </w:p>
    <w:p>
      <w:r>
        <w:rPr>
          <w:b/>
        </w:rPr>
        <w:t xml:space="preserve">Tulos</w:t>
      </w:r>
    </w:p>
    <w:p>
      <w:r>
        <w:t xml:space="preserve">Minkälainen kasvi pudottaa lehtensä joka vuosi?</w:t>
      </w:r>
    </w:p>
    <w:p>
      <w:r>
        <w:rPr>
          <w:b/>
        </w:rPr>
        <w:t xml:space="preserve">Esimerkki 0,5020</w:t>
      </w:r>
    </w:p>
    <w:p>
      <w:r>
        <w:t xml:space="preserve">Fakta: uunien ja muiden polttoainetta polttavien laitteiden tuottama kaasu on hajuton, väritön ja voi tappaa.</w:t>
      </w:r>
    </w:p>
    <w:p>
      <w:r>
        <w:rPr>
          <w:b/>
        </w:rPr>
        <w:t xml:space="preserve">Tulos</w:t>
      </w:r>
    </w:p>
    <w:p>
      <w:r>
        <w:t xml:space="preserve">uuneissa ja muissa polttoainetta polttavissa laitteissa syntyvä kaasu on hajuton ja mikä?</w:t>
      </w:r>
    </w:p>
    <w:p>
      <w:r>
        <w:rPr>
          <w:b/>
        </w:rPr>
        <w:t xml:space="preserve">Esimerkki 0,5021</w:t>
      </w:r>
    </w:p>
    <w:p>
      <w:r>
        <w:t xml:space="preserve">Tosiasia: maaperän rautapitoisuus voi vähentyä.</w:t>
      </w:r>
    </w:p>
    <w:p>
      <w:r>
        <w:rPr>
          <w:b/>
        </w:rPr>
        <w:t xml:space="preserve">Tulos</w:t>
      </w:r>
    </w:p>
    <w:p>
      <w:r>
        <w:t xml:space="preserve">mitä maaperä voi tyhjentyä?</w:t>
      </w:r>
    </w:p>
    <w:p>
      <w:r>
        <w:rPr>
          <w:b/>
        </w:rPr>
        <w:t xml:space="preserve">Esimerkki 0,5022</w:t>
      </w:r>
    </w:p>
    <w:p>
      <w:r>
        <w:t xml:space="preserve">Fakta: bakteerit sisältävät monenlaisia entsyymejä.</w:t>
      </w:r>
    </w:p>
    <w:p>
      <w:r>
        <w:rPr>
          <w:b/>
        </w:rPr>
        <w:t xml:space="preserve">Tulos</w:t>
      </w:r>
    </w:p>
    <w:p>
      <w:r>
        <w:t xml:space="preserve">Mitä bakteerit sisältävät monipuolisesti?</w:t>
      </w:r>
    </w:p>
    <w:p>
      <w:r>
        <w:rPr>
          <w:b/>
        </w:rPr>
        <w:t xml:space="preserve">Esimerkki 0.5023</w:t>
      </w:r>
    </w:p>
    <w:p>
      <w:r>
        <w:t xml:space="preserve">Fakta: neuronit välittävät sähköisiä impulsseja muille soluille.</w:t>
      </w:r>
    </w:p>
    <w:p>
      <w:r>
        <w:rPr>
          <w:b/>
        </w:rPr>
        <w:t xml:space="preserve">Tulos</w:t>
      </w:r>
    </w:p>
    <w:p>
      <w:r>
        <w:t xml:space="preserve">mitä neuronit välittävät muille soluille?</w:t>
      </w:r>
    </w:p>
    <w:p>
      <w:r>
        <w:rPr>
          <w:b/>
        </w:rPr>
        <w:t xml:space="preserve">Esimerkki 0,5024</w:t>
      </w:r>
    </w:p>
    <w:p>
      <w:r>
        <w:t xml:space="preserve">Tosiasia: Keuhkosyöpä on seurausta tupakan savuista.</w:t>
      </w:r>
    </w:p>
    <w:p>
      <w:r>
        <w:rPr>
          <w:b/>
        </w:rPr>
        <w:t xml:space="preserve">Tulos</w:t>
      </w:r>
    </w:p>
    <w:p>
      <w:r>
        <w:t xml:space="preserve">Mistä keuhkosyöpä johtuu?</w:t>
      </w:r>
    </w:p>
    <w:p>
      <w:r>
        <w:rPr>
          <w:b/>
        </w:rPr>
        <w:t xml:space="preserve">Esimerkki 0,5025</w:t>
      </w:r>
    </w:p>
    <w:p>
      <w:r>
        <w:t xml:space="preserve">Tosiasia: Eroosio voi aiheuttaa seismisiä värähtelyjä, jotka ovat laukaisevia mekanismeja.</w:t>
      </w:r>
    </w:p>
    <w:p>
      <w:r>
        <w:rPr>
          <w:b/>
        </w:rPr>
        <w:t xml:space="preserve">Tulos</w:t>
      </w:r>
    </w:p>
    <w:p>
      <w:r>
        <w:t xml:space="preserve">Mikä voi aiheuttaa seismisiä värähtelyjä, jotka ovat laukaisevia mekanismeja?</w:t>
      </w:r>
    </w:p>
    <w:p>
      <w:r>
        <w:rPr>
          <w:b/>
        </w:rPr>
        <w:t xml:space="preserve">Esimerkki 0,5026</w:t>
      </w:r>
    </w:p>
    <w:p>
      <w:r>
        <w:t xml:space="preserve">Fakta: Tadpoles muuttuu joksikin, joka hengittää keuhkoilla ja ihon kautta.</w:t>
      </w:r>
    </w:p>
    <w:p>
      <w:r>
        <w:rPr>
          <w:b/>
        </w:rPr>
        <w:t xml:space="preserve">Tulos</w:t>
      </w:r>
    </w:p>
    <w:p>
      <w:r>
        <w:t xml:space="preserve">Jokin, joka voi hengittää keuhkoilla ja ihon läpi, oli kerran mikä?</w:t>
      </w:r>
    </w:p>
    <w:p>
      <w:r>
        <w:rPr>
          <w:b/>
        </w:rPr>
        <w:t xml:space="preserve">Esimerkki 0,5027</w:t>
      </w:r>
    </w:p>
    <w:p>
      <w:r>
        <w:t xml:space="preserve">Fakta: Mieto kuumennusprosessi vähentää maidon bakteeripitoisuutta.</w:t>
      </w:r>
    </w:p>
    <w:p>
      <w:r>
        <w:rPr>
          <w:b/>
        </w:rPr>
        <w:t xml:space="preserve">Tulos</w:t>
      </w:r>
    </w:p>
    <w:p>
      <w:r>
        <w:t xml:space="preserve">Mitä käytetään maidon bakteerien vähentämiseen?</w:t>
      </w:r>
    </w:p>
    <w:p>
      <w:r>
        <w:rPr>
          <w:b/>
        </w:rPr>
        <w:t xml:space="preserve">Esimerkki 0,5028</w:t>
      </w:r>
    </w:p>
    <w:p>
      <w:r>
        <w:t xml:space="preserve">Fakta: Biologit tutkivat pieniä asioita, joita ei tavallisesti näe paljain silmin.</w:t>
      </w:r>
    </w:p>
    <w:p>
      <w:r>
        <w:rPr>
          <w:b/>
        </w:rPr>
        <w:t xml:space="preserve">Tulos</w:t>
      </w:r>
    </w:p>
    <w:p>
      <w:r>
        <w:t xml:space="preserve">Mitä biologit tutkivat?</w:t>
      </w:r>
    </w:p>
    <w:p>
      <w:r>
        <w:rPr>
          <w:b/>
        </w:rPr>
        <w:t xml:space="preserve">Esimerkki 0.5029</w:t>
      </w:r>
    </w:p>
    <w:p>
      <w:r>
        <w:t xml:space="preserve">Fakta: Mulperipuut pudottavat lehtensä kausittain.</w:t>
      </w:r>
    </w:p>
    <w:p>
      <w:r>
        <w:rPr>
          <w:b/>
        </w:rPr>
        <w:t xml:space="preserve">Tulos</w:t>
      </w:r>
    </w:p>
    <w:p>
      <w:r>
        <w:t xml:space="preserve">Mikä näistä puista pudottaa lehtensä kausittain?</w:t>
      </w:r>
    </w:p>
    <w:p>
      <w:r>
        <w:rPr>
          <w:b/>
        </w:rPr>
        <w:t xml:space="preserve">Esimerkki 0,5030</w:t>
      </w:r>
    </w:p>
    <w:p>
      <w:r>
        <w:t xml:space="preserve">Fakta: luolat muodostuvat kalkkikivestä.</w:t>
      </w:r>
    </w:p>
    <w:p>
      <w:r>
        <w:rPr>
          <w:b/>
        </w:rPr>
        <w:t xml:space="preserve">Tulos</w:t>
      </w:r>
    </w:p>
    <w:p>
      <w:r>
        <w:t xml:space="preserve">mistä luolat muodostuvat?</w:t>
      </w:r>
    </w:p>
    <w:p>
      <w:r>
        <w:rPr>
          <w:b/>
        </w:rPr>
        <w:t xml:space="preserve">Esimerkki 0,5031</w:t>
      </w:r>
    </w:p>
    <w:p>
      <w:r>
        <w:t xml:space="preserve">Tosiasia: jotkin loiset tarttuvat solujen pinnoille.</w:t>
      </w:r>
    </w:p>
    <w:p>
      <w:r>
        <w:rPr>
          <w:b/>
        </w:rPr>
        <w:t xml:space="preserve">Tulos</w:t>
      </w:r>
    </w:p>
    <w:p>
      <w:r>
        <w:t xml:space="preserve">jotkut mitä tarttuvat solujen pinnoille?</w:t>
      </w:r>
    </w:p>
    <w:p>
      <w:r>
        <w:rPr>
          <w:b/>
        </w:rPr>
        <w:t xml:space="preserve">Esimerkki 0,5032</w:t>
      </w:r>
    </w:p>
    <w:p>
      <w:r>
        <w:t xml:space="preserve">Tosiasia: hyönteiset pölyttävät kasveja.</w:t>
      </w:r>
    </w:p>
    <w:p>
      <w:r>
        <w:rPr>
          <w:b/>
        </w:rPr>
        <w:t xml:space="preserve">Tulos</w:t>
      </w:r>
    </w:p>
    <w:p>
      <w:r>
        <w:t xml:space="preserve">mikä pölyttää kasveja?</w:t>
      </w:r>
    </w:p>
    <w:p>
      <w:r>
        <w:rPr>
          <w:b/>
        </w:rPr>
        <w:t xml:space="preserve">Esimerkki 0,5033</w:t>
      </w:r>
    </w:p>
    <w:p>
      <w:r>
        <w:t xml:space="preserve">Tosiasia: pölytys vaatii tuulta.</w:t>
      </w:r>
    </w:p>
    <w:p>
      <w:r>
        <w:rPr>
          <w:b/>
        </w:rPr>
        <w:t xml:space="preserve">Tulos</w:t>
      </w:r>
    </w:p>
    <w:p>
      <w:r>
        <w:t xml:space="preserve">Mikä aiheuttaa pölytyksen?</w:t>
      </w:r>
    </w:p>
    <w:p>
      <w:r>
        <w:rPr>
          <w:b/>
        </w:rPr>
        <w:t xml:space="preserve">Esimerkki 0,5034</w:t>
      </w:r>
    </w:p>
    <w:p>
      <w:r>
        <w:t xml:space="preserve">Fakta: tRNA-molekyylit tuovat proteiinit ribosomiin.</w:t>
      </w:r>
    </w:p>
    <w:p>
      <w:r>
        <w:rPr>
          <w:b/>
        </w:rPr>
        <w:t xml:space="preserve">Tulos</w:t>
      </w:r>
    </w:p>
    <w:p>
      <w:r>
        <w:t xml:space="preserve">Mitä tRNA-molekyylit tuovat ribosomiin?</w:t>
      </w:r>
    </w:p>
    <w:p>
      <w:r>
        <w:rPr>
          <w:b/>
        </w:rPr>
        <w:t xml:space="preserve">Esimerkki 0,5035</w:t>
      </w:r>
    </w:p>
    <w:p>
      <w:r>
        <w:t xml:space="preserve">Fakta: kukat muodostuvat angiospermaattisissa kasveissa.</w:t>
      </w:r>
    </w:p>
    <w:p>
      <w:r>
        <w:rPr>
          <w:b/>
        </w:rPr>
        <w:t xml:space="preserve">Tulos</w:t>
      </w:r>
    </w:p>
    <w:p>
      <w:r>
        <w:t xml:space="preserve">missä kukat muodostuvat?</w:t>
      </w:r>
    </w:p>
    <w:p>
      <w:r>
        <w:rPr>
          <w:b/>
        </w:rPr>
        <w:t xml:space="preserve">Esimerkki 0.5036</w:t>
      </w:r>
    </w:p>
    <w:p>
      <w:r>
        <w:t xml:space="preserve">Tosiasia: Elävät olennot syövät useampaa kuin yhtä lajia - ja useampi kuin yksi laji syö niitä.</w:t>
      </w:r>
    </w:p>
    <w:p>
      <w:r>
        <w:rPr>
          <w:b/>
        </w:rPr>
        <w:t xml:space="preserve">Tulos</w:t>
      </w:r>
    </w:p>
    <w:p>
      <w:r>
        <w:t xml:space="preserve">Elävät olennot kuluttavat - ja ne kuluttavat:?</w:t>
      </w:r>
    </w:p>
    <w:p>
      <w:r>
        <w:rPr>
          <w:b/>
        </w:rPr>
        <w:t xml:space="preserve">Esimerkki 0.5037</w:t>
      </w:r>
    </w:p>
    <w:p>
      <w:r>
        <w:t xml:space="preserve">Fakta: Hyönteiset voivat elää suurissa yhdyskunnissa ja niillä on monimutkaisia sosiaalisia suhteita.</w:t>
      </w:r>
    </w:p>
    <w:p>
      <w:r>
        <w:rPr>
          <w:b/>
        </w:rPr>
        <w:t xml:space="preserve">Tulos</w:t>
      </w:r>
    </w:p>
    <w:p>
      <w:r>
        <w:t xml:space="preserve">jotka elävät suurissa yhdyskunnissa ja joilla on monimutkaisia sosiaalisia suhteita.?</w:t>
      </w:r>
    </w:p>
    <w:p>
      <w:r>
        <w:rPr>
          <w:b/>
        </w:rPr>
        <w:t xml:space="preserve">Esimerkki 0,5038</w:t>
      </w:r>
    </w:p>
    <w:p>
      <w:r>
        <w:t xml:space="preserve">Tosiasia: suolaveden kuumentaminen jättää suolaa pinnalle.</w:t>
      </w:r>
    </w:p>
    <w:p>
      <w:r>
        <w:rPr>
          <w:b/>
        </w:rPr>
        <w:t xml:space="preserve">Tulos</w:t>
      </w:r>
    </w:p>
    <w:p>
      <w:r>
        <w:t xml:space="preserve">suolaveden lämmittäminen jättää suolan minne?</w:t>
      </w:r>
    </w:p>
    <w:p>
      <w:r>
        <w:rPr>
          <w:b/>
        </w:rPr>
        <w:t xml:space="preserve">Esimerkki 0.5039</w:t>
      </w:r>
    </w:p>
    <w:p>
      <w:r>
        <w:t xml:space="preserve">Fakta: kun joki tulvii, se laskee silikaattimineraaleja tulvatasanteille.</w:t>
      </w:r>
    </w:p>
    <w:p>
      <w:r>
        <w:rPr>
          <w:b/>
        </w:rPr>
        <w:t xml:space="preserve">Tulos</w:t>
      </w:r>
    </w:p>
    <w:p>
      <w:r>
        <w:t xml:space="preserve">Mitä joki laskee tulvatasanteille tulviessaan?</w:t>
      </w:r>
    </w:p>
    <w:p>
      <w:r>
        <w:rPr>
          <w:b/>
        </w:rPr>
        <w:t xml:space="preserve">Esimerkki 0,5040</w:t>
      </w:r>
    </w:p>
    <w:p>
      <w:r>
        <w:t xml:space="preserve">Fakta: Jotain hienoa potpuri houkuttelee pölyttäjiä kukkaan.</w:t>
      </w:r>
    </w:p>
    <w:p>
      <w:r>
        <w:rPr>
          <w:b/>
        </w:rPr>
        <w:t xml:space="preserve">Tulos</w:t>
      </w:r>
    </w:p>
    <w:p>
      <w:r>
        <w:t xml:space="preserve">Mikä houkuttelee pölyttäjiä kukkaan?</w:t>
      </w:r>
    </w:p>
    <w:p>
      <w:r>
        <w:rPr>
          <w:b/>
        </w:rPr>
        <w:t xml:space="preserve">Esimerkki 0,5041</w:t>
      </w:r>
    </w:p>
    <w:p>
      <w:r>
        <w:t xml:space="preserve">Fakta: lepotilassa olevia bakteereja esiintyy yleisesti maaperässä ja vedessä.</w:t>
      </w:r>
    </w:p>
    <w:p>
      <w:r>
        <w:rPr>
          <w:b/>
        </w:rPr>
        <w:t xml:space="preserve">Tulos</w:t>
      </w:r>
    </w:p>
    <w:p>
      <w:r>
        <w:t xml:space="preserve">mitä löytyy yleisesti maaperästä ja vedestä?</w:t>
      </w:r>
    </w:p>
    <w:p>
      <w:r>
        <w:rPr>
          <w:b/>
        </w:rPr>
        <w:t xml:space="preserve">Esimerkki 0.5042</w:t>
      </w:r>
    </w:p>
    <w:p>
      <w:r>
        <w:t xml:space="preserve">Fakta: Kasveilla on ydin.</w:t>
      </w:r>
    </w:p>
    <w:p>
      <w:r>
        <w:rPr>
          <w:b/>
        </w:rPr>
        <w:t xml:space="preserve">Tulos</w:t>
      </w:r>
    </w:p>
    <w:p>
      <w:r>
        <w:t xml:space="preserve">Minkälaisessa organismissa on ydin?</w:t>
      </w:r>
    </w:p>
    <w:p>
      <w:r>
        <w:rPr>
          <w:b/>
        </w:rPr>
        <w:t xml:space="preserve">Esimerkki 0,5043</w:t>
      </w:r>
    </w:p>
    <w:p>
      <w:r>
        <w:t xml:space="preserve">Tosiasia: vasta-aineet voivat tuhota syöpäsoluja.</w:t>
      </w:r>
    </w:p>
    <w:p>
      <w:r>
        <w:rPr>
          <w:b/>
        </w:rPr>
        <w:t xml:space="preserve">Tulos</w:t>
      </w:r>
    </w:p>
    <w:p>
      <w:r>
        <w:t xml:space="preserve">Mikä voi tuhota syöpäsoluja?</w:t>
      </w:r>
    </w:p>
    <w:p>
      <w:r>
        <w:rPr>
          <w:b/>
        </w:rPr>
        <w:t xml:space="preserve">Esimerkki 0.5044</w:t>
      </w:r>
    </w:p>
    <w:p>
      <w:r>
        <w:t xml:space="preserve">Tosiasia: eläimillä on myönteisiä vaikutuksia kasveihin.</w:t>
      </w:r>
    </w:p>
    <w:p>
      <w:r>
        <w:rPr>
          <w:b/>
        </w:rPr>
        <w:t xml:space="preserve">Tulos</w:t>
      </w:r>
    </w:p>
    <w:p>
      <w:r>
        <w:t xml:space="preserve">Mikä vaikuttaa myönteisesti kasveihin?</w:t>
      </w:r>
    </w:p>
    <w:p>
      <w:r>
        <w:rPr>
          <w:b/>
        </w:rPr>
        <w:t xml:space="preserve">Esimerkki 0,5045</w:t>
      </w:r>
    </w:p>
    <w:p>
      <w:r>
        <w:t xml:space="preserve">Tosiasia: nopeimman kasvun aika on ensimmäinen vuosi.</w:t>
      </w:r>
    </w:p>
    <w:p>
      <w:r>
        <w:rPr>
          <w:b/>
        </w:rPr>
        <w:t xml:space="preserve">Tulos</w:t>
      </w:r>
    </w:p>
    <w:p>
      <w:r>
        <w:t xml:space="preserve">Mikä on ensimmäinen vuosi?</w:t>
      </w:r>
    </w:p>
    <w:p>
      <w:r>
        <w:rPr>
          <w:b/>
        </w:rPr>
        <w:t xml:space="preserve">Esimerkki 0,5046</w:t>
      </w:r>
    </w:p>
    <w:p>
      <w:r>
        <w:t xml:space="preserve">Fakta: särkikaloilla on keskushermosto ja aivot.</w:t>
      </w:r>
    </w:p>
    <w:p>
      <w:r>
        <w:rPr>
          <w:b/>
        </w:rPr>
        <w:t xml:space="preserve">Tulos</w:t>
      </w:r>
    </w:p>
    <w:p>
      <w:r>
        <w:t xml:space="preserve">Millä on keskushermosto ja aivot?</w:t>
      </w:r>
    </w:p>
    <w:p>
      <w:r>
        <w:rPr>
          <w:b/>
        </w:rPr>
        <w:t xml:space="preserve">Esimerkki 0,5047</w:t>
      </w:r>
    </w:p>
    <w:p>
      <w:r>
        <w:t xml:space="preserve">Fakta: monet kehon toimintoja ohjaavat kemialliset viestinvälittäjät ovat proteiineja.</w:t>
      </w:r>
    </w:p>
    <w:p>
      <w:r>
        <w:rPr>
          <w:b/>
        </w:rPr>
        <w:t xml:space="preserve">Tulos</w:t>
      </w:r>
    </w:p>
    <w:p>
      <w:r>
        <w:t xml:space="preserve">Mitkä ovat monia kemiallisia viestinviejiä, jotka ohjaavat kehon toimintoja?</w:t>
      </w:r>
    </w:p>
    <w:p>
      <w:r>
        <w:rPr>
          <w:b/>
        </w:rPr>
        <w:t xml:space="preserve">Esimerkki 0.5048</w:t>
      </w:r>
    </w:p>
    <w:p>
      <w:r>
        <w:t xml:space="preserve">Fakta: lämmön havaitsevat aistihermosolut.</w:t>
      </w:r>
    </w:p>
    <w:p>
      <w:r>
        <w:rPr>
          <w:b/>
        </w:rPr>
        <w:t xml:space="preserve">Tulos</w:t>
      </w:r>
    </w:p>
    <w:p>
      <w:r>
        <w:t xml:space="preserve">Mitä aistihermosolut havaitsevat?</w:t>
      </w:r>
    </w:p>
    <w:p>
      <w:r>
        <w:rPr>
          <w:b/>
        </w:rPr>
        <w:t xml:space="preserve">Esimerkki 0.5049</w:t>
      </w:r>
    </w:p>
    <w:p>
      <w:r>
        <w:t xml:space="preserve">Fakta: Pöllöt pyydystävät pieniä olentoja syötäväksi.</w:t>
      </w:r>
    </w:p>
    <w:p>
      <w:r>
        <w:rPr>
          <w:b/>
        </w:rPr>
        <w:t xml:space="preserve">Tulos</w:t>
      </w:r>
    </w:p>
    <w:p>
      <w:r>
        <w:t xml:space="preserve">Millaisia otuksia pöllöt pyydystävät syödäkseen?</w:t>
      </w:r>
    </w:p>
    <w:p>
      <w:r>
        <w:rPr>
          <w:b/>
        </w:rPr>
        <w:t xml:space="preserve">Esimerkki 0,5050</w:t>
      </w:r>
    </w:p>
    <w:p>
      <w:r>
        <w:t xml:space="preserve">Fakta: Lisääntyminen on prosessi, jonka avulla elävät olennot tuottavat lapsia.</w:t>
      </w:r>
    </w:p>
    <w:p>
      <w:r>
        <w:rPr>
          <w:b/>
        </w:rPr>
        <w:t xml:space="preserve">Tulos</w:t>
      </w:r>
    </w:p>
    <w:p>
      <w:r>
        <w:t xml:space="preserve">Mitä tulee lisääntymisestä?</w:t>
      </w:r>
    </w:p>
    <w:p>
      <w:r>
        <w:rPr>
          <w:b/>
        </w:rPr>
        <w:t xml:space="preserve">Esimerkki 0,5051</w:t>
      </w:r>
    </w:p>
    <w:p>
      <w:r>
        <w:t xml:space="preserve">Fakta: Kasvit tarvitsevat solujen nesteytystä selviytyäkseen.</w:t>
      </w:r>
    </w:p>
    <w:p>
      <w:r>
        <w:rPr>
          <w:b/>
        </w:rPr>
        <w:t xml:space="preserve">Tulos</w:t>
      </w:r>
    </w:p>
    <w:p>
      <w:r>
        <w:t xml:space="preserve">Mitä kasvit tarvitsevat selviytyäkseen?</w:t>
      </w:r>
    </w:p>
    <w:p>
      <w:r>
        <w:rPr>
          <w:b/>
        </w:rPr>
        <w:t xml:space="preserve">Esimerkki 0,5052</w:t>
      </w:r>
    </w:p>
    <w:p>
      <w:r>
        <w:t xml:space="preserve">Fakta: valonsäteiden taipuminen aiheuttaa auringonvalon jakautumisen eri väreihin.</w:t>
      </w:r>
    </w:p>
    <w:p>
      <w:r>
        <w:rPr>
          <w:b/>
        </w:rPr>
        <w:t xml:space="preserve">Tulos</w:t>
      </w:r>
    </w:p>
    <w:p>
      <w:r>
        <w:t xml:space="preserve">Mikä aiheuttaa auringonvalon jakautumisen eri väreihin?</w:t>
      </w:r>
    </w:p>
    <w:p>
      <w:r>
        <w:rPr>
          <w:b/>
        </w:rPr>
        <w:t xml:space="preserve">Esimerkki 0,5053</w:t>
      </w:r>
    </w:p>
    <w:p>
      <w:r>
        <w:t xml:space="preserve">Tosiasia: Torjunta-aineet voivat aiheuttaa haitallisten aineiden päästöjä ympäristöön.</w:t>
      </w:r>
    </w:p>
    <w:p>
      <w:r>
        <w:rPr>
          <w:b/>
        </w:rPr>
        <w:t xml:space="preserve">Tulos</w:t>
      </w:r>
    </w:p>
    <w:p>
      <w:r>
        <w:t xml:space="preserve">Mikä seuraavista voi vapauttaa haitallisia aineita ympäristöön?</w:t>
      </w:r>
    </w:p>
    <w:p>
      <w:r>
        <w:rPr>
          <w:b/>
        </w:rPr>
        <w:t xml:space="preserve">Esimerkki 0,5054</w:t>
      </w:r>
    </w:p>
    <w:p>
      <w:r>
        <w:t xml:space="preserve">Fakta: Pesemättömien mansikoiden syömisellä voi olla kielteisiä vaikutuksia ihmisiin.</w:t>
      </w:r>
    </w:p>
    <w:p>
      <w:r>
        <w:rPr>
          <w:b/>
        </w:rPr>
        <w:t xml:space="preserve">Tulos</w:t>
      </w:r>
    </w:p>
    <w:p>
      <w:r>
        <w:t xml:space="preserve">Mikä voi vaikuttaa kielteisesti ihmisiin?</w:t>
      </w:r>
    </w:p>
    <w:p>
      <w:r>
        <w:rPr>
          <w:b/>
        </w:rPr>
        <w:t xml:space="preserve">Esimerkki 0,5055</w:t>
      </w:r>
    </w:p>
    <w:p>
      <w:r>
        <w:t xml:space="preserve">Fakta: Lisääntymisessä käytetään samaa elintä kuin kuukautisissa.</w:t>
      </w:r>
    </w:p>
    <w:p>
      <w:r>
        <w:rPr>
          <w:b/>
        </w:rPr>
        <w:t xml:space="preserve">Tulos</w:t>
      </w:r>
    </w:p>
    <w:p>
      <w:r>
        <w:t xml:space="preserve">Mikä käyttää samaa elintä kuin menkat?</w:t>
      </w:r>
    </w:p>
    <w:p>
      <w:r>
        <w:rPr>
          <w:b/>
        </w:rPr>
        <w:t xml:space="preserve">Esimerkki 0,5056</w:t>
      </w:r>
    </w:p>
    <w:p>
      <w:r>
        <w:t xml:space="preserve">Tosiasia: Ruokamyrkytys luokitellaan pahaksi.</w:t>
      </w:r>
    </w:p>
    <w:p>
      <w:r>
        <w:rPr>
          <w:b/>
        </w:rPr>
        <w:t xml:space="preserve">Tulos</w:t>
      </w:r>
    </w:p>
    <w:p>
      <w:r>
        <w:t xml:space="preserve">Mikä on ruokamyrkytyksen luokitus?</w:t>
      </w:r>
    </w:p>
    <w:p>
      <w:r>
        <w:rPr>
          <w:b/>
        </w:rPr>
        <w:t xml:space="preserve">Esimerkki 0,5057</w:t>
      </w:r>
    </w:p>
    <w:p>
      <w:r>
        <w:t xml:space="preserve">Fakta: Ihossa on vapaita hermopäätteitä.</w:t>
      </w:r>
    </w:p>
    <w:p>
      <w:r>
        <w:rPr>
          <w:b/>
        </w:rPr>
        <w:t xml:space="preserve">Tulos</w:t>
      </w:r>
    </w:p>
    <w:p>
      <w:r>
        <w:t xml:space="preserve">Mitä löytyy ihosta?</w:t>
      </w:r>
    </w:p>
    <w:p>
      <w:r>
        <w:rPr>
          <w:b/>
        </w:rPr>
        <w:t xml:space="preserve">Esimerkki 0,5058</w:t>
      </w:r>
    </w:p>
    <w:p>
      <w:r>
        <w:t xml:space="preserve">Tosiasia: kesällä on lyhyet yöt.</w:t>
      </w:r>
    </w:p>
    <w:p>
      <w:r>
        <w:rPr>
          <w:b/>
        </w:rPr>
        <w:t xml:space="preserve">Tulos</w:t>
      </w:r>
    </w:p>
    <w:p>
      <w:r>
        <w:t xml:space="preserve">mitä ovat kesäyöt?</w:t>
      </w:r>
    </w:p>
    <w:p>
      <w:r>
        <w:rPr>
          <w:b/>
        </w:rPr>
        <w:t xml:space="preserve">Esimerkki 0,5059</w:t>
      </w:r>
    </w:p>
    <w:p>
      <w:r>
        <w:t xml:space="preserve">Fakta: Vain sienet voivat hajottaa jouset.</w:t>
      </w:r>
    </w:p>
    <w:p>
      <w:r>
        <w:rPr>
          <w:b/>
        </w:rPr>
        <w:t xml:space="preserve">Tulos</w:t>
      </w:r>
    </w:p>
    <w:p>
      <w:r>
        <w:t xml:space="preserve">Mikä voi hajottaa jousen?</w:t>
      </w:r>
    </w:p>
    <w:p>
      <w:r>
        <w:rPr>
          <w:b/>
        </w:rPr>
        <w:t xml:space="preserve">Esimerkki 0,5060</w:t>
      </w:r>
    </w:p>
    <w:p>
      <w:r>
        <w:t xml:space="preserve">Tosiasia: koliformiset bakteerit vähenevät pastöroinnissa.</w:t>
      </w:r>
    </w:p>
    <w:p>
      <w:r>
        <w:rPr>
          <w:b/>
        </w:rPr>
        <w:t xml:space="preserve">Tulos</w:t>
      </w:r>
    </w:p>
    <w:p>
      <w:r>
        <w:t xml:space="preserve">mitä vähentynyt pastörointi?</w:t>
      </w:r>
    </w:p>
    <w:p>
      <w:r>
        <w:rPr>
          <w:b/>
        </w:rPr>
        <w:t xml:space="preserve">Esimerkki 0,5061</w:t>
      </w:r>
    </w:p>
    <w:p>
      <w:r>
        <w:t xml:space="preserve">Fakta: Maan kallistuminen pyörivän akselinsa ympäri aiheuttaa kesän.</w:t>
      </w:r>
    </w:p>
    <w:p>
      <w:r>
        <w:rPr>
          <w:b/>
        </w:rPr>
        <w:t xml:space="preserve">Tulos</w:t>
      </w:r>
    </w:p>
    <w:p>
      <w:r>
        <w:t xml:space="preserve">Mitä maapallon kallistuminen pyörivän akselinsa ympäri aiheuttaa?</w:t>
      </w:r>
    </w:p>
    <w:p>
      <w:r>
        <w:rPr>
          <w:b/>
        </w:rPr>
        <w:t xml:space="preserve">Esimerkki 0,5062</w:t>
      </w:r>
    </w:p>
    <w:p>
      <w:r>
        <w:t xml:space="preserve">Fakta: viivoittimella voidaan mitata esineen metrit.</w:t>
      </w:r>
    </w:p>
    <w:p>
      <w:r>
        <w:rPr>
          <w:b/>
        </w:rPr>
        <w:t xml:space="preserve">Tulos</w:t>
      </w:r>
    </w:p>
    <w:p>
      <w:r>
        <w:t xml:space="preserve">Mitä viivoitin voi mitata metrejä?</w:t>
      </w:r>
    </w:p>
    <w:p>
      <w:r>
        <w:rPr>
          <w:b/>
        </w:rPr>
        <w:t xml:space="preserve">Esimerkki 0,5063</w:t>
      </w:r>
    </w:p>
    <w:p>
      <w:r>
        <w:t xml:space="preserve">Fakta: Sukupuolen määrittelyssä on kyse DNA:sta ja proteiineista koostuvista kierteisistä rakenteista.</w:t>
      </w:r>
    </w:p>
    <w:p>
      <w:r>
        <w:rPr>
          <w:b/>
        </w:rPr>
        <w:t xml:space="preserve">Tulos</w:t>
      </w:r>
    </w:p>
    <w:p>
      <w:r>
        <w:t xml:space="preserve">Minkä määrittäminen on DNA:sta ja proteiineista koostuvia kierteisiä rakenteita?</w:t>
      </w:r>
    </w:p>
    <w:p>
      <w:r>
        <w:rPr>
          <w:b/>
        </w:rPr>
        <w:t xml:space="preserve">Esimerkki 0,5064</w:t>
      </w:r>
    </w:p>
    <w:p>
      <w:r>
        <w:t xml:space="preserve">Fakta: mopsit hengittävät pallean avulla.</w:t>
      </w:r>
    </w:p>
    <w:p>
      <w:r>
        <w:rPr>
          <w:b/>
        </w:rPr>
        <w:t xml:space="preserve">Tulos</w:t>
      </w:r>
    </w:p>
    <w:p>
      <w:r>
        <w:t xml:space="preserve">Mikä hengittää pallean avulla?</w:t>
      </w:r>
    </w:p>
    <w:p>
      <w:r>
        <w:rPr>
          <w:b/>
        </w:rPr>
        <w:t xml:space="preserve">Esimerkki 0,5065</w:t>
      </w:r>
    </w:p>
    <w:p>
      <w:r>
        <w:t xml:space="preserve">Fakta: pyörän käyttö säästää energiaa.</w:t>
      </w:r>
    </w:p>
    <w:p>
      <w:r>
        <w:rPr>
          <w:b/>
        </w:rPr>
        <w:t xml:space="preserve">Tulos</w:t>
      </w:r>
    </w:p>
    <w:p>
      <w:r>
        <w:t xml:space="preserve">Pyöräily vähentää mitä?</w:t>
      </w:r>
    </w:p>
    <w:p>
      <w:r>
        <w:rPr>
          <w:b/>
        </w:rPr>
        <w:t xml:space="preserve">Esimerkki 0,5066</w:t>
      </w:r>
    </w:p>
    <w:p>
      <w:r>
        <w:t xml:space="preserve">Fakta: Koirat käyttävät kuuloa äänien aistimiseen.</w:t>
      </w:r>
    </w:p>
    <w:p>
      <w:r>
        <w:rPr>
          <w:b/>
        </w:rPr>
        <w:t xml:space="preserve">Tulos</w:t>
      </w:r>
    </w:p>
    <w:p>
      <w:r>
        <w:t xml:space="preserve">Miten koirat aistivat ääntä?</w:t>
      </w:r>
    </w:p>
    <w:p>
      <w:r>
        <w:rPr>
          <w:b/>
        </w:rPr>
        <w:t xml:space="preserve">Esimerkki 0,5067</w:t>
      </w:r>
    </w:p>
    <w:p>
      <w:r>
        <w:t xml:space="preserve">Tosiasia: Maaperän happipitoisuus on korkeampi, kun tuuli on kuluttanut maaperää.</w:t>
      </w:r>
    </w:p>
    <w:p>
      <w:r>
        <w:rPr>
          <w:b/>
        </w:rPr>
        <w:t xml:space="preserve">Tulos</w:t>
      </w:r>
    </w:p>
    <w:p>
      <w:r>
        <w:t xml:space="preserve">Hapen määrä maaperässä on suurempi silloin, kun maaperä on erodoitunut minkä vaikutuksesta?</w:t>
      </w:r>
    </w:p>
    <w:p>
      <w:r>
        <w:rPr>
          <w:b/>
        </w:rPr>
        <w:t xml:space="preserve">Esimerkki 0,5068</w:t>
      </w:r>
    </w:p>
    <w:p>
      <w:r>
        <w:t xml:space="preserve">Fakta: Eristys auttaa estämään johtumisen kohteeseen.</w:t>
      </w:r>
    </w:p>
    <w:p>
      <w:r>
        <w:rPr>
          <w:b/>
        </w:rPr>
        <w:t xml:space="preserve">Tulos</w:t>
      </w:r>
    </w:p>
    <w:p>
      <w:r>
        <w:t xml:space="preserve">Mitä eristys estää?</w:t>
      </w:r>
    </w:p>
    <w:p>
      <w:r>
        <w:rPr>
          <w:b/>
        </w:rPr>
        <w:t xml:space="preserve">Esimerkki 0,5069</w:t>
      </w:r>
    </w:p>
    <w:p>
      <w:r>
        <w:t xml:space="preserve">Tosiasia: jotkut kalat, joilla ei ole sisäisiä kovia kudoksia, erittävät suuria määriä paksua, limaista limaa.</w:t>
      </w:r>
    </w:p>
    <w:p>
      <w:r>
        <w:rPr>
          <w:b/>
        </w:rPr>
        <w:t xml:space="preserve">Tulos</w:t>
      </w:r>
    </w:p>
    <w:p>
      <w:r>
        <w:t xml:space="preserve">Mikä voi olla sellainen, jolla ei ole sisäisiä kovia kudoksia ja joka erittää suuria määriä paksua, limaista limaa?</w:t>
      </w:r>
    </w:p>
    <w:p>
      <w:r>
        <w:rPr>
          <w:b/>
        </w:rPr>
        <w:t xml:space="preserve">Esimerkki 0,5070</w:t>
      </w:r>
    </w:p>
    <w:p>
      <w:r>
        <w:t xml:space="preserve">Tosiasia: mikro-organismit voivat levitä suoraan ihmisestä toiseen.</w:t>
      </w:r>
    </w:p>
    <w:p>
      <w:r>
        <w:rPr>
          <w:b/>
        </w:rPr>
        <w:t xml:space="preserve">Tulos</w:t>
      </w:r>
    </w:p>
    <w:p>
      <w:r>
        <w:t xml:space="preserve">Mikä voi levitä suoraan ihmisestä toiseen?</w:t>
      </w:r>
    </w:p>
    <w:p>
      <w:r>
        <w:rPr>
          <w:b/>
        </w:rPr>
        <w:t xml:space="preserve">Esimerkki 0,5071</w:t>
      </w:r>
    </w:p>
    <w:p>
      <w:r>
        <w:t xml:space="preserve">Fakta: jotkut eläimet käyttävät suolaa ja vettä sopeutuakseen kuumiin lämpötiloihin.</w:t>
      </w:r>
    </w:p>
    <w:p>
      <w:r>
        <w:rPr>
          <w:b/>
        </w:rPr>
        <w:t xml:space="preserve">Tulos</w:t>
      </w:r>
    </w:p>
    <w:p>
      <w:r>
        <w:t xml:space="preserve">Mikä käyttää suolaa ja vettä lämpötilan säätämiseen?</w:t>
      </w:r>
    </w:p>
    <w:p>
      <w:r>
        <w:rPr>
          <w:b/>
        </w:rPr>
        <w:t xml:space="preserve">Esimerkki 0,5072</w:t>
      </w:r>
    </w:p>
    <w:p>
      <w:r>
        <w:t xml:space="preserve">Fakta: tRNA-molekyylit tuovat proteiinien rakennusaineet ribosomille oikeassa järjestyksessä.</w:t>
      </w:r>
    </w:p>
    <w:p>
      <w:r>
        <w:rPr>
          <w:b/>
        </w:rPr>
        <w:t xml:space="preserve">Tulos</w:t>
      </w:r>
    </w:p>
    <w:p>
      <w:r>
        <w:t xml:space="preserve">Molekyylit _ tuovat proteiinien rakennuspalikat ribosomeihin oikeassa järjestyksessä.?</w:t>
      </w:r>
    </w:p>
    <w:p>
      <w:r>
        <w:rPr>
          <w:b/>
        </w:rPr>
        <w:t xml:space="preserve">Tulos</w:t>
      </w:r>
    </w:p>
    <w:p>
      <w:r>
        <w:t xml:space="preserve">Mikä tuo proteiinien rakennusaineet ribosomeihin oikeassa järjestyksessä?</w:t>
      </w:r>
    </w:p>
    <w:p>
      <w:r>
        <w:rPr>
          <w:b/>
        </w:rPr>
        <w:t xml:space="preserve">Esimerkki 0,5073</w:t>
      </w:r>
    </w:p>
    <w:p>
      <w:r>
        <w:t xml:space="preserve">Fakta: Radioaktiivisia isotooppeja käytetään yleisesti fossiilien iän määrittämiseen.</w:t>
      </w:r>
    </w:p>
    <w:p>
      <w:r>
        <w:rPr>
          <w:b/>
        </w:rPr>
        <w:t xml:space="preserve">Tulos</w:t>
      </w:r>
    </w:p>
    <w:p>
      <w:r>
        <w:t xml:space="preserve">Radioaktiivisia isotooppeja käytetään yleisesti mitä fossiilien iän määrittämiseen?</w:t>
      </w:r>
    </w:p>
    <w:p>
      <w:r>
        <w:rPr>
          <w:b/>
        </w:rPr>
        <w:t xml:space="preserve">Esimerkki 0,5074</w:t>
      </w:r>
    </w:p>
    <w:p>
      <w:r>
        <w:t xml:space="preserve">Fakta: Hyönteisillä ei ole selkärankaa.</w:t>
      </w:r>
    </w:p>
    <w:p>
      <w:r>
        <w:rPr>
          <w:b/>
        </w:rPr>
        <w:t xml:space="preserve">Tulos</w:t>
      </w:r>
    </w:p>
    <w:p>
      <w:r>
        <w:t xml:space="preserve">Millä eläimellä ei ole selkärankaa?</w:t>
      </w:r>
    </w:p>
    <w:p>
      <w:r>
        <w:rPr>
          <w:b/>
        </w:rPr>
        <w:t xml:space="preserve">Esimerkki 0,5075</w:t>
      </w:r>
    </w:p>
    <w:p>
      <w:r>
        <w:t xml:space="preserve">Fakta: Auton moottorit muuttavat helposti palavia höyryjä liikkeeksi.</w:t>
      </w:r>
    </w:p>
    <w:p>
      <w:r>
        <w:rPr>
          <w:b/>
        </w:rPr>
        <w:t xml:space="preserve">Tulos</w:t>
      </w:r>
    </w:p>
    <w:p>
      <w:r>
        <w:t xml:space="preserve">Mihin auton moottorit muuttavat helposti palavat höyryt?</w:t>
      </w:r>
    </w:p>
    <w:p>
      <w:r>
        <w:rPr>
          <w:b/>
        </w:rPr>
        <w:t xml:space="preserve">Esimerkki 0,5076</w:t>
      </w:r>
    </w:p>
    <w:p>
      <w:r>
        <w:t xml:space="preserve">Fakta: Jalkapalloon kohdistuva voima puristaa sitä.</w:t>
      </w:r>
    </w:p>
    <w:p>
      <w:r>
        <w:rPr>
          <w:b/>
        </w:rPr>
        <w:t xml:space="preserve">Tulos</w:t>
      </w:r>
    </w:p>
    <w:p>
      <w:r>
        <w:t xml:space="preserve">Mitä jalkapallopalloon kohdistuva voima tekee?</w:t>
      </w:r>
    </w:p>
    <w:p>
      <w:r>
        <w:rPr>
          <w:b/>
        </w:rPr>
        <w:t xml:space="preserve">Esimerkki 0.5077</w:t>
      </w:r>
    </w:p>
    <w:p>
      <w:r>
        <w:t xml:space="preserve">Fakta: Eläimet tarvitsevat kasveja liikkumiseensa.</w:t>
      </w:r>
    </w:p>
    <w:p>
      <w:r>
        <w:rPr>
          <w:b/>
        </w:rPr>
        <w:t xml:space="preserve">Tulos</w:t>
      </w:r>
    </w:p>
    <w:p>
      <w:r>
        <w:t xml:space="preserve">Mitä eläimet tarvitsevat kasveja syödäkseen?</w:t>
      </w:r>
    </w:p>
    <w:p>
      <w:r>
        <w:rPr>
          <w:b/>
        </w:rPr>
        <w:t xml:space="preserve">Esimerkki 0,5078</w:t>
      </w:r>
    </w:p>
    <w:p>
      <w:r>
        <w:t xml:space="preserve">Fakta: Kuppeja käytetään nesteiden tarkan tilavuuden merkitsemiseen.</w:t>
      </w:r>
    </w:p>
    <w:p>
      <w:r>
        <w:rPr>
          <w:b/>
        </w:rPr>
        <w:t xml:space="preserve">Tulos</w:t>
      </w:r>
    </w:p>
    <w:p>
      <w:r>
        <w:t xml:space="preserve">Minkä tarkan tilavuuden merkitsemiseen käytetään kuppeja?</w:t>
      </w:r>
    </w:p>
    <w:p>
      <w:r>
        <w:rPr>
          <w:b/>
        </w:rPr>
        <w:t xml:space="preserve">Esimerkki 0,5079</w:t>
      </w:r>
    </w:p>
    <w:p>
      <w:r>
        <w:t xml:space="preserve">Tosiasia: hormonit ovat toiminnallisia viestinviejiä.</w:t>
      </w:r>
    </w:p>
    <w:p>
      <w:r>
        <w:rPr>
          <w:b/>
        </w:rPr>
        <w:t xml:space="preserve">Tulos</w:t>
      </w:r>
    </w:p>
    <w:p>
      <w:r>
        <w:t xml:space="preserve">Mitä hormonit ovat?</w:t>
      </w:r>
    </w:p>
    <w:p>
      <w:r>
        <w:rPr>
          <w:b/>
        </w:rPr>
        <w:t xml:space="preserve">Esimerkki 0.5080</w:t>
      </w:r>
    </w:p>
    <w:p>
      <w:r>
        <w:t xml:space="preserve">Fakta: Kloorivalkaisuaine poistaa vedestä haitalliset aineet ennen juomista.</w:t>
      </w:r>
    </w:p>
    <w:p>
      <w:r>
        <w:rPr>
          <w:b/>
        </w:rPr>
        <w:t xml:space="preserve">Tulos</w:t>
      </w:r>
    </w:p>
    <w:p>
      <w:r>
        <w:t xml:space="preserve">Mikä poistaa vedestä haitalliset aineet ennen juomista?</w:t>
      </w:r>
    </w:p>
    <w:p>
      <w:r>
        <w:rPr>
          <w:b/>
        </w:rPr>
        <w:t xml:space="preserve">Esimerkki 0.5081</w:t>
      </w:r>
    </w:p>
    <w:p>
      <w:r>
        <w:t xml:space="preserve">Tosiasia: taudin pienimmät aiheuttajat eivät ole soluja.</w:t>
      </w:r>
    </w:p>
    <w:p>
      <w:r>
        <w:rPr>
          <w:b/>
        </w:rPr>
        <w:t xml:space="preserve">Tulos</w:t>
      </w:r>
    </w:p>
    <w:p>
      <w:r>
        <w:t xml:space="preserve">mitä eivät ole solut?</w:t>
      </w:r>
    </w:p>
    <w:p>
      <w:r>
        <w:rPr>
          <w:b/>
        </w:rPr>
        <w:t xml:space="preserve">Esimerkki 0,5082</w:t>
      </w:r>
    </w:p>
    <w:p>
      <w:r>
        <w:t xml:space="preserve">Fakta: Matelijoiden vanhemmat hylkäävät munansa.</w:t>
      </w:r>
    </w:p>
    <w:p>
      <w:r>
        <w:rPr>
          <w:b/>
        </w:rPr>
        <w:t xml:space="preserve">Tulos</w:t>
      </w:r>
    </w:p>
    <w:p>
      <w:r>
        <w:t xml:space="preserve">Mitkä vanhemmat hylkäävät munansa?</w:t>
      </w:r>
    </w:p>
    <w:p>
      <w:r>
        <w:rPr>
          <w:b/>
        </w:rPr>
        <w:t xml:space="preserve">Esimerkki 0,5083</w:t>
      </w:r>
    </w:p>
    <w:p>
      <w:r>
        <w:t xml:space="preserve">Fakta: Jää sulaa, kun sitä lämmitetään sulamispisteensä yläpuolelle.</w:t>
      </w:r>
    </w:p>
    <w:p>
      <w:r>
        <w:rPr>
          <w:b/>
        </w:rPr>
        <w:t xml:space="preserve">Tulos</w:t>
      </w:r>
    </w:p>
    <w:p>
      <w:r>
        <w:t xml:space="preserve">Sulaminen tapahtuu, kun jää on?</w:t>
      </w:r>
    </w:p>
    <w:p>
      <w:r>
        <w:rPr>
          <w:b/>
        </w:rPr>
        <w:t xml:space="preserve">Esimerkki 0,5084</w:t>
      </w:r>
    </w:p>
    <w:p>
      <w:r>
        <w:t xml:space="preserve">Fakta: Testosteroni stimuloi sukuelintä muodostamaan miehen sukupuolielimet.</w:t>
      </w:r>
    </w:p>
    <w:p>
      <w:r>
        <w:rPr>
          <w:b/>
        </w:rPr>
        <w:t xml:space="preserve">Tulos</w:t>
      </w:r>
    </w:p>
    <w:p>
      <w:r>
        <w:t xml:space="preserve">Mitä muodostuu, kun testosteronia on läsnä?</w:t>
      </w:r>
    </w:p>
    <w:p>
      <w:r>
        <w:rPr>
          <w:b/>
        </w:rPr>
        <w:t xml:space="preserve">Esimerkki 0,5085</w:t>
      </w:r>
    </w:p>
    <w:p>
      <w:r>
        <w:t xml:space="preserve">Fakta: Suurten lihasten jatkuva supistuminen lisää kehon voimaa.</w:t>
      </w:r>
    </w:p>
    <w:p>
      <w:r>
        <w:rPr>
          <w:b/>
        </w:rPr>
        <w:t xml:space="preserve">Tulos</w:t>
      </w:r>
    </w:p>
    <w:p>
      <w:r>
        <w:t xml:space="preserve">Kehon suurten lihasten jatkuva supistuminen johtaa mihin?</w:t>
      </w:r>
    </w:p>
    <w:p>
      <w:r>
        <w:rPr>
          <w:b/>
        </w:rPr>
        <w:t xml:space="preserve">Esimerkki 0.5086</w:t>
      </w:r>
    </w:p>
    <w:p>
      <w:r>
        <w:t xml:space="preserve">Fakta: Valtimot kuljettavat verta.</w:t>
      </w:r>
    </w:p>
    <w:p>
      <w:r>
        <w:rPr>
          <w:b/>
        </w:rPr>
        <w:t xml:space="preserve">Tulos</w:t>
      </w:r>
    </w:p>
    <w:p>
      <w:r>
        <w:t xml:space="preserve">Kehon valtimot pystyvät kuljettamaan mitä?</w:t>
      </w:r>
    </w:p>
    <w:p>
      <w:r>
        <w:rPr>
          <w:b/>
        </w:rPr>
        <w:t xml:space="preserve">Esimerkki 0,5087</w:t>
      </w:r>
    </w:p>
    <w:p>
      <w:r>
        <w:t xml:space="preserve">Fakta: norsuilla on istukka.</w:t>
      </w:r>
    </w:p>
    <w:p>
      <w:r>
        <w:rPr>
          <w:b/>
        </w:rPr>
        <w:t xml:space="preserve">Tulos</w:t>
      </w:r>
    </w:p>
    <w:p>
      <w:r>
        <w:t xml:space="preserve">Millä on istukka?</w:t>
      </w:r>
    </w:p>
    <w:p>
      <w:r>
        <w:rPr>
          <w:b/>
        </w:rPr>
        <w:t xml:space="preserve">Esimerkki 0,5088</w:t>
      </w:r>
    </w:p>
    <w:p>
      <w:r>
        <w:t xml:space="preserve">Tosiasia: eri eliöiden määrä elinympäristössä kasvaa navoilta päiväntasaajalle päin.</w:t>
      </w:r>
    </w:p>
    <w:p>
      <w:r>
        <w:rPr>
          <w:b/>
        </w:rPr>
        <w:t xml:space="preserve">Tulos</w:t>
      </w:r>
    </w:p>
    <w:p>
      <w:r>
        <w:t xml:space="preserve">Mikä lisääntyy elinympäristöissä navoilta päiväntasaajalle päin?</w:t>
      </w:r>
    </w:p>
    <w:p>
      <w:r>
        <w:rPr>
          <w:b/>
        </w:rPr>
        <w:t xml:space="preserve">Esimerkki 0.5089</w:t>
      </w:r>
    </w:p>
    <w:p>
      <w:r>
        <w:t xml:space="preserve">Fakta: Jääkaappi pitää ruoan kylmänä.</w:t>
      </w:r>
    </w:p>
    <w:p>
      <w:r>
        <w:rPr>
          <w:b/>
        </w:rPr>
        <w:t xml:space="preserve">Tulos</w:t>
      </w:r>
    </w:p>
    <w:p>
      <w:r>
        <w:t xml:space="preserve">Mitä jääkaappi tekee?</w:t>
      </w:r>
    </w:p>
    <w:p>
      <w:r>
        <w:rPr>
          <w:b/>
        </w:rPr>
        <w:t xml:space="preserve">Esimerkki 0,5090</w:t>
      </w:r>
    </w:p>
    <w:p>
      <w:r>
        <w:t xml:space="preserve">Tosiasia: tonnikalalla on verenkiertojärjestelmä, jossa on kaksikammioinen sydän.</w:t>
      </w:r>
    </w:p>
    <w:p>
      <w:r>
        <w:rPr>
          <w:b/>
        </w:rPr>
        <w:t xml:space="preserve">Tulos</w:t>
      </w:r>
    </w:p>
    <w:p>
      <w:r>
        <w:t xml:space="preserve">Millä on verenkiertojärjestelmä, jossa on kaksikammioinen sydän?</w:t>
      </w:r>
    </w:p>
    <w:p>
      <w:r>
        <w:rPr>
          <w:b/>
        </w:rPr>
        <w:t xml:space="preserve">Esimerkki 0,5091</w:t>
      </w:r>
    </w:p>
    <w:p>
      <w:r>
        <w:t xml:space="preserve">Fakta: Mikrosomia-vauvat selviytyvät hengissä harvemmin.</w:t>
      </w:r>
    </w:p>
    <w:p>
      <w:r>
        <w:rPr>
          <w:b/>
        </w:rPr>
        <w:t xml:space="preserve">Tulos</w:t>
      </w:r>
    </w:p>
    <w:p>
      <w:r>
        <w:t xml:space="preserve">Mitä sairastavat vauvat selviytyvät harvemmin?</w:t>
      </w:r>
    </w:p>
    <w:p>
      <w:r>
        <w:rPr>
          <w:b/>
        </w:rPr>
        <w:t xml:space="preserve">Esimerkki 0.5092</w:t>
      </w:r>
    </w:p>
    <w:p>
      <w:r>
        <w:t xml:space="preserve">Tosiasia: Nisäkkään on saatava parisuhde, jotta se voi synnyttää eläviä poikasia.</w:t>
      </w:r>
    </w:p>
    <w:p>
      <w:r>
        <w:rPr>
          <w:b/>
        </w:rPr>
        <w:t xml:space="preserve">Tulos</w:t>
      </w:r>
    </w:p>
    <w:p>
      <w:r>
        <w:t xml:space="preserve">Minkä on houkuteltava parittelukumppania, jotta se voi synnyttää eläviä poikasia?</w:t>
      </w:r>
    </w:p>
    <w:p>
      <w:r>
        <w:rPr>
          <w:b/>
        </w:rPr>
        <w:t xml:space="preserve">Esimerkki 0.5093</w:t>
      </w:r>
    </w:p>
    <w:p>
      <w:r>
        <w:t xml:space="preserve">Tosiasia: jos ruokaa ei käytetä välittömästi energiaksi, se muuttuu rasvaksi.</w:t>
      </w:r>
    </w:p>
    <w:p>
      <w:r>
        <w:rPr>
          <w:b/>
        </w:rPr>
        <w:t xml:space="preserve">Tulos</w:t>
      </w:r>
    </w:p>
    <w:p>
      <w:r>
        <w:t xml:space="preserve">Jos ruokaa ei käytetä välittömästi energiaksi, se muuttuu miksi?</w:t>
      </w:r>
    </w:p>
    <w:p>
      <w:r>
        <w:rPr>
          <w:b/>
        </w:rPr>
        <w:t xml:space="preserve">Esimerkki 0,5094</w:t>
      </w:r>
    </w:p>
    <w:p>
      <w:r>
        <w:t xml:space="preserve">Tosiasia: ihminen tarvitsee resoratiivisen prosessin ollakseen terve.</w:t>
      </w:r>
    </w:p>
    <w:p>
      <w:r>
        <w:rPr>
          <w:b/>
        </w:rPr>
        <w:t xml:space="preserve">Tulos</w:t>
      </w:r>
    </w:p>
    <w:p>
      <w:r>
        <w:t xml:space="preserve">mitä ihminen tarvitsee ollakseen terve?</w:t>
      </w:r>
    </w:p>
    <w:p>
      <w:r>
        <w:rPr>
          <w:b/>
        </w:rPr>
        <w:t xml:space="preserve">Esimerkki 0,5095</w:t>
      </w:r>
    </w:p>
    <w:p>
      <w:r>
        <w:t xml:space="preserve">Tosiasia: Ystävyys tulee usein ennen parittelua.</w:t>
      </w:r>
    </w:p>
    <w:p>
      <w:r>
        <w:rPr>
          <w:b/>
        </w:rPr>
        <w:t xml:space="preserve">Tulos</w:t>
      </w:r>
    </w:p>
    <w:p>
      <w:r>
        <w:t xml:space="preserve">Mikä edeltää usein parittelua?</w:t>
      </w:r>
    </w:p>
    <w:p>
      <w:r>
        <w:rPr>
          <w:b/>
        </w:rPr>
        <w:t xml:space="preserve">Esimerkki 0.5096</w:t>
      </w:r>
    </w:p>
    <w:p>
      <w:r>
        <w:t xml:space="preserve">Fakta: Venus Flytrapilla on erikoistuneet lisääntymiselimet.</w:t>
      </w:r>
    </w:p>
    <w:p>
      <w:r>
        <w:rPr>
          <w:b/>
        </w:rPr>
        <w:t xml:space="preserve">Tulos</w:t>
      </w:r>
    </w:p>
    <w:p>
      <w:r>
        <w:t xml:space="preserve">Millä on erikoistuneet lisääntymiselimet?</w:t>
      </w:r>
    </w:p>
    <w:p>
      <w:r>
        <w:rPr>
          <w:b/>
        </w:rPr>
        <w:t xml:space="preserve">Esimerkki 0,5097</w:t>
      </w:r>
    </w:p>
    <w:p>
      <w:r>
        <w:t xml:space="preserve">Tosiasia: jos esine on valmistettu jostakin materiaalista, sillä on kyseisen materiaalin ominaisuudet.</w:t>
      </w:r>
    </w:p>
    <w:p>
      <w:r>
        <w:rPr>
          <w:b/>
        </w:rPr>
        <w:t xml:space="preserve">Tulos</w:t>
      </w:r>
    </w:p>
    <w:p>
      <w:r>
        <w:t xml:space="preserve">Kun esine valmistetaan jostakin materiaalista, mitä se ottaa vastaan kyseisestä materiaalista?</w:t>
      </w:r>
    </w:p>
    <w:p>
      <w:r>
        <w:rPr>
          <w:b/>
        </w:rPr>
        <w:t xml:space="preserve">Esimerkki 0.5098</w:t>
      </w:r>
    </w:p>
    <w:p>
      <w:r>
        <w:t xml:space="preserve">Tosiasia: syöpää aiheuttavat aineet voivat aiheuttaa kuoleman.</w:t>
      </w:r>
    </w:p>
    <w:p>
      <w:r>
        <w:rPr>
          <w:b/>
        </w:rPr>
        <w:t xml:space="preserve">Tulos</w:t>
      </w:r>
    </w:p>
    <w:p>
      <w:r>
        <w:t xml:space="preserve">Mikä voi aiheuttaa kuoleman?</w:t>
      </w:r>
    </w:p>
    <w:p>
      <w:r>
        <w:rPr>
          <w:b/>
        </w:rPr>
        <w:t xml:space="preserve">Esimerkki 0.5099</w:t>
      </w:r>
    </w:p>
    <w:p>
      <w:r>
        <w:t xml:space="preserve">Fakta: Sademetsien hävittämisellä on kielteinen vaikutus ekosysteemiin.</w:t>
      </w:r>
    </w:p>
    <w:p>
      <w:r>
        <w:rPr>
          <w:b/>
        </w:rPr>
        <w:t xml:space="preserve">Tulos</w:t>
      </w:r>
    </w:p>
    <w:p>
      <w:r>
        <w:t xml:space="preserve">Millaisia vaikutuksia sademetsien hävittämisellä on?</w:t>
      </w:r>
    </w:p>
    <w:p>
      <w:r>
        <w:rPr>
          <w:b/>
        </w:rPr>
        <w:t xml:space="preserve">Esimerkki 0.5100</w:t>
      </w:r>
    </w:p>
    <w:p>
      <w:r>
        <w:t xml:space="preserve">Fakta: Neuronit ovat rakenteellisia ja toiminnallisia yksiköitä, joissa gliasolut suorittavat kriittisiä tehtäviä.</w:t>
      </w:r>
    </w:p>
    <w:p>
      <w:r>
        <w:rPr>
          <w:b/>
        </w:rPr>
        <w:t xml:space="preserve">Tulos</w:t>
      </w:r>
    </w:p>
    <w:p>
      <w:r>
        <w:t xml:space="preserve">Neuronit ovat rakenteellisia ja toiminnallisia yksiköitä, joissa mikä on kriittistä?</w:t>
      </w:r>
    </w:p>
    <w:p>
      <w:r>
        <w:rPr>
          <w:b/>
        </w:rPr>
        <w:t xml:space="preserve">Esimerkki 0.5101</w:t>
      </w:r>
    </w:p>
    <w:p>
      <w:r>
        <w:t xml:space="preserve">Fakta: muutos lajista toiseen tapahtuu geologisen ajan kuluessa lajin tason yläpuolella.</w:t>
      </w:r>
    </w:p>
    <w:p>
      <w:r>
        <w:rPr>
          <w:b/>
        </w:rPr>
        <w:t xml:space="preserve">Tulos</w:t>
      </w:r>
    </w:p>
    <w:p>
      <w:r>
        <w:t xml:space="preserve">Minkä tason yläpuolella tapahtuu geologisen ajan kuluessa muutos lajista toiseen?</w:t>
      </w:r>
    </w:p>
    <w:p>
      <w:r>
        <w:rPr>
          <w:b/>
        </w:rPr>
        <w:t xml:space="preserve">Esimerkki 0,5102</w:t>
      </w:r>
    </w:p>
    <w:p>
      <w:r>
        <w:t xml:space="preserve">Fakta: aavikoiden sademäärät ovat vähentyneet.</w:t>
      </w:r>
    </w:p>
    <w:p>
      <w:r>
        <w:rPr>
          <w:b/>
        </w:rPr>
        <w:t xml:space="preserve">Tulos</w:t>
      </w:r>
    </w:p>
    <w:p>
      <w:r>
        <w:t xml:space="preserve">Mikä on vähentänyt sademäärää?</w:t>
      </w:r>
    </w:p>
    <w:p>
      <w:r>
        <w:rPr>
          <w:b/>
        </w:rPr>
        <w:t xml:space="preserve">Esimerkki 0.5103</w:t>
      </w:r>
    </w:p>
    <w:p>
      <w:r>
        <w:t xml:space="preserve">Fakta: ruoan valmistukseen käytetään polttopuuta.</w:t>
      </w:r>
    </w:p>
    <w:p>
      <w:r>
        <w:rPr>
          <w:b/>
        </w:rPr>
        <w:t xml:space="preserve">Tulos</w:t>
      </w:r>
    </w:p>
    <w:p>
      <w:r>
        <w:t xml:space="preserve">Mihin puunpolttoa käytetään?</w:t>
      </w:r>
    </w:p>
    <w:p>
      <w:r>
        <w:rPr>
          <w:b/>
        </w:rPr>
        <w:t xml:space="preserve">Esimerkki 0.5104</w:t>
      </w:r>
    </w:p>
    <w:p>
      <w:r>
        <w:t xml:space="preserve">Tosiasia: joitakin kookos- ja sienikasveja voidaan käyttää polttoaineena.</w:t>
      </w:r>
    </w:p>
    <w:p>
      <w:r>
        <w:rPr>
          <w:b/>
        </w:rPr>
        <w:t xml:space="preserve">Tulos</w:t>
      </w:r>
    </w:p>
    <w:p>
      <w:r>
        <w:t xml:space="preserve">Mihin joitakin kookkaita kasveja voidaan käyttää?</w:t>
      </w:r>
    </w:p>
    <w:p>
      <w:r>
        <w:rPr>
          <w:b/>
        </w:rPr>
        <w:t xml:space="preserve">Esimerkki 0,5105</w:t>
      </w:r>
    </w:p>
    <w:p>
      <w:r>
        <w:t xml:space="preserve">Fakta: Satelliitteja käytetään digitaalisten valokuvien ottamiseen avaruudesta.</w:t>
      </w:r>
    </w:p>
    <w:p>
      <w:r>
        <w:rPr>
          <w:b/>
        </w:rPr>
        <w:t xml:space="preserve">Tulos</w:t>
      </w:r>
    </w:p>
    <w:p>
      <w:r>
        <w:t xml:space="preserve">Mitä satelliittien avulla otetaan avaruudesta?</w:t>
      </w:r>
    </w:p>
    <w:p>
      <w:r>
        <w:rPr>
          <w:b/>
        </w:rPr>
        <w:t xml:space="preserve">Esimerkki 0.5106</w:t>
      </w:r>
    </w:p>
    <w:p>
      <w:r>
        <w:t xml:space="preserve">Fakta: Riffit tarjoavat ravintoa ja suojaa monille meren eliöille.</w:t>
      </w:r>
    </w:p>
    <w:p>
      <w:r>
        <w:rPr>
          <w:b/>
        </w:rPr>
        <w:t xml:space="preserve">Tulos</w:t>
      </w:r>
    </w:p>
    <w:p>
      <w:r>
        <w:t xml:space="preserve">Mikä on sen elinympäristön nimi, josta erilaiset meren eliöt usein etsivät ravintoa ja suojaa?</w:t>
      </w:r>
    </w:p>
    <w:p>
      <w:r>
        <w:rPr>
          <w:b/>
        </w:rPr>
        <w:t xml:space="preserve">Esimerkki 0.5107</w:t>
      </w:r>
    </w:p>
    <w:p>
      <w:r>
        <w:t xml:space="preserve">Fakta: Vastukset voivat estää hehkulamppua syttymästä.</w:t>
      </w:r>
    </w:p>
    <w:p>
      <w:r>
        <w:rPr>
          <w:b/>
        </w:rPr>
        <w:t xml:space="preserve">Tulos</w:t>
      </w:r>
    </w:p>
    <w:p>
      <w:r>
        <w:t xml:space="preserve">Mikä voi estää valon syttymisen?</w:t>
      </w:r>
    </w:p>
    <w:p>
      <w:r>
        <w:rPr>
          <w:b/>
        </w:rPr>
        <w:t xml:space="preserve">Esimerkki 0.5108</w:t>
      </w:r>
    </w:p>
    <w:p>
      <w:r>
        <w:t xml:space="preserve">Tosiasia: lämpö ja paine muuttavat dinosaurusten jäännökset maakaasuksi.</w:t>
      </w:r>
    </w:p>
    <w:p>
      <w:r>
        <w:rPr>
          <w:b/>
        </w:rPr>
        <w:t xml:space="preserve">Tulos</w:t>
      </w:r>
    </w:p>
    <w:p>
      <w:r>
        <w:t xml:space="preserve">Mitä lämpö ja paine muuttavat maakaasuksi?</w:t>
      </w:r>
    </w:p>
    <w:p>
      <w:r>
        <w:rPr>
          <w:b/>
        </w:rPr>
        <w:t xml:space="preserve">Tulos</w:t>
      </w:r>
    </w:p>
    <w:p>
      <w:r>
        <w:t xml:space="preserve">mikä muuttuu maakaasuksi lämmön ja paineen vaikutuksesta?</w:t>
      </w:r>
    </w:p>
    <w:p>
      <w:r>
        <w:rPr>
          <w:b/>
        </w:rPr>
        <w:t xml:space="preserve">Tulos</w:t>
      </w:r>
    </w:p>
    <w:p>
      <w:r>
        <w:t xml:space="preserve">mitä jäänteitä muutetaan maakaasuksi lämmön ja paineen muutoksen vaikutuksesta?</w:t>
      </w:r>
    </w:p>
    <w:p>
      <w:r>
        <w:rPr>
          <w:b/>
        </w:rPr>
        <w:t xml:space="preserve">Esimerkki 0.5109</w:t>
      </w:r>
    </w:p>
    <w:p>
      <w:r>
        <w:t xml:space="preserve">Fakta: monet korallit erittävät ulkoluurankoa, joka muodostuu meren viidakoksi.</w:t>
      </w:r>
    </w:p>
    <w:p>
      <w:r>
        <w:rPr>
          <w:b/>
        </w:rPr>
        <w:t xml:space="preserve">Tulos</w:t>
      </w:r>
    </w:p>
    <w:p>
      <w:r>
        <w:t xml:space="preserve">monet korallit erittävät ulkoluurankoa, joka muodostuu mistä?</w:t>
      </w:r>
    </w:p>
    <w:p>
      <w:r>
        <w:rPr>
          <w:b/>
        </w:rPr>
        <w:t xml:space="preserve">Esimerkki 0,5110</w:t>
      </w:r>
    </w:p>
    <w:p>
      <w:r>
        <w:t xml:space="preserve">Fakta: Useimmat ekosysteemit tarvitsevat kasveja.</w:t>
      </w:r>
    </w:p>
    <w:p>
      <w:r>
        <w:rPr>
          <w:b/>
        </w:rPr>
        <w:t xml:space="preserve">Tulos</w:t>
      </w:r>
    </w:p>
    <w:p>
      <w:r>
        <w:t xml:space="preserve">Mitä useimmat ekosysteemit tarvitsevat?</w:t>
      </w:r>
    </w:p>
    <w:p>
      <w:r>
        <w:rPr>
          <w:b/>
        </w:rPr>
        <w:t xml:space="preserve">Esimerkki 0.5111</w:t>
      </w:r>
    </w:p>
    <w:p>
      <w:r>
        <w:t xml:space="preserve">Fakta: Talvipäivänseisauksena päivänvalon määrä muuttuu.</w:t>
      </w:r>
    </w:p>
    <w:p>
      <w:r>
        <w:rPr>
          <w:b/>
        </w:rPr>
        <w:t xml:space="preserve">Tulos</w:t>
      </w:r>
    </w:p>
    <w:p>
      <w:r>
        <w:t xml:space="preserve">Milloin päivänvalon määrä muuttuu?</w:t>
      </w:r>
    </w:p>
    <w:p>
      <w:r>
        <w:rPr>
          <w:b/>
        </w:rPr>
        <w:t xml:space="preserve">Esimerkki 0.5112</w:t>
      </w:r>
    </w:p>
    <w:p>
      <w:r>
        <w:t xml:space="preserve">Tosiasia: Kaikki kalat hengittävät vettä.</w:t>
      </w:r>
    </w:p>
    <w:p>
      <w:r>
        <w:rPr>
          <w:b/>
        </w:rPr>
        <w:t xml:space="preserve">Tulos</w:t>
      </w:r>
    </w:p>
    <w:p>
      <w:r>
        <w:t xml:space="preserve">Mitä kaikki kalat hengittävät?</w:t>
      </w:r>
    </w:p>
    <w:p>
      <w:r>
        <w:rPr>
          <w:b/>
        </w:rPr>
        <w:t xml:space="preserve">Esimerkki 0,5113</w:t>
      </w:r>
    </w:p>
    <w:p>
      <w:r>
        <w:t xml:space="preserve">Tosiasia: terälehdet houkuttelevat mehiläisiä kukkaan.</w:t>
      </w:r>
    </w:p>
    <w:p>
      <w:r>
        <w:rPr>
          <w:b/>
        </w:rPr>
        <w:t xml:space="preserve">Tulos</w:t>
      </w:r>
    </w:p>
    <w:p>
      <w:r>
        <w:t xml:space="preserve">mitä kukkien terälehdet houkuttelevat?</w:t>
      </w:r>
    </w:p>
    <w:p>
      <w:r>
        <w:rPr>
          <w:b/>
        </w:rPr>
        <w:t xml:space="preserve">Esimerkki 0.5114</w:t>
      </w:r>
    </w:p>
    <w:p>
      <w:r>
        <w:t xml:space="preserve">Fakta: kynnet estävät veden menetystä.</w:t>
      </w:r>
    </w:p>
    <w:p>
      <w:r>
        <w:rPr>
          <w:b/>
        </w:rPr>
        <w:t xml:space="preserve">Tulos</w:t>
      </w:r>
    </w:p>
    <w:p>
      <w:r>
        <w:t xml:space="preserve">mitä kynnet estävät?</w:t>
      </w:r>
    </w:p>
    <w:p>
      <w:r>
        <w:rPr>
          <w:b/>
        </w:rPr>
        <w:t xml:space="preserve">Esimerkki 0,5115</w:t>
      </w:r>
    </w:p>
    <w:p>
      <w:r>
        <w:t xml:space="preserve">Tosiasia: Pehmeät kudokset ja sisäelimet tarvitsevat ulkokuoren suojakseen.</w:t>
      </w:r>
    </w:p>
    <w:p>
      <w:r>
        <w:rPr>
          <w:b/>
        </w:rPr>
        <w:t xml:space="preserve">Tulos</w:t>
      </w:r>
    </w:p>
    <w:p>
      <w:r>
        <w:t xml:space="preserve">Eläimen ulkokuori suojaa sisäelimiä ja:?</w:t>
      </w:r>
    </w:p>
    <w:p>
      <w:r>
        <w:rPr>
          <w:b/>
        </w:rPr>
        <w:t xml:space="preserve">Esimerkki 0.5116</w:t>
      </w:r>
    </w:p>
    <w:p>
      <w:r>
        <w:t xml:space="preserve">Fakta: Kosketusta voidaan käyttää kohteen sileyden havaitsemiseen.</w:t>
      </w:r>
    </w:p>
    <w:p>
      <w:r>
        <w:rPr>
          <w:b/>
        </w:rPr>
        <w:t xml:space="preserve">Tulos</w:t>
      </w:r>
    </w:p>
    <w:p>
      <w:r>
        <w:t xml:space="preserve">Mitä aistia voidaan käyttää kohteen sileyden havaitsemiseen?</w:t>
      </w:r>
    </w:p>
    <w:p>
      <w:r>
        <w:rPr>
          <w:b/>
        </w:rPr>
        <w:t xml:space="preserve">Esimerkki 0.5117</w:t>
      </w:r>
    </w:p>
    <w:p>
      <w:r>
        <w:t xml:space="preserve">Tosiasia: Karsinogeeniset aineet voivat edistää sellaisten solujen jakautumista, joiden DNA on vaurioitunut.</w:t>
      </w:r>
    </w:p>
    <w:p>
      <w:r>
        <w:rPr>
          <w:b/>
        </w:rPr>
        <w:t xml:space="preserve">Tulos</w:t>
      </w:r>
    </w:p>
    <w:p>
      <w:r>
        <w:t xml:space="preserve">Solut, joiden DNA on vaurioitunut, jakautuvat todennäköisemmin, kun ne altistuvat mille?</w:t>
      </w:r>
    </w:p>
    <w:p>
      <w:r>
        <w:rPr>
          <w:b/>
        </w:rPr>
        <w:t xml:space="preserve">Esimerkki 0.5118</w:t>
      </w:r>
    </w:p>
    <w:p>
      <w:r>
        <w:t xml:space="preserve">Tosiasia: jäätikkö aiheuttaa kallioiden fyysistä hajoamista.</w:t>
      </w:r>
    </w:p>
    <w:p>
      <w:r>
        <w:rPr>
          <w:b/>
        </w:rPr>
        <w:t xml:space="preserve">Tulos</w:t>
      </w:r>
    </w:p>
    <w:p>
      <w:r>
        <w:t xml:space="preserve">Mikä aiheuttaa kivien fyysisen hajoamisen?</w:t>
      </w:r>
    </w:p>
    <w:p>
      <w:r>
        <w:rPr>
          <w:b/>
        </w:rPr>
        <w:t xml:space="preserve">Esimerkki 0.5119</w:t>
      </w:r>
    </w:p>
    <w:p>
      <w:r>
        <w:t xml:space="preserve">Tosiasia: Nisäkkäiden kuidut pitävät ne lämpiminä.</w:t>
      </w:r>
    </w:p>
    <w:p>
      <w:r>
        <w:rPr>
          <w:b/>
        </w:rPr>
        <w:t xml:space="preserve">Tulos</w:t>
      </w:r>
    </w:p>
    <w:p>
      <w:r>
        <w:t xml:space="preserve">Mikä pitää nisäkkäät lämpiminä?</w:t>
      </w:r>
    </w:p>
    <w:p>
      <w:r>
        <w:rPr>
          <w:b/>
        </w:rPr>
        <w:t xml:space="preserve">Esimerkki 0,5120</w:t>
      </w:r>
    </w:p>
    <w:p>
      <w:r>
        <w:t xml:space="preserve">Fakta: janoa käytetään siihen, että ihmiset tajuavat tarvitsevansa kehon veden täydennystä.</w:t>
      </w:r>
    </w:p>
    <w:p>
      <w:r>
        <w:rPr>
          <w:b/>
        </w:rPr>
        <w:t xml:space="preserve">Tulos</w:t>
      </w:r>
    </w:p>
    <w:p>
      <w:r>
        <w:t xml:space="preserve">mikä käyttää janoa ymmärtääkseen, että sen on täydennettävä ruumiinvettä?</w:t>
      </w:r>
    </w:p>
    <w:p>
      <w:r>
        <w:rPr>
          <w:b/>
        </w:rPr>
        <w:t xml:space="preserve">Esimerkki 0.5121</w:t>
      </w:r>
    </w:p>
    <w:p>
      <w:r>
        <w:t xml:space="preserve">Fakta: Suoraa auringonvaloa voidaan käyttää rakennuksen lämmittämiseen.</w:t>
      </w:r>
    </w:p>
    <w:p>
      <w:r>
        <w:rPr>
          <w:b/>
        </w:rPr>
        <w:t xml:space="preserve">Tulos</w:t>
      </w:r>
    </w:p>
    <w:p>
      <w:r>
        <w:t xml:space="preserve">Mikä voisi olla rakennuksen lämmitysmenetelmä?</w:t>
      </w:r>
    </w:p>
    <w:p>
      <w:r>
        <w:rPr>
          <w:b/>
        </w:rPr>
        <w:t xml:space="preserve">Esimerkki 0.5122</w:t>
      </w:r>
    </w:p>
    <w:p>
      <w:r>
        <w:t xml:space="preserve">Fakta: Kun sairastut kuumeeseen, keho tuottaa hikeä.</w:t>
      </w:r>
    </w:p>
    <w:p>
      <w:r>
        <w:rPr>
          <w:b/>
        </w:rPr>
        <w:t xml:space="preserve">Tulos</w:t>
      </w:r>
    </w:p>
    <w:p>
      <w:r>
        <w:t xml:space="preserve">Mitä kuumeinen ihmiskeho tuottaa jäähdyttääkseen?</w:t>
      </w:r>
    </w:p>
    <w:p>
      <w:r>
        <w:rPr>
          <w:b/>
        </w:rPr>
        <w:t xml:space="preserve">Esimerkki 0.5123</w:t>
      </w:r>
    </w:p>
    <w:p>
      <w:r>
        <w:t xml:space="preserve">Tosiasia: suonissa on hyvin alhainen paine.</w:t>
      </w:r>
    </w:p>
    <w:p>
      <w:r>
        <w:rPr>
          <w:b/>
        </w:rPr>
        <w:t xml:space="preserve">Tulos</w:t>
      </w:r>
    </w:p>
    <w:p>
      <w:r>
        <w:t xml:space="preserve">millä on hyvin vähän painetta?</w:t>
      </w:r>
    </w:p>
    <w:p>
      <w:r>
        <w:rPr>
          <w:b/>
        </w:rPr>
        <w:t xml:space="preserve">Esimerkki 0.5124</w:t>
      </w:r>
    </w:p>
    <w:p>
      <w:r>
        <w:t xml:space="preserve">Fakta: mittakuppia käytetään veden tilavuuden määrittämiseen.</w:t>
      </w:r>
    </w:p>
    <w:p>
      <w:r>
        <w:rPr>
          <w:b/>
        </w:rPr>
        <w:t xml:space="preserve">Tulos</w:t>
      </w:r>
    </w:p>
    <w:p>
      <w:r>
        <w:t xml:space="preserve">Mikä voi määrittää veden tilavuuden?</w:t>
      </w:r>
    </w:p>
    <w:p>
      <w:r>
        <w:rPr>
          <w:b/>
        </w:rPr>
        <w:t xml:space="preserve">Esimerkki 0,5125</w:t>
      </w:r>
    </w:p>
    <w:p>
      <w:r>
        <w:t xml:space="preserve">Fakta: Kun vesi jäätyy, se jähmettyy.</w:t>
      </w:r>
    </w:p>
    <w:p>
      <w:r>
        <w:rPr>
          <w:b/>
        </w:rPr>
        <w:t xml:space="preserve">Tulos</w:t>
      </w:r>
    </w:p>
    <w:p>
      <w:r>
        <w:t xml:space="preserve">Mitä tapahtuu, kun vesi jäätyy?</w:t>
      </w:r>
    </w:p>
    <w:p>
      <w:r>
        <w:rPr>
          <w:b/>
        </w:rPr>
        <w:t xml:space="preserve">Esimerkki 0.5126</w:t>
      </w:r>
    </w:p>
    <w:p>
      <w:r>
        <w:t xml:space="preserve">Tosiasia: Samsung voi aiheuttaa ihmisten hajamielisyyttä.</w:t>
      </w:r>
    </w:p>
    <w:p>
      <w:r>
        <w:rPr>
          <w:b/>
        </w:rPr>
        <w:t xml:space="preserve">Tulos</w:t>
      </w:r>
    </w:p>
    <w:p>
      <w:r>
        <w:t xml:space="preserve">Mikä voi aiheuttaa ihmisten hajamielisyyttä?</w:t>
      </w:r>
    </w:p>
    <w:p>
      <w:r>
        <w:rPr>
          <w:b/>
        </w:rPr>
        <w:t xml:space="preserve">Esimerkki 0.5127</w:t>
      </w:r>
    </w:p>
    <w:p>
      <w:r>
        <w:t xml:space="preserve">Fakta: Saasteet aiheuttavat otsoniaukkoja.</w:t>
      </w:r>
    </w:p>
    <w:p>
      <w:r>
        <w:rPr>
          <w:b/>
        </w:rPr>
        <w:t xml:space="preserve">Tulos</w:t>
      </w:r>
    </w:p>
    <w:p>
      <w:r>
        <w:t xml:space="preserve">Mikä aiheuttaa otsoniaukkoja?</w:t>
      </w:r>
    </w:p>
    <w:p>
      <w:r>
        <w:rPr>
          <w:b/>
        </w:rPr>
        <w:t xml:space="preserve">Esimerkki 0.5128</w:t>
      </w:r>
    </w:p>
    <w:p>
      <w:r>
        <w:t xml:space="preserve">Fakta: värekarvat auttavat liikkumisessa.</w:t>
      </w:r>
    </w:p>
    <w:p>
      <w:r>
        <w:rPr>
          <w:b/>
        </w:rPr>
        <w:t xml:space="preserve">Tulos</w:t>
      </w:r>
    </w:p>
    <w:p>
      <w:r>
        <w:t xml:space="preserve">Mikä auttaa liikkumista?</w:t>
      </w:r>
    </w:p>
    <w:p>
      <w:r>
        <w:rPr>
          <w:b/>
        </w:rPr>
        <w:t xml:space="preserve">Esimerkki 0.5129</w:t>
      </w:r>
    </w:p>
    <w:p>
      <w:r>
        <w:t xml:space="preserve">Fakta: sekuntikello voi mitata minuutteja.</w:t>
      </w:r>
    </w:p>
    <w:p>
      <w:r>
        <w:rPr>
          <w:b/>
        </w:rPr>
        <w:t xml:space="preserve">Tulos</w:t>
      </w:r>
    </w:p>
    <w:p>
      <w:r>
        <w:t xml:space="preserve">Mitä käytetään minuuttien mittaamiseen?</w:t>
      </w:r>
    </w:p>
    <w:p>
      <w:r>
        <w:rPr>
          <w:b/>
        </w:rPr>
        <w:t xml:space="preserve">Esimerkki 0,5130</w:t>
      </w:r>
    </w:p>
    <w:p>
      <w:r>
        <w:t xml:space="preserve">Fakta: Siemenneste laskeutuu emättimeen ja aiheuttaa joskus raskauden.</w:t>
      </w:r>
    </w:p>
    <w:p>
      <w:r>
        <w:rPr>
          <w:b/>
        </w:rPr>
        <w:t xml:space="preserve">Tulos</w:t>
      </w:r>
    </w:p>
    <w:p>
      <w:r>
        <w:t xml:space="preserve">Mihin siittiöiden laskeutuminen emättimeen joskus johtaa?</w:t>
      </w:r>
    </w:p>
    <w:p>
      <w:r>
        <w:rPr>
          <w:b/>
        </w:rPr>
        <w:t xml:space="preserve">Esimerkki 0.5131</w:t>
      </w:r>
    </w:p>
    <w:p>
      <w:r>
        <w:t xml:space="preserve">Fakta: Kasveilla on erikoistuneet sukurauhaset.</w:t>
      </w:r>
    </w:p>
    <w:p>
      <w:r>
        <w:rPr>
          <w:b/>
        </w:rPr>
        <w:t xml:space="preserve">Tulos</w:t>
      </w:r>
    </w:p>
    <w:p>
      <w:r>
        <w:t xml:space="preserve">Kasvit ovat erikoistuneet?</w:t>
      </w:r>
    </w:p>
    <w:p>
      <w:r>
        <w:rPr>
          <w:b/>
        </w:rPr>
        <w:t xml:space="preserve">Esimerkki 0,5132</w:t>
      </w:r>
    </w:p>
    <w:p>
      <w:r>
        <w:t xml:space="preserve">Fakta: Siikakalojen esi-isien uskotaan olleen varhaisimpia selkärankaisia eläimiä.</w:t>
      </w:r>
    </w:p>
    <w:p>
      <w:r>
        <w:rPr>
          <w:b/>
        </w:rPr>
        <w:t xml:space="preserve">Tulos</w:t>
      </w:r>
    </w:p>
    <w:p>
      <w:r>
        <w:t xml:space="preserve">Siikakalojen esi-isien uskotaan olleen varhaisimpia eläimiä, joilla on?</w:t>
      </w:r>
    </w:p>
    <w:p>
      <w:r>
        <w:rPr>
          <w:b/>
        </w:rPr>
        <w:t xml:space="preserve">Esimerkki 0,5133</w:t>
      </w:r>
    </w:p>
    <w:p>
      <w:r>
        <w:t xml:space="preserve">Tosiasia: krokotiilit voivat olla useita viikkoja syömättä.</w:t>
      </w:r>
    </w:p>
    <w:p>
      <w:r>
        <w:rPr>
          <w:b/>
        </w:rPr>
        <w:t xml:space="preserve">Tulos</w:t>
      </w:r>
    </w:p>
    <w:p>
      <w:r>
        <w:t xml:space="preserve">mikä voi kestää useita viikkoja aterioiden välillä?</w:t>
      </w:r>
    </w:p>
    <w:p>
      <w:r>
        <w:rPr>
          <w:b/>
        </w:rPr>
        <w:t xml:space="preserve">Esimerkki 0,5134</w:t>
      </w:r>
    </w:p>
    <w:p>
      <w:r>
        <w:t xml:space="preserve">Fakta: eläimet käyttävät sieniä suojautumiseen.</w:t>
      </w:r>
    </w:p>
    <w:p>
      <w:r>
        <w:rPr>
          <w:b/>
        </w:rPr>
        <w:t xml:space="preserve">Tulos</w:t>
      </w:r>
    </w:p>
    <w:p>
      <w:r>
        <w:t xml:space="preserve">Millä eläimet voivat suojautua?</w:t>
      </w:r>
    </w:p>
    <w:p>
      <w:r>
        <w:rPr>
          <w:b/>
        </w:rPr>
        <w:t xml:space="preserve">Esimerkki 0,5135</w:t>
      </w:r>
    </w:p>
    <w:p>
      <w:r>
        <w:t xml:space="preserve">Fakta: Selkärankaiset ovat selkärankaisia.</w:t>
      </w:r>
    </w:p>
    <w:p>
      <w:r>
        <w:rPr>
          <w:b/>
        </w:rPr>
        <w:t xml:space="preserve">Tulos</w:t>
      </w:r>
    </w:p>
    <w:p>
      <w:r>
        <w:t xml:space="preserve">Mihin eläinryhmään niveljalkaiset kuuluvat?</w:t>
      </w:r>
    </w:p>
    <w:p>
      <w:r>
        <w:rPr>
          <w:b/>
        </w:rPr>
        <w:t xml:space="preserve">Esimerkki 0,5136</w:t>
      </w:r>
    </w:p>
    <w:p>
      <w:r>
        <w:t xml:space="preserve">Fakta: Jokin on musta, jos se absorboi näkyvää valoa eikä heijasta sitä.</w:t>
      </w:r>
    </w:p>
    <w:p>
      <w:r>
        <w:rPr>
          <w:b/>
        </w:rPr>
        <w:t xml:space="preserve">Tulos</w:t>
      </w:r>
    </w:p>
    <w:p>
      <w:r>
        <w:t xml:space="preserve">Miltä jokin näyttää, jos se ei heijasta valoa?</w:t>
      </w:r>
    </w:p>
    <w:p>
      <w:r>
        <w:rPr>
          <w:b/>
        </w:rPr>
        <w:t xml:space="preserve">Esimerkki 0,5137</w:t>
      </w:r>
    </w:p>
    <w:p>
      <w:r>
        <w:t xml:space="preserve">Fakta: Proteiinit ovat eläinten elintärkeitä ravintoaineita.</w:t>
      </w:r>
    </w:p>
    <w:p>
      <w:r>
        <w:rPr>
          <w:b/>
        </w:rPr>
        <w:t xml:space="preserve">Tulos</w:t>
      </w:r>
    </w:p>
    <w:p>
      <w:r>
        <w:t xml:space="preserve">_ ovat eläimille välttämättömiä ravintoaineita?</w:t>
      </w:r>
    </w:p>
    <w:p>
      <w:r>
        <w:rPr>
          <w:b/>
        </w:rPr>
        <w:t xml:space="preserve">Esimerkki 0,5138</w:t>
      </w:r>
    </w:p>
    <w:p>
      <w:r>
        <w:t xml:space="preserve">Fakta: Ribosomit ovat entsyymien valmistuspaikkoja.</w:t>
      </w:r>
    </w:p>
    <w:p>
      <w:r>
        <w:rPr>
          <w:b/>
        </w:rPr>
        <w:t xml:space="preserve">Tulos</w:t>
      </w:r>
    </w:p>
    <w:p>
      <w:r>
        <w:t xml:space="preserve">Ribosomit ovat paikkoja, joissa mitä?</w:t>
      </w:r>
    </w:p>
    <w:p>
      <w:r>
        <w:rPr>
          <w:b/>
        </w:rPr>
        <w:t xml:space="preserve">Esimerkki 0,5139</w:t>
      </w:r>
    </w:p>
    <w:p>
      <w:r>
        <w:t xml:space="preserve">Tosiasia: joet muodostavat kanjoneita.</w:t>
      </w:r>
    </w:p>
    <w:p>
      <w:r>
        <w:rPr>
          <w:b/>
        </w:rPr>
        <w:t xml:space="preserve">Tulos</w:t>
      </w:r>
    </w:p>
    <w:p>
      <w:r>
        <w:t xml:space="preserve">Mistä kanjonit muodostuvat?</w:t>
      </w:r>
    </w:p>
    <w:p>
      <w:r>
        <w:rPr>
          <w:b/>
        </w:rPr>
        <w:t xml:space="preserve">Esimerkki 0,5140</w:t>
      </w:r>
    </w:p>
    <w:p>
      <w:r>
        <w:t xml:space="preserve">Fakta: Hyönteisillä on kova suojakerros, joka auttaa estämään vesihäviötä, hankaumia, infektioita ja myrkkyjen aiheuttamia vaurioita.</w:t>
      </w:r>
    </w:p>
    <w:p>
      <w:r>
        <w:rPr>
          <w:b/>
        </w:rPr>
        <w:t xml:space="preserve">Tulos</w:t>
      </w:r>
    </w:p>
    <w:p>
      <w:r>
        <w:t xml:space="preserve">Hyönteisillä on kova este, joka auttaa estämään vesihäviöitä, hankaumia, infektioita ja vahinkoja, joita aiheutuu:?</w:t>
      </w:r>
    </w:p>
    <w:p>
      <w:r>
        <w:rPr>
          <w:b/>
        </w:rPr>
        <w:t xml:space="preserve">Esimerkki 0,5141</w:t>
      </w:r>
    </w:p>
    <w:p>
      <w:r>
        <w:t xml:space="preserve">Tosiasia: useimmat nykyaikaiset ikivihreät ovat puita, joilla on puinen runko.</w:t>
      </w:r>
    </w:p>
    <w:p>
      <w:r>
        <w:rPr>
          <w:b/>
        </w:rPr>
        <w:t xml:space="preserve">Tulos</w:t>
      </w:r>
    </w:p>
    <w:p>
      <w:r>
        <w:t xml:space="preserve">Millaisilla puilla on puumainen runko?</w:t>
      </w:r>
    </w:p>
    <w:p>
      <w:r>
        <w:rPr>
          <w:b/>
        </w:rPr>
        <w:t xml:space="preserve">Esimerkki 0,5142</w:t>
      </w:r>
    </w:p>
    <w:p>
      <w:r>
        <w:t xml:space="preserve">Fakta: munuaistulehdus voidaan hoitaa antibiooteilla.</w:t>
      </w:r>
    </w:p>
    <w:p>
      <w:r>
        <w:rPr>
          <w:b/>
        </w:rPr>
        <w:t xml:space="preserve">Tulos</w:t>
      </w:r>
    </w:p>
    <w:p>
      <w:r>
        <w:t xml:space="preserve">Millä munuaistulehdusta voidaan hoitaa?</w:t>
      </w:r>
    </w:p>
    <w:p>
      <w:r>
        <w:rPr>
          <w:b/>
        </w:rPr>
        <w:t xml:space="preserve">Esimerkki 0,5143</w:t>
      </w:r>
    </w:p>
    <w:p>
      <w:r>
        <w:t xml:space="preserve">Fakta: haima auttaa säätelemään verensokeria negatiivisen palautteen avulla.</w:t>
      </w:r>
    </w:p>
    <w:p>
      <w:r>
        <w:rPr>
          <w:b/>
        </w:rPr>
        <w:t xml:space="preserve">Tulos</w:t>
      </w:r>
    </w:p>
    <w:p>
      <w:r>
        <w:t xml:space="preserve">Mikä auttaa haimaa säätelemään verensokeria?</w:t>
      </w:r>
    </w:p>
    <w:p>
      <w:r>
        <w:rPr>
          <w:b/>
        </w:rPr>
        <w:t xml:space="preserve">Esimerkki 0,5144</w:t>
      </w:r>
    </w:p>
    <w:p>
      <w:r>
        <w:t xml:space="preserve">Tosiasia: hiukkasilla on kielteinen vaikutus ympäristöön.</w:t>
      </w:r>
    </w:p>
    <w:p>
      <w:r>
        <w:rPr>
          <w:b/>
        </w:rPr>
        <w:t xml:space="preserve">Tulos</w:t>
      </w:r>
    </w:p>
    <w:p>
      <w:r>
        <w:t xml:space="preserve">Mikä vaikuttaa kielteisesti ympäristöön?</w:t>
      </w:r>
    </w:p>
    <w:p>
      <w:r>
        <w:rPr>
          <w:b/>
        </w:rPr>
        <w:t xml:space="preserve">Esimerkki 0,5145</w:t>
      </w:r>
    </w:p>
    <w:p>
      <w:r>
        <w:t xml:space="preserve">Fakta: lippulaput ovat pieniä karvoja, jotka vangitsevat hiukkasia.</w:t>
      </w:r>
    </w:p>
    <w:p>
      <w:r>
        <w:rPr>
          <w:b/>
        </w:rPr>
        <w:t xml:space="preserve">Tulos</w:t>
      </w:r>
    </w:p>
    <w:p>
      <w:r>
        <w:t xml:space="preserve">Mikä vangitsee hiukkasia?</w:t>
      </w:r>
    </w:p>
    <w:p>
      <w:r>
        <w:rPr>
          <w:b/>
        </w:rPr>
        <w:t xml:space="preserve">Esimerkki 0,5146</w:t>
      </w:r>
    </w:p>
    <w:p>
      <w:r>
        <w:t xml:space="preserve">Fakta: Alpit ovat syntyneet maanjäristysten seurauksena.</w:t>
      </w:r>
    </w:p>
    <w:p>
      <w:r>
        <w:rPr>
          <w:b/>
        </w:rPr>
        <w:t xml:space="preserve">Tulos</w:t>
      </w:r>
    </w:p>
    <w:p>
      <w:r>
        <w:t xml:space="preserve">Mikä on muodostunut maanjäristyksistä?</w:t>
      </w:r>
    </w:p>
    <w:p>
      <w:r>
        <w:rPr>
          <w:b/>
        </w:rPr>
        <w:t xml:space="preserve">Esimerkki 0,5147</w:t>
      </w:r>
    </w:p>
    <w:p>
      <w:r>
        <w:t xml:space="preserve">Fakta: kuvien tallentamiseen käytetään jotain, joka voi olla panoraamakuva.</w:t>
      </w:r>
    </w:p>
    <w:p>
      <w:r>
        <w:rPr>
          <w:b/>
        </w:rPr>
        <w:t xml:space="preserve">Tulos</w:t>
      </w:r>
    </w:p>
    <w:p>
      <w:r>
        <w:t xml:space="preserve">mitä käytetään kuvien tallentamiseen?</w:t>
      </w:r>
    </w:p>
    <w:p>
      <w:r>
        <w:rPr>
          <w:b/>
        </w:rPr>
        <w:t xml:space="preserve">Esimerkki 0,5148</w:t>
      </w:r>
    </w:p>
    <w:p>
      <w:r>
        <w:t xml:space="preserve">Fakta: Hiekkapaperia käytetään pöydän tasoittamiseen.</w:t>
      </w:r>
    </w:p>
    <w:p>
      <w:r>
        <w:rPr>
          <w:b/>
        </w:rPr>
        <w:t xml:space="preserve">Tulos</w:t>
      </w:r>
    </w:p>
    <w:p>
      <w:r>
        <w:t xml:space="preserve">Mitä voidaan käyttää pöydän tasoittamiseen?</w:t>
      </w:r>
    </w:p>
    <w:p>
      <w:r>
        <w:rPr>
          <w:b/>
        </w:rPr>
        <w:t xml:space="preserve">Esimerkki 0,5149</w:t>
      </w:r>
    </w:p>
    <w:p>
      <w:r>
        <w:t xml:space="preserve">Fakta: Happi on vain yksi hemoglobiinin kuljettamista aineista.</w:t>
      </w:r>
    </w:p>
    <w:p>
      <w:r>
        <w:rPr>
          <w:b/>
        </w:rPr>
        <w:t xml:space="preserve">Tulos</w:t>
      </w:r>
    </w:p>
    <w:p>
      <w:r>
        <w:t xml:space="preserve">Mikä on vain yksi hemoglobiinin kuljettama aine?</w:t>
      </w:r>
    </w:p>
    <w:p>
      <w:r>
        <w:rPr>
          <w:b/>
        </w:rPr>
        <w:t xml:space="preserve">Esimerkki 0,5150</w:t>
      </w:r>
    </w:p>
    <w:p>
      <w:r>
        <w:t xml:space="preserve">Fakta: Kynnet ehkäisevät vammoja muodostamalla suojaavia levyjä distaalisten päiden päälle.</w:t>
      </w:r>
    </w:p>
    <w:p>
      <w:r>
        <w:rPr>
          <w:b/>
        </w:rPr>
        <w:t xml:space="preserve">Tulos</w:t>
      </w:r>
    </w:p>
    <w:p>
      <w:r>
        <w:t xml:space="preserve">Kynnet ehkäisevät vammoja muodostamalla suojapeitteitä minkä päiden päälle?</w:t>
      </w:r>
    </w:p>
    <w:p>
      <w:r>
        <w:rPr>
          <w:b/>
        </w:rPr>
        <w:t xml:space="preserve">Esimerkki 0,5151</w:t>
      </w:r>
    </w:p>
    <w:p>
      <w:r>
        <w:t xml:space="preserve">Fakta: Janoa käytetään, jotta lehmä tajuaa, että sen on täydennettävä elimistönsä vettä.</w:t>
      </w:r>
    </w:p>
    <w:p>
      <w:r>
        <w:rPr>
          <w:b/>
        </w:rPr>
        <w:t xml:space="preserve">Tulos</w:t>
      </w:r>
    </w:p>
    <w:p>
      <w:r>
        <w:t xml:space="preserve">Janoa käytetään siihen, että lehmä tajuaa, että sen on täydennettävä ruumiillista mitä elimistö?</w:t>
      </w:r>
    </w:p>
    <w:p>
      <w:r>
        <w:rPr>
          <w:b/>
        </w:rPr>
        <w:t xml:space="preserve">Esimerkki 0,5152</w:t>
      </w:r>
    </w:p>
    <w:p>
      <w:r>
        <w:t xml:space="preserve">Tosiasia: merisiileillä on säteittäinen symmetria.</w:t>
      </w:r>
    </w:p>
    <w:p>
      <w:r>
        <w:rPr>
          <w:b/>
        </w:rPr>
        <w:t xml:space="preserve">Tulos</w:t>
      </w:r>
    </w:p>
    <w:p>
      <w:r>
        <w:t xml:space="preserve">Millä on säteittäinen symmetria?</w:t>
      </w:r>
    </w:p>
    <w:p>
      <w:r>
        <w:rPr>
          <w:b/>
        </w:rPr>
        <w:t xml:space="preserve">Esimerkki 0,5153</w:t>
      </w:r>
    </w:p>
    <w:p>
      <w:r>
        <w:t xml:space="preserve">Tosiasia: Jos ihoon sattuu, kosketusreseptorit aistivat eroja.</w:t>
      </w:r>
    </w:p>
    <w:p>
      <w:r>
        <w:rPr>
          <w:b/>
        </w:rPr>
        <w:t xml:space="preserve">Tulos</w:t>
      </w:r>
    </w:p>
    <w:p>
      <w:r>
        <w:t xml:space="preserve">Mitkä aistit eroavat toisistaan, kun satutat ihoasi?</w:t>
      </w:r>
    </w:p>
    <w:p>
      <w:r>
        <w:rPr>
          <w:b/>
        </w:rPr>
        <w:t xml:space="preserve">Esimerkki 0,5154</w:t>
      </w:r>
    </w:p>
    <w:p>
      <w:r>
        <w:t xml:space="preserve">Fakta: Silmä on elin, jota tarvitaan valon näkemiseen ja joka luo näkökyvyn.</w:t>
      </w:r>
    </w:p>
    <w:p>
      <w:r>
        <w:rPr>
          <w:b/>
        </w:rPr>
        <w:t xml:space="preserve">Tulos</w:t>
      </w:r>
    </w:p>
    <w:p>
      <w:r>
        <w:t xml:space="preserve">Mitä elimiä tarvitset nähdäksesi valoa ja luodaksesi näkyjä?</w:t>
      </w:r>
    </w:p>
    <w:p>
      <w:r>
        <w:rPr>
          <w:b/>
        </w:rPr>
        <w:t xml:space="preserve">Esimerkki 0,5155</w:t>
      </w:r>
    </w:p>
    <w:p>
      <w:r>
        <w:t xml:space="preserve">Fakta: Solutasolla hapen hengittämisen viimeinen vaihe on elektronien kuljetus.</w:t>
      </w:r>
    </w:p>
    <w:p>
      <w:r>
        <w:rPr>
          <w:b/>
        </w:rPr>
        <w:t xml:space="preserve">Tulos</w:t>
      </w:r>
    </w:p>
    <w:p>
      <w:r>
        <w:t xml:space="preserve">Että solutasolla, hapen hengittämisen viimeinen vaihe on?</w:t>
      </w:r>
    </w:p>
    <w:p>
      <w:r>
        <w:rPr>
          <w:b/>
        </w:rPr>
        <w:t xml:space="preserve">Esimerkki 0,5156</w:t>
      </w:r>
    </w:p>
    <w:p>
      <w:r>
        <w:t xml:space="preserve">Tosiasia: sydämen pumppauksen pysähtyminen voi katkaista hapen pääsyn soluihin.</w:t>
      </w:r>
    </w:p>
    <w:p>
      <w:r>
        <w:rPr>
          <w:b/>
        </w:rPr>
        <w:t xml:space="preserve">Tulos</w:t>
      </w:r>
    </w:p>
    <w:p>
      <w:r>
        <w:t xml:space="preserve">Mikä voi katkaista hapen pääsyn soluihin?</w:t>
      </w:r>
    </w:p>
    <w:p>
      <w:r>
        <w:rPr>
          <w:b/>
        </w:rPr>
        <w:t xml:space="preserve">Esimerkki 0,5157</w:t>
      </w:r>
    </w:p>
    <w:p>
      <w:r>
        <w:t xml:space="preserve">Tosiasia: Stomata-verkkokalvojen sulkeutuminen vähentää transpiraatiota.</w:t>
      </w:r>
    </w:p>
    <w:p>
      <w:r>
        <w:rPr>
          <w:b/>
        </w:rPr>
        <w:t xml:space="preserve">Tulos</w:t>
      </w:r>
    </w:p>
    <w:p>
      <w:r>
        <w:t xml:space="preserve">Mikä vähentää transpiraatiota?</w:t>
      </w:r>
    </w:p>
    <w:p>
      <w:r>
        <w:rPr>
          <w:b/>
        </w:rPr>
        <w:t xml:space="preserve">Esimerkki 0,5158</w:t>
      </w:r>
    </w:p>
    <w:p>
      <w:r>
        <w:t xml:space="preserve">Fakta: Planeetan massa aiheuttaa vetovoiman, joka pitää esineet sen pinnalla.</w:t>
      </w:r>
    </w:p>
    <w:p>
      <w:r>
        <w:rPr>
          <w:b/>
        </w:rPr>
        <w:t xml:space="preserve">Tulos</w:t>
      </w:r>
    </w:p>
    <w:p>
      <w:r>
        <w:t xml:space="preserve">Planeetan massa aiheuttaa vetovoiman, joka tekee mitä?</w:t>
      </w:r>
    </w:p>
    <w:p>
      <w:r>
        <w:rPr>
          <w:b/>
        </w:rPr>
        <w:t xml:space="preserve">Esimerkki 0,5159</w:t>
      </w:r>
    </w:p>
    <w:p>
      <w:r>
        <w:t xml:space="preserve">Tosiasia: Syötävien asioiden olemassaolo vaikuttaa myönteisesti elimistön terveyteen.</w:t>
      </w:r>
    </w:p>
    <w:p>
      <w:r>
        <w:rPr>
          <w:b/>
        </w:rPr>
        <w:t xml:space="preserve">Tulos</w:t>
      </w:r>
    </w:p>
    <w:p>
      <w:r>
        <w:t xml:space="preserve">Mitkä asiat vaikuttavat myönteisesti elimistön terveyteen?</w:t>
      </w:r>
    </w:p>
    <w:p>
      <w:r>
        <w:rPr>
          <w:b/>
        </w:rPr>
        <w:t xml:space="preserve">Esimerkki 0,5160</w:t>
      </w:r>
    </w:p>
    <w:p>
      <w:r>
        <w:t xml:space="preserve">Tosiasia: kasvihuonetta käytetään pensaiden suojaamiseen pitämällä ne lämpiminä.</w:t>
      </w:r>
    </w:p>
    <w:p>
      <w:r>
        <w:rPr>
          <w:b/>
        </w:rPr>
        <w:t xml:space="preserve">Tulos</w:t>
      </w:r>
    </w:p>
    <w:p>
      <w:r>
        <w:t xml:space="preserve">Mitä kasvihuone voi suojella pitämällä lämpimänä?</w:t>
      </w:r>
    </w:p>
    <w:p>
      <w:r>
        <w:rPr>
          <w:b/>
        </w:rPr>
        <w:t xml:space="preserve">Esimerkki 0,5161</w:t>
      </w:r>
    </w:p>
    <w:p>
      <w:r>
        <w:t xml:space="preserve">Fakta: Silmiä käytetään eläinten näkemiseen aistimalla sähkömagneettisia aaltoja.</w:t>
      </w:r>
    </w:p>
    <w:p>
      <w:r>
        <w:rPr>
          <w:b/>
        </w:rPr>
        <w:t xml:space="preserve">Tulos</w:t>
      </w:r>
    </w:p>
    <w:p>
      <w:r>
        <w:t xml:space="preserve">Eläimet käyttävät silmiä näkemiseen aistimalla mitä?</w:t>
      </w:r>
    </w:p>
    <w:p>
      <w:r>
        <w:rPr>
          <w:b/>
        </w:rPr>
        <w:t xml:space="preserve">Esimerkki 0,5162</w:t>
      </w:r>
    </w:p>
    <w:p>
      <w:r>
        <w:t xml:space="preserve">Fakta: Happi on välttämätöntä sienten soluhengitykselle.</w:t>
      </w:r>
    </w:p>
    <w:p>
      <w:r>
        <w:rPr>
          <w:b/>
        </w:rPr>
        <w:t xml:space="preserve">Tulos</w:t>
      </w:r>
    </w:p>
    <w:p>
      <w:r>
        <w:t xml:space="preserve">Mitä sienet tarvitsevat selviytyäkseen?</w:t>
      </w:r>
    </w:p>
    <w:p>
      <w:r>
        <w:rPr>
          <w:b/>
        </w:rPr>
        <w:t xml:space="preserve">Esimerkki 0,5163</w:t>
      </w:r>
    </w:p>
    <w:p>
      <w:r>
        <w:t xml:space="preserve">Tosiasia: kasvi tarvitsee multaa kasvaakseen.</w:t>
      </w:r>
    </w:p>
    <w:p>
      <w:r>
        <w:rPr>
          <w:b/>
        </w:rPr>
        <w:t xml:space="preserve">Tulos</w:t>
      </w:r>
    </w:p>
    <w:p>
      <w:r>
        <w:t xml:space="preserve">kasvi tarvitsee _ kasvaakseen?</w:t>
      </w:r>
    </w:p>
    <w:p>
      <w:r>
        <w:rPr>
          <w:b/>
        </w:rPr>
        <w:t xml:space="preserve">Esimerkki 0,5164</w:t>
      </w:r>
    </w:p>
    <w:p>
      <w:r>
        <w:t xml:space="preserve">Tosiasia: platypus-naaraat munivat munansa maahan.</w:t>
      </w:r>
    </w:p>
    <w:p>
      <w:r>
        <w:rPr>
          <w:b/>
        </w:rPr>
        <w:t xml:space="preserve">Tulos</w:t>
      </w:r>
    </w:p>
    <w:p>
      <w:r>
        <w:t xml:space="preserve">Mihin platypus-naaraat munivat?</w:t>
      </w:r>
    </w:p>
    <w:p>
      <w:r>
        <w:rPr>
          <w:b/>
        </w:rPr>
        <w:t xml:space="preserve">Esimerkki 0,5165</w:t>
      </w:r>
    </w:p>
    <w:p>
      <w:r>
        <w:t xml:space="preserve">Fakta: Radio muuntaa sähköenergiaa ääneksi.</w:t>
      </w:r>
    </w:p>
    <w:p>
      <w:r>
        <w:rPr>
          <w:b/>
        </w:rPr>
        <w:t xml:space="preserve">Tulos</w:t>
      </w:r>
    </w:p>
    <w:p>
      <w:r>
        <w:t xml:space="preserve">Radio muuntaa sähköenergian miksi?</w:t>
      </w:r>
    </w:p>
    <w:p>
      <w:r>
        <w:rPr>
          <w:b/>
        </w:rPr>
        <w:t xml:space="preserve">Esimerkki 0,5166</w:t>
      </w:r>
    </w:p>
    <w:p>
      <w:r>
        <w:t xml:space="preserve">Fakta: Taimenilla on verenkiertojärjestelmä, jossa on kaksikammioinen sydän.</w:t>
      </w:r>
    </w:p>
    <w:p>
      <w:r>
        <w:rPr>
          <w:b/>
        </w:rPr>
        <w:t xml:space="preserve">Tulos</w:t>
      </w:r>
    </w:p>
    <w:p>
      <w:r>
        <w:t xml:space="preserve">mikä on verenkiertojärjestelmä, jossa on kaksikammioinen sydän?</w:t>
      </w:r>
    </w:p>
    <w:p>
      <w:r>
        <w:rPr>
          <w:b/>
        </w:rPr>
        <w:t xml:space="preserve">Esimerkki 0,5167</w:t>
      </w:r>
    </w:p>
    <w:p>
      <w:r>
        <w:t xml:space="preserve">Fakta: Pääjalkaiset hedelmöittävät siittiöt ja munasolut sisäisesti.</w:t>
      </w:r>
    </w:p>
    <w:p>
      <w:r>
        <w:rPr>
          <w:b/>
        </w:rPr>
        <w:t xml:space="preserve">Tulos</w:t>
      </w:r>
    </w:p>
    <w:p>
      <w:r>
        <w:t xml:space="preserve">Minkälaiset nilviäiset hedelmöittävät siittiöitä ja munasoluja sisäisesti?</w:t>
      </w:r>
    </w:p>
    <w:p>
      <w:r>
        <w:rPr>
          <w:b/>
        </w:rPr>
        <w:t xml:space="preserve">Esimerkki 0,5168</w:t>
      </w:r>
    </w:p>
    <w:p>
      <w:r>
        <w:t xml:space="preserve">Tosiasia: mikrobipolttokennot ja sähkögeneraattorit tuottavat molemmat sähköä.</w:t>
      </w:r>
    </w:p>
    <w:p>
      <w:r>
        <w:rPr>
          <w:b/>
        </w:rPr>
        <w:t xml:space="preserve">Tulos</w:t>
      </w:r>
    </w:p>
    <w:p>
      <w:r>
        <w:t xml:space="preserve">Mitä mikrobipolttokennot ja sähkögeneraattorit luovat?</w:t>
      </w:r>
    </w:p>
    <w:p>
      <w:r>
        <w:rPr>
          <w:b/>
        </w:rPr>
        <w:t xml:space="preserve">Esimerkki 0,5169</w:t>
      </w:r>
    </w:p>
    <w:p>
      <w:r>
        <w:t xml:space="preserve">Fakta: Flagellat lisääntyvät jakautumalla kahteen osaan.</w:t>
      </w:r>
    </w:p>
    <w:p>
      <w:r>
        <w:rPr>
          <w:b/>
        </w:rPr>
        <w:t xml:space="preserve">Tulos</w:t>
      </w:r>
    </w:p>
    <w:p>
      <w:r>
        <w:t xml:space="preserve">Miten flagellaatit lisääntyvät?</w:t>
      </w:r>
    </w:p>
    <w:p>
      <w:r>
        <w:rPr>
          <w:b/>
        </w:rPr>
        <w:t xml:space="preserve">Esimerkki 0,5170</w:t>
      </w:r>
    </w:p>
    <w:p>
      <w:r>
        <w:t xml:space="preserve">Fakta: leikki on tapa, jolla valaat oppivat käyttäytymään.</w:t>
      </w:r>
    </w:p>
    <w:p>
      <w:r>
        <w:rPr>
          <w:b/>
        </w:rPr>
        <w:t xml:space="preserve">Tulos</w:t>
      </w:r>
    </w:p>
    <w:p>
      <w:r>
        <w:t xml:space="preserve">mikä oppii käyttäytymään leikkimällä?</w:t>
      </w:r>
    </w:p>
    <w:p>
      <w:r>
        <w:rPr>
          <w:b/>
        </w:rPr>
        <w:t xml:space="preserve">Esimerkki 0,5171</w:t>
      </w:r>
    </w:p>
    <w:p>
      <w:r>
        <w:t xml:space="preserve">Tosiasia: Karpaloiden lisääntyminen edellyttää mehiläisten vierailua.</w:t>
      </w:r>
    </w:p>
    <w:p>
      <w:r>
        <w:rPr>
          <w:b/>
        </w:rPr>
        <w:t xml:space="preserve">Tulos</w:t>
      </w:r>
    </w:p>
    <w:p>
      <w:r>
        <w:t xml:space="preserve">Mitä karpalokasvien lisääntyminen edellyttää?</w:t>
      </w:r>
    </w:p>
    <w:p>
      <w:r>
        <w:rPr>
          <w:b/>
        </w:rPr>
        <w:t xml:space="preserve">Esimerkki 0,5172</w:t>
      </w:r>
    </w:p>
    <w:p>
      <w:r>
        <w:t xml:space="preserve">Fakta: itsensä raapiminen voi aiheuttaa kuoleman.</w:t>
      </w:r>
    </w:p>
    <w:p>
      <w:r>
        <w:rPr>
          <w:b/>
        </w:rPr>
        <w:t xml:space="preserve">Tulos</w:t>
      </w:r>
    </w:p>
    <w:p>
      <w:r>
        <w:t xml:space="preserve">Mitä voi aiheuttaa itsensä raapiminen?</w:t>
      </w:r>
    </w:p>
    <w:p>
      <w:r>
        <w:rPr>
          <w:b/>
        </w:rPr>
        <w:t xml:space="preserve">Esimerkki 0,5173</w:t>
      </w:r>
    </w:p>
    <w:p>
      <w:r>
        <w:t xml:space="preserve">Tosiasia: kastematoilla on hämmästyttävä kyky kasvattaa uudelleen irronneet osat.</w:t>
      </w:r>
    </w:p>
    <w:p>
      <w:r>
        <w:rPr>
          <w:b/>
        </w:rPr>
        <w:t xml:space="preserve">Tulos</w:t>
      </w:r>
    </w:p>
    <w:p>
      <w:r>
        <w:t xml:space="preserve">...on hämmästyttävä kyky kasvattaa irronneet osat uudelleen.</w:t>
      </w:r>
    </w:p>
    <w:p>
      <w:r>
        <w:rPr>
          <w:b/>
        </w:rPr>
        <w:t xml:space="preserve">Esimerkki 0,5174</w:t>
      </w:r>
    </w:p>
    <w:p>
      <w:r>
        <w:t xml:space="preserve">Fakta: omena voi muuttaa muotoaan sileästä tiiviiksi fyysisen voiman avulla.</w:t>
      </w:r>
    </w:p>
    <w:p>
      <w:r>
        <w:rPr>
          <w:b/>
        </w:rPr>
        <w:t xml:space="preserve">Tulos</w:t>
      </w:r>
    </w:p>
    <w:p>
      <w:r>
        <w:t xml:space="preserve">mikä voi muuttaa muodon sileästä tiivistymiseksi fyysisen voiman avulla?</w:t>
      </w:r>
    </w:p>
    <w:p>
      <w:r>
        <w:rPr>
          <w:b/>
        </w:rPr>
        <w:t xml:space="preserve">Esimerkki 0,5175</w:t>
      </w:r>
    </w:p>
    <w:p>
      <w:r>
        <w:t xml:space="preserve">Tosiasia: sudet metsästävät valoa aistimalla.</w:t>
      </w:r>
    </w:p>
    <w:p>
      <w:r>
        <w:rPr>
          <w:b/>
        </w:rPr>
        <w:t xml:space="preserve">Tulos</w:t>
      </w:r>
    </w:p>
    <w:p>
      <w:r>
        <w:t xml:space="preserve">Miten sudet metsästävät?</w:t>
      </w:r>
    </w:p>
    <w:p>
      <w:r>
        <w:rPr>
          <w:b/>
        </w:rPr>
        <w:t xml:space="preserve">Esimerkki 0,5176</w:t>
      </w:r>
    </w:p>
    <w:p>
      <w:r>
        <w:t xml:space="preserve">Tosiasia: kun teräs johtaa lämpöä, se laajenee.</w:t>
      </w:r>
    </w:p>
    <w:p>
      <w:r>
        <w:rPr>
          <w:b/>
        </w:rPr>
        <w:t xml:space="preserve">Tulos</w:t>
      </w:r>
    </w:p>
    <w:p>
      <w:r>
        <w:t xml:space="preserve">Milloin teräs laajenee?</w:t>
      </w:r>
    </w:p>
    <w:p>
      <w:r>
        <w:rPr>
          <w:b/>
        </w:rPr>
        <w:t xml:space="preserve">Esimerkki 0,5177</w:t>
      </w:r>
    </w:p>
    <w:p>
      <w:r>
        <w:t xml:space="preserve">Fakta: Jotkin eläimet käyttävät öljyä ravinnon löytämiseen.</w:t>
      </w:r>
    </w:p>
    <w:p>
      <w:r>
        <w:rPr>
          <w:b/>
        </w:rPr>
        <w:t xml:space="preserve">Tulos</w:t>
      </w:r>
    </w:p>
    <w:p>
      <w:r>
        <w:t xml:space="preserve">Mikä auttaa eräitä eläimiä nälkäisenä luonnossa?</w:t>
      </w:r>
    </w:p>
    <w:p>
      <w:r>
        <w:rPr>
          <w:b/>
        </w:rPr>
        <w:t xml:space="preserve">Esimerkki 0,5178</w:t>
      </w:r>
    </w:p>
    <w:p>
      <w:r>
        <w:t xml:space="preserve">Fakta: Karttoja käytetään matkoilla.</w:t>
      </w:r>
    </w:p>
    <w:p>
      <w:r>
        <w:rPr>
          <w:b/>
        </w:rPr>
        <w:t xml:space="preserve">Tulos</w:t>
      </w:r>
    </w:p>
    <w:p>
      <w:r>
        <w:t xml:space="preserve">Mikä on yksi hyödyllinen asia, jota tarvitaan matkoilla?</w:t>
      </w:r>
    </w:p>
    <w:p>
      <w:r>
        <w:rPr>
          <w:b/>
        </w:rPr>
        <w:t xml:space="preserve">Esimerkki 0,5179</w:t>
      </w:r>
    </w:p>
    <w:p>
      <w:r>
        <w:t xml:space="preserve">Fakta: Virukset sisältävät deosyribonukleiinihappoa, mutta eivät juuri muuta.</w:t>
      </w:r>
    </w:p>
    <w:p>
      <w:r>
        <w:rPr>
          <w:b/>
        </w:rPr>
        <w:t xml:space="preserve">Tulos</w:t>
      </w:r>
    </w:p>
    <w:p>
      <w:r>
        <w:t xml:space="preserve">Mikä on viruksen pääkomponentti?</w:t>
      </w:r>
    </w:p>
    <w:p>
      <w:r>
        <w:rPr>
          <w:b/>
        </w:rPr>
        <w:t xml:space="preserve">Esimerkki 0,5180</w:t>
      </w:r>
    </w:p>
    <w:p>
      <w:r>
        <w:t xml:space="preserve">Fakta: Kasvien lisääntyminen edellyttää usein sukusoluja.</w:t>
      </w:r>
    </w:p>
    <w:p>
      <w:r>
        <w:rPr>
          <w:b/>
        </w:rPr>
        <w:t xml:space="preserve">Tulos</w:t>
      </w:r>
    </w:p>
    <w:p>
      <w:r>
        <w:t xml:space="preserve">Sukusoluja tarvitaan usein lisääntymiseen:?</w:t>
      </w:r>
    </w:p>
    <w:p>
      <w:r>
        <w:rPr>
          <w:b/>
        </w:rPr>
        <w:t xml:space="preserve">Esimerkki 0,5181</w:t>
      </w:r>
    </w:p>
    <w:p>
      <w:r>
        <w:t xml:space="preserve">Fakta: vesi on välttämätöntä hiilipohjaisille olennoille.</w:t>
      </w:r>
    </w:p>
    <w:p>
      <w:r>
        <w:rPr>
          <w:b/>
        </w:rPr>
        <w:t xml:space="preserve">Tulos</w:t>
      </w:r>
    </w:p>
    <w:p>
      <w:r>
        <w:t xml:space="preserve">Mihin vesi on välttämätöntä?</w:t>
      </w:r>
    </w:p>
    <w:p>
      <w:r>
        <w:rPr>
          <w:b/>
        </w:rPr>
        <w:t xml:space="preserve">Esimerkki 0,5182</w:t>
      </w:r>
    </w:p>
    <w:p>
      <w:r>
        <w:t xml:space="preserve">Fakta: Linnut käyttävät rintalihaksia siipiensä liikuttamiseen.</w:t>
      </w:r>
    </w:p>
    <w:p>
      <w:r>
        <w:rPr>
          <w:b/>
        </w:rPr>
        <w:t xml:space="preserve">Tulos</w:t>
      </w:r>
    </w:p>
    <w:p>
      <w:r>
        <w:t xml:space="preserve">Mitä lihaksia linnut käyttävät siipiensä liikuttamiseen?</w:t>
      </w:r>
    </w:p>
    <w:p>
      <w:r>
        <w:rPr>
          <w:b/>
        </w:rPr>
        <w:t xml:space="preserve">Esimerkki 0,5183</w:t>
      </w:r>
    </w:p>
    <w:p>
      <w:r>
        <w:t xml:space="preserve">Fakta: DNA:n on havaittu monistuvan.</w:t>
      </w:r>
    </w:p>
    <w:p>
      <w:r>
        <w:rPr>
          <w:b/>
        </w:rPr>
        <w:t xml:space="preserve">Tulos</w:t>
      </w:r>
    </w:p>
    <w:p>
      <w:r>
        <w:t xml:space="preserve">Mitä DNA voi tehdä?</w:t>
      </w:r>
    </w:p>
    <w:p>
      <w:r>
        <w:rPr>
          <w:b/>
        </w:rPr>
        <w:t xml:space="preserve">Esimerkki 0,5184</w:t>
      </w:r>
    </w:p>
    <w:p>
      <w:r>
        <w:t xml:space="preserve">Fakta: lääketieteellinen tekniikka voi löytää nilkasta sirpaleita.</w:t>
      </w:r>
    </w:p>
    <w:p>
      <w:r>
        <w:rPr>
          <w:b/>
        </w:rPr>
        <w:t xml:space="preserve">Tulos</w:t>
      </w:r>
    </w:p>
    <w:p>
      <w:r>
        <w:t xml:space="preserve">Mitä lääketieteellinen teknologia voi tehdä?</w:t>
      </w:r>
    </w:p>
    <w:p>
      <w:r>
        <w:rPr>
          <w:b/>
        </w:rPr>
        <w:t xml:space="preserve">Esimerkki 0,5185</w:t>
      </w:r>
    </w:p>
    <w:p>
      <w:r>
        <w:t xml:space="preserve">Fakta: Yksinkertaisimmilla eukaryooteilla on liikkuvuutta.</w:t>
      </w:r>
    </w:p>
    <w:p>
      <w:r>
        <w:rPr>
          <w:b/>
        </w:rPr>
        <w:t xml:space="preserve">Tulos</w:t>
      </w:r>
    </w:p>
    <w:p>
      <w:r>
        <w:t xml:space="preserve">Mitä yksinkertaisilla eukaryooteilla on?</w:t>
      </w:r>
    </w:p>
    <w:p>
      <w:r>
        <w:rPr>
          <w:b/>
        </w:rPr>
        <w:t xml:space="preserve">Esimerkki 0,5186</w:t>
      </w:r>
    </w:p>
    <w:p>
      <w:r>
        <w:t xml:space="preserve">Tosiasia: solut eivät voi selviytyä ilman kasveja, jotka täydentävät ilmakehää.</w:t>
      </w:r>
    </w:p>
    <w:p>
      <w:r>
        <w:rPr>
          <w:b/>
        </w:rPr>
        <w:t xml:space="preserve">Tulos</w:t>
      </w:r>
    </w:p>
    <w:p>
      <w:r>
        <w:t xml:space="preserve">solut eivät voi selviytyä ilman kasveja, jotka täydentävät mitä?</w:t>
      </w:r>
    </w:p>
    <w:p>
      <w:r>
        <w:rPr>
          <w:b/>
        </w:rPr>
        <w:t xml:space="preserve">Esimerkki 0,5187</w:t>
      </w:r>
    </w:p>
    <w:p>
      <w:r>
        <w:t xml:space="preserve">Fakta: sieniä löytyy kompostista.</w:t>
      </w:r>
    </w:p>
    <w:p>
      <w:r>
        <w:rPr>
          <w:b/>
        </w:rPr>
        <w:t xml:space="preserve">Tulos</w:t>
      </w:r>
    </w:p>
    <w:p>
      <w:r>
        <w:t xml:space="preserve">missä sieniä esiintyy?</w:t>
      </w:r>
    </w:p>
    <w:p>
      <w:r>
        <w:rPr>
          <w:b/>
        </w:rPr>
        <w:t xml:space="preserve">Esimerkki 0,5188</w:t>
      </w:r>
    </w:p>
    <w:p>
      <w:r>
        <w:t xml:space="preserve">Fakta: jää laajenee.</w:t>
      </w:r>
    </w:p>
    <w:p>
      <w:r>
        <w:rPr>
          <w:b/>
        </w:rPr>
        <w:t xml:space="preserve">Tulos</w:t>
      </w:r>
    </w:p>
    <w:p>
      <w:r>
        <w:t xml:space="preserve">Mitä jäälle tapahtuu?</w:t>
      </w:r>
    </w:p>
    <w:p>
      <w:r>
        <w:rPr>
          <w:b/>
        </w:rPr>
        <w:t xml:space="preserve">Esimerkki 0,5189</w:t>
      </w:r>
    </w:p>
    <w:p>
      <w:r>
        <w:t xml:space="preserve">Fakta: paristoja käytetään lisäämiseen.</w:t>
      </w:r>
    </w:p>
    <w:p>
      <w:r>
        <w:rPr>
          <w:b/>
        </w:rPr>
        <w:t xml:space="preserve">Tulos</w:t>
      </w:r>
    </w:p>
    <w:p>
      <w:r>
        <w:t xml:space="preserve">Mitä käytetään lisäämiseen?</w:t>
      </w:r>
    </w:p>
    <w:p>
      <w:r>
        <w:rPr>
          <w:b/>
        </w:rPr>
        <w:t xml:space="preserve">Esimerkki 0,5190</w:t>
      </w:r>
    </w:p>
    <w:p>
      <w:r>
        <w:t xml:space="preserve">Fakta: yksinkertaiset eukaryootit lisääntyvät suvuttomasti nuppuuntumalla.</w:t>
      </w:r>
    </w:p>
    <w:p>
      <w:r>
        <w:rPr>
          <w:b/>
        </w:rPr>
        <w:t xml:space="preserve">Tulos</w:t>
      </w:r>
    </w:p>
    <w:p>
      <w:r>
        <w:t xml:space="preserve">mikä tuottaa suvuttomasti orastamalla?</w:t>
      </w:r>
    </w:p>
    <w:p>
      <w:r>
        <w:rPr>
          <w:b/>
        </w:rPr>
        <w:t xml:space="preserve">Esimerkki 0,5191</w:t>
      </w:r>
    </w:p>
    <w:p>
      <w:r>
        <w:t xml:space="preserve">Tosiasia: ihminen tarvitsee ravintoaineita selviytyäkseen.</w:t>
      </w:r>
    </w:p>
    <w:p>
      <w:r>
        <w:rPr>
          <w:b/>
        </w:rPr>
        <w:t xml:space="preserve">Tulos</w:t>
      </w:r>
    </w:p>
    <w:p>
      <w:r>
        <w:t xml:space="preserve">mikä tarvitsee ravinteita selviytyäkseen?</w:t>
      </w:r>
    </w:p>
    <w:p>
      <w:r>
        <w:rPr>
          <w:b/>
        </w:rPr>
        <w:t xml:space="preserve">Esimerkki 0,5192</w:t>
      </w:r>
    </w:p>
    <w:p>
      <w:r>
        <w:t xml:space="preserve">Fakta: sienet puhdistavat vettä.</w:t>
      </w:r>
    </w:p>
    <w:p>
      <w:r>
        <w:rPr>
          <w:b/>
        </w:rPr>
        <w:t xml:space="preserve">Tulos</w:t>
      </w:r>
    </w:p>
    <w:p>
      <w:r>
        <w:t xml:space="preserve">Mitä sienet puhdistavat?</w:t>
      </w:r>
    </w:p>
    <w:p>
      <w:r>
        <w:rPr>
          <w:b/>
        </w:rPr>
        <w:t xml:space="preserve">Esimerkki 0,5193</w:t>
      </w:r>
    </w:p>
    <w:p>
      <w:r>
        <w:t xml:space="preserve">Fakta: Lintujen kallot ovat suuret suhteessa niiden muuhun kehoon.</w:t>
      </w:r>
    </w:p>
    <w:p>
      <w:r>
        <w:rPr>
          <w:b/>
        </w:rPr>
        <w:t xml:space="preserve">Tulos</w:t>
      </w:r>
    </w:p>
    <w:p>
      <w:r>
        <w:t xml:space="preserve">Minkä eläimen kallo on suurempi suhteessa sen ruumiiseen?</w:t>
      </w:r>
    </w:p>
    <w:p>
      <w:r>
        <w:rPr>
          <w:b/>
        </w:rPr>
        <w:t xml:space="preserve">Esimerkki 0,5194</w:t>
      </w:r>
    </w:p>
    <w:p>
      <w:r>
        <w:t xml:space="preserve">Fakta: Kun metalliin osuu, se saa metallin hiukkaset värähtelemään.</w:t>
      </w:r>
    </w:p>
    <w:p>
      <w:r>
        <w:rPr>
          <w:b/>
        </w:rPr>
        <w:t xml:space="preserve">Tulos</w:t>
      </w:r>
    </w:p>
    <w:p>
      <w:r>
        <w:t xml:space="preserve">Mitä hiukkasille tapahtuu, kun metalliin osuu?</w:t>
      </w:r>
    </w:p>
    <w:p>
      <w:r>
        <w:rPr>
          <w:b/>
        </w:rPr>
        <w:t xml:space="preserve">Esimerkki 0,5195</w:t>
      </w:r>
    </w:p>
    <w:p>
      <w:r>
        <w:t xml:space="preserve">Tosiasia: pyörillä varustettu ajoneuvo vaatii vähemmän kitkaa.</w:t>
      </w:r>
    </w:p>
    <w:p>
      <w:r>
        <w:rPr>
          <w:b/>
        </w:rPr>
        <w:t xml:space="preserve">Tulos</w:t>
      </w:r>
    </w:p>
    <w:p>
      <w:r>
        <w:t xml:space="preserve">Mikä on jotain, joka auttaa pyörillä varustettuja ajoneuvoja liikkumaan?</w:t>
      </w:r>
    </w:p>
    <w:p>
      <w:r>
        <w:rPr>
          <w:b/>
        </w:rPr>
        <w:t xml:space="preserve">Esimerkki 0,5196</w:t>
      </w:r>
    </w:p>
    <w:p>
      <w:r>
        <w:t xml:space="preserve">Tosiasia: maaperän löysyys vaikuttaa myönteisesti orkidean juurten kasvuun.</w:t>
      </w:r>
    </w:p>
    <w:p>
      <w:r>
        <w:rPr>
          <w:b/>
        </w:rPr>
        <w:t xml:space="preserve">Tulos</w:t>
      </w:r>
    </w:p>
    <w:p>
      <w:r>
        <w:t xml:space="preserve">Mikä vaikuttaa myönteisesti juurten kasvuun maaperän löysyyden vuoksi?</w:t>
      </w:r>
    </w:p>
    <w:p>
      <w:r>
        <w:rPr>
          <w:b/>
        </w:rPr>
        <w:t xml:space="preserve">Esimerkki 0,5197</w:t>
      </w:r>
    </w:p>
    <w:p>
      <w:r>
        <w:t xml:space="preserve">Fakta: Maamadot ovat loistavia kasveille ja tärkeitä ravintoaineita.</w:t>
      </w:r>
    </w:p>
    <w:p>
      <w:r>
        <w:rPr>
          <w:b/>
        </w:rPr>
        <w:t xml:space="preserve">Tulos</w:t>
      </w:r>
    </w:p>
    <w:p>
      <w:r>
        <w:t xml:space="preserve">Maamadot ovat loistavia kasveille ja tärkeitä mitä?</w:t>
      </w:r>
    </w:p>
    <w:p>
      <w:r>
        <w:rPr>
          <w:b/>
        </w:rPr>
        <w:t xml:space="preserve">Esimerkki 0,5198</w:t>
      </w:r>
    </w:p>
    <w:p>
      <w:r>
        <w:t xml:space="preserve">Fakta: Munuaisten vajaatoimintaa voidaan hoitaa veren mekaanisella puhdistuksella.</w:t>
      </w:r>
    </w:p>
    <w:p>
      <w:r>
        <w:rPr>
          <w:b/>
        </w:rPr>
        <w:t xml:space="preserve">Tulos</w:t>
      </w:r>
    </w:p>
    <w:p>
      <w:r>
        <w:t xml:space="preserve">Munuaisten vajaatoimintaa voidaan hoitaa mekaanisella puhdistusprosessilla mitä?</w:t>
      </w:r>
    </w:p>
    <w:p>
      <w:r>
        <w:rPr>
          <w:b/>
        </w:rPr>
        <w:t xml:space="preserve">Esimerkki 0.5199</w:t>
      </w:r>
    </w:p>
    <w:p>
      <w:r>
        <w:t xml:space="preserve">Fakta: ikääntyminen on luonnollista.</w:t>
      </w:r>
    </w:p>
    <w:p>
      <w:r>
        <w:rPr>
          <w:b/>
        </w:rPr>
        <w:t xml:space="preserve">Tulos</w:t>
      </w:r>
    </w:p>
    <w:p>
      <w:r>
        <w:t xml:space="preserve">Mikä on luonnollista?</w:t>
      </w:r>
    </w:p>
    <w:p>
      <w:r>
        <w:rPr>
          <w:b/>
        </w:rPr>
        <w:t xml:space="preserve">Tulos</w:t>
      </w:r>
    </w:p>
    <w:p>
      <w:r>
        <w:t xml:space="preserve">mikä on luonnollista?</w:t>
      </w:r>
    </w:p>
    <w:p>
      <w:r>
        <w:rPr>
          <w:b/>
        </w:rPr>
        <w:t xml:space="preserve">Esimerkki 0.5200</w:t>
      </w:r>
    </w:p>
    <w:p>
      <w:r>
        <w:t xml:space="preserve">Fakta: Alkukantaisia sammakkoeläimiä löytyy kosteasta maaperästä lähellä jokia ja puroja trooppisilla alueilla.</w:t>
      </w:r>
    </w:p>
    <w:p>
      <w:r>
        <w:rPr>
          <w:b/>
        </w:rPr>
        <w:t xml:space="preserve">Tulos</w:t>
      </w:r>
    </w:p>
    <w:p>
      <w:r>
        <w:t xml:space="preserve">mitä löytyy kosteasta maaperästä jokien ja purojen läheltä trooppisilla alueilla?</w:t>
      </w:r>
    </w:p>
    <w:p>
      <w:r>
        <w:rPr>
          <w:b/>
        </w:rPr>
        <w:t xml:space="preserve">Esimerkki 0.5201</w:t>
      </w:r>
    </w:p>
    <w:p>
      <w:r>
        <w:t xml:space="preserve">Fakta: kun pallonpuolisko on kallistunut poispäin tähdestämme, se saa vähemmän suoraa auringonvaloa.</w:t>
      </w:r>
    </w:p>
    <w:p>
      <w:r>
        <w:rPr>
          <w:b/>
        </w:rPr>
        <w:t xml:space="preserve">Tulos</w:t>
      </w:r>
    </w:p>
    <w:p>
      <w:r>
        <w:t xml:space="preserve">Mitä puolipallon on kallistettava poispäin, jotta se saisi vähemmän auringonvaloa?</w:t>
      </w:r>
    </w:p>
    <w:p>
      <w:r>
        <w:rPr>
          <w:b/>
        </w:rPr>
        <w:t xml:space="preserve">Esimerkki 0.5202</w:t>
      </w:r>
    </w:p>
    <w:p>
      <w:r>
        <w:t xml:space="preserve">Tosiasia: Ruoansulatusjärjestelmä huolehtii kehon solujen uudistumisesta.</w:t>
      </w:r>
    </w:p>
    <w:p>
      <w:r>
        <w:rPr>
          <w:b/>
        </w:rPr>
        <w:t xml:space="preserve">Tulos</w:t>
      </w:r>
    </w:p>
    <w:p>
      <w:r>
        <w:t xml:space="preserve">Mikä huolehtii elimistön solujen uudistumisesta?</w:t>
      </w:r>
    </w:p>
    <w:p>
      <w:r>
        <w:rPr>
          <w:b/>
        </w:rPr>
        <w:t xml:space="preserve">Esimerkki 0.5203</w:t>
      </w:r>
    </w:p>
    <w:p>
      <w:r>
        <w:t xml:space="preserve">Fakta: nesteestä kiinteäksi muuttuminen lämpöenergian vähentämisellä jähmettää.</w:t>
      </w:r>
    </w:p>
    <w:p>
      <w:r>
        <w:rPr>
          <w:b/>
        </w:rPr>
        <w:t xml:space="preserve">Tulos</w:t>
      </w:r>
    </w:p>
    <w:p>
      <w:r>
        <w:t xml:space="preserve">muuttuu nesteestä kiinteäksi vähentämällä lämpöenergiaa mitä?</w:t>
      </w:r>
    </w:p>
    <w:p>
      <w:r>
        <w:rPr>
          <w:b/>
        </w:rPr>
        <w:t xml:space="preserve">Esimerkki 0.5204</w:t>
      </w:r>
    </w:p>
    <w:p>
      <w:r>
        <w:t xml:space="preserve">Tosiasia: Kasvit tarvitsevat kasvuunsa runsasta maaperää.</w:t>
      </w:r>
    </w:p>
    <w:p>
      <w:r>
        <w:rPr>
          <w:b/>
        </w:rPr>
        <w:t xml:space="preserve">Tulos</w:t>
      </w:r>
    </w:p>
    <w:p>
      <w:r>
        <w:t xml:space="preserve">Mitä kasvit tarvitsevat kasvaakseen?</w:t>
      </w:r>
    </w:p>
    <w:p>
      <w:r>
        <w:rPr>
          <w:b/>
        </w:rPr>
        <w:t xml:space="preserve">Esimerkki 0.5205</w:t>
      </w:r>
    </w:p>
    <w:p>
      <w:r>
        <w:t xml:space="preserve">Tosiasia: kaikki alligaattorit ovat heterotrofisia.</w:t>
      </w:r>
    </w:p>
    <w:p>
      <w:r>
        <w:rPr>
          <w:b/>
        </w:rPr>
        <w:t xml:space="preserve">Tulos</w:t>
      </w:r>
    </w:p>
    <w:p>
      <w:r>
        <w:t xml:space="preserve">Mitä kaikki alligaattorit ovat?</w:t>
      </w:r>
    </w:p>
    <w:p>
      <w:r>
        <w:rPr>
          <w:b/>
        </w:rPr>
        <w:t xml:space="preserve">Esimerkki 0.5206</w:t>
      </w:r>
    </w:p>
    <w:p>
      <w:r>
        <w:t xml:space="preserve">Fakta: Geenejä, jotka sijaitsevat samoissa DNA-molekyyleissä, joihin on yhdistetty proteiineja, kutsutaan linkitetyiksi geeneiksi.</w:t>
      </w:r>
    </w:p>
    <w:p>
      <w:r>
        <w:rPr>
          <w:b/>
        </w:rPr>
        <w:t xml:space="preserve">Tulos</w:t>
      </w:r>
    </w:p>
    <w:p>
      <w:r>
        <w:t xml:space="preserve">Mitä kutsutaan geeneiksi, jotka sijaitsevat samoilla DNA-molekyyleillä, jotka on yhdistetty proteiineihin?</w:t>
      </w:r>
    </w:p>
    <w:p>
      <w:r>
        <w:rPr>
          <w:b/>
        </w:rPr>
        <w:t xml:space="preserve">Esimerkki 0.5207</w:t>
      </w:r>
    </w:p>
    <w:p>
      <w:r>
        <w:t xml:space="preserve">Fakta: Kasvit käyttävät tyydyttymättömiä rasvahappoja varastoidakseen jotain jouleina mitattua.</w:t>
      </w:r>
    </w:p>
    <w:p>
      <w:r>
        <w:rPr>
          <w:b/>
        </w:rPr>
        <w:t xml:space="preserve">Tulos</w:t>
      </w:r>
    </w:p>
    <w:p>
      <w:r>
        <w:t xml:space="preserve">Mitä mittausta käytetään jostain, jota kasvit käyttävät tyydyttymättömien rasvahappojen varastointiin?</w:t>
      </w:r>
    </w:p>
    <w:p>
      <w:r>
        <w:rPr>
          <w:b/>
        </w:rPr>
        <w:t xml:space="preserve">Esimerkki 0.5208</w:t>
      </w:r>
    </w:p>
    <w:p>
      <w:r>
        <w:t xml:space="preserve">Fakta: Vesi virtaa helposti hiekkamaiden läpi.</w:t>
      </w:r>
    </w:p>
    <w:p>
      <w:r>
        <w:rPr>
          <w:b/>
        </w:rPr>
        <w:t xml:space="preserve">Tulos</w:t>
      </w:r>
    </w:p>
    <w:p>
      <w:r>
        <w:t xml:space="preserve">Minkä läpi vesi virtaa helposti?</w:t>
      </w:r>
    </w:p>
    <w:p>
      <w:r>
        <w:rPr>
          <w:b/>
        </w:rPr>
        <w:t xml:space="preserve">Esimerkki 0.5209</w:t>
      </w:r>
    </w:p>
    <w:p>
      <w:r>
        <w:t xml:space="preserve">Tosiasia: asbesti aiheuttaa syöpää tuottamalla mutaatioita DNA:ssa.</w:t>
      </w:r>
    </w:p>
    <w:p>
      <w:r>
        <w:rPr>
          <w:b/>
        </w:rPr>
        <w:t xml:space="preserve">Tulos</w:t>
      </w:r>
    </w:p>
    <w:p>
      <w:r>
        <w:t xml:space="preserve">mikä aiheuttaa syöpää tuottamalla mutaatioita DNA:ssa?</w:t>
      </w:r>
    </w:p>
    <w:p>
      <w:r>
        <w:rPr>
          <w:b/>
        </w:rPr>
        <w:t xml:space="preserve">Esimerkki 0.5210</w:t>
      </w:r>
    </w:p>
    <w:p>
      <w:r>
        <w:t xml:space="preserve">Fakta: muna tarvitsee lämpöä selviytyäkseen.</w:t>
      </w:r>
    </w:p>
    <w:p>
      <w:r>
        <w:rPr>
          <w:b/>
        </w:rPr>
        <w:t xml:space="preserve">Tulos</w:t>
      </w:r>
    </w:p>
    <w:p>
      <w:r>
        <w:t xml:space="preserve">Mikä vaatii lämpöä selviytyäkseen?</w:t>
      </w:r>
    </w:p>
    <w:p>
      <w:r>
        <w:rPr>
          <w:b/>
        </w:rPr>
        <w:t xml:space="preserve">Esimerkki 0.5211</w:t>
      </w:r>
    </w:p>
    <w:p>
      <w:r>
        <w:t xml:space="preserve">Tosiasia: kosteus vähentää hikoilua.</w:t>
      </w:r>
    </w:p>
    <w:p>
      <w:r>
        <w:rPr>
          <w:b/>
        </w:rPr>
        <w:t xml:space="preserve">Tulos</w:t>
      </w:r>
    </w:p>
    <w:p>
      <w:r>
        <w:t xml:space="preserve">Miten kosteus vaikuttaa hikoiluun?</w:t>
      </w:r>
    </w:p>
    <w:p>
      <w:r>
        <w:rPr>
          <w:b/>
        </w:rPr>
        <w:t xml:space="preserve">Esimerkki 0.5212</w:t>
      </w:r>
    </w:p>
    <w:p>
      <w:r>
        <w:t xml:space="preserve">Tosiasia: kun viileämpi esine koskettaa lämpimämpää esinettä, se poistaa lämpöä.</w:t>
      </w:r>
    </w:p>
    <w:p>
      <w:r>
        <w:rPr>
          <w:b/>
        </w:rPr>
        <w:t xml:space="preserve">Tulos</w:t>
      </w:r>
    </w:p>
    <w:p>
      <w:r>
        <w:t xml:space="preserve">Kun viileämpi esine koskettaa lämpimämpää esinettä, se?</w:t>
      </w:r>
    </w:p>
    <w:p>
      <w:r>
        <w:rPr>
          <w:b/>
        </w:rPr>
        <w:t xml:space="preserve">Esimerkki 0.5213</w:t>
      </w:r>
    </w:p>
    <w:p>
      <w:r>
        <w:t xml:space="preserve">Fakta: Alkueläimet voidaan tunnistaa niiden liikkumisesta.</w:t>
      </w:r>
    </w:p>
    <w:p>
      <w:r>
        <w:rPr>
          <w:b/>
        </w:rPr>
        <w:t xml:space="preserve">Tulos</w:t>
      </w:r>
    </w:p>
    <w:p>
      <w:r>
        <w:t xml:space="preserve">Alkueläimet voidaan tunnistaa, miten ne mitä?</w:t>
      </w:r>
    </w:p>
    <w:p>
      <w:r>
        <w:rPr>
          <w:b/>
        </w:rPr>
        <w:t xml:space="preserve">Esimerkki 0.5214</w:t>
      </w:r>
    </w:p>
    <w:p>
      <w:r>
        <w:t xml:space="preserve">Fakta: Imeytyminen on vesikkelikuljetusmuoto, joka vaatii energiaa.</w:t>
      </w:r>
    </w:p>
    <w:p>
      <w:r>
        <w:rPr>
          <w:b/>
        </w:rPr>
        <w:t xml:space="preserve">Tulos</w:t>
      </w:r>
    </w:p>
    <w:p>
      <w:r>
        <w:t xml:space="preserve">Mikä on energiaa vaativa vesikkelikuljetusmuoto?</w:t>
      </w:r>
    </w:p>
    <w:p>
      <w:r>
        <w:rPr>
          <w:b/>
        </w:rPr>
        <w:t xml:space="preserve">Esimerkki 0.5215</w:t>
      </w:r>
    </w:p>
    <w:p>
      <w:r>
        <w:t xml:space="preserve">Fakta: Ultraviolettivalo aiheuttaa ihosyöpää.</w:t>
      </w:r>
    </w:p>
    <w:p>
      <w:r>
        <w:rPr>
          <w:b/>
        </w:rPr>
        <w:t xml:space="preserve">Tulos</w:t>
      </w:r>
    </w:p>
    <w:p>
      <w:r>
        <w:t xml:space="preserve">Mitä ultraviolettivalo voi aiheuttaa?</w:t>
      </w:r>
    </w:p>
    <w:p>
      <w:r>
        <w:rPr>
          <w:b/>
        </w:rPr>
        <w:t xml:space="preserve">Esimerkki 0.5216</w:t>
      </w:r>
    </w:p>
    <w:p>
      <w:r>
        <w:t xml:space="preserve">Tosiasia: hyönteiset ovat niveljalkaisia.</w:t>
      </w:r>
    </w:p>
    <w:p>
      <w:r>
        <w:rPr>
          <w:b/>
        </w:rPr>
        <w:t xml:space="preserve">Tulos</w:t>
      </w:r>
    </w:p>
    <w:p>
      <w:r>
        <w:t xml:space="preserve">Mihin ryhmään hyönteiset kuuluvat?</w:t>
      </w:r>
    </w:p>
    <w:p>
      <w:r>
        <w:rPr>
          <w:b/>
        </w:rPr>
        <w:t xml:space="preserve">Esimerkki 0.5217</w:t>
      </w:r>
    </w:p>
    <w:p>
      <w:r>
        <w:t xml:space="preserve">Tosiasia: aivosolut kuolevat nopeasti, jos veri katkaistaan.</w:t>
      </w:r>
    </w:p>
    <w:p>
      <w:r>
        <w:rPr>
          <w:b/>
        </w:rPr>
        <w:t xml:space="preserve">Tulos</w:t>
      </w:r>
    </w:p>
    <w:p>
      <w:r>
        <w:t xml:space="preserve">aivosolut kuolevat nopeasti, jos niiden syöttö katkeaa?</w:t>
      </w:r>
    </w:p>
    <w:p>
      <w:r>
        <w:rPr>
          <w:b/>
        </w:rPr>
        <w:t xml:space="preserve">Esimerkki 0.5218</w:t>
      </w:r>
    </w:p>
    <w:p>
      <w:r>
        <w:t xml:space="preserve">Fakta: anemometriä käytetään hurrikaanien mittaamiseen.</w:t>
      </w:r>
    </w:p>
    <w:p>
      <w:r>
        <w:rPr>
          <w:b/>
        </w:rPr>
        <w:t xml:space="preserve">Tulos</w:t>
      </w:r>
    </w:p>
    <w:p>
      <w:r>
        <w:t xml:space="preserve">Mikä voi mitata hiurrikaaneja?</w:t>
      </w:r>
    </w:p>
    <w:p>
      <w:r>
        <w:rPr>
          <w:b/>
        </w:rPr>
        <w:t xml:space="preserve">Esimerkki 0.5219</w:t>
      </w:r>
    </w:p>
    <w:p>
      <w:r>
        <w:t xml:space="preserve">Fakta: Polyypit lisääntyvät yleensä nuppuuntumalla.</w:t>
      </w:r>
    </w:p>
    <w:p>
      <w:r>
        <w:rPr>
          <w:b/>
        </w:rPr>
        <w:t xml:space="preserve">Tulos</w:t>
      </w:r>
    </w:p>
    <w:p>
      <w:r>
        <w:t xml:space="preserve">Polyypit lisääntyvät yleensä millä tavalla?</w:t>
      </w:r>
    </w:p>
    <w:p>
      <w:r>
        <w:rPr>
          <w:b/>
        </w:rPr>
        <w:t xml:space="preserve">Esimerkki 0,5220</w:t>
      </w:r>
    </w:p>
    <w:p>
      <w:r>
        <w:t xml:space="preserve">Fakta: kemiallinen alkuaine, jonka symboli on N ja atomiluku 7, esiintyy klorofyllissä, koska se imeytyy kiertokulussa.</w:t>
      </w:r>
    </w:p>
    <w:p>
      <w:r>
        <w:rPr>
          <w:b/>
        </w:rPr>
        <w:t xml:space="preserve">Tulos</w:t>
      </w:r>
    </w:p>
    <w:p>
      <w:r>
        <w:t xml:space="preserve">Mikä on kemiallinen alkuaine, jonka symboli on N ja jonka järjestysluku on 7?</w:t>
      </w:r>
    </w:p>
    <w:p>
      <w:r>
        <w:rPr>
          <w:b/>
        </w:rPr>
        <w:t xml:space="preserve">Esimerkki 0,5221</w:t>
      </w:r>
    </w:p>
    <w:p>
      <w:r>
        <w:t xml:space="preserve">Tosiasia: kun viileämpi esine koskettaa lämpimämpää esinettä, lämpö poistuu sen keskeltä.</w:t>
      </w:r>
    </w:p>
    <w:p>
      <w:r>
        <w:rPr>
          <w:b/>
        </w:rPr>
        <w:t xml:space="preserve">Tulos</w:t>
      </w:r>
    </w:p>
    <w:p>
      <w:r>
        <w:t xml:space="preserve">Mitä tapahtuu, kun viileämpi esine koskettaa lämpimämpää esinettä?</w:t>
      </w:r>
    </w:p>
    <w:p>
      <w:r>
        <w:rPr>
          <w:b/>
        </w:rPr>
        <w:t xml:space="preserve">Esimerkki 0.5222</w:t>
      </w:r>
    </w:p>
    <w:p>
      <w:r>
        <w:t xml:space="preserve">Tosiasia: Jos ruokaa ei syödä välittömästi energian saamiseksi, sitä voidaan varastoida keramiikkaan.</w:t>
      </w:r>
    </w:p>
    <w:p>
      <w:r>
        <w:rPr>
          <w:b/>
        </w:rPr>
        <w:t xml:space="preserve">Tulos</w:t>
      </w:r>
    </w:p>
    <w:p>
      <w:r>
        <w:t xml:space="preserve">Jos ruokaa ei syödä välittömästi energian saamiseksi, mihin ruokaa voidaan varastoida?</w:t>
      </w:r>
    </w:p>
    <w:p>
      <w:r>
        <w:rPr>
          <w:b/>
        </w:rPr>
        <w:t xml:space="preserve">Esimerkki 0,5223</w:t>
      </w:r>
    </w:p>
    <w:p>
      <w:r>
        <w:t xml:space="preserve">Fakta: Hyönteisillä on erityisiä eriterakenteita.</w:t>
      </w:r>
    </w:p>
    <w:p>
      <w:r>
        <w:rPr>
          <w:b/>
        </w:rPr>
        <w:t xml:space="preserve">Tulos</w:t>
      </w:r>
    </w:p>
    <w:p>
      <w:r>
        <w:t xml:space="preserve">Millä on erityinen eritteellinen rakenne?</w:t>
      </w:r>
    </w:p>
    <w:p>
      <w:r>
        <w:rPr>
          <w:b/>
        </w:rPr>
        <w:t xml:space="preserve">Esimerkki 0,5224</w:t>
      </w:r>
    </w:p>
    <w:p>
      <w:r>
        <w:t xml:space="preserve">Fakta: Munasarjoja käytetään lajin poikasten luomisessa.</w:t>
      </w:r>
    </w:p>
    <w:p>
      <w:r>
        <w:rPr>
          <w:b/>
        </w:rPr>
        <w:t xml:space="preserve">Tulos</w:t>
      </w:r>
    </w:p>
    <w:p>
      <w:r>
        <w:t xml:space="preserve">Mitä käytetään lajin poikasten luomisessa?</w:t>
      </w:r>
    </w:p>
    <w:p>
      <w:r>
        <w:rPr>
          <w:b/>
        </w:rPr>
        <w:t xml:space="preserve">Esimerkki 0,5225</w:t>
      </w:r>
    </w:p>
    <w:p>
      <w:r>
        <w:t xml:space="preserve">Fakta: Valo aiheuttaa kuvien säilymisen verkkokalvolla.</w:t>
      </w:r>
    </w:p>
    <w:p>
      <w:r>
        <w:rPr>
          <w:b/>
        </w:rPr>
        <w:t xml:space="preserve">Tulos</w:t>
      </w:r>
    </w:p>
    <w:p>
      <w:r>
        <w:t xml:space="preserve">Missä kuvat säilytetään?</w:t>
      </w:r>
    </w:p>
    <w:p>
      <w:r>
        <w:rPr>
          <w:b/>
        </w:rPr>
        <w:t xml:space="preserve">Esimerkki 0,5226</w:t>
      </w:r>
    </w:p>
    <w:p>
      <w:r>
        <w:t xml:space="preserve">Tosiasia: levyt painautuvat yhteen aiheuttaen tärinää.</w:t>
      </w:r>
    </w:p>
    <w:p>
      <w:r>
        <w:rPr>
          <w:b/>
        </w:rPr>
        <w:t xml:space="preserve">Tulos</w:t>
      </w:r>
    </w:p>
    <w:p>
      <w:r>
        <w:t xml:space="preserve">Mikä aiheuttaa levyjen tärinää?</w:t>
      </w:r>
    </w:p>
    <w:p>
      <w:r>
        <w:rPr>
          <w:b/>
        </w:rPr>
        <w:t xml:space="preserve">Esimerkki 0,5227</w:t>
      </w:r>
    </w:p>
    <w:p>
      <w:r>
        <w:t xml:space="preserve">Fakta: Toinen mahdollinen uhka ympäristölle on pernaruton mahdollinen leviäminen.</w:t>
      </w:r>
    </w:p>
    <w:p>
      <w:r>
        <w:rPr>
          <w:b/>
        </w:rPr>
        <w:t xml:space="preserve">Tulos</w:t>
      </w:r>
    </w:p>
    <w:p>
      <w:r>
        <w:t xml:space="preserve">Jos pernarutto vapautuisi, mikä kärsisi?</w:t>
      </w:r>
    </w:p>
    <w:p>
      <w:r>
        <w:rPr>
          <w:b/>
        </w:rPr>
        <w:t xml:space="preserve">Esimerkki 0,5228</w:t>
      </w:r>
    </w:p>
    <w:p>
      <w:r>
        <w:t xml:space="preserve">Tosiasia: jääkaapit pitävät ruoan tuoreena.</w:t>
      </w:r>
    </w:p>
    <w:p>
      <w:r>
        <w:rPr>
          <w:b/>
        </w:rPr>
        <w:t xml:space="preserve">Tulos</w:t>
      </w:r>
    </w:p>
    <w:p>
      <w:r>
        <w:t xml:space="preserve">Mitä jääkaapit tekevät?</w:t>
      </w:r>
    </w:p>
    <w:p>
      <w:r>
        <w:rPr>
          <w:b/>
        </w:rPr>
        <w:t xml:space="preserve">Tulos</w:t>
      </w:r>
    </w:p>
    <w:p>
      <w:r>
        <w:t xml:space="preserve">mikä pitää ruoan tuoreena?</w:t>
      </w:r>
    </w:p>
    <w:p>
      <w:r>
        <w:rPr>
          <w:b/>
        </w:rPr>
        <w:t xml:space="preserve">Esimerkki 0,5229</w:t>
      </w:r>
    </w:p>
    <w:p>
      <w:r>
        <w:t xml:space="preserve">Fakta: Organismien kromosomeissa oleva tieto aiheuttaa geneettisten ominaisuuksien siirtymisen periytymisen kyseisen organismin pentueisiin.</w:t>
      </w:r>
    </w:p>
    <w:p>
      <w:r>
        <w:rPr>
          <w:b/>
        </w:rPr>
        <w:t xml:space="preserve">Tulos</w:t>
      </w:r>
    </w:p>
    <w:p>
      <w:r>
        <w:t xml:space="preserve">Organismien kromosomeissa oleva tieto aiheuttaa sen, mikä periytyy niiden pentuihin?</w:t>
      </w:r>
    </w:p>
    <w:p>
      <w:r>
        <w:rPr>
          <w:b/>
        </w:rPr>
        <w:t xml:space="preserve">Esimerkki 0,5230</w:t>
      </w:r>
    </w:p>
    <w:p>
      <w:r>
        <w:t xml:space="preserve">Tosiasia: Busseja käytetään ihmisten kuljettamiseen.</w:t>
      </w:r>
    </w:p>
    <w:p>
      <w:r>
        <w:rPr>
          <w:b/>
        </w:rPr>
        <w:t xml:space="preserve">Tulos</w:t>
      </w:r>
    </w:p>
    <w:p>
      <w:r>
        <w:t xml:space="preserve">Mihin busseja usein käytetään?</w:t>
      </w:r>
    </w:p>
    <w:p>
      <w:r>
        <w:rPr>
          <w:b/>
        </w:rPr>
        <w:t xml:space="preserve">Esimerkki 0,5231</w:t>
      </w:r>
    </w:p>
    <w:p>
      <w:r>
        <w:t xml:space="preserve">Fakta: ihmiset väittävät, että orgasmit ovat erittäin voimakkaita ilman happea, mutta aivosolut kuolevat.</w:t>
      </w:r>
    </w:p>
    <w:p>
      <w:r>
        <w:rPr>
          <w:b/>
        </w:rPr>
        <w:t xml:space="preserve">Tulos</w:t>
      </w:r>
    </w:p>
    <w:p>
      <w:r>
        <w:t xml:space="preserve">Hapenpuute voi voimistaa orgasmeja, mutta sivuvaikutuksena voi olla?</w:t>
      </w:r>
    </w:p>
    <w:p>
      <w:r>
        <w:rPr>
          <w:b/>
        </w:rPr>
        <w:t xml:space="preserve">Esimerkki 0,5232</w:t>
      </w:r>
    </w:p>
    <w:p>
      <w:r>
        <w:t xml:space="preserve">Fakta: Geenivirta tapahtuu, kun yksilöt siirtyvät lajin osajoukkoon tai lajista pois.</w:t>
      </w:r>
    </w:p>
    <w:p>
      <w:r>
        <w:rPr>
          <w:b/>
        </w:rPr>
        <w:t xml:space="preserve">Tulos</w:t>
      </w:r>
    </w:p>
    <w:p>
      <w:r>
        <w:t xml:space="preserve">Geenivirta tapahtuu, kun yksilöt siirtyvät minkä osajoukon sisään tai ulos?</w:t>
      </w:r>
    </w:p>
    <w:p>
      <w:r>
        <w:rPr>
          <w:b/>
        </w:rPr>
        <w:t xml:space="preserve">Esimerkki 0,5233</w:t>
      </w:r>
    </w:p>
    <w:p>
      <w:r>
        <w:t xml:space="preserve">Tosiasia: manaatit kulkevat yleensä pitkiä matkoja.</w:t>
      </w:r>
    </w:p>
    <w:p>
      <w:r>
        <w:rPr>
          <w:b/>
        </w:rPr>
        <w:t xml:space="preserve">Tulos</w:t>
      </w:r>
    </w:p>
    <w:p>
      <w:r>
        <w:t xml:space="preserve">mikä tyypillisesti matkustaa pitkiä matkoja?</w:t>
      </w:r>
    </w:p>
    <w:p>
      <w:r>
        <w:rPr>
          <w:b/>
        </w:rPr>
        <w:t xml:space="preserve">Esimerkki 0,5234</w:t>
      </w:r>
    </w:p>
    <w:p>
      <w:r>
        <w:t xml:space="preserve">Tosiasia: Jos sää on myrskyisä, sateiden mahdollisuus on suurempi.</w:t>
      </w:r>
    </w:p>
    <w:p>
      <w:r>
        <w:rPr>
          <w:b/>
        </w:rPr>
        <w:t xml:space="preserve">Tulos</w:t>
      </w:r>
    </w:p>
    <w:p>
      <w:r>
        <w:t xml:space="preserve">Jos sää on myrskyinen, mikä on todennäköisempää?</w:t>
      </w:r>
    </w:p>
    <w:p>
      <w:r>
        <w:rPr>
          <w:b/>
        </w:rPr>
        <w:t xml:space="preserve">Esimerkki 0,5235</w:t>
      </w:r>
    </w:p>
    <w:p>
      <w:r>
        <w:t xml:space="preserve">Tosiasia on, että maapallon hautautuminen lumen ja jään alle miljooniksi vuosiksi kerrallaan on suhteellisen harvinaista.</w:t>
      </w:r>
    </w:p>
    <w:p>
      <w:r>
        <w:rPr>
          <w:b/>
        </w:rPr>
        <w:t xml:space="preserve">Tulos</w:t>
      </w:r>
    </w:p>
    <w:p>
      <w:r>
        <w:t xml:space="preserve">Mikä on totta siitä, että planeetta on hautautunut lumeen ja jäähän miljooniksi vuosiksi kerrallaan?</w:t>
      </w:r>
    </w:p>
    <w:p>
      <w:r>
        <w:rPr>
          <w:b/>
        </w:rPr>
        <w:t xml:space="preserve">Esimerkki 0,5236</w:t>
      </w:r>
    </w:p>
    <w:p>
      <w:r>
        <w:t xml:space="preserve">Tosiasia: voimajohdot aiheuttavat haittaa eliöille.</w:t>
      </w:r>
    </w:p>
    <w:p>
      <w:r>
        <w:rPr>
          <w:b/>
        </w:rPr>
        <w:t xml:space="preserve">Tulos</w:t>
      </w:r>
    </w:p>
    <w:p>
      <w:r>
        <w:t xml:space="preserve">voimajohdot aiheuttavat haittaa mille?</w:t>
      </w:r>
    </w:p>
    <w:p>
      <w:r>
        <w:rPr>
          <w:b/>
        </w:rPr>
        <w:t xml:space="preserve">Esimerkki 0,5237</w:t>
      </w:r>
    </w:p>
    <w:p>
      <w:r>
        <w:t xml:space="preserve">Fakta: Kasvien soluseinät koostuvat kuiduista.</w:t>
      </w:r>
    </w:p>
    <w:p>
      <w:r>
        <w:rPr>
          <w:b/>
        </w:rPr>
        <w:t xml:space="preserve">Tulos</w:t>
      </w:r>
    </w:p>
    <w:p>
      <w:r>
        <w:t xml:space="preserve">Mistä kasvien soluseinät koostuvat?</w:t>
      </w:r>
    </w:p>
    <w:p>
      <w:r>
        <w:rPr>
          <w:b/>
        </w:rPr>
        <w:t xml:space="preserve">Esimerkki 0.5238</w:t>
      </w:r>
    </w:p>
    <w:p>
      <w:r>
        <w:t xml:space="preserve">Fakta: Vaa'alla mitataan kilogrammoina mitatun esineen painoa.</w:t>
      </w:r>
    </w:p>
    <w:p>
      <w:r>
        <w:rPr>
          <w:b/>
        </w:rPr>
        <w:t xml:space="preserve">Tulos</w:t>
      </w:r>
    </w:p>
    <w:p>
      <w:r>
        <w:t xml:space="preserve">Mitä mittayksikköä voidaan käyttää vaakaa käytettäessä?</w:t>
      </w:r>
    </w:p>
    <w:p>
      <w:r>
        <w:rPr>
          <w:b/>
        </w:rPr>
        <w:t xml:space="preserve">Esimerkki 0,5239</w:t>
      </w:r>
    </w:p>
    <w:p>
      <w:r>
        <w:t xml:space="preserve">Fakta: hurrikaanit muuttavat lämpöä sähköenergiaksi.</w:t>
      </w:r>
    </w:p>
    <w:p>
      <w:r>
        <w:rPr>
          <w:b/>
        </w:rPr>
        <w:t xml:space="preserve">Tulos</w:t>
      </w:r>
    </w:p>
    <w:p>
      <w:r>
        <w:t xml:space="preserve">hurrikaanit muuttavat lämpöä?</w:t>
      </w:r>
    </w:p>
    <w:p>
      <w:r>
        <w:rPr>
          <w:b/>
        </w:rPr>
        <w:t xml:space="preserve">Esimerkki 0.5240</w:t>
      </w:r>
    </w:p>
    <w:p>
      <w:r>
        <w:t xml:space="preserve">Fakta: Koska luonnollisia saalistajia ei ole, syntyy tuhansia uusia poikasia.</w:t>
      </w:r>
    </w:p>
    <w:p>
      <w:r>
        <w:rPr>
          <w:b/>
        </w:rPr>
        <w:t xml:space="preserve">Tulos</w:t>
      </w:r>
    </w:p>
    <w:p>
      <w:r>
        <w:t xml:space="preserve">Tuhansien uusien vauvojen saaminen tarkoittaa mitä?</w:t>
      </w:r>
    </w:p>
    <w:p>
      <w:r>
        <w:rPr>
          <w:b/>
        </w:rPr>
        <w:t xml:space="preserve">Esimerkki 0,5241</w:t>
      </w:r>
    </w:p>
    <w:p>
      <w:r>
        <w:t xml:space="preserve">Fakta: Synnytystä voi seurata suurperheen aika.</w:t>
      </w:r>
    </w:p>
    <w:p>
      <w:r>
        <w:rPr>
          <w:b/>
        </w:rPr>
        <w:t xml:space="preserve">Tulos</w:t>
      </w:r>
    </w:p>
    <w:p>
      <w:r>
        <w:t xml:space="preserve">Synnytyksen jälkeistä aikaa voidaan kutsua:?</w:t>
      </w:r>
    </w:p>
    <w:p>
      <w:r>
        <w:rPr>
          <w:b/>
        </w:rPr>
        <w:t xml:space="preserve">Esimerkki 0,5242</w:t>
      </w:r>
    </w:p>
    <w:p>
      <w:r>
        <w:t xml:space="preserve">Fakta: Nilviäiset, kuten etana, ovat pehmeärunkoisia.</w:t>
      </w:r>
    </w:p>
    <w:p>
      <w:r>
        <w:rPr>
          <w:b/>
        </w:rPr>
        <w:t xml:space="preserve">Tulos</w:t>
      </w:r>
    </w:p>
    <w:p>
      <w:r>
        <w:t xml:space="preserve">Mitä nilviäisillä on?</w:t>
      </w:r>
    </w:p>
    <w:p>
      <w:r>
        <w:rPr>
          <w:b/>
        </w:rPr>
        <w:t xml:space="preserve">Esimerkki 0,5243</w:t>
      </w:r>
    </w:p>
    <w:p>
      <w:r>
        <w:t xml:space="preserve">Fakta: Vesi on eläinten elämän avain.</w:t>
      </w:r>
    </w:p>
    <w:p>
      <w:r>
        <w:rPr>
          <w:b/>
        </w:rPr>
        <w:t xml:space="preserve">Tulos</w:t>
      </w:r>
    </w:p>
    <w:p>
      <w:r>
        <w:t xml:space="preserve">mikä on eläinten elämän avain?</w:t>
      </w:r>
    </w:p>
    <w:p>
      <w:r>
        <w:rPr>
          <w:b/>
        </w:rPr>
        <w:t xml:space="preserve">Esimerkki 0,5244</w:t>
      </w:r>
    </w:p>
    <w:p>
      <w:r>
        <w:t xml:space="preserve">Fakta: Evoluutio edellyttää seksuaalista lisääntymistä.</w:t>
      </w:r>
    </w:p>
    <w:p>
      <w:r>
        <w:rPr>
          <w:b/>
        </w:rPr>
        <w:t xml:space="preserve">Tulos</w:t>
      </w:r>
    </w:p>
    <w:p>
      <w:r>
        <w:t xml:space="preserve">Mitä evoluutio vaatii?</w:t>
      </w:r>
    </w:p>
    <w:p>
      <w:r>
        <w:rPr>
          <w:b/>
        </w:rPr>
        <w:t xml:space="preserve">Esimerkki 0,5245</w:t>
      </w:r>
    </w:p>
    <w:p>
      <w:r>
        <w:t xml:space="preserve">Fakta: Osa maahan putoavasta sateesta imeytyy maahan, kaivoihin ja lähteisiin.</w:t>
      </w:r>
    </w:p>
    <w:p>
      <w:r>
        <w:rPr>
          <w:b/>
        </w:rPr>
        <w:t xml:space="preserve">Tulos</w:t>
      </w:r>
    </w:p>
    <w:p>
      <w:r>
        <w:t xml:space="preserve">Osa maalle putoavasta sateesta imeytyy maahan, johon:?</w:t>
      </w:r>
    </w:p>
    <w:p>
      <w:r>
        <w:rPr>
          <w:b/>
        </w:rPr>
        <w:t xml:space="preserve">Esimerkki 0,5246</w:t>
      </w:r>
    </w:p>
    <w:p>
      <w:r>
        <w:t xml:space="preserve">Fakta: Kolibrit ovat kehittyneet yhdessä kasvien kanssa.</w:t>
      </w:r>
    </w:p>
    <w:p>
      <w:r>
        <w:rPr>
          <w:b/>
        </w:rPr>
        <w:t xml:space="preserve">Tulos</w:t>
      </w:r>
    </w:p>
    <w:p>
      <w:r>
        <w:t xml:space="preserve">Kolibrit ovat sellaisia kuin ne ovat nykyään, koska ne ovat välttämätön seuraus niiden suhteesta mihin?</w:t>
      </w:r>
    </w:p>
    <w:p>
      <w:r>
        <w:rPr>
          <w:b/>
        </w:rPr>
        <w:t xml:space="preserve">Esimerkki 0,5247</w:t>
      </w:r>
    </w:p>
    <w:p>
      <w:r>
        <w:t xml:space="preserve">Fakta: siittiöiden ytimet pääsevät munasoluun.</w:t>
      </w:r>
    </w:p>
    <w:p>
      <w:r>
        <w:rPr>
          <w:b/>
        </w:rPr>
        <w:t xml:space="preserve">Tulos</w:t>
      </w:r>
    </w:p>
    <w:p>
      <w:r>
        <w:t xml:space="preserve">mitä munaan tulee?</w:t>
      </w:r>
    </w:p>
    <w:p>
      <w:r>
        <w:rPr>
          <w:b/>
        </w:rPr>
        <w:t xml:space="preserve">Esimerkki 0,5248</w:t>
      </w:r>
    </w:p>
    <w:p>
      <w:r>
        <w:t xml:space="preserve">Fakta: erästä alkoholin muotoa käytetään sähkön tuottamiseen polttamalla.</w:t>
      </w:r>
    </w:p>
    <w:p>
      <w:r>
        <w:rPr>
          <w:b/>
        </w:rPr>
        <w:t xml:space="preserve">Tulos</w:t>
      </w:r>
    </w:p>
    <w:p>
      <w:r>
        <w:t xml:space="preserve">mitä alkoholia käytetään sähköntuotantoon?</w:t>
      </w:r>
    </w:p>
    <w:p>
      <w:r>
        <w:rPr>
          <w:b/>
        </w:rPr>
        <w:t xml:space="preserve">Esimerkki 0,5249</w:t>
      </w:r>
    </w:p>
    <w:p>
      <w:r>
        <w:t xml:space="preserve">Fakta: kivet ja ruohot kiiltävät, kun vesihöyry tiivistyy yön aikana.</w:t>
      </w:r>
    </w:p>
    <w:p>
      <w:r>
        <w:rPr>
          <w:b/>
        </w:rPr>
        <w:t xml:space="preserve">Tulos</w:t>
      </w:r>
    </w:p>
    <w:p>
      <w:r>
        <w:t xml:space="preserve">Mitä tapahtuu, kun vesihöyry tiivistyy yön aikana?</w:t>
      </w:r>
    </w:p>
    <w:p>
      <w:r>
        <w:rPr>
          <w:b/>
        </w:rPr>
        <w:t xml:space="preserve">Esimerkki 0,5250</w:t>
      </w:r>
    </w:p>
    <w:p>
      <w:r>
        <w:t xml:space="preserve">Fakta: selkärankaisilla on täydellinen ruoansulatusjärjestelmä ja suljettu verenkiertojärjestelmä.</w:t>
      </w:r>
    </w:p>
    <w:p>
      <w:r>
        <w:rPr>
          <w:b/>
        </w:rPr>
        <w:t xml:space="preserve">Tulos</w:t>
      </w:r>
    </w:p>
    <w:p>
      <w:r>
        <w:t xml:space="preserve">selkärankaisilla on täydellinen ruoansulatusjärjestelmä ja suljettu mikä?</w:t>
      </w:r>
    </w:p>
    <w:p>
      <w:r>
        <w:rPr>
          <w:b/>
        </w:rPr>
        <w:t xml:space="preserve">Esimerkki 0,5251</w:t>
      </w:r>
    </w:p>
    <w:p>
      <w:r>
        <w:t xml:space="preserve">Fakta: Maapallo kiertää tähteämme ja aiheuttaa vuodenaikojen vaihtelun.</w:t>
      </w:r>
    </w:p>
    <w:p>
      <w:r>
        <w:rPr>
          <w:b/>
        </w:rPr>
        <w:t xml:space="preserve">Tulos</w:t>
      </w:r>
    </w:p>
    <w:p>
      <w:r>
        <w:t xml:space="preserve">Mikä maapallon kiertoradalla aiheuttaa vuodenaikojen vaihtelun?</w:t>
      </w:r>
    </w:p>
    <w:p>
      <w:r>
        <w:rPr>
          <w:b/>
        </w:rPr>
        <w:t xml:space="preserve">Esimerkki 0.5252</w:t>
      </w:r>
    </w:p>
    <w:p>
      <w:r>
        <w:t xml:space="preserve">Fakta: Kasvihuonetta käytetään kasvien suojelemiseen pitämällä ne lämpiminä.</w:t>
      </w:r>
    </w:p>
    <w:p>
      <w:r>
        <w:rPr>
          <w:b/>
        </w:rPr>
        <w:t xml:space="preserve">Tulos</w:t>
      </w:r>
    </w:p>
    <w:p>
      <w:r>
        <w:t xml:space="preserve">Miten kasvihuonetta käytetään angiospermien suojelemiseen?</w:t>
      </w:r>
    </w:p>
    <w:p>
      <w:r>
        <w:rPr>
          <w:b/>
        </w:rPr>
        <w:t xml:space="preserve">Esimerkki 0,5253</w:t>
      </w:r>
    </w:p>
    <w:p>
      <w:r>
        <w:t xml:space="preserve">Fakta: Asioiden säilyttäminen kylmässä jääkaapissa on tapa säilyttää ne asianmukaisesti.</w:t>
      </w:r>
    </w:p>
    <w:p>
      <w:r>
        <w:rPr>
          <w:b/>
        </w:rPr>
        <w:t xml:space="preserve">Tulos</w:t>
      </w:r>
    </w:p>
    <w:p>
      <w:r>
        <w:t xml:space="preserve">Asioiden säilyttäminen mikä on tapa säilyttää niitä asianmukaisesti?</w:t>
      </w:r>
    </w:p>
    <w:p>
      <w:r>
        <w:rPr>
          <w:b/>
        </w:rPr>
        <w:t xml:space="preserve">Esimerkki 0,5254</w:t>
      </w:r>
    </w:p>
    <w:p>
      <w:r>
        <w:t xml:space="preserve">Tosiasia: öljyn polttaminen lisää hiilen määrää ilmakehässä.</w:t>
      </w:r>
    </w:p>
    <w:p>
      <w:r>
        <w:rPr>
          <w:b/>
        </w:rPr>
        <w:t xml:space="preserve">Tulos</w:t>
      </w:r>
    </w:p>
    <w:p>
      <w:r>
        <w:t xml:space="preserve">Minkä aineiden polttaminen lisää hiilen määrää ilmakehässä?</w:t>
      </w:r>
    </w:p>
    <w:p>
      <w:r>
        <w:rPr>
          <w:b/>
        </w:rPr>
        <w:t xml:space="preserve">Esimerkki 0,5255</w:t>
      </w:r>
    </w:p>
    <w:p>
      <w:r>
        <w:t xml:space="preserve">Fakta: sammakot hengittävät toukkina kiduksilla ja aikuisina keuhkoilla.</w:t>
      </w:r>
    </w:p>
    <w:p>
      <w:r>
        <w:rPr>
          <w:b/>
        </w:rPr>
        <w:t xml:space="preserve">Tulos</w:t>
      </w:r>
    </w:p>
    <w:p>
      <w:r>
        <w:t xml:space="preserve">Esimerkki organismeista, jotka hengittävät kiduksilla toukkina ja keuhkoilla aikuisina, ovat?</w:t>
      </w:r>
    </w:p>
    <w:p>
      <w:r>
        <w:rPr>
          <w:b/>
        </w:rPr>
        <w:t xml:space="preserve">Esimerkki 0,5256</w:t>
      </w:r>
    </w:p>
    <w:p>
      <w:r>
        <w:t xml:space="preserve">Tosiasia: Myrskyinen sää voi aiheuttaa eroosiota.</w:t>
      </w:r>
    </w:p>
    <w:p>
      <w:r>
        <w:rPr>
          <w:b/>
        </w:rPr>
        <w:t xml:space="preserve">Tulos</w:t>
      </w:r>
    </w:p>
    <w:p>
      <w:r>
        <w:t xml:space="preserve">Mitä myrskyinen sää voi aiheuttaa?</w:t>
      </w:r>
    </w:p>
    <w:p>
      <w:r>
        <w:rPr>
          <w:b/>
        </w:rPr>
        <w:t xml:space="preserve">Esimerkki 0.5257</w:t>
      </w:r>
    </w:p>
    <w:p>
      <w:r>
        <w:t xml:space="preserve">Fakta: fossiilisten polttoaineiden käytön aikana vapautuvat kaasut aiheuttavat merenpinnan nousua.</w:t>
      </w:r>
    </w:p>
    <w:p>
      <w:r>
        <w:rPr>
          <w:b/>
        </w:rPr>
        <w:t xml:space="preserve">Tulos</w:t>
      </w:r>
    </w:p>
    <w:p>
      <w:r>
        <w:t xml:space="preserve">Mitä fossiilisten polttoaineiden kaasut aiheuttavat?</w:t>
      </w:r>
    </w:p>
    <w:p>
      <w:r>
        <w:rPr>
          <w:b/>
        </w:rPr>
        <w:t xml:space="preserve">Esimerkki 0.5258</w:t>
      </w:r>
    </w:p>
    <w:p>
      <w:r>
        <w:t xml:space="preserve">Fakta: plasma on kuumaa.</w:t>
      </w:r>
    </w:p>
    <w:p>
      <w:r>
        <w:rPr>
          <w:b/>
        </w:rPr>
        <w:t xml:space="preserve">Tulos</w:t>
      </w:r>
    </w:p>
    <w:p>
      <w:r>
        <w:t xml:space="preserve">Mitä plasma on?</w:t>
      </w:r>
    </w:p>
    <w:p>
      <w:r>
        <w:rPr>
          <w:b/>
        </w:rPr>
        <w:t xml:space="preserve">Esimerkki 0.5259</w:t>
      </w:r>
    </w:p>
    <w:p>
      <w:r>
        <w:t xml:space="preserve">Fakta: Matelijat ovat nelijalkaisten eläinten luokka, joka tuottaa lapsivesimunia.</w:t>
      </w:r>
    </w:p>
    <w:p>
      <w:r>
        <w:rPr>
          <w:b/>
        </w:rPr>
        <w:t xml:space="preserve">Tulos</w:t>
      </w:r>
    </w:p>
    <w:p>
      <w:r>
        <w:t xml:space="preserve">Mitkä ovat nelijalkaisten eläinten luokka, jotka tuottavat lapsivesimunia?</w:t>
      </w:r>
    </w:p>
    <w:p>
      <w:r>
        <w:rPr>
          <w:b/>
        </w:rPr>
        <w:t xml:space="preserve">Esimerkki 0,5260</w:t>
      </w:r>
    </w:p>
    <w:p>
      <w:r>
        <w:t xml:space="preserve">Fakta: uhkaava käyttäytyminen aiheuttaa vuohissa taistelu- tai pakoreaktion.</w:t>
      </w:r>
    </w:p>
    <w:p>
      <w:r>
        <w:rPr>
          <w:b/>
        </w:rPr>
        <w:t xml:space="preserve">Tulos</w:t>
      </w:r>
    </w:p>
    <w:p>
      <w:r>
        <w:t xml:space="preserve">Missä uhkaava käyttäytyminen aiheuttaa taistelu- tai pakoreaktion?</w:t>
      </w:r>
    </w:p>
    <w:p>
      <w:r>
        <w:rPr>
          <w:b/>
        </w:rPr>
        <w:t xml:space="preserve">Esimerkki 0,5261</w:t>
      </w:r>
    </w:p>
    <w:p>
      <w:r>
        <w:t xml:space="preserve">Fakta: Biomassa on eliöiden kokonaismassa ravintoketjun tietyssä vaiheessa.</w:t>
      </w:r>
    </w:p>
    <w:p>
      <w:r>
        <w:rPr>
          <w:b/>
        </w:rPr>
        <w:t xml:space="preserve">Tulos</w:t>
      </w:r>
    </w:p>
    <w:p>
      <w:r>
        <w:t xml:space="preserve">Biomassa on eliöiden kokonaismassa tietyssä vaiheessa mitä?</w:t>
      </w:r>
    </w:p>
    <w:p>
      <w:r>
        <w:rPr>
          <w:b/>
        </w:rPr>
        <w:t xml:space="preserve">Esimerkki 0,5262</w:t>
      </w:r>
    </w:p>
    <w:p>
      <w:r>
        <w:t xml:space="preserve">Fakta: Ihmiset käyttävät kuljetusteknologiaa liikkumiseen.</w:t>
      </w:r>
    </w:p>
    <w:p>
      <w:r>
        <w:rPr>
          <w:b/>
        </w:rPr>
        <w:t xml:space="preserve">Tulos</w:t>
      </w:r>
    </w:p>
    <w:p>
      <w:r>
        <w:t xml:space="preserve">Mitä ihmiset käyttävät liikkumiseen?</w:t>
      </w:r>
    </w:p>
    <w:p>
      <w:r>
        <w:rPr>
          <w:b/>
        </w:rPr>
        <w:t xml:space="preserve">Esimerkki 0,5263</w:t>
      </w:r>
    </w:p>
    <w:p>
      <w:r>
        <w:t xml:space="preserve">Fakta: Lintujen nokka on yleensä mukautettu niiden syömän ruoan mukaan.</w:t>
      </w:r>
    </w:p>
    <w:p>
      <w:r>
        <w:rPr>
          <w:b/>
        </w:rPr>
        <w:t xml:space="preserve">Tulos</w:t>
      </w:r>
    </w:p>
    <w:p>
      <w:r>
        <w:t xml:space="preserve">Mikä osa linnun kehosta on yleensä mukautettu sen mukaan, millaista ruokaa se syö?</w:t>
      </w:r>
    </w:p>
    <w:p>
      <w:r>
        <w:rPr>
          <w:b/>
        </w:rPr>
        <w:t xml:space="preserve">Esimerkki 0,5264</w:t>
      </w:r>
    </w:p>
    <w:p>
      <w:r>
        <w:t xml:space="preserve">Tosiasia: Kun maaperässä happoon lisätään emästä, kasvit voivat kuolla.</w:t>
      </w:r>
    </w:p>
    <w:p>
      <w:r>
        <w:rPr>
          <w:b/>
        </w:rPr>
        <w:t xml:space="preserve">Tulos</w:t>
      </w:r>
    </w:p>
    <w:p>
      <w:r>
        <w:t xml:space="preserve">Mitä maaperässä voi tapahtua, jolloin kasvi kuolee?</w:t>
      </w:r>
    </w:p>
    <w:p>
      <w:r>
        <w:rPr>
          <w:b/>
        </w:rPr>
        <w:t xml:space="preserve">Esimerkki 0,5265</w:t>
      </w:r>
    </w:p>
    <w:p>
      <w:r>
        <w:t xml:space="preserve">Fakta: Liike on tehokkainta sileällä, tasaisella pinnalla.</w:t>
      </w:r>
    </w:p>
    <w:p>
      <w:r>
        <w:rPr>
          <w:b/>
        </w:rPr>
        <w:t xml:space="preserve">Tulos</w:t>
      </w:r>
    </w:p>
    <w:p>
      <w:r>
        <w:t xml:space="preserve">Sileä ja tasainen pinta on ihanteellinen mille?</w:t>
      </w:r>
    </w:p>
    <w:p>
      <w:r>
        <w:rPr>
          <w:b/>
        </w:rPr>
        <w:t xml:space="preserve">Esimerkki 0,5266</w:t>
      </w:r>
    </w:p>
    <w:p>
      <w:r>
        <w:t xml:space="preserve">Tosiasia: Palamisen edellytyksenä on, että tuli on kosketuksissa ilman kanssa.</w:t>
      </w:r>
    </w:p>
    <w:p>
      <w:r>
        <w:rPr>
          <w:b/>
        </w:rPr>
        <w:t xml:space="preserve">Tulos</w:t>
      </w:r>
    </w:p>
    <w:p>
      <w:r>
        <w:t xml:space="preserve">Palot, joissa on hyvä ilmankierto, tekevät mitä?</w:t>
      </w:r>
    </w:p>
    <w:p>
      <w:r>
        <w:rPr>
          <w:b/>
        </w:rPr>
        <w:t xml:space="preserve">Esimerkki 0,5267</w:t>
      </w:r>
    </w:p>
    <w:p>
      <w:r>
        <w:t xml:space="preserve">Fakta: Hiilestä valmistettua mineraalia käytetään lyijykynän lyijyn valmistukseen.</w:t>
      </w:r>
    </w:p>
    <w:p>
      <w:r>
        <w:rPr>
          <w:b/>
        </w:rPr>
        <w:t xml:space="preserve">Tulos</w:t>
      </w:r>
    </w:p>
    <w:p>
      <w:r>
        <w:t xml:space="preserve">Mistä mineraalista valmistettua mineraalia käytetään lyijyn lyijyn valmistukseen??</w:t>
      </w:r>
    </w:p>
    <w:p>
      <w:r>
        <w:rPr>
          <w:b/>
        </w:rPr>
        <w:t xml:space="preserve">Esimerkki 0,5268</w:t>
      </w:r>
    </w:p>
    <w:p>
      <w:r>
        <w:t xml:space="preserve">Fakta: Verholehdet ovat yleensä vihreitä, mikä naamioi kehittyvän kukan mahdollisilta kuluttajilta.</w:t>
      </w:r>
    </w:p>
    <w:p>
      <w:r>
        <w:rPr>
          <w:b/>
        </w:rPr>
        <w:t xml:space="preserve">Tulos</w:t>
      </w:r>
    </w:p>
    <w:p>
      <w:r>
        <w:t xml:space="preserve">Verholehdet ovat yleensä vihreitä naamioidakseen mitä mahdollisilta kuluttajilta?</w:t>
      </w:r>
    </w:p>
    <w:p>
      <w:r>
        <w:rPr>
          <w:b/>
        </w:rPr>
        <w:t xml:space="preserve">Esimerkki 0,5269</w:t>
      </w:r>
    </w:p>
    <w:p>
      <w:r>
        <w:t xml:space="preserve">Fakta: Säteilyn epätasainen absorptio maan pinnalla aiheuttaa maailmanlaajuisia tuulikuvioita.</w:t>
      </w:r>
    </w:p>
    <w:p>
      <w:r>
        <w:rPr>
          <w:b/>
        </w:rPr>
        <w:t xml:space="preserve">Tulos</w:t>
      </w:r>
    </w:p>
    <w:p>
      <w:r>
        <w:t xml:space="preserve">Mitä aiheuttaa säteilyn epätasainen absorboituminen maan pinnalla?</w:t>
      </w:r>
    </w:p>
    <w:p>
      <w:r>
        <w:rPr>
          <w:b/>
        </w:rPr>
        <w:t xml:space="preserve">Esimerkki 0,5270</w:t>
      </w:r>
    </w:p>
    <w:p>
      <w:r>
        <w:t xml:space="preserve">Fakta: Jotkut linnut pyydystävät ruokaa jaloillaan ja koukullisilla nokillaan.</w:t>
      </w:r>
    </w:p>
    <w:p>
      <w:r>
        <w:rPr>
          <w:b/>
        </w:rPr>
        <w:t xml:space="preserve">Tulos</w:t>
      </w:r>
    </w:p>
    <w:p>
      <w:r>
        <w:t xml:space="preserve">Jotkut linnut pyydystävät ruokaa millä ja koukullisella nokallaan?</w:t>
      </w:r>
    </w:p>
    <w:p>
      <w:r>
        <w:rPr>
          <w:b/>
        </w:rPr>
        <w:t xml:space="preserve">Esimerkki 0,5271</w:t>
      </w:r>
    </w:p>
    <w:p>
      <w:r>
        <w:t xml:space="preserve">Fakta: haihtuminen absorboi lämpöä.</w:t>
      </w:r>
    </w:p>
    <w:p>
      <w:r>
        <w:rPr>
          <w:b/>
        </w:rPr>
        <w:t xml:space="preserve">Tulos</w:t>
      </w:r>
    </w:p>
    <w:p>
      <w:r>
        <w:t xml:space="preserve">Mikä imee lämpöä?</w:t>
      </w:r>
    </w:p>
    <w:p>
      <w:r>
        <w:rPr>
          <w:b/>
        </w:rPr>
        <w:t xml:space="preserve">Esimerkki 0.5272</w:t>
      </w:r>
    </w:p>
    <w:p>
      <w:r>
        <w:t xml:space="preserve">Fakta: DDT:tä sisältävän ruoan syömisellä voi olla kielteisiä vaikutuksia ihmisiin.</w:t>
      </w:r>
    </w:p>
    <w:p>
      <w:r>
        <w:rPr>
          <w:b/>
        </w:rPr>
        <w:t xml:space="preserve">Tulos</w:t>
      </w:r>
    </w:p>
    <w:p>
      <w:r>
        <w:t xml:space="preserve">Mitä ruokaa sisältävä ruoka on?</w:t>
      </w:r>
    </w:p>
    <w:p>
      <w:r>
        <w:rPr>
          <w:b/>
        </w:rPr>
        <w:t xml:space="preserve">Esimerkki 0,5273</w:t>
      </w:r>
    </w:p>
    <w:p>
      <w:r>
        <w:t xml:space="preserve">Fakta: Tuulimylly tuottaa tuulienergiaa liikkeestä.</w:t>
      </w:r>
    </w:p>
    <w:p>
      <w:r>
        <w:rPr>
          <w:b/>
        </w:rPr>
        <w:t xml:space="preserve">Tulos</w:t>
      </w:r>
    </w:p>
    <w:p>
      <w:r>
        <w:t xml:space="preserve">Miten tuulimylly tuottaa tuulienergiaa?</w:t>
      </w:r>
    </w:p>
    <w:p>
      <w:r>
        <w:rPr>
          <w:b/>
        </w:rPr>
        <w:t xml:space="preserve">Esimerkki 0.5274</w:t>
      </w:r>
    </w:p>
    <w:p>
      <w:r>
        <w:t xml:space="preserve">Fakta: Sukupuolinen lisääntyminen itiöiden avulla kehittyy pieniksi, sydämenmuotoisiksi gametofyyteiksi.</w:t>
      </w:r>
    </w:p>
    <w:p>
      <w:r>
        <w:rPr>
          <w:b/>
        </w:rPr>
        <w:t xml:space="preserve">Tulos</w:t>
      </w:r>
    </w:p>
    <w:p>
      <w:r>
        <w:t xml:space="preserve">Mikä itiöistä kehittyy pieniä, sydämenmuotoisia gametofyyttejä?</w:t>
      </w:r>
    </w:p>
    <w:p>
      <w:r>
        <w:rPr>
          <w:b/>
        </w:rPr>
        <w:t xml:space="preserve">Esimerkki 0,5275</w:t>
      </w:r>
    </w:p>
    <w:p>
      <w:r>
        <w:t xml:space="preserve">Tosiasia: merten tuhoutuminen saa eläimet siirtymään muualle etsimään suojaa.</w:t>
      </w:r>
    </w:p>
    <w:p>
      <w:r>
        <w:rPr>
          <w:b/>
        </w:rPr>
        <w:t xml:space="preserve">Tulos</w:t>
      </w:r>
    </w:p>
    <w:p>
      <w:r>
        <w:t xml:space="preserve">Mikä saa eläimet siirtymään etsimään suojaa muualta?</w:t>
      </w:r>
    </w:p>
    <w:p>
      <w:r>
        <w:rPr>
          <w:b/>
        </w:rPr>
        <w:t xml:space="preserve">Esimerkki 0,5276</w:t>
      </w:r>
    </w:p>
    <w:p>
      <w:r>
        <w:t xml:space="preserve">Tosiasia: Verenpaine on korkeimmillaan siellä, missä veri johdetaan poispäin sydämestä.</w:t>
      </w:r>
    </w:p>
    <w:p>
      <w:r>
        <w:rPr>
          <w:b/>
        </w:rPr>
        <w:t xml:space="preserve">Tulos</w:t>
      </w:r>
    </w:p>
    <w:p>
      <w:r>
        <w:t xml:space="preserve">Missä veri kulkee, kun verenpaine on korkeimmillaan?</w:t>
      </w:r>
    </w:p>
    <w:p>
      <w:r>
        <w:rPr>
          <w:b/>
        </w:rPr>
        <w:t xml:space="preserve">Esimerkki 0,5277</w:t>
      </w:r>
    </w:p>
    <w:p>
      <w:r>
        <w:t xml:space="preserve">Fakta: Ikääntyminen on sitä, että solut menettävät kykynsä hallita kasvuaan.</w:t>
      </w:r>
    </w:p>
    <w:p>
      <w:r>
        <w:rPr>
          <w:b/>
        </w:rPr>
        <w:t xml:space="preserve">Tulos</w:t>
      </w:r>
    </w:p>
    <w:p>
      <w:r>
        <w:t xml:space="preserve">Ikääntyminen on sitä, kun solut menettävät kykynsä tehdä mitä?</w:t>
      </w:r>
    </w:p>
    <w:p>
      <w:r>
        <w:rPr>
          <w:b/>
        </w:rPr>
        <w:t xml:space="preserve">Esimerkki 0.5278</w:t>
      </w:r>
    </w:p>
    <w:p>
      <w:r>
        <w:t xml:space="preserve">Tosiasia: nisäkkäillä on hampaat.</w:t>
      </w:r>
    </w:p>
    <w:p>
      <w:r>
        <w:rPr>
          <w:b/>
        </w:rPr>
        <w:t xml:space="preserve">Tulos</w:t>
      </w:r>
    </w:p>
    <w:p>
      <w:r>
        <w:t xml:space="preserve">miksi nisäkkäillä on hampaat?</w:t>
      </w:r>
    </w:p>
    <w:p>
      <w:r>
        <w:rPr>
          <w:b/>
        </w:rPr>
        <w:t xml:space="preserve">Esimerkki 0,5279</w:t>
      </w:r>
    </w:p>
    <w:p>
      <w:r>
        <w:t xml:space="preserve">Tosiasia: Puut vapauttavat happea päivällä, mutta eivät yöllä.</w:t>
      </w:r>
    </w:p>
    <w:p>
      <w:r>
        <w:rPr>
          <w:b/>
        </w:rPr>
        <w:t xml:space="preserve">Tulos</w:t>
      </w:r>
    </w:p>
    <w:p>
      <w:r>
        <w:t xml:space="preserve">Mitä puut vapauttavat päivällä, mutta eivät yöllä?</w:t>
      </w:r>
    </w:p>
    <w:p>
      <w:r>
        <w:rPr>
          <w:b/>
        </w:rPr>
        <w:t xml:space="preserve">Esimerkki 0.5280</w:t>
      </w:r>
    </w:p>
    <w:p>
      <w:r>
        <w:t xml:space="preserve">Tosiasia: jos vedessä oleva esine on vettä tiheämpi, se uppoaa painovoiman vuoksi.</w:t>
      </w:r>
    </w:p>
    <w:p>
      <w:r>
        <w:rPr>
          <w:b/>
        </w:rPr>
        <w:t xml:space="preserve">Tulos</w:t>
      </w:r>
    </w:p>
    <w:p>
      <w:r>
        <w:t xml:space="preserve">esine uppoaa, jos se on tiheämpi?</w:t>
      </w:r>
    </w:p>
    <w:p>
      <w:r>
        <w:rPr>
          <w:b/>
        </w:rPr>
        <w:t xml:space="preserve">Esimerkki 0,5281</w:t>
      </w:r>
    </w:p>
    <w:p>
      <w:r>
        <w:t xml:space="preserve">Tosiasia: niveljalkaiset syövät planktonia.</w:t>
      </w:r>
    </w:p>
    <w:p>
      <w:r>
        <w:rPr>
          <w:b/>
        </w:rPr>
        <w:t xml:space="preserve">Tulos</w:t>
      </w:r>
    </w:p>
    <w:p>
      <w:r>
        <w:t xml:space="preserve">Millä niveljalkaiset syövät?</w:t>
      </w:r>
    </w:p>
    <w:p>
      <w:r>
        <w:rPr>
          <w:b/>
        </w:rPr>
        <w:t xml:space="preserve">Esimerkki 0,5282</w:t>
      </w:r>
    </w:p>
    <w:p>
      <w:r>
        <w:t xml:space="preserve">Fakta: Syvät rotkot muodostuvat virtaavien jokien pitkän ajan kuluessa tapahtuneen eroosion seurauksena.</w:t>
      </w:r>
    </w:p>
    <w:p>
      <w:r>
        <w:rPr>
          <w:b/>
        </w:rPr>
        <w:t xml:space="preserve">Tulos</w:t>
      </w:r>
    </w:p>
    <w:p>
      <w:r>
        <w:t xml:space="preserve">Mitkä muodostuvat virtaavista joista eroosion kautta pitkän ajan kuluessa?</w:t>
      </w:r>
    </w:p>
    <w:p>
      <w:r>
        <w:rPr>
          <w:b/>
        </w:rPr>
        <w:t xml:space="preserve">Esimerkki 0,5283</w:t>
      </w:r>
    </w:p>
    <w:p>
      <w:r>
        <w:t xml:space="preserve">Fakta: aivot saavat aineita verestä.</w:t>
      </w:r>
    </w:p>
    <w:p>
      <w:r>
        <w:rPr>
          <w:b/>
        </w:rPr>
        <w:t xml:space="preserve">Tulos</w:t>
      </w:r>
    </w:p>
    <w:p>
      <w:r>
        <w:t xml:space="preserve">Mitä veri toimittaa aivoihin?</w:t>
      </w:r>
    </w:p>
    <w:p>
      <w:r>
        <w:rPr>
          <w:b/>
        </w:rPr>
        <w:t xml:space="preserve">Esimerkki 0,5284</w:t>
      </w:r>
    </w:p>
    <w:p>
      <w:r>
        <w:t xml:space="preserve">Fakta: Jotkin virukset voivat aiheuttaa hallitsematonta solujen jakautumista.</w:t>
      </w:r>
    </w:p>
    <w:p>
      <w:r>
        <w:rPr>
          <w:b/>
        </w:rPr>
        <w:t xml:space="preserve">Tulos</w:t>
      </w:r>
    </w:p>
    <w:p>
      <w:r>
        <w:t xml:space="preserve">Mitkä virukset voivat aiheuttaa minkälaista solunjakautumista?</w:t>
      </w:r>
    </w:p>
    <w:p>
      <w:r>
        <w:rPr>
          <w:b/>
        </w:rPr>
        <w:t xml:space="preserve">Esimerkki 0,5285</w:t>
      </w:r>
    </w:p>
    <w:p>
      <w:r>
        <w:t xml:space="preserve">Fakta: Vesivoima edellyttää, että majavat patoavat puroja kaatuneilla puilla.</w:t>
      </w:r>
    </w:p>
    <w:p>
      <w:r>
        <w:rPr>
          <w:b/>
        </w:rPr>
        <w:t xml:space="preserve">Tulos</w:t>
      </w:r>
    </w:p>
    <w:p>
      <w:r>
        <w:t xml:space="preserve">Vesivoima vaatii majavia patoamaan mitä?</w:t>
      </w:r>
    </w:p>
    <w:p>
      <w:r>
        <w:rPr>
          <w:b/>
        </w:rPr>
        <w:t xml:space="preserve">Esimerkki 0,5286</w:t>
      </w:r>
    </w:p>
    <w:p>
      <w:r>
        <w:t xml:space="preserve">Tosiasia: lannoitus edellyttää tunkeutumista.</w:t>
      </w:r>
    </w:p>
    <w:p>
      <w:r>
        <w:rPr>
          <w:b/>
        </w:rPr>
        <w:t xml:space="preserve">Tulos</w:t>
      </w:r>
    </w:p>
    <w:p>
      <w:r>
        <w:t xml:space="preserve">mikä vaatii tunkeutumista?</w:t>
      </w:r>
    </w:p>
    <w:p>
      <w:r>
        <w:rPr>
          <w:b/>
        </w:rPr>
        <w:t xml:space="preserve">Esimerkki 0,5287</w:t>
      </w:r>
    </w:p>
    <w:p>
      <w:r>
        <w:t xml:space="preserve">Tosiasia: karhut tarvitsevat kestävyyttä menestyäkseen fyysisissä aktiviteeteissa.</w:t>
      </w:r>
    </w:p>
    <w:p>
      <w:r>
        <w:rPr>
          <w:b/>
        </w:rPr>
        <w:t xml:space="preserve">Tulos</w:t>
      </w:r>
    </w:p>
    <w:p>
      <w:r>
        <w:t xml:space="preserve">Mikä vaatii kestävyyttä, jotta voi menestyä fyysisissä aktiviteeteissa?</w:t>
      </w:r>
    </w:p>
    <w:p>
      <w:r>
        <w:rPr>
          <w:b/>
        </w:rPr>
        <w:t xml:space="preserve">Esimerkki 0.5288</w:t>
      </w:r>
    </w:p>
    <w:p>
      <w:r>
        <w:t xml:space="preserve">Fakta: Naiset käyttävät munasarjoja vauvojen synnyttämiseen.</w:t>
      </w:r>
    </w:p>
    <w:p>
      <w:r>
        <w:rPr>
          <w:b/>
        </w:rPr>
        <w:t xml:space="preserve">Tulos</w:t>
      </w:r>
    </w:p>
    <w:p>
      <w:r>
        <w:t xml:space="preserve">Munasarjoja käyttävät naiset mitä tehdä vauvojen kanssa?</w:t>
      </w:r>
    </w:p>
    <w:p>
      <w:r>
        <w:rPr>
          <w:b/>
        </w:rPr>
        <w:t xml:space="preserve">Esimerkki 0.5289</w:t>
      </w:r>
    </w:p>
    <w:p>
      <w:r>
        <w:t xml:space="preserve">Fakta: Pyöräily ei aiheuta suurta uhkaa terveydelle.</w:t>
      </w:r>
    </w:p>
    <w:p>
      <w:r>
        <w:rPr>
          <w:b/>
        </w:rPr>
        <w:t xml:space="preserve">Tulos</w:t>
      </w:r>
    </w:p>
    <w:p>
      <w:r>
        <w:t xml:space="preserve">Pyöräily ei aiheuta mitä?</w:t>
      </w:r>
    </w:p>
    <w:p>
      <w:r>
        <w:rPr>
          <w:b/>
        </w:rPr>
        <w:t xml:space="preserve">Esimerkki 0,5290</w:t>
      </w:r>
    </w:p>
    <w:p>
      <w:r>
        <w:t xml:space="preserve">Tosiasia on, että tieteen kehityksen kannalta olennaiset asiat tehdään usein laboratoriossa.</w:t>
      </w:r>
    </w:p>
    <w:p>
      <w:r>
        <w:rPr>
          <w:b/>
        </w:rPr>
        <w:t xml:space="preserve">Tulos</w:t>
      </w:r>
    </w:p>
    <w:p>
      <w:r>
        <w:t xml:space="preserve">missä tapahtuu tieteen kehityksen kannalta olennaisia asioita?</w:t>
      </w:r>
    </w:p>
    <w:p>
      <w:r>
        <w:rPr>
          <w:b/>
        </w:rPr>
        <w:t xml:space="preserve">Esimerkki 0,5291</w:t>
      </w:r>
    </w:p>
    <w:p>
      <w:r>
        <w:t xml:space="preserve">Fakta: generaattori muuntaa liikkeen sähköenergiaksi.</w:t>
      </w:r>
    </w:p>
    <w:p>
      <w:r>
        <w:rPr>
          <w:b/>
        </w:rPr>
        <w:t xml:space="preserve">Tulos</w:t>
      </w:r>
    </w:p>
    <w:p>
      <w:r>
        <w:t xml:space="preserve">Mitä generaattori muuntaa sähköenergiaksi?</w:t>
      </w:r>
    </w:p>
    <w:p>
      <w:r>
        <w:rPr>
          <w:b/>
        </w:rPr>
        <w:t xml:space="preserve">Esimerkki 0,5292</w:t>
      </w:r>
    </w:p>
    <w:p>
      <w:r>
        <w:t xml:space="preserve">Tosiasia: käärmeet huolehtivat vain vähän poikasistaan.</w:t>
      </w:r>
    </w:p>
    <w:p>
      <w:r>
        <w:rPr>
          <w:b/>
        </w:rPr>
        <w:t xml:space="preserve">Tulos</w:t>
      </w:r>
    </w:p>
    <w:p>
      <w:r>
        <w:t xml:space="preserve">mikä tarjoaa vain vähän hoitoa poikasilleen?</w:t>
      </w:r>
    </w:p>
    <w:p>
      <w:r>
        <w:rPr>
          <w:b/>
        </w:rPr>
        <w:t xml:space="preserve">Esimerkki 0.5293</w:t>
      </w:r>
    </w:p>
    <w:p>
      <w:r>
        <w:t xml:space="preserve">Fakta: Elektronimikroskooppeja käytetään hyvin pienten asioiden tarkasteluun ja niiden suurentamiseen.</w:t>
      </w:r>
    </w:p>
    <w:p>
      <w:r>
        <w:rPr>
          <w:b/>
        </w:rPr>
        <w:t xml:space="preserve">Tulos</w:t>
      </w:r>
    </w:p>
    <w:p>
      <w:r>
        <w:t xml:space="preserve">Elektronimikroskooppeja käytetään hyvin pienten asioiden näkemiseen ja mihin?</w:t>
      </w:r>
    </w:p>
    <w:p>
      <w:r>
        <w:rPr>
          <w:b/>
        </w:rPr>
        <w:t xml:space="preserve">Esimerkki 0.5294</w:t>
      </w:r>
    </w:p>
    <w:p>
      <w:r>
        <w:t xml:space="preserve">Fakta: tähtien katselu vaikuttaa negatiivisesti silmiin.</w:t>
      </w:r>
    </w:p>
    <w:p>
      <w:r>
        <w:rPr>
          <w:b/>
        </w:rPr>
        <w:t xml:space="preserve">Tulos</w:t>
      </w:r>
    </w:p>
    <w:p>
      <w:r>
        <w:t xml:space="preserve">Mikä vaikutus tähtien katselemisella on?</w:t>
      </w:r>
    </w:p>
    <w:p>
      <w:r>
        <w:rPr>
          <w:b/>
        </w:rPr>
        <w:t xml:space="preserve">Esimerkki 0,5295</w:t>
      </w:r>
    </w:p>
    <w:p>
      <w:r>
        <w:t xml:space="preserve">Tosiasia: peilikuva muodostuu heijastamalla säteitä tai säteitä.</w:t>
      </w:r>
    </w:p>
    <w:p>
      <w:r>
        <w:rPr>
          <w:b/>
        </w:rPr>
        <w:t xml:space="preserve">Tulos</w:t>
      </w:r>
    </w:p>
    <w:p>
      <w:r>
        <w:t xml:space="preserve">Mikä heijastuu peilistä ja muodostaa kuvan?</w:t>
      </w:r>
    </w:p>
    <w:p>
      <w:r>
        <w:rPr>
          <w:b/>
        </w:rPr>
        <w:t xml:space="preserve">Esimerkki 0.5296</w:t>
      </w:r>
    </w:p>
    <w:p>
      <w:r>
        <w:t xml:space="preserve">Fakta: Petoeläimet voivat aiheuttaa biologista säätä.</w:t>
      </w:r>
    </w:p>
    <w:p>
      <w:r>
        <w:rPr>
          <w:b/>
        </w:rPr>
        <w:t xml:space="preserve">Tulos</w:t>
      </w:r>
    </w:p>
    <w:p>
      <w:r>
        <w:t xml:space="preserve">Mikä voi lopulta johtaa biologiseen säätilaan?</w:t>
      </w:r>
    </w:p>
    <w:p>
      <w:r>
        <w:rPr>
          <w:b/>
        </w:rPr>
        <w:t xml:space="preserve">Esimerkki 0,5297</w:t>
      </w:r>
    </w:p>
    <w:p>
      <w:r>
        <w:t xml:space="preserve">Tosiasia: kitka aiheuttaa kappaleen tilavuuden kasvamisen.</w:t>
      </w:r>
    </w:p>
    <w:p>
      <w:r>
        <w:rPr>
          <w:b/>
        </w:rPr>
        <w:t xml:space="preserve">Tulos</w:t>
      </w:r>
    </w:p>
    <w:p>
      <w:r>
        <w:t xml:space="preserve">Kitka aiheuttaa esineen?</w:t>
      </w:r>
    </w:p>
    <w:p>
      <w:r>
        <w:rPr>
          <w:b/>
        </w:rPr>
        <w:t xml:space="preserve">Esimerkki 0.5298</w:t>
      </w:r>
    </w:p>
    <w:p>
      <w:r>
        <w:t xml:space="preserve">Tosiasia: kuminauhan napsahtaessa kuminauhan hiukkaset aiheuttavat ääniaaltoja.</w:t>
      </w:r>
    </w:p>
    <w:p>
      <w:r>
        <w:rPr>
          <w:b/>
        </w:rPr>
        <w:t xml:space="preserve">Tulos</w:t>
      </w:r>
    </w:p>
    <w:p>
      <w:r>
        <w:t xml:space="preserve">kuminauhan katkeaminen aiheuttaa kuminauhassa olevien hiukkasten aiheuttaman mitä?</w:t>
      </w:r>
    </w:p>
    <w:p>
      <w:r>
        <w:rPr>
          <w:b/>
        </w:rPr>
        <w:t xml:space="preserve">Esimerkki 0.5299</w:t>
      </w:r>
    </w:p>
    <w:p>
      <w:r>
        <w:t xml:space="preserve">Fakta: sumu muodostuu lähellä maanpintaa.</w:t>
      </w:r>
    </w:p>
    <w:p>
      <w:r>
        <w:rPr>
          <w:b/>
        </w:rPr>
        <w:t xml:space="preserve">Tulos</w:t>
      </w:r>
    </w:p>
    <w:p>
      <w:r>
        <w:t xml:space="preserve">Mistä sumu muodostuu?</w:t>
      </w:r>
    </w:p>
    <w:p>
      <w:r>
        <w:rPr>
          <w:b/>
        </w:rPr>
        <w:t xml:space="preserve">Esimerkki 0.5300</w:t>
      </w:r>
    </w:p>
    <w:p>
      <w:r>
        <w:t xml:space="preserve">Fakta: Ekologia tutkii sitä, mikä vähenee, kun eläinlajia vahingoitetaan.</w:t>
      </w:r>
    </w:p>
    <w:p>
      <w:r>
        <w:rPr>
          <w:b/>
        </w:rPr>
        <w:t xml:space="preserve">Tulos</w:t>
      </w:r>
    </w:p>
    <w:p>
      <w:r>
        <w:t xml:space="preserve">Ekologia tutkii jotain, joka vähenee, kun eläinlaji on mitä?</w:t>
      </w:r>
    </w:p>
    <w:p>
      <w:r>
        <w:rPr>
          <w:b/>
        </w:rPr>
        <w:t xml:space="preserve">Esimerkki 0.5301</w:t>
      </w:r>
    </w:p>
    <w:p>
      <w:r>
        <w:t xml:space="preserve">Tosiasia: Kylmät rintamat aiheuttavat tornadoja.</w:t>
      </w:r>
    </w:p>
    <w:p>
      <w:r>
        <w:rPr>
          <w:b/>
        </w:rPr>
        <w:t xml:space="preserve">Tulos</w:t>
      </w:r>
    </w:p>
    <w:p>
      <w:r>
        <w:t xml:space="preserve">Mikä aiheuttaa tornadoja?</w:t>
      </w:r>
    </w:p>
    <w:p>
      <w:r>
        <w:rPr>
          <w:b/>
        </w:rPr>
        <w:t xml:space="preserve">Esimerkki 0.5302</w:t>
      </w:r>
    </w:p>
    <w:p>
      <w:r>
        <w:t xml:space="preserve">Fakta: Kaikkien vesieläinten lonkerot palvelevat saaliin pyydystämistä.</w:t>
      </w:r>
    </w:p>
    <w:p>
      <w:r>
        <w:rPr>
          <w:b/>
        </w:rPr>
        <w:t xml:space="preserve">Tulos</w:t>
      </w:r>
    </w:p>
    <w:p>
      <w:r>
        <w:t xml:space="preserve">Mihin kaikki vesieläinten lonkerot palvelevat?</w:t>
      </w:r>
    </w:p>
    <w:p>
      <w:r>
        <w:rPr>
          <w:b/>
        </w:rPr>
        <w:t xml:space="preserve">Esimerkki 0.5303</w:t>
      </w:r>
    </w:p>
    <w:p>
      <w:r>
        <w:t xml:space="preserve">Fakta: Liika kofeiini aiheuttaa uniongelmia.</w:t>
      </w:r>
    </w:p>
    <w:p>
      <w:r>
        <w:rPr>
          <w:b/>
        </w:rPr>
        <w:t xml:space="preserve">Tulos</w:t>
      </w:r>
    </w:p>
    <w:p>
      <w:r>
        <w:t xml:space="preserve">Mitä liika kofeiini elimistössäsi voi aiheuttaa?</w:t>
      </w:r>
    </w:p>
    <w:p>
      <w:r>
        <w:rPr>
          <w:b/>
        </w:rPr>
        <w:t xml:space="preserve">Esimerkki 0.5304</w:t>
      </w:r>
    </w:p>
    <w:p>
      <w:r>
        <w:t xml:space="preserve">Tosiasia: Kasvit voivat kuolla, jos maaperä ei ole löysä.</w:t>
      </w:r>
    </w:p>
    <w:p>
      <w:r>
        <w:rPr>
          <w:b/>
        </w:rPr>
        <w:t xml:space="preserve">Tulos</w:t>
      </w:r>
    </w:p>
    <w:p>
      <w:r>
        <w:t xml:space="preserve">Kasvit voivat kuolla ilman mitä?</w:t>
      </w:r>
    </w:p>
    <w:p>
      <w:r>
        <w:rPr>
          <w:b/>
        </w:rPr>
        <w:t xml:space="preserve">Esimerkki 0,5305</w:t>
      </w:r>
    </w:p>
    <w:p>
      <w:r>
        <w:t xml:space="preserve">Fakta: Kalsiitti tarjoaa ravintoa ja suojaa monille meren eliöille.</w:t>
      </w:r>
    </w:p>
    <w:p>
      <w:r>
        <w:rPr>
          <w:b/>
        </w:rPr>
        <w:t xml:space="preserve">Tulos</w:t>
      </w:r>
    </w:p>
    <w:p>
      <w:r>
        <w:t xml:space="preserve">Mikä tarjoaa ravintoa ja suojaa monille meren eliöille?</w:t>
      </w:r>
    </w:p>
    <w:p>
      <w:r>
        <w:rPr>
          <w:b/>
        </w:rPr>
        <w:t xml:space="preserve">Esimerkki 0,5306</w:t>
      </w:r>
    </w:p>
    <w:p>
      <w:r>
        <w:t xml:space="preserve">Tosiasia: teräksen käytöllä on myönteinen vaikutus ympäristöön.</w:t>
      </w:r>
    </w:p>
    <w:p>
      <w:r>
        <w:rPr>
          <w:b/>
        </w:rPr>
        <w:t xml:space="preserve">Tulos</w:t>
      </w:r>
    </w:p>
    <w:p>
      <w:r>
        <w:t xml:space="preserve">Mikä vaikuttaa myönteisesti ympäristöön?</w:t>
      </w:r>
    </w:p>
    <w:p>
      <w:r>
        <w:rPr>
          <w:b/>
        </w:rPr>
        <w:t xml:space="preserve">Esimerkki 0.5307</w:t>
      </w:r>
    </w:p>
    <w:p>
      <w:r>
        <w:t xml:space="preserve">Fakta: Kameraa käytetään kuvien ottamiseen ja käsittelyyn.</w:t>
      </w:r>
    </w:p>
    <w:p>
      <w:r>
        <w:rPr>
          <w:b/>
        </w:rPr>
        <w:t xml:space="preserve">Tulos</w:t>
      </w:r>
    </w:p>
    <w:p>
      <w:r>
        <w:t xml:space="preserve">Mitä käytetään kuvien ottamiseen ja käsittelyyn?</w:t>
      </w:r>
    </w:p>
    <w:p>
      <w:r>
        <w:rPr>
          <w:b/>
        </w:rPr>
        <w:t xml:space="preserve">Esimerkki 0.5308</w:t>
      </w:r>
    </w:p>
    <w:p>
      <w:r>
        <w:t xml:space="preserve">Tosiasia: yksilöiden keskimääräinen lukumäärä pinta-alayksikköä kohti vaihtelee huomattavasti.</w:t>
      </w:r>
    </w:p>
    <w:p>
      <w:r>
        <w:rPr>
          <w:b/>
        </w:rPr>
        <w:t xml:space="preserve">Tulos</w:t>
      </w:r>
    </w:p>
    <w:p>
      <w:r>
        <w:t xml:space="preserve">mitä tekee keskimääräinen yksilömäärä pinta-alayksikköä kohti?</w:t>
      </w:r>
    </w:p>
    <w:p>
      <w:r>
        <w:rPr>
          <w:b/>
        </w:rPr>
        <w:t xml:space="preserve">Esimerkki 0.5309</w:t>
      </w:r>
    </w:p>
    <w:p>
      <w:r>
        <w:t xml:space="preserve">Tosiasia: ihokudoksen ja verisuonikudosten välissä on suurin osa kasvin sisuksista.</w:t>
      </w:r>
    </w:p>
    <w:p>
      <w:r>
        <w:rPr>
          <w:b/>
        </w:rPr>
        <w:t xml:space="preserve">Tulos</w:t>
      </w:r>
    </w:p>
    <w:p>
      <w:r>
        <w:t xml:space="preserve">Missä välissä suurin osa kasvin sisuksista sijaitsee?</w:t>
      </w:r>
    </w:p>
    <w:p>
      <w:r>
        <w:rPr>
          <w:b/>
        </w:rPr>
        <w:t xml:space="preserve">Esimerkki 0,5310</w:t>
      </w:r>
    </w:p>
    <w:p>
      <w:r>
        <w:t xml:space="preserve">Fakta: maaperä muodostuu jokien vaikutuksesta.</w:t>
      </w:r>
    </w:p>
    <w:p>
      <w:r>
        <w:rPr>
          <w:b/>
        </w:rPr>
        <w:t xml:space="preserve">Tulos</w:t>
      </w:r>
    </w:p>
    <w:p>
      <w:r>
        <w:t xml:space="preserve">Mikä muodostaa maaperän?</w:t>
      </w:r>
    </w:p>
    <w:p>
      <w:r>
        <w:rPr>
          <w:b/>
        </w:rPr>
        <w:t xml:space="preserve">Esimerkki 0,5311</w:t>
      </w:r>
    </w:p>
    <w:p>
      <w:r>
        <w:t xml:space="preserve">Tosiasia: salamantereilla on aistielimet, joilla ne voivat haistaa ja maistaa kemikaaleja.</w:t>
      </w:r>
    </w:p>
    <w:p>
      <w:r>
        <w:rPr>
          <w:b/>
        </w:rPr>
        <w:t xml:space="preserve">Tulos</w:t>
      </w:r>
    </w:p>
    <w:p>
      <w:r>
        <w:t xml:space="preserve">millä on aistielimet kemikaalien haistamista ja maistamista varten?</w:t>
      </w:r>
    </w:p>
    <w:p>
      <w:r>
        <w:rPr>
          <w:b/>
        </w:rPr>
        <w:t xml:space="preserve">Esimerkki 0.5312</w:t>
      </w:r>
    </w:p>
    <w:p>
      <w:r>
        <w:t xml:space="preserve">Tosiasia: toukat lähtevät kyhmyistä ja jatkavat muuttumistaan, kunnes niillä on lisääntymiselimet.</w:t>
      </w:r>
    </w:p>
    <w:p>
      <w:r>
        <w:rPr>
          <w:b/>
        </w:rPr>
        <w:t xml:space="preserve">Tulos</w:t>
      </w:r>
    </w:p>
    <w:p>
      <w:r>
        <w:t xml:space="preserve">mikä jättää kyhmyjä ja jatkaa muuttumista, kunnes niillä on lisääntymiselimet?</w:t>
      </w:r>
    </w:p>
    <w:p>
      <w:r>
        <w:rPr>
          <w:b/>
        </w:rPr>
        <w:t xml:space="preserve">Esimerkki 0.5313</w:t>
      </w:r>
    </w:p>
    <w:p>
      <w:r>
        <w:t xml:space="preserve">Fakta: Erilaistuminen on prosessi, jossa erikoistumattomista soluista tulee hermosoluja.</w:t>
      </w:r>
    </w:p>
    <w:p>
      <w:r>
        <w:rPr>
          <w:b/>
        </w:rPr>
        <w:t xml:space="preserve">Tulos</w:t>
      </w:r>
    </w:p>
    <w:p>
      <w:r>
        <w:t xml:space="preserve">Erilaistuminen on prosessi, jossa erikoistumattomista soluista tulee mitä?</w:t>
      </w:r>
    </w:p>
    <w:p>
      <w:r>
        <w:rPr>
          <w:b/>
        </w:rPr>
        <w:t xml:space="preserve">Esimerkki 0.5314</w:t>
      </w:r>
    </w:p>
    <w:p>
      <w:r>
        <w:t xml:space="preserve">Fakta: vaahteroiden istuttamisella on myönteinen vaikutus ekosysteemiin.</w:t>
      </w:r>
    </w:p>
    <w:p>
      <w:r>
        <w:rPr>
          <w:b/>
        </w:rPr>
        <w:t xml:space="preserve">Tulos</w:t>
      </w:r>
    </w:p>
    <w:p>
      <w:r>
        <w:t xml:space="preserve">mitä voidaan istuttaa, jotta sillä olisi myönteinen vaikutus ekosysteemiin?</w:t>
      </w:r>
    </w:p>
    <w:p>
      <w:r>
        <w:rPr>
          <w:b/>
        </w:rPr>
        <w:t xml:space="preserve">Esimerkki 0.5315</w:t>
      </w:r>
    </w:p>
    <w:p>
      <w:r>
        <w:t xml:space="preserve">Tosiasia: sinivalaiden on sopeuduttava veden suolapitoisuuteen.</w:t>
      </w:r>
    </w:p>
    <w:p>
      <w:r>
        <w:rPr>
          <w:b/>
        </w:rPr>
        <w:t xml:space="preserve">Tulos</w:t>
      </w:r>
    </w:p>
    <w:p>
      <w:r>
        <w:t xml:space="preserve">Mitä on mukautettava veden suolapitoisuuteen?</w:t>
      </w:r>
    </w:p>
    <w:p>
      <w:r>
        <w:rPr>
          <w:b/>
        </w:rPr>
        <w:t xml:space="preserve">Esimerkki 0.5316</w:t>
      </w:r>
    </w:p>
    <w:p>
      <w:r>
        <w:t xml:space="preserve">Fakta: haihtumista voidaan käyttää liuenneen aineen siirtämiseen erilleen liuottimesta liuoksessa.</w:t>
      </w:r>
    </w:p>
    <w:p>
      <w:r>
        <w:rPr>
          <w:b/>
        </w:rPr>
        <w:t xml:space="preserve">Tulos</w:t>
      </w:r>
    </w:p>
    <w:p>
      <w:r>
        <w:t xml:space="preserve">Haihtumista voidaan käyttää liuottimen siirtämiseen erilleen:?</w:t>
      </w:r>
    </w:p>
    <w:p>
      <w:r>
        <w:rPr>
          <w:b/>
        </w:rPr>
        <w:t xml:space="preserve">Esimerkki 0.5317</w:t>
      </w:r>
    </w:p>
    <w:p>
      <w:r>
        <w:t xml:space="preserve">Fakta: Triceps on agonistilihas, kun kyynärpäätä ojennetaan.</w:t>
      </w:r>
    </w:p>
    <w:p>
      <w:r>
        <w:rPr>
          <w:b/>
        </w:rPr>
        <w:t xml:space="preserve">Tulos</w:t>
      </w:r>
    </w:p>
    <w:p>
      <w:r>
        <w:t xml:space="preserve">Mikä lihas on agonisti, kun suoristat kyynärpäätäsi?</w:t>
      </w:r>
    </w:p>
    <w:p>
      <w:r>
        <w:rPr>
          <w:b/>
        </w:rPr>
        <w:t xml:space="preserve">Esimerkki 0.5318</w:t>
      </w:r>
    </w:p>
    <w:p>
      <w:r>
        <w:t xml:space="preserve">Fakta: Yöeläinten silmät ovat hyvin herkät ja niitä käytetään näkemiseen.</w:t>
      </w:r>
    </w:p>
    <w:p>
      <w:r>
        <w:rPr>
          <w:b/>
        </w:rPr>
        <w:t xml:space="preserve">Tulos</w:t>
      </w:r>
    </w:p>
    <w:p>
      <w:r>
        <w:t xml:space="preserve">Yöeläinten silmät ovat hyvin herkät, ja mihin niitä käytetään?</w:t>
      </w:r>
    </w:p>
    <w:p>
      <w:r>
        <w:rPr>
          <w:b/>
        </w:rPr>
        <w:t xml:space="preserve">Esimerkki 0.5319</w:t>
      </w:r>
    </w:p>
    <w:p>
      <w:r>
        <w:t xml:space="preserve">Fakta: vuohet säilyttävät ruumiinlämpöä karvojensa tai turkkinsa avulla.</w:t>
      </w:r>
    </w:p>
    <w:p>
      <w:r>
        <w:rPr>
          <w:b/>
        </w:rPr>
        <w:t xml:space="preserve">Tulos</w:t>
      </w:r>
    </w:p>
    <w:p>
      <w:r>
        <w:t xml:space="preserve">mikä säilyttää ruumiinlämpöä hiuksillaan tai turkillaan?</w:t>
      </w:r>
    </w:p>
    <w:p>
      <w:r>
        <w:rPr>
          <w:b/>
        </w:rPr>
        <w:t xml:space="preserve">Esimerkki 0,5320</w:t>
      </w:r>
    </w:p>
    <w:p>
      <w:r>
        <w:t xml:space="preserve">Fakta: lehmät tuottavat ravitsevaa nestettä.</w:t>
      </w:r>
    </w:p>
    <w:p>
      <w:r>
        <w:rPr>
          <w:b/>
        </w:rPr>
        <w:t xml:space="preserve">Tulos</w:t>
      </w:r>
    </w:p>
    <w:p>
      <w:r>
        <w:t xml:space="preserve">Mitä lehmistä tulee?</w:t>
      </w:r>
    </w:p>
    <w:p>
      <w:r>
        <w:rPr>
          <w:b/>
        </w:rPr>
        <w:t xml:space="preserve">Tulos</w:t>
      </w:r>
    </w:p>
    <w:p>
      <w:r>
        <w:t xml:space="preserve">Mitä lehmät tekevät?</w:t>
      </w:r>
    </w:p>
    <w:p>
      <w:r>
        <w:rPr>
          <w:b/>
        </w:rPr>
        <w:t xml:space="preserve">Esimerkki 0,5321</w:t>
      </w:r>
    </w:p>
    <w:p>
      <w:r>
        <w:t xml:space="preserve">Fakta: celsiusasteet laskevat alemmalta korkeammalle.</w:t>
      </w:r>
    </w:p>
    <w:p>
      <w:r>
        <w:rPr>
          <w:b/>
        </w:rPr>
        <w:t xml:space="preserve">Tulos</w:t>
      </w:r>
    </w:p>
    <w:p>
      <w:r>
        <w:t xml:space="preserve">mikä putoaa alemmalta korkeammalle?</w:t>
      </w:r>
    </w:p>
    <w:p>
      <w:r>
        <w:rPr>
          <w:b/>
        </w:rPr>
        <w:t xml:space="preserve">Esimerkki 0,5322</w:t>
      </w:r>
    </w:p>
    <w:p>
      <w:r>
        <w:t xml:space="preserve">Fakta: Papilloomat aiheuttavat sairauksia.</w:t>
      </w:r>
    </w:p>
    <w:p>
      <w:r>
        <w:rPr>
          <w:b/>
        </w:rPr>
        <w:t xml:space="preserve">Tulos</w:t>
      </w:r>
    </w:p>
    <w:p>
      <w:r>
        <w:t xml:space="preserve">Mikä aiheuttaa sairauksia?</w:t>
      </w:r>
    </w:p>
    <w:p>
      <w:r>
        <w:rPr>
          <w:b/>
        </w:rPr>
        <w:t xml:space="preserve">Esimerkki 0,5323</w:t>
      </w:r>
    </w:p>
    <w:p>
      <w:r>
        <w:t xml:space="preserve">Fakta: kasvin kukat ja lehdet ovat syötäviä.</w:t>
      </w:r>
    </w:p>
    <w:p>
      <w:r>
        <w:rPr>
          <w:b/>
        </w:rPr>
        <w:t xml:space="preserve">Tulos</w:t>
      </w:r>
    </w:p>
    <w:p>
      <w:r>
        <w:t xml:space="preserve">Mikä on kasvin syötävä osa?</w:t>
      </w:r>
    </w:p>
    <w:p>
      <w:r>
        <w:rPr>
          <w:b/>
        </w:rPr>
        <w:t xml:space="preserve">Esimerkki 0.5324</w:t>
      </w:r>
    </w:p>
    <w:p>
      <w:r>
        <w:t xml:space="preserve">Tosiasia: Ruoho tarvitsee ilmaa ja auringonvaloa.</w:t>
      </w:r>
    </w:p>
    <w:p>
      <w:r>
        <w:rPr>
          <w:b/>
        </w:rPr>
        <w:t xml:space="preserve">Tulos</w:t>
      </w:r>
    </w:p>
    <w:p>
      <w:r>
        <w:t xml:space="preserve">Mitä kahta asiaa ruoho vaatii?</w:t>
      </w:r>
    </w:p>
    <w:p>
      <w:r>
        <w:rPr>
          <w:b/>
        </w:rPr>
        <w:t xml:space="preserve">Esimerkki 0,5325</w:t>
      </w:r>
    </w:p>
    <w:p>
      <w:r>
        <w:t xml:space="preserve">Fakta: Näköhavainnot havaitsevat aistihermosolut.</w:t>
      </w:r>
    </w:p>
    <w:p>
      <w:r>
        <w:rPr>
          <w:b/>
        </w:rPr>
        <w:t xml:space="preserve">Tulos</w:t>
      </w:r>
    </w:p>
    <w:p>
      <w:r>
        <w:t xml:space="preserve">Miten näkö havaitaan?</w:t>
      </w:r>
    </w:p>
    <w:p>
      <w:r>
        <w:rPr>
          <w:b/>
        </w:rPr>
        <w:t xml:space="preserve">Esimerkki 0,5326</w:t>
      </w:r>
    </w:p>
    <w:p>
      <w:r>
        <w:t xml:space="preserve">Fakta: Lymfooma saa solut jakautumaan normaaleja soluja useammin ja kasvamaan hallitsemattomasti.</w:t>
      </w:r>
    </w:p>
    <w:p>
      <w:r>
        <w:rPr>
          <w:b/>
        </w:rPr>
        <w:t xml:space="preserve">Tulos</w:t>
      </w:r>
    </w:p>
    <w:p>
      <w:r>
        <w:t xml:space="preserve">Mitä lymfooma tekee soluille?</w:t>
      </w:r>
    </w:p>
    <w:p>
      <w:r>
        <w:rPr>
          <w:b/>
        </w:rPr>
        <w:t xml:space="preserve">Esimerkki 0,5327</w:t>
      </w:r>
    </w:p>
    <w:p>
      <w:r>
        <w:t xml:space="preserve">Fakta: Veden puute ilmassa aiheuttaa vähäiset sademäärät.</w:t>
      </w:r>
    </w:p>
    <w:p>
      <w:r>
        <w:rPr>
          <w:b/>
        </w:rPr>
        <w:t xml:space="preserve">Tulos</w:t>
      </w:r>
    </w:p>
    <w:p>
      <w:r>
        <w:t xml:space="preserve">Veden puute ilmassa aiheuttaa?</w:t>
      </w:r>
    </w:p>
    <w:p>
      <w:r>
        <w:rPr>
          <w:b/>
        </w:rPr>
        <w:t xml:space="preserve">Esimerkki 0,5328</w:t>
      </w:r>
    </w:p>
    <w:p>
      <w:r>
        <w:t xml:space="preserve">Tosiasia: virta seuraa virtapiiriä.</w:t>
      </w:r>
    </w:p>
    <w:p>
      <w:r>
        <w:rPr>
          <w:b/>
        </w:rPr>
        <w:t xml:space="preserve">Tulos</w:t>
      </w:r>
    </w:p>
    <w:p>
      <w:r>
        <w:t xml:space="preserve">Mitä virta seuraa?</w:t>
      </w:r>
    </w:p>
    <w:p>
      <w:r>
        <w:rPr>
          <w:b/>
        </w:rPr>
        <w:t xml:space="preserve">Esimerkki 0,5329</w:t>
      </w:r>
    </w:p>
    <w:p>
      <w:r>
        <w:t xml:space="preserve">Tosiasia: jos esinettä potkaistaan, se kiihtyy.</w:t>
      </w:r>
    </w:p>
    <w:p>
      <w:r>
        <w:rPr>
          <w:b/>
        </w:rPr>
        <w:t xml:space="preserve">Tulos</w:t>
      </w:r>
    </w:p>
    <w:p>
      <w:r>
        <w:t xml:space="preserve">jos esine on mitä, niin se kokee kiihtyvyyttä?</w:t>
      </w:r>
    </w:p>
    <w:p>
      <w:r>
        <w:rPr>
          <w:b/>
        </w:rPr>
        <w:t xml:space="preserve">Esimerkki 0,5330</w:t>
      </w:r>
    </w:p>
    <w:p>
      <w:r>
        <w:t xml:space="preserve">Tosiasia: Jos kaikki hanhet eivät yhtäkkiä pystyisi tuottamaan jälkeläisiä, ne kuolisivat sukupuuttoon.</w:t>
      </w:r>
    </w:p>
    <w:p>
      <w:r>
        <w:rPr>
          <w:b/>
        </w:rPr>
        <w:t xml:space="preserve">Tulos</w:t>
      </w:r>
    </w:p>
    <w:p>
      <w:r>
        <w:t xml:space="preserve">Mitä tapahtuisi, jos kaikki hanhet eivät voisi lisääntyä?</w:t>
      </w:r>
    </w:p>
    <w:p>
      <w:r>
        <w:rPr>
          <w:b/>
        </w:rPr>
        <w:t xml:space="preserve">Esimerkki 0,5331</w:t>
      </w:r>
    </w:p>
    <w:p>
      <w:r>
        <w:t xml:space="preserve">Fakta: Kaloilla ja matelijoilla on aivot.</w:t>
      </w:r>
    </w:p>
    <w:p>
      <w:r>
        <w:rPr>
          <w:b/>
        </w:rPr>
        <w:t xml:space="preserve">Tulos</w:t>
      </w:r>
    </w:p>
    <w:p>
      <w:r>
        <w:t xml:space="preserve">Mitä elimiä sekä kaloilla että matelijoilla on?</w:t>
      </w:r>
    </w:p>
    <w:p>
      <w:r>
        <w:rPr>
          <w:b/>
        </w:rPr>
        <w:t xml:space="preserve">Esimerkki 0,5332</w:t>
      </w:r>
    </w:p>
    <w:p>
      <w:r>
        <w:t xml:space="preserve">Fakta: Verholehdet ovat yleensä vihreitä, mikä naamioi ne eläimiltä.</w:t>
      </w:r>
    </w:p>
    <w:p>
      <w:r>
        <w:rPr>
          <w:b/>
        </w:rPr>
        <w:t xml:space="preserve">Tulos</w:t>
      </w:r>
    </w:p>
    <w:p>
      <w:r>
        <w:t xml:space="preserve">Mikä käyttää naamiointia välttääkseen eläinten syömisen?</w:t>
      </w:r>
    </w:p>
    <w:p>
      <w:r>
        <w:rPr>
          <w:b/>
        </w:rPr>
        <w:t xml:space="preserve">Esimerkki 0,5333</w:t>
      </w:r>
    </w:p>
    <w:p>
      <w:r>
        <w:t xml:space="preserve">Fakta: Pareittain esiintyvät organellit osallistuvat solunjakautumiseen.</w:t>
      </w:r>
    </w:p>
    <w:p>
      <w:r>
        <w:rPr>
          <w:b/>
        </w:rPr>
        <w:t xml:space="preserve">Tulos</w:t>
      </w:r>
    </w:p>
    <w:p>
      <w:r>
        <w:t xml:space="preserve">Organellit, jotka ovat pareittain, osallistuvat mihin?</w:t>
      </w:r>
    </w:p>
    <w:p>
      <w:r>
        <w:rPr>
          <w:b/>
        </w:rPr>
        <w:t xml:space="preserve">Esimerkki 0,5334</w:t>
      </w:r>
    </w:p>
    <w:p>
      <w:r>
        <w:t xml:space="preserve">Fakta: männyillä on myönteinen vaikutus ekosysteemiin.</w:t>
      </w:r>
    </w:p>
    <w:p>
      <w:r>
        <w:rPr>
          <w:b/>
        </w:rPr>
        <w:t xml:space="preserve">Tulos</w:t>
      </w:r>
    </w:p>
    <w:p>
      <w:r>
        <w:t xml:space="preserve">mikä vaikuttaa myönteisesti ekosysteemiin?</w:t>
      </w:r>
    </w:p>
    <w:p>
      <w:r>
        <w:rPr>
          <w:b/>
        </w:rPr>
        <w:t xml:space="preserve">Esimerkki 0,5335</w:t>
      </w:r>
    </w:p>
    <w:p>
      <w:r>
        <w:t xml:space="preserve">Fakta: replikaatio tapahtuu haarautumisessa.</w:t>
      </w:r>
    </w:p>
    <w:p>
      <w:r>
        <w:rPr>
          <w:b/>
        </w:rPr>
        <w:t xml:space="preserve">Tulos</w:t>
      </w:r>
    </w:p>
    <w:p>
      <w:r>
        <w:t xml:space="preserve">Missä replikaatio tapahtuu?</w:t>
      </w:r>
    </w:p>
    <w:p>
      <w:r>
        <w:rPr>
          <w:b/>
        </w:rPr>
        <w:t xml:space="preserve">Esimerkki 0,5336</w:t>
      </w:r>
    </w:p>
    <w:p>
      <w:r>
        <w:t xml:space="preserve">Fakta: Esineeseen kohdistuva painovoima määrittää sen painon.</w:t>
      </w:r>
    </w:p>
    <w:p>
      <w:r>
        <w:rPr>
          <w:b/>
        </w:rPr>
        <w:t xml:space="preserve">Tulos</w:t>
      </w:r>
    </w:p>
    <w:p>
      <w:r>
        <w:t xml:space="preserve">Mikä määrittää esineen painon?</w:t>
      </w:r>
    </w:p>
    <w:p>
      <w:r>
        <w:rPr>
          <w:b/>
        </w:rPr>
        <w:t xml:space="preserve">Esimerkki 0,5337</w:t>
      </w:r>
    </w:p>
    <w:p>
      <w:r>
        <w:t xml:space="preserve">Fakta: Sokeri aiheuttaa hampaiden reikiintymistä ja epäterveellisiä ikeniä.</w:t>
      </w:r>
    </w:p>
    <w:p>
      <w:r>
        <w:rPr>
          <w:b/>
        </w:rPr>
        <w:t xml:space="preserve">Tulos</w:t>
      </w:r>
    </w:p>
    <w:p>
      <w:r>
        <w:t xml:space="preserve">Mikä aiheuttaa hampaiden reikiintymistä ja epäterveellisiä ikeniä?</w:t>
      </w:r>
    </w:p>
    <w:p>
      <w:r>
        <w:rPr>
          <w:b/>
        </w:rPr>
        <w:t xml:space="preserve">Esimerkki 0,5338</w:t>
      </w:r>
    </w:p>
    <w:p>
      <w:r>
        <w:t xml:space="preserve">Fakta: Eläimet käyttävät kuuloa saaliin havaitsemiseen ja vaaran välttämiseen.</w:t>
      </w:r>
    </w:p>
    <w:p>
      <w:r>
        <w:rPr>
          <w:b/>
        </w:rPr>
        <w:t xml:space="preserve">Tulos</w:t>
      </w:r>
    </w:p>
    <w:p>
      <w:r>
        <w:t xml:space="preserve">Mitä eläimet käyttävät saaliin havaitsemiseen ja vaaran välttämiseen?</w:t>
      </w:r>
    </w:p>
    <w:p>
      <w:r>
        <w:rPr>
          <w:b/>
        </w:rPr>
        <w:t xml:space="preserve">Esimerkki 0,5339</w:t>
      </w:r>
    </w:p>
    <w:p>
      <w:r>
        <w:t xml:space="preserve">Fakta: Solut järjestäytyvät kudoksiksi, ja kudokset yhdistyvät erikoistuneiksi elimiksi.</w:t>
      </w:r>
    </w:p>
    <w:p>
      <w:r>
        <w:rPr>
          <w:b/>
        </w:rPr>
        <w:t xml:space="preserve">Tulos</w:t>
      </w:r>
    </w:p>
    <w:p>
      <w:r>
        <w:t xml:space="preserve">Solut järjestäytyvät kudoksiksi, ja kudokset yhdistyvät mihin?</w:t>
      </w:r>
    </w:p>
    <w:p>
      <w:r>
        <w:rPr>
          <w:b/>
        </w:rPr>
        <w:t xml:space="preserve">Esimerkki 0,5340</w:t>
      </w:r>
    </w:p>
    <w:p>
      <w:r>
        <w:t xml:space="preserve">Tosiasia: rannikkovesi on rauhallisempaa.</w:t>
      </w:r>
    </w:p>
    <w:p>
      <w:r>
        <w:rPr>
          <w:b/>
        </w:rPr>
        <w:t xml:space="preserve">Tulos</w:t>
      </w:r>
    </w:p>
    <w:p>
      <w:r>
        <w:t xml:space="preserve">mikä vesi on rauhallisempaa?</w:t>
      </w:r>
    </w:p>
    <w:p>
      <w:r>
        <w:rPr>
          <w:b/>
        </w:rPr>
        <w:t xml:space="preserve">Esimerkki 0,5341</w:t>
      </w:r>
    </w:p>
    <w:p>
      <w:r>
        <w:t xml:space="preserve">Fakta: siittiöitä valmistetaan kiveksissä.</w:t>
      </w:r>
    </w:p>
    <w:p>
      <w:r>
        <w:rPr>
          <w:b/>
        </w:rPr>
        <w:t xml:space="preserve">Tulos</w:t>
      </w:r>
    </w:p>
    <w:p>
      <w:r>
        <w:t xml:space="preserve">Missä siittiöitä valmistetaan?</w:t>
      </w:r>
    </w:p>
    <w:p>
      <w:r>
        <w:rPr>
          <w:b/>
        </w:rPr>
        <w:t xml:space="preserve">Esimerkki 0,5342</w:t>
      </w:r>
    </w:p>
    <w:p>
      <w:r>
        <w:t xml:space="preserve">Fakta: Syövän kehittyminen voi riippua vanhemmista.</w:t>
      </w:r>
    </w:p>
    <w:p>
      <w:r>
        <w:rPr>
          <w:b/>
        </w:rPr>
        <w:t xml:space="preserve">Tulos</w:t>
      </w:r>
    </w:p>
    <w:p>
      <w:r>
        <w:t xml:space="preserve">Mahdollisuus sairastua syöpään riippuu eniten?</w:t>
      </w:r>
    </w:p>
    <w:p>
      <w:r>
        <w:rPr>
          <w:b/>
        </w:rPr>
        <w:t xml:space="preserve">Esimerkki 0,5343</w:t>
      </w:r>
    </w:p>
    <w:p>
      <w:r>
        <w:t xml:space="preserve">Fakta: Suuri osa proteiinien kuljetuksesta solussa vaatii energiaa.</w:t>
      </w:r>
    </w:p>
    <w:p>
      <w:r>
        <w:rPr>
          <w:b/>
        </w:rPr>
        <w:t xml:space="preserve">Tulos</w:t>
      </w:r>
    </w:p>
    <w:p>
      <w:r>
        <w:t xml:space="preserve">Mitä tarvitaan suuressa osassa proteiinien kuljetusta solussa?</w:t>
      </w:r>
    </w:p>
    <w:p>
      <w:r>
        <w:rPr>
          <w:b/>
        </w:rPr>
        <w:t xml:space="preserve">Esimerkki 0,5344</w:t>
      </w:r>
    </w:p>
    <w:p>
      <w:r>
        <w:t xml:space="preserve">Fakta: kamera voi auttaa ihmisiä muistamaan.</w:t>
      </w:r>
    </w:p>
    <w:p>
      <w:r>
        <w:rPr>
          <w:b/>
        </w:rPr>
        <w:t xml:space="preserve">Tulos</w:t>
      </w:r>
    </w:p>
    <w:p>
      <w:r>
        <w:t xml:space="preserve">Mitä kamera voi auttaa ihmisiä tekemään?</w:t>
      </w:r>
    </w:p>
    <w:p>
      <w:r>
        <w:rPr>
          <w:b/>
        </w:rPr>
        <w:t xml:space="preserve">Esimerkki 0,5345</w:t>
      </w:r>
    </w:p>
    <w:p>
      <w:r>
        <w:t xml:space="preserve">Fakta: lämmönjohtavuus on suurempi, kun lämpötila on korkeampi.</w:t>
      </w:r>
    </w:p>
    <w:p>
      <w:r>
        <w:rPr>
          <w:b/>
        </w:rPr>
        <w:t xml:space="preserve">Tulos</w:t>
      </w:r>
    </w:p>
    <w:p>
      <w:r>
        <w:t xml:space="preserve">Mikä on korkeampi, kun lämpötila on korkeampi?</w:t>
      </w:r>
    </w:p>
    <w:p>
      <w:r>
        <w:rPr>
          <w:b/>
        </w:rPr>
        <w:t xml:space="preserve">Esimerkki 0,5346</w:t>
      </w:r>
    </w:p>
    <w:p>
      <w:r>
        <w:t xml:space="preserve">Fakta: Lämmön vähentäminen muuttaa kaasun nesteeksi.</w:t>
      </w:r>
    </w:p>
    <w:p>
      <w:r>
        <w:rPr>
          <w:b/>
        </w:rPr>
        <w:t xml:space="preserve">Tulos</w:t>
      </w:r>
    </w:p>
    <w:p>
      <w:r>
        <w:t xml:space="preserve">Mihin lämmön vähentäminen muuttaa kaasun?</w:t>
      </w:r>
    </w:p>
    <w:p>
      <w:r>
        <w:rPr>
          <w:b/>
        </w:rPr>
        <w:t xml:space="preserve">Esimerkki 0,5347</w:t>
      </w:r>
    </w:p>
    <w:p>
      <w:r>
        <w:t xml:space="preserve">Tosiasia: Limahomeet ovat yksisoluisia organismeja.</w:t>
      </w:r>
    </w:p>
    <w:p>
      <w:r>
        <w:rPr>
          <w:b/>
        </w:rPr>
        <w:t xml:space="preserve">Tulos</w:t>
      </w:r>
    </w:p>
    <w:p>
      <w:r>
        <w:t xml:space="preserve">Mitä ovat yksisoluiset organismit?</w:t>
      </w:r>
    </w:p>
    <w:p>
      <w:r>
        <w:rPr>
          <w:b/>
        </w:rPr>
        <w:t xml:space="preserve">Esimerkki 0,5348</w:t>
      </w:r>
    </w:p>
    <w:p>
      <w:r>
        <w:t xml:space="preserve">Tosiasia: haudonta vaatii lämpöä.</w:t>
      </w:r>
    </w:p>
    <w:p>
      <w:r>
        <w:rPr>
          <w:b/>
        </w:rPr>
        <w:t xml:space="preserve">Tulos</w:t>
      </w:r>
    </w:p>
    <w:p>
      <w:r>
        <w:t xml:space="preserve">Mitä hautominen edellyttää?</w:t>
      </w:r>
    </w:p>
    <w:p>
      <w:r>
        <w:rPr>
          <w:b/>
        </w:rPr>
        <w:t xml:space="preserve">Esimerkki 0,5349</w:t>
      </w:r>
    </w:p>
    <w:p>
      <w:r>
        <w:t xml:space="preserve">Tosiasia: lihaskouristukset voivat aiheuttaa supistumista.</w:t>
      </w:r>
    </w:p>
    <w:p>
      <w:r>
        <w:rPr>
          <w:b/>
        </w:rPr>
        <w:t xml:space="preserve">Tulos</w:t>
      </w:r>
    </w:p>
    <w:p>
      <w:r>
        <w:t xml:space="preserve">Mitä lihaskouristukset voivat aiheuttaa?</w:t>
      </w:r>
    </w:p>
    <w:p>
      <w:r>
        <w:rPr>
          <w:b/>
        </w:rPr>
        <w:t xml:space="preserve">Esimerkki 0,5350</w:t>
      </w:r>
    </w:p>
    <w:p>
      <w:r>
        <w:t xml:space="preserve">Fakta: Murrosikä on aika, jolloin alkaa tapahtua suuria henkisiä, emotionaalisia ja sosiaalisia muutoksia.</w:t>
      </w:r>
    </w:p>
    <w:p>
      <w:r>
        <w:rPr>
          <w:b/>
        </w:rPr>
        <w:t xml:space="preserve">Tulos</w:t>
      </w:r>
    </w:p>
    <w:p>
      <w:r>
        <w:t xml:space="preserve">Milloin suuret henkiset, sosiaaliset ja emotionaaliset muutokset alkavat?</w:t>
      </w:r>
    </w:p>
    <w:p>
      <w:r>
        <w:rPr>
          <w:b/>
        </w:rPr>
        <w:t xml:space="preserve">Esimerkki 0,5351</w:t>
      </w:r>
    </w:p>
    <w:p>
      <w:r>
        <w:t xml:space="preserve">Tosiasia: Ruukussa olevat sipulit voidaan suojata kylmävahingoilta kasvihuoneessa.</w:t>
      </w:r>
    </w:p>
    <w:p>
      <w:r>
        <w:rPr>
          <w:b/>
        </w:rPr>
        <w:t xml:space="preserve">Tulos</w:t>
      </w:r>
    </w:p>
    <w:p>
      <w:r>
        <w:t xml:space="preserve">Miten ruukussa olevat sipulit voidaan suojata kylmävahingoilta?</w:t>
      </w:r>
    </w:p>
    <w:p>
      <w:r>
        <w:rPr>
          <w:b/>
        </w:rPr>
        <w:t xml:space="preserve">Esimerkki 0,5352</w:t>
      </w:r>
    </w:p>
    <w:p>
      <w:r>
        <w:t xml:space="preserve">Fakta: Tutkimusta tekevät ihmiset tietävät edelleen suhteellisen vähän arkeoista.</w:t>
      </w:r>
    </w:p>
    <w:p>
      <w:r>
        <w:rPr>
          <w:b/>
        </w:rPr>
        <w:t xml:space="preserve">Tulos</w:t>
      </w:r>
    </w:p>
    <w:p>
      <w:r>
        <w:t xml:space="preserve">Kuka tietää vielä hyvin vähän Archaeoista?</w:t>
      </w:r>
    </w:p>
    <w:p>
      <w:r>
        <w:rPr>
          <w:b/>
        </w:rPr>
        <w:t xml:space="preserve">Esimerkki 0,5353</w:t>
      </w:r>
    </w:p>
    <w:p>
      <w:r>
        <w:t xml:space="preserve">Fakta: Autoa käytetään matkustamiseen.</w:t>
      </w:r>
    </w:p>
    <w:p>
      <w:r>
        <w:rPr>
          <w:b/>
        </w:rPr>
        <w:t xml:space="preserve">Tulos</w:t>
      </w:r>
    </w:p>
    <w:p>
      <w:r>
        <w:t xml:space="preserve">Mitä voidaan käyttää matkan apuna, kun mennään paikasta toiseen?</w:t>
      </w:r>
    </w:p>
    <w:p>
      <w:r>
        <w:rPr>
          <w:b/>
        </w:rPr>
        <w:t xml:space="preserve">Esimerkki 0,5354</w:t>
      </w:r>
    </w:p>
    <w:p>
      <w:r>
        <w:t xml:space="preserve">Fakta: Vapinan aiheuttamat supistukset tuottavat lämpöä.</w:t>
      </w:r>
    </w:p>
    <w:p>
      <w:r>
        <w:rPr>
          <w:b/>
        </w:rPr>
        <w:t xml:space="preserve">Tulos</w:t>
      </w:r>
    </w:p>
    <w:p>
      <w:r>
        <w:t xml:space="preserve">Mitä värinä tuottaa?</w:t>
      </w:r>
    </w:p>
    <w:p>
      <w:r>
        <w:rPr>
          <w:b/>
        </w:rPr>
        <w:t xml:space="preserve">Esimerkki 0,5355</w:t>
      </w:r>
    </w:p>
    <w:p>
      <w:r>
        <w:t xml:space="preserve">Fakta: Kylmän ilman päälle etenevä lämmin ilma aiheuttaa pilvistä ja sateista säätä.</w:t>
      </w:r>
    </w:p>
    <w:p>
      <w:r>
        <w:rPr>
          <w:b/>
        </w:rPr>
        <w:t xml:space="preserve">Tulos</w:t>
      </w:r>
    </w:p>
    <w:p>
      <w:r>
        <w:t xml:space="preserve">Mihin etenevä lämmin ilma aiheuttaa pilvistä ja sateista säätä?</w:t>
      </w:r>
    </w:p>
    <w:p>
      <w:r>
        <w:rPr>
          <w:b/>
        </w:rPr>
        <w:t xml:space="preserve">Tulos</w:t>
      </w:r>
    </w:p>
    <w:p>
      <w:r>
        <w:t xml:space="preserve">Mikä on tulos, kun lämmin ilma etenee kylmän ilman päälle?</w:t>
      </w:r>
    </w:p>
    <w:p>
      <w:r>
        <w:rPr>
          <w:b/>
        </w:rPr>
        <w:t xml:space="preserve">Esimerkki 0,5356</w:t>
      </w:r>
    </w:p>
    <w:p>
      <w:r>
        <w:t xml:space="preserve">Tosiasia: haihtuminen vähentää kosteutta.</w:t>
      </w:r>
    </w:p>
    <w:p>
      <w:r>
        <w:rPr>
          <w:b/>
        </w:rPr>
        <w:t xml:space="preserve">Tulos</w:t>
      </w:r>
    </w:p>
    <w:p>
      <w:r>
        <w:t xml:space="preserve">mitä haihtuminen laskee?</w:t>
      </w:r>
    </w:p>
    <w:p>
      <w:r>
        <w:rPr>
          <w:b/>
        </w:rPr>
        <w:t xml:space="preserve">Esimerkki 0,5357</w:t>
      </w:r>
    </w:p>
    <w:p>
      <w:r>
        <w:t xml:space="preserve">Tosiasia: joiltakin deuterostomeilta puuttuu hengityselimet.</w:t>
      </w:r>
    </w:p>
    <w:p>
      <w:r>
        <w:rPr>
          <w:b/>
        </w:rPr>
        <w:t xml:space="preserve">Tulos</w:t>
      </w:r>
    </w:p>
    <w:p>
      <w:r>
        <w:t xml:space="preserve">joiltakin puuttuu hengityselimet?</w:t>
      </w:r>
    </w:p>
    <w:p>
      <w:r>
        <w:rPr>
          <w:b/>
        </w:rPr>
        <w:t xml:space="preserve">Esimerkki 0,5358</w:t>
      </w:r>
    </w:p>
    <w:p>
      <w:r>
        <w:t xml:space="preserve">Fakta: proteiineissa on väritöntä ja hajutonta kaasua.</w:t>
      </w:r>
    </w:p>
    <w:p>
      <w:r>
        <w:rPr>
          <w:b/>
        </w:rPr>
        <w:t xml:space="preserve">Tulos</w:t>
      </w:r>
    </w:p>
    <w:p>
      <w:r>
        <w:t xml:space="preserve">mitä proteiineissa on?</w:t>
      </w:r>
    </w:p>
    <w:p>
      <w:r>
        <w:rPr>
          <w:b/>
        </w:rPr>
        <w:t xml:space="preserve">Esimerkki 0,5359</w:t>
      </w:r>
    </w:p>
    <w:p>
      <w:r>
        <w:t xml:space="preserve">Tosiasia: jos neutraali atomi menettää elektronin, muodostuu anioni.</w:t>
      </w:r>
    </w:p>
    <w:p>
      <w:r>
        <w:rPr>
          <w:b/>
        </w:rPr>
        <w:t xml:space="preserve">Tulos</w:t>
      </w:r>
    </w:p>
    <w:p>
      <w:r>
        <w:t xml:space="preserve">Mitä muodostuu, jos neutraali atomi menettää elektronin?</w:t>
      </w:r>
    </w:p>
    <w:p>
      <w:r>
        <w:rPr>
          <w:b/>
        </w:rPr>
        <w:t xml:space="preserve">Esimerkki 0,5360</w:t>
      </w:r>
    </w:p>
    <w:p>
      <w:r>
        <w:t xml:space="preserve">Fakta: Naarasnisäkkäillä on nisät, ja jokaisessa nisässä on yksi aukko.</w:t>
      </w:r>
    </w:p>
    <w:p>
      <w:r>
        <w:rPr>
          <w:b/>
        </w:rPr>
        <w:t xml:space="preserve">Tulos</w:t>
      </w:r>
    </w:p>
    <w:p>
      <w:r>
        <w:t xml:space="preserve">millä on nännit ja kussakin nännissä on yksi aukko?</w:t>
      </w:r>
    </w:p>
    <w:p>
      <w:r>
        <w:rPr>
          <w:b/>
        </w:rPr>
        <w:t xml:space="preserve">Esimerkki 0,5361</w:t>
      </w:r>
    </w:p>
    <w:p>
      <w:r>
        <w:t xml:space="preserve">Tosiasia: aavikoilla on yleensä kirkas sää.</w:t>
      </w:r>
    </w:p>
    <w:p>
      <w:r>
        <w:rPr>
          <w:b/>
        </w:rPr>
        <w:t xml:space="preserve">Tulos</w:t>
      </w:r>
    </w:p>
    <w:p>
      <w:r>
        <w:t xml:space="preserve">missä on yleensä kirkas sää?</w:t>
      </w:r>
    </w:p>
    <w:p>
      <w:r>
        <w:rPr>
          <w:b/>
        </w:rPr>
        <w:t xml:space="preserve">Esimerkki 0,5362</w:t>
      </w:r>
    </w:p>
    <w:p>
      <w:r>
        <w:t xml:space="preserve">Fakta: Kylmävaste syntyy, kun monet lihakset supistuvat vähän kerralla.</w:t>
      </w:r>
    </w:p>
    <w:p>
      <w:r>
        <w:rPr>
          <w:b/>
        </w:rPr>
        <w:t xml:space="preserve">Tulos</w:t>
      </w:r>
    </w:p>
    <w:p>
      <w:r>
        <w:t xml:space="preserve">Vastaus siihen, mitä tapahtuu, kun monet lihakset supistuvat vähän kerralla?</w:t>
      </w:r>
    </w:p>
    <w:p>
      <w:r>
        <w:rPr>
          <w:b/>
        </w:rPr>
        <w:t xml:space="preserve">Esimerkki 0,5363</w:t>
      </w:r>
    </w:p>
    <w:p>
      <w:r>
        <w:t xml:space="preserve">Fakta: Jotain ärsykkeen havaitsemiseen erikoistunutta löytyy pääasiassa ihosta.</w:t>
      </w:r>
    </w:p>
    <w:p>
      <w:r>
        <w:rPr>
          <w:b/>
        </w:rPr>
        <w:t xml:space="preserve">Tulos</w:t>
      </w:r>
    </w:p>
    <w:p>
      <w:r>
        <w:t xml:space="preserve">Jotain ärsykkeen havaitsemiseen erikoistunutta löytyy pääasiassa mistä?</w:t>
      </w:r>
    </w:p>
    <w:p>
      <w:r>
        <w:rPr>
          <w:b/>
        </w:rPr>
        <w:t xml:space="preserve">Esimerkki 0,5364</w:t>
      </w:r>
    </w:p>
    <w:p>
      <w:r>
        <w:t xml:space="preserve">Fakta: Piikkisika ojentaa piikkejään uhatessaan.</w:t>
      </w:r>
    </w:p>
    <w:p>
      <w:r>
        <w:rPr>
          <w:b/>
        </w:rPr>
        <w:t xml:space="preserve">Tulos</w:t>
      </w:r>
    </w:p>
    <w:p>
      <w:r>
        <w:t xml:space="preserve">Mitä piikkisika tekee piikeillään, kun sitä uhataan?</w:t>
      </w:r>
    </w:p>
    <w:p>
      <w:r>
        <w:rPr>
          <w:b/>
        </w:rPr>
        <w:t xml:space="preserve">Esimerkki 0,5365</w:t>
      </w:r>
    </w:p>
    <w:p>
      <w:r>
        <w:t xml:space="preserve">Fakta: Sienet tarvitsevat typpeä.</w:t>
      </w:r>
    </w:p>
    <w:p>
      <w:r>
        <w:rPr>
          <w:b/>
        </w:rPr>
        <w:t xml:space="preserve">Tulos</w:t>
      </w:r>
    </w:p>
    <w:p>
      <w:r>
        <w:t xml:space="preserve">Mitä sienet tarvitsevat?</w:t>
      </w:r>
    </w:p>
    <w:p>
      <w:r>
        <w:rPr>
          <w:b/>
        </w:rPr>
        <w:t xml:space="preserve">Esimerkki 0,5366</w:t>
      </w:r>
    </w:p>
    <w:p>
      <w:r>
        <w:t xml:space="preserve">Fakta: Kuva peilissä muodostuu heijastamalla sähkömagneettista energiaa.</w:t>
      </w:r>
    </w:p>
    <w:p>
      <w:r>
        <w:rPr>
          <w:b/>
        </w:rPr>
        <w:t xml:space="preserve">Tulos</w:t>
      </w:r>
    </w:p>
    <w:p>
      <w:r>
        <w:t xml:space="preserve">Mitä peilikuva heijastaa?</w:t>
      </w:r>
    </w:p>
    <w:p>
      <w:r>
        <w:rPr>
          <w:b/>
        </w:rPr>
        <w:t xml:space="preserve">Esimerkki 0,5367</w:t>
      </w:r>
    </w:p>
    <w:p>
      <w:r>
        <w:t xml:space="preserve">Tosiasia: Kuumilla, kuivilla aavikoilla kasvavat kasvit varastoivat vettä varteen.</w:t>
      </w:r>
    </w:p>
    <w:p>
      <w:r>
        <w:rPr>
          <w:b/>
        </w:rPr>
        <w:t xml:space="preserve">Tulos</w:t>
      </w:r>
    </w:p>
    <w:p>
      <w:r>
        <w:t xml:space="preserve">Mihin kuumilla, kuivilla aavikoilla kasvavat kasvit varastoivat vettä?</w:t>
      </w:r>
    </w:p>
    <w:p>
      <w:r>
        <w:rPr>
          <w:b/>
        </w:rPr>
        <w:t xml:space="preserve">Esimerkki 0,5368</w:t>
      </w:r>
    </w:p>
    <w:p>
      <w:r>
        <w:t xml:space="preserve">Fakta: Leivänpaahtimet muuttavat sähköenergian energiaksi, jolla voidaan myös sytyttää ja valmistaa ruokaa.</w:t>
      </w:r>
    </w:p>
    <w:p>
      <w:r>
        <w:rPr>
          <w:b/>
        </w:rPr>
        <w:t xml:space="preserve">Tulos</w:t>
      </w:r>
    </w:p>
    <w:p>
      <w:r>
        <w:t xml:space="preserve">Mitä leivänpaahtimet muuttavat energiaksi, jolla voi myös sytyttää ja valmistaa ruokaa?</w:t>
      </w:r>
    </w:p>
    <w:p>
      <w:r>
        <w:rPr>
          <w:b/>
        </w:rPr>
        <w:t xml:space="preserve">Esimerkki 0,5369</w:t>
      </w:r>
    </w:p>
    <w:p>
      <w:r>
        <w:t xml:space="preserve">Tosiasia: useimmat pihalamput muuttavat sähkön valoksi hehkulangan avulla.</w:t>
      </w:r>
    </w:p>
    <w:p>
      <w:r>
        <w:rPr>
          <w:b/>
        </w:rPr>
        <w:t xml:space="preserve">Tulos</w:t>
      </w:r>
    </w:p>
    <w:p>
      <w:r>
        <w:t xml:space="preserve">Millä pihalamput muuttavat sähkön valoksi?</w:t>
      </w:r>
    </w:p>
    <w:p>
      <w:r>
        <w:rPr>
          <w:b/>
        </w:rPr>
        <w:t xml:space="preserve">Esimerkki 0,5370</w:t>
      </w:r>
    </w:p>
    <w:p>
      <w:r>
        <w:t xml:space="preserve">Tosiasia: sukusolut kohtaavat putkissa.</w:t>
      </w:r>
    </w:p>
    <w:p>
      <w:r>
        <w:rPr>
          <w:b/>
        </w:rPr>
        <w:t xml:space="preserve">Tulos</w:t>
      </w:r>
    </w:p>
    <w:p>
      <w:r>
        <w:t xml:space="preserve">missä sukusolut kohtaavat?</w:t>
      </w:r>
    </w:p>
    <w:p>
      <w:r>
        <w:rPr>
          <w:b/>
        </w:rPr>
        <w:t xml:space="preserve">Esimerkki 0,5371</w:t>
      </w:r>
    </w:p>
    <w:p>
      <w:r>
        <w:t xml:space="preserve">Fakta: jotkin aerosolit voivat laskea lämpötiloja estämällä auringonvalon.</w:t>
      </w:r>
    </w:p>
    <w:p>
      <w:r>
        <w:rPr>
          <w:b/>
        </w:rPr>
        <w:t xml:space="preserve">Tulos</w:t>
      </w:r>
    </w:p>
    <w:p>
      <w:r>
        <w:t xml:space="preserve">jotkin aerosolit voivat alentaa lämpötiloja estämällä mitä?</w:t>
      </w:r>
    </w:p>
    <w:p>
      <w:r>
        <w:rPr>
          <w:b/>
        </w:rPr>
        <w:t xml:space="preserve">Esimerkki 0.5372</w:t>
      </w:r>
    </w:p>
    <w:p>
      <w:r>
        <w:t xml:space="preserve">Tosiasia: Ruoan pitäminen tuoreena pitkään on suuri sähkönkuluttaja.</w:t>
      </w:r>
    </w:p>
    <w:p>
      <w:r>
        <w:rPr>
          <w:b/>
        </w:rPr>
        <w:t xml:space="preserve">Tulos</w:t>
      </w:r>
    </w:p>
    <w:p>
      <w:r>
        <w:t xml:space="preserve">Minkä pääkäyttäjä on ruoan tuoreena pitäminen?</w:t>
      </w:r>
    </w:p>
    <w:p>
      <w:r>
        <w:rPr>
          <w:b/>
        </w:rPr>
        <w:t xml:space="preserve">Esimerkki 0,5373</w:t>
      </w:r>
    </w:p>
    <w:p>
      <w:r>
        <w:t xml:space="preserve">Fakta: Antarktiksen lähistöllä asuvilla ihmisillä on nyt kohonnut ihosyöpäriski lisääntyneen ultraviolettisäteilyn vuoksi.</w:t>
      </w:r>
    </w:p>
    <w:p>
      <w:r>
        <w:rPr>
          <w:b/>
        </w:rPr>
        <w:t xml:space="preserve">Tulos</w:t>
      </w:r>
    </w:p>
    <w:p>
      <w:r>
        <w:t xml:space="preserve">Miksi Antarktiksen lähellä asuvien riski sairastua ihosyöpään on kasvanut?</w:t>
      </w:r>
    </w:p>
    <w:p>
      <w:r>
        <w:rPr>
          <w:b/>
        </w:rPr>
        <w:t xml:space="preserve">Esimerkki 0,5374</w:t>
      </w:r>
    </w:p>
    <w:p>
      <w:r>
        <w:t xml:space="preserve">Fakta: Muutos tapahtuu luonnonvalinnaksi kutsutun prosessin avulla.</w:t>
      </w:r>
    </w:p>
    <w:p>
      <w:r>
        <w:rPr>
          <w:b/>
        </w:rPr>
        <w:t xml:space="preserve">Tulos</w:t>
      </w:r>
    </w:p>
    <w:p>
      <w:r>
        <w:t xml:space="preserve">Eläinten muuttuminen tapahtuu prosessilla, jota kutsutaan miksi?</w:t>
      </w:r>
    </w:p>
    <w:p>
      <w:r>
        <w:rPr>
          <w:b/>
        </w:rPr>
        <w:t xml:space="preserve">Esimerkki 0,5375</w:t>
      </w:r>
    </w:p>
    <w:p>
      <w:r>
        <w:t xml:space="preserve">Fakta: Selkärankaisilla niveljalkaisilla on selkäranka.</w:t>
      </w:r>
    </w:p>
    <w:p>
      <w:r>
        <w:rPr>
          <w:b/>
        </w:rPr>
        <w:t xml:space="preserve">Tulos</w:t>
      </w:r>
    </w:p>
    <w:p>
      <w:r>
        <w:t xml:space="preserve">Mikä osa luustosta on selkärankaisten niveljalkaisilla?</w:t>
      </w:r>
    </w:p>
    <w:p>
      <w:r>
        <w:rPr>
          <w:b/>
        </w:rPr>
        <w:t xml:space="preserve">Esimerkki 0,5376</w:t>
      </w:r>
    </w:p>
    <w:p>
      <w:r>
        <w:t xml:space="preserve">Fakta: Evoluutio on elävien olentojen geneettisten ominaisuuksien muuttumista ajan myötä.</w:t>
      </w:r>
    </w:p>
    <w:p>
      <w:r>
        <w:rPr>
          <w:b/>
        </w:rPr>
        <w:t xml:space="preserve">Tulos</w:t>
      </w:r>
    </w:p>
    <w:p>
      <w:r>
        <w:t xml:space="preserve">Evoluutio on muutos elävien olentojen geneettisissä ominaisuuksissa minkä ajan kuluessa?</w:t>
      </w:r>
    </w:p>
    <w:p>
      <w:r>
        <w:rPr>
          <w:b/>
        </w:rPr>
        <w:t xml:space="preserve">Esimerkki 0.5377</w:t>
      </w:r>
    </w:p>
    <w:p>
      <w:r>
        <w:t xml:space="preserve">Fakta: Kitkasta aiheutuu energian menetys.</w:t>
      </w:r>
    </w:p>
    <w:p>
      <w:r>
        <w:rPr>
          <w:b/>
        </w:rPr>
        <w:t xml:space="preserve">Tulos</w:t>
      </w:r>
    </w:p>
    <w:p>
      <w:r>
        <w:t xml:space="preserve">Mitä kitka saa asiat menettämään?</w:t>
      </w:r>
    </w:p>
    <w:p>
      <w:r>
        <w:rPr>
          <w:b/>
        </w:rPr>
        <w:t xml:space="preserve">Esimerkki 0.5378</w:t>
      </w:r>
    </w:p>
    <w:p>
      <w:r>
        <w:t xml:space="preserve">Fakta: Makroevoluutiota voi tapahtua taksonomisella tasolla, jota kutsutaan suvuksi.</w:t>
      </w:r>
    </w:p>
    <w:p>
      <w:r>
        <w:rPr>
          <w:b/>
        </w:rPr>
        <w:t xml:space="preserve">Tulos</w:t>
      </w:r>
    </w:p>
    <w:p>
      <w:r>
        <w:t xml:space="preserve">Makroevoluutio voi tapahtua taksonomisella tasolla nimeltä:?</w:t>
      </w:r>
    </w:p>
    <w:p>
      <w:r>
        <w:rPr>
          <w:b/>
        </w:rPr>
        <w:t xml:space="preserve">Esimerkki 0,5379</w:t>
      </w:r>
    </w:p>
    <w:p>
      <w:r>
        <w:t xml:space="preserve">Fakta: Suot, rämeet ja rämeet ovat erittäin tärkeitä eliölajeja.</w:t>
      </w:r>
    </w:p>
    <w:p>
      <w:r>
        <w:rPr>
          <w:b/>
        </w:rPr>
        <w:t xml:space="preserve">Tulos</w:t>
      </w:r>
    </w:p>
    <w:p>
      <w:r>
        <w:t xml:space="preserve">Mitkä ovat tärkeitä biomeja?</w:t>
      </w:r>
    </w:p>
    <w:p>
      <w:r>
        <w:rPr>
          <w:b/>
        </w:rPr>
        <w:t xml:space="preserve">Esimerkki 0.5380</w:t>
      </w:r>
    </w:p>
    <w:p>
      <w:r>
        <w:t xml:space="preserve">Tosiasia: Tulen lietsominen lisää sen polttoainetta.</w:t>
      </w:r>
    </w:p>
    <w:p>
      <w:r>
        <w:rPr>
          <w:b/>
        </w:rPr>
        <w:t xml:space="preserve">Tulos</w:t>
      </w:r>
    </w:p>
    <w:p>
      <w:r>
        <w:t xml:space="preserve">Mitä polttoainetta tulipalon lietsominen antaa?</w:t>
      </w:r>
    </w:p>
    <w:p>
      <w:r>
        <w:rPr>
          <w:b/>
        </w:rPr>
        <w:t xml:space="preserve">Esimerkki 0,5381</w:t>
      </w:r>
    </w:p>
    <w:p>
      <w:r>
        <w:t xml:space="preserve">Tosiasia: vesieliöiden elinympäristöt muodostuvat veden siirtäessä sedimenttiä alavirtaan.</w:t>
      </w:r>
    </w:p>
    <w:p>
      <w:r>
        <w:rPr>
          <w:b/>
        </w:rPr>
        <w:t xml:space="preserve">Tulos</w:t>
      </w:r>
    </w:p>
    <w:p>
      <w:r>
        <w:t xml:space="preserve">Vesi, joka siirtää sedimenttiä alavirtaan, voi muodostaa?</w:t>
      </w:r>
    </w:p>
    <w:p>
      <w:r>
        <w:rPr>
          <w:b/>
        </w:rPr>
        <w:t xml:space="preserve">Esimerkki 0,5382</w:t>
      </w:r>
    </w:p>
    <w:p>
      <w:r>
        <w:t xml:space="preserve">Fakta: Maan kallistuminen pyörivän akselinsa ympäri aiheuttaa sään muuttumisen.</w:t>
      </w:r>
    </w:p>
    <w:p>
      <w:r>
        <w:rPr>
          <w:b/>
        </w:rPr>
        <w:t xml:space="preserve">Tulos</w:t>
      </w:r>
    </w:p>
    <w:p>
      <w:r>
        <w:t xml:space="preserve">Mikä luonnonilmiö johtuu siitä, että maapallo on kallistunut pyörivälle akselille?</w:t>
      </w:r>
    </w:p>
    <w:p>
      <w:r>
        <w:rPr>
          <w:b/>
        </w:rPr>
        <w:t xml:space="preserve">Esimerkki 0,5383</w:t>
      </w:r>
    </w:p>
    <w:p>
      <w:r>
        <w:t xml:space="preserve">Fakta: Jarrut pysäyttävät ajoneuvoja liikettä vastustavalla voimalla.</w:t>
      </w:r>
    </w:p>
    <w:p>
      <w:r>
        <w:rPr>
          <w:b/>
        </w:rPr>
        <w:t xml:space="preserve">Tulos</w:t>
      </w:r>
    </w:p>
    <w:p>
      <w:r>
        <w:t xml:space="preserve">Millä liikettä vastustavaa voimaa käytetään ajoneuvojen pysäyttämiseen?</w:t>
      </w:r>
    </w:p>
    <w:p>
      <w:r>
        <w:rPr>
          <w:b/>
        </w:rPr>
        <w:t xml:space="preserve">Esimerkki 0,5384</w:t>
      </w:r>
    </w:p>
    <w:p>
      <w:r>
        <w:t xml:space="preserve">Tosiasia: ikivihreät kasvit ovat verisuonikasveja, jotka tuottavat siemeniä käpyissä.</w:t>
      </w:r>
    </w:p>
    <w:p>
      <w:r>
        <w:rPr>
          <w:b/>
        </w:rPr>
        <w:t xml:space="preserve">Tulos</w:t>
      </w:r>
    </w:p>
    <w:p>
      <w:r>
        <w:t xml:space="preserve">Mitkä ovat verisuonikasveja, jotka tuottavat siemeniä kävyissä?</w:t>
      </w:r>
    </w:p>
    <w:p>
      <w:r>
        <w:rPr>
          <w:b/>
        </w:rPr>
        <w:t xml:space="preserve">Esimerkki 0,5385</w:t>
      </w:r>
    </w:p>
    <w:p>
      <w:r>
        <w:t xml:space="preserve">Tosiasia: Jos kappale on kiinteän aineen sulamislämpötilan alapuolella, se on kiinteä.</w:t>
      </w:r>
    </w:p>
    <w:p>
      <w:r>
        <w:rPr>
          <w:b/>
        </w:rPr>
        <w:t xml:space="preserve">Tulos</w:t>
      </w:r>
    </w:p>
    <w:p>
      <w:r>
        <w:t xml:space="preserve">Jos esine on alle esineen sulamislämpötilan, mikä se on?</w:t>
      </w:r>
    </w:p>
    <w:p>
      <w:r>
        <w:rPr>
          <w:b/>
        </w:rPr>
        <w:t xml:space="preserve">Esimerkki 0.5386</w:t>
      </w:r>
    </w:p>
    <w:p>
      <w:r>
        <w:t xml:space="preserve">Fakta: H2O:ta tarvitaan kaikkeen elämään maapallolla.</w:t>
      </w:r>
    </w:p>
    <w:p>
      <w:r>
        <w:rPr>
          <w:b/>
        </w:rPr>
        <w:t xml:space="preserve">Tulos</w:t>
      </w:r>
    </w:p>
    <w:p>
      <w:r>
        <w:t xml:space="preserve">Mitä kaikkea elämää maapallolla tarvitaan?</w:t>
      </w:r>
    </w:p>
    <w:p>
      <w:r>
        <w:rPr>
          <w:b/>
        </w:rPr>
        <w:t xml:space="preserve">Esimerkki 0,5387</w:t>
      </w:r>
    </w:p>
    <w:p>
      <w:r>
        <w:t xml:space="preserve">Fakta: DNA sisältää periytyviä ohjeita proteiineja varten.</w:t>
      </w:r>
    </w:p>
    <w:p>
      <w:r>
        <w:rPr>
          <w:b/>
        </w:rPr>
        <w:t xml:space="preserve">Tulos</w:t>
      </w:r>
    </w:p>
    <w:p>
      <w:r>
        <w:t xml:space="preserve">Minkälainen happo sisältää proteiinien perimäohjeet?</w:t>
      </w:r>
    </w:p>
    <w:p>
      <w:r>
        <w:rPr>
          <w:b/>
        </w:rPr>
        <w:t xml:space="preserve">Esimerkki 0.5388</w:t>
      </w:r>
    </w:p>
    <w:p>
      <w:r>
        <w:t xml:space="preserve">Tosiasia: naaras saniaiset voivat tuottaa munia kukkien munasarjoihin.</w:t>
      </w:r>
    </w:p>
    <w:p>
      <w:r>
        <w:rPr>
          <w:b/>
        </w:rPr>
        <w:t xml:space="preserve">Tulos</w:t>
      </w:r>
    </w:p>
    <w:p>
      <w:r>
        <w:t xml:space="preserve">Mikä voi tuottaa munasoluja kukkien munasarjoissa?</w:t>
      </w:r>
    </w:p>
    <w:p>
      <w:r>
        <w:rPr>
          <w:b/>
        </w:rPr>
        <w:t xml:space="preserve">Esimerkki 0.5389</w:t>
      </w:r>
    </w:p>
    <w:p>
      <w:r>
        <w:t xml:space="preserve">Tosiasia: kun pallonpuolisko on kallistunut poispäin auringosta, kyseisellä pallonpuoliskolla on kylmempi sää.</w:t>
      </w:r>
    </w:p>
    <w:p>
      <w:r>
        <w:rPr>
          <w:b/>
        </w:rPr>
        <w:t xml:space="preserve">Tulos</w:t>
      </w:r>
    </w:p>
    <w:p>
      <w:r>
        <w:t xml:space="preserve">Kun pallonpuolisko on kallistettu poispäin auringosta, mitä tapahtuu?</w:t>
      </w:r>
    </w:p>
    <w:p>
      <w:r>
        <w:rPr>
          <w:b/>
        </w:rPr>
        <w:t xml:space="preserve">Esimerkki 0,5390</w:t>
      </w:r>
    </w:p>
    <w:p>
      <w:r>
        <w:t xml:space="preserve">Fakta: Gravesin tauti lisää elimistön aineenvaihduntaa.</w:t>
      </w:r>
    </w:p>
    <w:p>
      <w:r>
        <w:rPr>
          <w:b/>
        </w:rPr>
        <w:t xml:space="preserve">Tulos</w:t>
      </w:r>
    </w:p>
    <w:p>
      <w:r>
        <w:t xml:space="preserve">Mikä voi aiheuttaa yliaktiivisen aineenvaihdunnan?</w:t>
      </w:r>
    </w:p>
    <w:p>
      <w:r>
        <w:rPr>
          <w:b/>
        </w:rPr>
        <w:t xml:space="preserve">Esimerkki 0,5391</w:t>
      </w:r>
    </w:p>
    <w:p>
      <w:r>
        <w:t xml:space="preserve">Fakta: Sappirakon yksi tehtävä on vähentää ruoan happamuutta.</w:t>
      </w:r>
    </w:p>
    <w:p>
      <w:r>
        <w:rPr>
          <w:b/>
        </w:rPr>
        <w:t xml:space="preserve">Tulos</w:t>
      </w:r>
    </w:p>
    <w:p>
      <w:r>
        <w:t xml:space="preserve">Mikä on yksi sappirakon tehtävä?</w:t>
      </w:r>
    </w:p>
    <w:p>
      <w:r>
        <w:rPr>
          <w:b/>
        </w:rPr>
        <w:t xml:space="preserve">Esimerkki 0,5392</w:t>
      </w:r>
    </w:p>
    <w:p>
      <w:r>
        <w:t xml:space="preserve">Tosiasia: Sammalet, maksaruohot ja sarviruohot ovat kosteiden elinympäristöjen kapeilla paikoilla.</w:t>
      </w:r>
    </w:p>
    <w:p>
      <w:r>
        <w:rPr>
          <w:b/>
        </w:rPr>
        <w:t xml:space="preserve">Tulos</w:t>
      </w:r>
    </w:p>
    <w:p>
      <w:r>
        <w:t xml:space="preserve">Minkälaista elinympäristöä sammalet, maksaruohot ja sarviruohot suosivat?</w:t>
      </w:r>
    </w:p>
    <w:p>
      <w:r>
        <w:rPr>
          <w:b/>
        </w:rPr>
        <w:t xml:space="preserve">Esimerkki 0,5393</w:t>
      </w:r>
    </w:p>
    <w:p>
      <w:r>
        <w:t xml:space="preserve">Tosiasia: eläimet tarvitsevat ruokaa liikkuakseen.</w:t>
      </w:r>
    </w:p>
    <w:p>
      <w:r>
        <w:rPr>
          <w:b/>
        </w:rPr>
        <w:t xml:space="preserve">Tulos</w:t>
      </w:r>
    </w:p>
    <w:p>
      <w:r>
        <w:t xml:space="preserve">Mitä eläimet tarvitsevat liikkumiseen?</w:t>
      </w:r>
    </w:p>
    <w:p>
      <w:r>
        <w:rPr>
          <w:b/>
        </w:rPr>
        <w:t xml:space="preserve">Esimerkki 0,5394</w:t>
      </w:r>
    </w:p>
    <w:p>
      <w:r>
        <w:t xml:space="preserve">Tosiasia: laakso muodostuu eroosion vaikutuksesta.</w:t>
      </w:r>
    </w:p>
    <w:p>
      <w:r>
        <w:rPr>
          <w:b/>
        </w:rPr>
        <w:t xml:space="preserve">Tulos</w:t>
      </w:r>
    </w:p>
    <w:p>
      <w:r>
        <w:t xml:space="preserve">Laakso muodostuu?</w:t>
      </w:r>
    </w:p>
    <w:p>
      <w:r>
        <w:rPr>
          <w:b/>
        </w:rPr>
        <w:t xml:space="preserve">Esimerkki 0,5395</w:t>
      </w:r>
    </w:p>
    <w:p>
      <w:r>
        <w:t xml:space="preserve">Fakta: Kuun vetovoima Maan valtameriin aiheuttaa veden pystysuuntaista liikettä.</w:t>
      </w:r>
    </w:p>
    <w:p>
      <w:r>
        <w:rPr>
          <w:b/>
        </w:rPr>
        <w:t xml:space="preserve">Tulos</w:t>
      </w:r>
    </w:p>
    <w:p>
      <w:r>
        <w:t xml:space="preserve">Kuun vetovoima maapallon valtameriin aiheuttaa minkä pystysuuntaisen liikkeen?</w:t>
      </w:r>
    </w:p>
    <w:p>
      <w:r>
        <w:rPr>
          <w:b/>
        </w:rPr>
        <w:t xml:space="preserve">Esimerkki 0,5396</w:t>
      </w:r>
    </w:p>
    <w:p>
      <w:r>
        <w:t xml:space="preserve">Tosiasia: eläinplankton syö pieniä kasveja.</w:t>
      </w:r>
    </w:p>
    <w:p>
      <w:r>
        <w:rPr>
          <w:b/>
        </w:rPr>
        <w:t xml:space="preserve">Tulos</w:t>
      </w:r>
    </w:p>
    <w:p>
      <w:r>
        <w:t xml:space="preserve">Mitä eläinplankton syö?</w:t>
      </w:r>
    </w:p>
    <w:p>
      <w:r>
        <w:rPr>
          <w:b/>
        </w:rPr>
        <w:t xml:space="preserve">Esimerkki 0,5397</w:t>
      </w:r>
    </w:p>
    <w:p>
      <w:r>
        <w:t xml:space="preserve">Fakta: Musta aukko muodostuu, kun suuren massan omaava taivaankappale romahtaa.</w:t>
      </w:r>
    </w:p>
    <w:p>
      <w:r>
        <w:rPr>
          <w:b/>
        </w:rPr>
        <w:t xml:space="preserve">Tulos</w:t>
      </w:r>
    </w:p>
    <w:p>
      <w:r>
        <w:t xml:space="preserve">Mitä syntyy, kun suuren massan omaava taivaankappale romahtaa?</w:t>
      </w:r>
    </w:p>
    <w:p>
      <w:r>
        <w:rPr>
          <w:b/>
        </w:rPr>
        <w:t xml:space="preserve">Esimerkki 0.5398</w:t>
      </w:r>
    </w:p>
    <w:p>
      <w:r>
        <w:t xml:space="preserve">Fakta: Kasvit havaitsevat maapallon pyörimisen ja reagoivat siihen.</w:t>
      </w:r>
    </w:p>
    <w:p>
      <w:r>
        <w:rPr>
          <w:b/>
        </w:rPr>
        <w:t xml:space="preserve">Tulos</w:t>
      </w:r>
    </w:p>
    <w:p>
      <w:r>
        <w:t xml:space="preserve">Kasvit havaitsevat ja reagoivat?</w:t>
      </w:r>
    </w:p>
    <w:p>
      <w:r>
        <w:rPr>
          <w:b/>
        </w:rPr>
        <w:t xml:space="preserve">Esimerkki 0.5399</w:t>
      </w:r>
    </w:p>
    <w:p>
      <w:r>
        <w:t xml:space="preserve">Fakta: Kasvien lisääntyminen edellyttää hyönteisiä ja kolibreja.</w:t>
      </w:r>
    </w:p>
    <w:p>
      <w:r>
        <w:rPr>
          <w:b/>
        </w:rPr>
        <w:t xml:space="preserve">Tulos</w:t>
      </w:r>
    </w:p>
    <w:p>
      <w:r>
        <w:t xml:space="preserve">Mitä hyönteiset ja kolibrit tarvitsevat lisääntyäkseen?</w:t>
      </w:r>
    </w:p>
    <w:p>
      <w:r>
        <w:rPr>
          <w:b/>
        </w:rPr>
        <w:t xml:space="preserve">Esimerkki 0,5400</w:t>
      </w:r>
    </w:p>
    <w:p>
      <w:r>
        <w:t xml:space="preserve">Tosiasia: Ruoan kypsentäminen voi pidentää sen säilyvyyttä.</w:t>
      </w:r>
    </w:p>
    <w:p>
      <w:r>
        <w:rPr>
          <w:b/>
        </w:rPr>
        <w:t xml:space="preserve">Tulos</w:t>
      </w:r>
    </w:p>
    <w:p>
      <w:r>
        <w:t xml:space="preserve">Miten voit pidentää elintarvikkeiden säilyvyyttä?</w:t>
      </w:r>
    </w:p>
    <w:p>
      <w:r>
        <w:rPr>
          <w:b/>
        </w:rPr>
        <w:t xml:space="preserve">Esimerkki 0.5401</w:t>
      </w:r>
    </w:p>
    <w:p>
      <w:r>
        <w:t xml:space="preserve">Fakta: Aineenvaihduntajätteet voivat poistua kehosta sulkijalihaksen kautta.</w:t>
      </w:r>
    </w:p>
    <w:p>
      <w:r>
        <w:rPr>
          <w:b/>
        </w:rPr>
        <w:t xml:space="preserve">Tulos</w:t>
      </w:r>
    </w:p>
    <w:p>
      <w:r>
        <w:t xml:space="preserve">Aineenvaihdunnan jätetuotteet voivat poistua elimistöstä?</w:t>
      </w:r>
    </w:p>
    <w:p>
      <w:r>
        <w:rPr>
          <w:b/>
        </w:rPr>
        <w:t xml:space="preserve">Esimerkki 0.5402</w:t>
      </w:r>
    </w:p>
    <w:p>
      <w:r>
        <w:t xml:space="preserve">Tosiasia: H2O-höyryn jäähdytys aiheuttaa H2O-höyryn tiivistymisen.</w:t>
      </w:r>
    </w:p>
    <w:p>
      <w:r>
        <w:rPr>
          <w:b/>
        </w:rPr>
        <w:t xml:space="preserve">Tulos</w:t>
      </w:r>
    </w:p>
    <w:p>
      <w:r>
        <w:t xml:space="preserve">minkälainen höyryn jäähdytys aiheuttaa höyryn tiivistymisen?</w:t>
      </w:r>
    </w:p>
    <w:p>
      <w:r>
        <w:rPr>
          <w:b/>
        </w:rPr>
        <w:t xml:space="preserve">Esimerkki 0.5403</w:t>
      </w:r>
    </w:p>
    <w:p>
      <w:r>
        <w:t xml:space="preserve">Fakta: Kaikki kemialliset reaktiot vaativat aluksi energiaa, jotta reaktio saadaan käyntiin.</w:t>
      </w:r>
    </w:p>
    <w:p>
      <w:r>
        <w:rPr>
          <w:b/>
        </w:rPr>
        <w:t xml:space="preserve">Tulos</w:t>
      </w:r>
    </w:p>
    <w:p>
      <w:r>
        <w:t xml:space="preserve">Kaikki kemialliset reaktiot vaativat aluksi energian syöttöä, jotta reaktio saadaan mitä?</w:t>
      </w:r>
    </w:p>
    <w:p>
      <w:r>
        <w:rPr>
          <w:b/>
        </w:rPr>
        <w:t xml:space="preserve">Esimerkki 0.5404</w:t>
      </w:r>
    </w:p>
    <w:p>
      <w:r>
        <w:t xml:space="preserve">Fakta: Sää tarkoittaa planeetan ympärillä olevan kaasukerroksen olosuhteita.</w:t>
      </w:r>
    </w:p>
    <w:p>
      <w:r>
        <w:rPr>
          <w:b/>
        </w:rPr>
        <w:t xml:space="preserve">Tulos</w:t>
      </w:r>
    </w:p>
    <w:p>
      <w:r>
        <w:t xml:space="preserve">Mitä kutsutaan planeetan ympärillä olevan kaasukerroksen olosuhteiksi?</w:t>
      </w:r>
    </w:p>
    <w:p>
      <w:r>
        <w:rPr>
          <w:b/>
        </w:rPr>
        <w:t xml:space="preserve">Esimerkki 0,5405</w:t>
      </w:r>
    </w:p>
    <w:p>
      <w:r>
        <w:t xml:space="preserve">Fakta: Nematoda-heimoilla on täydelliset ruoansulatuskanavat.</w:t>
      </w:r>
    </w:p>
    <w:p>
      <w:r>
        <w:rPr>
          <w:b/>
        </w:rPr>
        <w:t xml:space="preserve">Tulos</w:t>
      </w:r>
    </w:p>
    <w:p>
      <w:r>
        <w:t xml:space="preserve">Mikä seuraavista on Nematoda?</w:t>
      </w:r>
    </w:p>
    <w:p>
      <w:r>
        <w:rPr>
          <w:b/>
        </w:rPr>
        <w:t xml:space="preserve">Esimerkki 0.5406</w:t>
      </w:r>
    </w:p>
    <w:p>
      <w:r>
        <w:t xml:space="preserve">Tosiasia: kalat syövät elintarvikkeita, joiden elinkaari vaihtelee.</w:t>
      </w:r>
    </w:p>
    <w:p>
      <w:r>
        <w:rPr>
          <w:b/>
        </w:rPr>
        <w:t xml:space="preserve">Tulos</w:t>
      </w:r>
    </w:p>
    <w:p>
      <w:r>
        <w:t xml:space="preserve">kalat syövät monipuolisia ruokia mitä?</w:t>
      </w:r>
    </w:p>
    <w:p>
      <w:r>
        <w:rPr>
          <w:b/>
        </w:rPr>
        <w:t xml:space="preserve">Esimerkki 0.5407</w:t>
      </w:r>
    </w:p>
    <w:p>
      <w:r>
        <w:t xml:space="preserve">Tosiasia: kivet voidaan muotoilla uudelleen.</w:t>
      </w:r>
    </w:p>
    <w:p>
      <w:r>
        <w:rPr>
          <w:b/>
        </w:rPr>
        <w:t xml:space="preserve">Tulos</w:t>
      </w:r>
    </w:p>
    <w:p>
      <w:r>
        <w:t xml:space="preserve">mitä kiville voidaan tehdä?</w:t>
      </w:r>
    </w:p>
    <w:p>
      <w:r>
        <w:rPr>
          <w:b/>
        </w:rPr>
        <w:t xml:space="preserve">Esimerkki 0.5408</w:t>
      </w:r>
    </w:p>
    <w:p>
      <w:r>
        <w:t xml:space="preserve">Tosiasia: syöpäsolut tuottavat vasta-aineita.</w:t>
      </w:r>
    </w:p>
    <w:p>
      <w:r>
        <w:rPr>
          <w:b/>
        </w:rPr>
        <w:t xml:space="preserve">Tulos</w:t>
      </w:r>
    </w:p>
    <w:p>
      <w:r>
        <w:t xml:space="preserve">Mitä syöpäsolut tuottavat?</w:t>
      </w:r>
    </w:p>
    <w:p>
      <w:r>
        <w:rPr>
          <w:b/>
        </w:rPr>
        <w:t xml:space="preserve">Esimerkki 0.5409</w:t>
      </w:r>
    </w:p>
    <w:p>
      <w:r>
        <w:t xml:space="preserve">Fakta: Metsät sitovat luonnostaan hiiltä.</w:t>
      </w:r>
    </w:p>
    <w:p>
      <w:r>
        <w:rPr>
          <w:b/>
        </w:rPr>
        <w:t xml:space="preserve">Tulos</w:t>
      </w:r>
    </w:p>
    <w:p>
      <w:r>
        <w:t xml:space="preserve">Mitä metsät pitävät luonnostaan yllä?</w:t>
      </w:r>
    </w:p>
    <w:p>
      <w:r>
        <w:rPr>
          <w:b/>
        </w:rPr>
        <w:t xml:space="preserve">Esimerkki 0,5410</w:t>
      </w:r>
    </w:p>
    <w:p>
      <w:r>
        <w:t xml:space="preserve">Tosiasia: useimpien kalojen luusto on vähemmän joustava mutta vahvempi kuin haiden.</w:t>
      </w:r>
    </w:p>
    <w:p>
      <w:r>
        <w:rPr>
          <w:b/>
        </w:rPr>
        <w:t xml:space="preserve">Tulos</w:t>
      </w:r>
    </w:p>
    <w:p>
      <w:r>
        <w:t xml:space="preserve">Millä on vähemmän joustava mutta vahvempi luuranko kuin hailla?</w:t>
      </w:r>
    </w:p>
    <w:p>
      <w:r>
        <w:rPr>
          <w:b/>
        </w:rPr>
        <w:t xml:space="preserve">Esimerkki 0,5411</w:t>
      </w:r>
    </w:p>
    <w:p>
      <w:r>
        <w:t xml:space="preserve">Fakta: Mehiläiset ovat välttämättömiä viljelykasvien lisääntymiselle.</w:t>
      </w:r>
    </w:p>
    <w:p>
      <w:r>
        <w:rPr>
          <w:b/>
        </w:rPr>
        <w:t xml:space="preserve">Tulos</w:t>
      </w:r>
    </w:p>
    <w:p>
      <w:r>
        <w:t xml:space="preserve">Mihin hyönteisiin viljelykasvien lisääntyminen perustuu?</w:t>
      </w:r>
    </w:p>
    <w:p>
      <w:r>
        <w:rPr>
          <w:b/>
        </w:rPr>
        <w:t xml:space="preserve">Esimerkki 0.5412</w:t>
      </w:r>
    </w:p>
    <w:p>
      <w:r>
        <w:t xml:space="preserve">Fakta: jääkarhu voi elää arktisella alueella.</w:t>
      </w:r>
    </w:p>
    <w:p>
      <w:r>
        <w:rPr>
          <w:b/>
        </w:rPr>
        <w:t xml:space="preserve">Tulos</w:t>
      </w:r>
    </w:p>
    <w:p>
      <w:r>
        <w:t xml:space="preserve">Missä jääkarhut voivat elää?</w:t>
      </w:r>
    </w:p>
    <w:p>
      <w:r>
        <w:rPr>
          <w:b/>
        </w:rPr>
        <w:t xml:space="preserve">Esimerkki 0,5413</w:t>
      </w:r>
    </w:p>
    <w:p>
      <w:r>
        <w:t xml:space="preserve">Fakta: dendriitit käyttävät sähköä.</w:t>
      </w:r>
    </w:p>
    <w:p>
      <w:r>
        <w:rPr>
          <w:b/>
        </w:rPr>
        <w:t xml:space="preserve">Tulos</w:t>
      </w:r>
    </w:p>
    <w:p>
      <w:r>
        <w:t xml:space="preserve">Mikä käyttää sähköä?</w:t>
      </w:r>
    </w:p>
    <w:p>
      <w:r>
        <w:rPr>
          <w:b/>
        </w:rPr>
        <w:t xml:space="preserve">Esimerkki 0.5414</w:t>
      </w:r>
    </w:p>
    <w:p>
      <w:r>
        <w:t xml:space="preserve">Fakta: Jotain Tiibetin ja Burman rajalla sijaitsevaa on muodostunut kallion taittumisesta.</w:t>
      </w:r>
    </w:p>
    <w:p>
      <w:r>
        <w:rPr>
          <w:b/>
        </w:rPr>
        <w:t xml:space="preserve">Tulos</w:t>
      </w:r>
    </w:p>
    <w:p>
      <w:r>
        <w:t xml:space="preserve">Mikä muodostui kallion taittumisen seurauksena?</w:t>
      </w:r>
    </w:p>
    <w:p>
      <w:r>
        <w:rPr>
          <w:b/>
        </w:rPr>
        <w:t xml:space="preserve">Esimerkki 0,5415</w:t>
      </w:r>
    </w:p>
    <w:p>
      <w:r>
        <w:t xml:space="preserve">Tosiasia: mikrobipolttokennot muuttavat kemiallisen energian liike-energiaksi.</w:t>
      </w:r>
    </w:p>
    <w:p>
      <w:r>
        <w:rPr>
          <w:b/>
        </w:rPr>
        <w:t xml:space="preserve">Tulos</w:t>
      </w:r>
    </w:p>
    <w:p>
      <w:r>
        <w:t xml:space="preserve">Mikrobipolttokennot muuttavat kemiallisen energian?</w:t>
      </w:r>
    </w:p>
    <w:p>
      <w:r>
        <w:rPr>
          <w:b/>
        </w:rPr>
        <w:t xml:space="preserve">Esimerkki 0.5416</w:t>
      </w:r>
    </w:p>
    <w:p>
      <w:r>
        <w:t xml:space="preserve">Fakta: Toiminta voidaan oppia leikin avulla.</w:t>
      </w:r>
    </w:p>
    <w:p>
      <w:r>
        <w:rPr>
          <w:b/>
        </w:rPr>
        <w:t xml:space="preserve">Tulos</w:t>
      </w:r>
    </w:p>
    <w:p>
      <w:r>
        <w:t xml:space="preserve">Miten eläin voi oppia toimia?</w:t>
      </w:r>
    </w:p>
    <w:p>
      <w:r>
        <w:rPr>
          <w:b/>
        </w:rPr>
        <w:t xml:space="preserve">Esimerkki 0,5417</w:t>
      </w:r>
    </w:p>
    <w:p>
      <w:r>
        <w:t xml:space="preserve">Tosiasia: Kaikki elämä on riippuvainen suhteellisen kapeasta matalien pH-arvojen alueesta.</w:t>
      </w:r>
    </w:p>
    <w:p>
      <w:r>
        <w:rPr>
          <w:b/>
        </w:rPr>
        <w:t xml:space="preserve">Tulos</w:t>
      </w:r>
    </w:p>
    <w:p>
      <w:r>
        <w:t xml:space="preserve">Kaikki elämä perustuu suhteellisen kapeaan valikoimaan mitä?</w:t>
      </w:r>
    </w:p>
    <w:p>
      <w:r>
        <w:rPr>
          <w:b/>
        </w:rPr>
        <w:t xml:space="preserve">Esimerkki 0.5418</w:t>
      </w:r>
    </w:p>
    <w:p>
      <w:r>
        <w:t xml:space="preserve">Tosiasia: Nisäkkäillä on ihon alla rasvakerros, joka antaa lämpöä ja mukavuutta.</w:t>
      </w:r>
    </w:p>
    <w:p>
      <w:r>
        <w:rPr>
          <w:b/>
        </w:rPr>
        <w:t xml:space="preserve">Tulos</w:t>
      </w:r>
    </w:p>
    <w:p>
      <w:r>
        <w:t xml:space="preserve">Mitä varten nisäkkäillä on ihon alla rasvakerros?</w:t>
      </w:r>
    </w:p>
    <w:p>
      <w:r>
        <w:rPr>
          <w:b/>
        </w:rPr>
        <w:t xml:space="preserve">Esimerkki 0.5419</w:t>
      </w:r>
    </w:p>
    <w:p>
      <w:r>
        <w:t xml:space="preserve">Tosiasia: lämpötilan muuttuminen voi aiheuttaa tilamuutoksen.</w:t>
      </w:r>
    </w:p>
    <w:p>
      <w:r>
        <w:rPr>
          <w:b/>
        </w:rPr>
        <w:t xml:space="preserve">Tulos</w:t>
      </w:r>
    </w:p>
    <w:p>
      <w:r>
        <w:t xml:space="preserve">Mikä muutos voi aiheuttaa tilanmuutoksen?</w:t>
      </w:r>
    </w:p>
    <w:p>
      <w:r>
        <w:rPr>
          <w:b/>
        </w:rPr>
        <w:t xml:space="preserve">Esimerkki 0,5420</w:t>
      </w:r>
    </w:p>
    <w:p>
      <w:r>
        <w:t xml:space="preserve">Fakta: Kasvit voivat vähentää väsymystä päivällä.</w:t>
      </w:r>
    </w:p>
    <w:p>
      <w:r>
        <w:rPr>
          <w:b/>
        </w:rPr>
        <w:t xml:space="preserve">Tulos</w:t>
      </w:r>
    </w:p>
    <w:p>
      <w:r>
        <w:t xml:space="preserve">Milloin kasvit voivat vähentää väsymystä?</w:t>
      </w:r>
    </w:p>
    <w:p>
      <w:r>
        <w:rPr>
          <w:b/>
        </w:rPr>
        <w:t xml:space="preserve">Esimerkki 0,5421</w:t>
      </w:r>
    </w:p>
    <w:p>
      <w:r>
        <w:t xml:space="preserve">Fakta: Murrosikä on merkittävien henkisten, emotionaalisten ja sosiaalisten muutosten aikaa.</w:t>
      </w:r>
    </w:p>
    <w:p>
      <w:r>
        <w:rPr>
          <w:b/>
        </w:rPr>
        <w:t xml:space="preserve">Tulos</w:t>
      </w:r>
    </w:p>
    <w:p>
      <w:r>
        <w:t xml:space="preserve">Mikä on merkittävän henkisen ja emotionaalisen muutoksen aikaa?</w:t>
      </w:r>
    </w:p>
    <w:p>
      <w:r>
        <w:rPr>
          <w:b/>
        </w:rPr>
        <w:t xml:space="preserve">Esimerkki 0,5422</w:t>
      </w:r>
    </w:p>
    <w:p>
      <w:r>
        <w:t xml:space="preserve">Fakta: veden kiehumispiste voidaan määrittää veden lämmittämisen avulla.</w:t>
      </w:r>
    </w:p>
    <w:p>
      <w:r>
        <w:rPr>
          <w:b/>
        </w:rPr>
        <w:t xml:space="preserve">Tulos</w:t>
      </w:r>
    </w:p>
    <w:p>
      <w:r>
        <w:t xml:space="preserve">Mitä voidaan tunnistaa veden lämmittämisen jälkeen?</w:t>
      </w:r>
    </w:p>
    <w:p>
      <w:r>
        <w:rPr>
          <w:b/>
        </w:rPr>
        <w:t xml:space="preserve">Esimerkki 0,5423</w:t>
      </w:r>
    </w:p>
    <w:p>
      <w:r>
        <w:t xml:space="preserve">Tosiasia: valtamerten lämmittäminen aiheuttaa H2O:n haihtumisen, kun taas NaCl jää jäljelle.</w:t>
      </w:r>
    </w:p>
    <w:p>
      <w:r>
        <w:rPr>
          <w:b/>
        </w:rPr>
        <w:t xml:space="preserve">Tulos</w:t>
      </w:r>
    </w:p>
    <w:p>
      <w:r>
        <w:t xml:space="preserve">mitä voidaan kuumentaa niin, että H2O haihtuu ja NaCl jää jäljelle?</w:t>
      </w:r>
    </w:p>
    <w:p>
      <w:r>
        <w:rPr>
          <w:b/>
        </w:rPr>
        <w:t xml:space="preserve">Esimerkki 0,5424</w:t>
      </w:r>
    </w:p>
    <w:p>
      <w:r>
        <w:t xml:space="preserve">Fakta: Matelijoilla on selkäranka.</w:t>
      </w:r>
    </w:p>
    <w:p>
      <w:r>
        <w:rPr>
          <w:b/>
        </w:rPr>
        <w:t xml:space="preserve">Tulos</w:t>
      </w:r>
    </w:p>
    <w:p>
      <w:r>
        <w:t xml:space="preserve">Mitä matelijoilla on?</w:t>
      </w:r>
    </w:p>
    <w:p>
      <w:r>
        <w:rPr>
          <w:b/>
        </w:rPr>
        <w:t xml:space="preserve">Esimerkki 0,5425</w:t>
      </w:r>
    </w:p>
    <w:p>
      <w:r>
        <w:t xml:space="preserve">Fakta: Sytoplasman jakautuminen on eukaryoottien solunjakautumisen viimeinen vaihe.</w:t>
      </w:r>
    </w:p>
    <w:p>
      <w:r>
        <w:rPr>
          <w:b/>
        </w:rPr>
        <w:t xml:space="preserve">Tulos</w:t>
      </w:r>
    </w:p>
    <w:p>
      <w:r>
        <w:t xml:space="preserve">Mikä on eukaryoottien solunjakautumisen viimeinen vaihe?</w:t>
      </w:r>
    </w:p>
    <w:p>
      <w:r>
        <w:rPr>
          <w:b/>
        </w:rPr>
        <w:t xml:space="preserve">Esimerkki 0,5426</w:t>
      </w:r>
    </w:p>
    <w:p>
      <w:r>
        <w:t xml:space="preserve">Fakta: joka on vastuussa hiusten kasvusta säädellään palautemekanismeilla.</w:t>
      </w:r>
    </w:p>
    <w:p>
      <w:r>
        <w:rPr>
          <w:b/>
        </w:rPr>
        <w:t xml:space="preserve">Tulos</w:t>
      </w:r>
    </w:p>
    <w:p>
      <w:r>
        <w:t xml:space="preserve">mikä on vastuussa siitä, mitä säännellään palautemekanismeilla?</w:t>
      </w:r>
    </w:p>
    <w:p>
      <w:r>
        <w:rPr>
          <w:b/>
        </w:rPr>
        <w:t xml:space="preserve">Esimerkki 0,5427</w:t>
      </w:r>
    </w:p>
    <w:p>
      <w:r>
        <w:t xml:space="preserve">Fakta: Biologit käyttävät mikroskooppia bioaerosolien havaitsemiseen, sillä se saa ne näyttämään suuremmilta.</w:t>
      </w:r>
    </w:p>
    <w:p>
      <w:r>
        <w:rPr>
          <w:b/>
        </w:rPr>
        <w:t xml:space="preserve">Tulos</w:t>
      </w:r>
    </w:p>
    <w:p>
      <w:r>
        <w:t xml:space="preserve">mitä biologit käyttävät mikroskooppia nähdäkseen, kun ne saadaan näyttämään suuremmilta?</w:t>
      </w:r>
    </w:p>
    <w:p>
      <w:r>
        <w:rPr>
          <w:b/>
        </w:rPr>
        <w:t xml:space="preserve">Esimerkki 0,5428</w:t>
      </w:r>
    </w:p>
    <w:p>
      <w:r>
        <w:t xml:space="preserve">Fakta: Kasvit tarvitsevat auringonvaloa ravinnokseen.</w:t>
      </w:r>
    </w:p>
    <w:p>
      <w:r>
        <w:rPr>
          <w:b/>
        </w:rPr>
        <w:t xml:space="preserve">Tulos</w:t>
      </w:r>
    </w:p>
    <w:p>
      <w:r>
        <w:t xml:space="preserve">Mitä kasvit tarvitsevat ruokkiakseen itsensä?</w:t>
      </w:r>
    </w:p>
    <w:p>
      <w:r>
        <w:rPr>
          <w:b/>
        </w:rPr>
        <w:t xml:space="preserve">Esimerkki 0,5429</w:t>
      </w:r>
    </w:p>
    <w:p>
      <w:r>
        <w:t xml:space="preserve">Fakta: sylinterimäisesti järjestetyt mikrotubulukset osallistuvat solunjakautumiseen.</w:t>
      </w:r>
    </w:p>
    <w:p>
      <w:r>
        <w:rPr>
          <w:b/>
        </w:rPr>
        <w:t xml:space="preserve">Tulos</w:t>
      </w:r>
    </w:p>
    <w:p>
      <w:r>
        <w:t xml:space="preserve">Miten solunjakautumiseen osallistuvat mikrotubulukset ovat järjestäytyneet?</w:t>
      </w:r>
    </w:p>
    <w:p>
      <w:r>
        <w:rPr>
          <w:b/>
        </w:rPr>
        <w:t xml:space="preserve">Esimerkki 0,5430</w:t>
      </w:r>
    </w:p>
    <w:p>
      <w:r>
        <w:t xml:space="preserve">Tosiasia: yksilöiden siirtyminen väestöön tai väestöstä pois on yksisuuntaista.</w:t>
      </w:r>
    </w:p>
    <w:p>
      <w:r>
        <w:rPr>
          <w:b/>
        </w:rPr>
        <w:t xml:space="preserve">Tulos</w:t>
      </w:r>
    </w:p>
    <w:p>
      <w:r>
        <w:t xml:space="preserve">mitä on yksilöiden siirtyminen populaatioon tai pois populaatiosta?</w:t>
      </w:r>
    </w:p>
    <w:p>
      <w:r>
        <w:rPr>
          <w:b/>
        </w:rPr>
        <w:t xml:space="preserve">Esimerkki 0,5431</w:t>
      </w:r>
    </w:p>
    <w:p>
      <w:r>
        <w:t xml:space="preserve">Fakta: Juurten kasvu, joka tulee primaarista ja sekundaarisesta meristemistä, voidaan mitata viivottimella.</w:t>
      </w:r>
    </w:p>
    <w:p>
      <w:r>
        <w:rPr>
          <w:b/>
        </w:rPr>
        <w:t xml:space="preserve">Tulos</w:t>
      </w:r>
    </w:p>
    <w:p>
      <w:r>
        <w:t xml:space="preserve">Minkä primäärisistä ja sekundäärisistä meristemeistä peräisin olevan kasvuston kasvu voidaan mitata viivoittimella?</w:t>
      </w:r>
    </w:p>
    <w:p>
      <w:r>
        <w:rPr>
          <w:b/>
        </w:rPr>
        <w:t xml:space="preserve">Esimerkki 0,5432</w:t>
      </w:r>
    </w:p>
    <w:p>
      <w:r>
        <w:t xml:space="preserve">Fakta: Munakokkelit ovat esimerkki kemiallisesta reaktiosta.</w:t>
      </w:r>
    </w:p>
    <w:p>
      <w:r>
        <w:rPr>
          <w:b/>
        </w:rPr>
        <w:t xml:space="preserve">Tulos</w:t>
      </w:r>
    </w:p>
    <w:p>
      <w:r>
        <w:t xml:space="preserve">Mikä on esimerkki kemiallisesta reaktiosta?</w:t>
      </w:r>
    </w:p>
    <w:p>
      <w:r>
        <w:rPr>
          <w:b/>
        </w:rPr>
        <w:t xml:space="preserve">Esimerkki 0,5433</w:t>
      </w:r>
    </w:p>
    <w:p>
      <w:r>
        <w:t xml:space="preserve">Fakta: Otsonikato on aiheuttanut reiän etelänavan yläpuolelle.</w:t>
      </w:r>
    </w:p>
    <w:p>
      <w:r>
        <w:rPr>
          <w:b/>
        </w:rPr>
        <w:t xml:space="preserve">Tulos</w:t>
      </w:r>
    </w:p>
    <w:p>
      <w:r>
        <w:t xml:space="preserve">Mikä on kadonnut, että etelänavan yli on syntynyt reikä?</w:t>
      </w:r>
    </w:p>
    <w:p>
      <w:r>
        <w:rPr>
          <w:b/>
        </w:rPr>
        <w:t xml:space="preserve">Esimerkki 0,5434</w:t>
      </w:r>
    </w:p>
    <w:p>
      <w:r>
        <w:t xml:space="preserve">Tosiasia: Jotkut kasvustot tarvitsevat vähemmän vettä ja sietävät sen puutetta.</w:t>
      </w:r>
    </w:p>
    <w:p>
      <w:r>
        <w:rPr>
          <w:b/>
        </w:rPr>
        <w:t xml:space="preserve">Tulos</w:t>
      </w:r>
    </w:p>
    <w:p>
      <w:r>
        <w:t xml:space="preserve">Jotkut kasvit vaativat vähemmän vettä ja selviytyvät mistä?</w:t>
      </w:r>
    </w:p>
    <w:p>
      <w:r>
        <w:rPr>
          <w:b/>
        </w:rPr>
        <w:t xml:space="preserve">Esimerkki 0,5435</w:t>
      </w:r>
    </w:p>
    <w:p>
      <w:r>
        <w:t xml:space="preserve">Tosiasia: Sammal muodostuu turpeeksi äärimmäisen kuumuuden ja paineen vaikutuksesta ajan kuluessa.</w:t>
      </w:r>
    </w:p>
    <w:p>
      <w:r>
        <w:rPr>
          <w:b/>
        </w:rPr>
        <w:t xml:space="preserve">Tulos</w:t>
      </w:r>
    </w:p>
    <w:p>
      <w:r>
        <w:t xml:space="preserve">Mikä muodostuu turpeeksi äärimmäisen kuumuuden ja paineen vaikutuksesta ajan kuluessa?</w:t>
      </w:r>
    </w:p>
    <w:p>
      <w:r>
        <w:rPr>
          <w:b/>
        </w:rPr>
        <w:t xml:space="preserve">Esimerkki 0.5436</w:t>
      </w:r>
    </w:p>
    <w:p>
      <w:r>
        <w:t xml:space="preserve">Tosiasia: maailmanlaajuinen lämpötilan nousu on osa ilmastonmuutosta.</w:t>
      </w:r>
    </w:p>
    <w:p>
      <w:r>
        <w:rPr>
          <w:b/>
        </w:rPr>
        <w:t xml:space="preserve">Tulos</w:t>
      </w:r>
    </w:p>
    <w:p>
      <w:r>
        <w:t xml:space="preserve">Mitä tapahtuu maailmanlaajuisesti ilmastonmuutoksen seurauksena?`?</w:t>
      </w:r>
    </w:p>
    <w:p>
      <w:r>
        <w:rPr>
          <w:b/>
        </w:rPr>
        <w:t xml:space="preserve">Esimerkki 0.5437</w:t>
      </w:r>
    </w:p>
    <w:p>
      <w:r>
        <w:t xml:space="preserve">Fakta: Vesi voi aiheuttaa laskeumia.</w:t>
      </w:r>
    </w:p>
    <w:p>
      <w:r>
        <w:rPr>
          <w:b/>
        </w:rPr>
        <w:t xml:space="preserve">Tulos</w:t>
      </w:r>
    </w:p>
    <w:p>
      <w:r>
        <w:t xml:space="preserve">Mitä vesi voi aiheuttaa?</w:t>
      </w:r>
    </w:p>
    <w:p>
      <w:r>
        <w:rPr>
          <w:b/>
        </w:rPr>
        <w:t xml:space="preserve">Esimerkki 0,5438</w:t>
      </w:r>
    </w:p>
    <w:p>
      <w:r>
        <w:t xml:space="preserve">Fakta: Mutageeniset kemikaalit voivat muuttaa nukleotidin rakennetta.</w:t>
      </w:r>
    </w:p>
    <w:p>
      <w:r>
        <w:rPr>
          <w:b/>
        </w:rPr>
        <w:t xml:space="preserve">Tulos</w:t>
      </w:r>
    </w:p>
    <w:p>
      <w:r>
        <w:t xml:space="preserve">Mikä voi muuttaa nukleotidin rakennetta?</w:t>
      </w:r>
    </w:p>
    <w:p>
      <w:r>
        <w:rPr>
          <w:b/>
        </w:rPr>
        <w:t xml:space="preserve">Esimerkki 0,5439</w:t>
      </w:r>
    </w:p>
    <w:p>
      <w:r>
        <w:t xml:space="preserve">Fakta: Happi on välttämätöntä sienien soluhengitykselle.</w:t>
      </w:r>
    </w:p>
    <w:p>
      <w:r>
        <w:rPr>
          <w:b/>
        </w:rPr>
        <w:t xml:space="preserve">Tulos</w:t>
      </w:r>
    </w:p>
    <w:p>
      <w:r>
        <w:t xml:space="preserve">Happi on välttämätön soluhengitykselle minkä vuoksi?</w:t>
      </w:r>
    </w:p>
    <w:p>
      <w:r>
        <w:rPr>
          <w:b/>
        </w:rPr>
        <w:t xml:space="preserve">Esimerkki 0,5440</w:t>
      </w:r>
    </w:p>
    <w:p>
      <w:r>
        <w:t xml:space="preserve">Tosiasia: kun suuri virtaama tulvii, se kerrostaa maaperää tulvatasanteille.</w:t>
      </w:r>
    </w:p>
    <w:p>
      <w:r>
        <w:rPr>
          <w:b/>
        </w:rPr>
        <w:t xml:space="preserve">Tulos</w:t>
      </w:r>
    </w:p>
    <w:p>
      <w:r>
        <w:t xml:space="preserve">Kun tämä tulvii, se laskee maaperää tulvatasanteille?</w:t>
      </w:r>
    </w:p>
    <w:p>
      <w:r>
        <w:rPr>
          <w:b/>
        </w:rPr>
        <w:t xml:space="preserve">Esimerkki 0,5441</w:t>
      </w:r>
    </w:p>
    <w:p>
      <w:r>
        <w:t xml:space="preserve">Tosiasia: Suurin osa merenpinnan noususta johtuu lämmön lisääntymisestä.</w:t>
      </w:r>
    </w:p>
    <w:p>
      <w:r>
        <w:rPr>
          <w:b/>
        </w:rPr>
        <w:t xml:space="preserve">Tulos</w:t>
      </w:r>
    </w:p>
    <w:p>
      <w:r>
        <w:t xml:space="preserve">Mikä seuraavista johtuu lämmön lisääntymisestä?</w:t>
      </w:r>
    </w:p>
    <w:p>
      <w:r>
        <w:rPr>
          <w:b/>
        </w:rPr>
        <w:t xml:space="preserve">Esimerkki 0,5442</w:t>
      </w:r>
    </w:p>
    <w:p>
      <w:r>
        <w:t xml:space="preserve">Tosiasia: Kasvien lisääntyminen edellyttää eläimiä.</w:t>
      </w:r>
    </w:p>
    <w:p>
      <w:r>
        <w:rPr>
          <w:b/>
        </w:rPr>
        <w:t xml:space="preserve">Tulos</w:t>
      </w:r>
    </w:p>
    <w:p>
      <w:r>
        <w:t xml:space="preserve">Mitä kasvien lisääntyminen edellyttää?</w:t>
      </w:r>
    </w:p>
    <w:p>
      <w:r>
        <w:rPr>
          <w:b/>
        </w:rPr>
        <w:t xml:space="preserve">Esimerkki 0,5443</w:t>
      </w:r>
    </w:p>
    <w:p>
      <w:r>
        <w:t xml:space="preserve">Fakta: Biologit tarvitsevat mikroskoopin saadakseen bakteerit näyttämään suuremmilta.</w:t>
      </w:r>
    </w:p>
    <w:p>
      <w:r>
        <w:rPr>
          <w:b/>
        </w:rPr>
        <w:t xml:space="preserve">Tulos</w:t>
      </w:r>
    </w:p>
    <w:p>
      <w:r>
        <w:t xml:space="preserve">Mitä biologit käyttävät saadakseen bakteerit näyttämään suuremmilta?</w:t>
      </w:r>
    </w:p>
    <w:p>
      <w:r>
        <w:rPr>
          <w:b/>
        </w:rPr>
        <w:t xml:space="preserve">Esimerkki 0,5444</w:t>
      </w:r>
    </w:p>
    <w:p>
      <w:r>
        <w:t xml:space="preserve">Fakta: Hajottajat tuottavat ravintoaineita organismeille, joista tulee ravintoa kuluttajille.</w:t>
      </w:r>
    </w:p>
    <w:p>
      <w:r>
        <w:rPr>
          <w:b/>
        </w:rPr>
        <w:t xml:space="preserve">Tulos</w:t>
      </w:r>
    </w:p>
    <w:p>
      <w:r>
        <w:t xml:space="preserve">Kumpi on ravintoketjussa ylempänä?</w:t>
      </w:r>
    </w:p>
    <w:p>
      <w:r>
        <w:rPr>
          <w:b/>
        </w:rPr>
        <w:t xml:space="preserve">Esimerkki 0,5445</w:t>
      </w:r>
    </w:p>
    <w:p>
      <w:r>
        <w:t xml:space="preserve">Tosiasia: Oikea käsienpesu voi auttaa ihmisiä sairastumasta.</w:t>
      </w:r>
    </w:p>
    <w:p>
      <w:r>
        <w:rPr>
          <w:b/>
        </w:rPr>
        <w:t xml:space="preserve">Tulos</w:t>
      </w:r>
    </w:p>
    <w:p>
      <w:r>
        <w:t xml:space="preserve">Mikä on yksi tapa ehkäistä sairauksia?</w:t>
      </w:r>
    </w:p>
    <w:p>
      <w:r>
        <w:rPr>
          <w:b/>
        </w:rPr>
        <w:t xml:space="preserve">Esimerkki 0,5446</w:t>
      </w:r>
    </w:p>
    <w:p>
      <w:r>
        <w:t xml:space="preserve">Fakta: Rusto on sitkeää kudosta, joka muodostuu siltojen yhdistämistä kuiduista.</w:t>
      </w:r>
    </w:p>
    <w:p>
      <w:r>
        <w:rPr>
          <w:b/>
        </w:rPr>
        <w:t xml:space="preserve">Tulos</w:t>
      </w:r>
    </w:p>
    <w:p>
      <w:r>
        <w:t xml:space="preserve">Mikä on sitkeä kudos, joka koostuu silloilla yhdistetyistä kuiduista?</w:t>
      </w:r>
    </w:p>
    <w:p>
      <w:r>
        <w:rPr>
          <w:b/>
        </w:rPr>
        <w:t xml:space="preserve">Esimerkki 0,5447</w:t>
      </w:r>
    </w:p>
    <w:p>
      <w:r>
        <w:t xml:space="preserve">Tosiasia: asuntojen rakentaminen edellyttää yleensä kolojen korvaamista.</w:t>
      </w:r>
    </w:p>
    <w:p>
      <w:r>
        <w:rPr>
          <w:b/>
        </w:rPr>
        <w:t xml:space="preserve">Tulos</w:t>
      </w:r>
    </w:p>
    <w:p>
      <w:r>
        <w:t xml:space="preserve">Milloin eläinten kaivannot on korvattava?</w:t>
      </w:r>
    </w:p>
    <w:p>
      <w:r>
        <w:rPr>
          <w:b/>
        </w:rPr>
        <w:t xml:space="preserve">Esimerkki 0,5448</w:t>
      </w:r>
    </w:p>
    <w:p>
      <w:r>
        <w:t xml:space="preserve">Tosiasia: etologien työ on vaarallista.</w:t>
      </w:r>
    </w:p>
    <w:p>
      <w:r>
        <w:rPr>
          <w:b/>
        </w:rPr>
        <w:t xml:space="preserve">Tulos</w:t>
      </w:r>
    </w:p>
    <w:p>
      <w:r>
        <w:t xml:space="preserve">Millaista työtä etologit tekevät?</w:t>
      </w:r>
    </w:p>
    <w:p>
      <w:r>
        <w:rPr>
          <w:b/>
        </w:rPr>
        <w:t xml:space="preserve">Esimerkki 0,5449</w:t>
      </w:r>
    </w:p>
    <w:p>
      <w:r>
        <w:t xml:space="preserve">Fakta: liha voi auttaa korjaamaan ihmiskehon soluja.</w:t>
      </w:r>
    </w:p>
    <w:p>
      <w:r>
        <w:rPr>
          <w:b/>
        </w:rPr>
        <w:t xml:space="preserve">Tulos</w:t>
      </w:r>
    </w:p>
    <w:p>
      <w:r>
        <w:t xml:space="preserve">Mikä voi auttaa korjaamaan ihmiskehon soluja?</w:t>
      </w:r>
    </w:p>
    <w:p>
      <w:r>
        <w:rPr>
          <w:b/>
        </w:rPr>
        <w:t xml:space="preserve">Esimerkki 0,5450</w:t>
      </w:r>
    </w:p>
    <w:p>
      <w:r>
        <w:t xml:space="preserve">Tosiasia: maan tärinä on hyvin tappavaa.</w:t>
      </w:r>
    </w:p>
    <w:p>
      <w:r>
        <w:rPr>
          <w:b/>
        </w:rPr>
        <w:t xml:space="preserve">Tulos</w:t>
      </w:r>
    </w:p>
    <w:p>
      <w:r>
        <w:t xml:space="preserve">mikä on erittäin tappavaa?</w:t>
      </w:r>
    </w:p>
    <w:p>
      <w:r>
        <w:rPr>
          <w:b/>
        </w:rPr>
        <w:t xml:space="preserve">Esimerkki 0,5451</w:t>
      </w:r>
    </w:p>
    <w:p>
      <w:r>
        <w:t xml:space="preserve">Fakta: Kompassia käytetään nopeuden ja tarkoituksen määrittämiseen.</w:t>
      </w:r>
    </w:p>
    <w:p>
      <w:r>
        <w:rPr>
          <w:b/>
        </w:rPr>
        <w:t xml:space="preserve">Tulos</w:t>
      </w:r>
    </w:p>
    <w:p>
      <w:r>
        <w:t xml:space="preserve">Kompassia käytetään nopeuden määrittämiseen ja mihin?</w:t>
      </w:r>
    </w:p>
    <w:p>
      <w:r>
        <w:rPr>
          <w:b/>
        </w:rPr>
        <w:t xml:space="preserve">Esimerkki 0,5452</w:t>
      </w:r>
    </w:p>
    <w:p>
      <w:r>
        <w:t xml:space="preserve">Fakta: Hieronta voi hämmentää joitakin kosketusreseptoreita.</w:t>
      </w:r>
    </w:p>
    <w:p>
      <w:r>
        <w:rPr>
          <w:b/>
        </w:rPr>
        <w:t xml:space="preserve">Tulos</w:t>
      </w:r>
    </w:p>
    <w:p>
      <w:r>
        <w:t xml:space="preserve">Mikä voi hämmentää kosketusreseptoreita?</w:t>
      </w:r>
    </w:p>
    <w:p>
      <w:r>
        <w:rPr>
          <w:b/>
        </w:rPr>
        <w:t xml:space="preserve">Esimerkki 0,5453</w:t>
      </w:r>
    </w:p>
    <w:p>
      <w:r>
        <w:t xml:space="preserve">Tosiasia: ihmisen väestönkasvu saa eläimet etsimään suojaa toisesta elinympäristöstä.</w:t>
      </w:r>
    </w:p>
    <w:p>
      <w:r>
        <w:rPr>
          <w:b/>
        </w:rPr>
        <w:t xml:space="preserve">Tulos</w:t>
      </w:r>
    </w:p>
    <w:p>
      <w:r>
        <w:t xml:space="preserve">Mikä saa eläimet siirtymään ja etsimään suojaa toisesta elinympäristöstä?</w:t>
      </w:r>
    </w:p>
    <w:p>
      <w:r>
        <w:rPr>
          <w:b/>
        </w:rPr>
        <w:t xml:space="preserve">Esimerkki 0,5454</w:t>
      </w:r>
    </w:p>
    <w:p>
      <w:r>
        <w:t xml:space="preserve">Fakta: aksonit ovat yhteydessä hermoston rakenteellisiin ja toiminnallisiin yksiköihin.</w:t>
      </w:r>
    </w:p>
    <w:p>
      <w:r>
        <w:rPr>
          <w:b/>
        </w:rPr>
        <w:t xml:space="preserve">Tulos</w:t>
      </w:r>
    </w:p>
    <w:p>
      <w:r>
        <w:t xml:space="preserve">Mitkä liittyvät hermoston rakenteellisiin ja toiminnallisiin yksiköihin?</w:t>
      </w:r>
    </w:p>
    <w:p>
      <w:r>
        <w:rPr>
          <w:b/>
        </w:rPr>
        <w:t xml:space="preserve">Esimerkki 0,5455</w:t>
      </w:r>
    </w:p>
    <w:p>
      <w:r>
        <w:t xml:space="preserve">Fakta: Piipunpoltto vähentää kestävyyttä.</w:t>
      </w:r>
    </w:p>
    <w:p>
      <w:r>
        <w:rPr>
          <w:b/>
        </w:rPr>
        <w:t xml:space="preserve">Tulos</w:t>
      </w:r>
    </w:p>
    <w:p>
      <w:r>
        <w:t xml:space="preserve">Mikä vähentää kestävyyttä?</w:t>
      </w:r>
    </w:p>
    <w:p>
      <w:r>
        <w:rPr>
          <w:b/>
        </w:rPr>
        <w:t xml:space="preserve">Esimerkki 0,5456</w:t>
      </w:r>
    </w:p>
    <w:p>
      <w:r>
        <w:t xml:space="preserve">Fakta: Yksinkertaisilla viherkasveilla on merkittävä rooli vesiekosysteemien tuottajina.</w:t>
      </w:r>
    </w:p>
    <w:p>
      <w:r>
        <w:rPr>
          <w:b/>
        </w:rPr>
        <w:t xml:space="preserve">Tulos</w:t>
      </w:r>
    </w:p>
    <w:p>
      <w:r>
        <w:t xml:space="preserve">Mikä on merkittävä tuottaja vesiekosysteemissä?</w:t>
      </w:r>
    </w:p>
    <w:p>
      <w:r>
        <w:rPr>
          <w:b/>
        </w:rPr>
        <w:t xml:space="preserve">Tulos</w:t>
      </w:r>
    </w:p>
    <w:p>
      <w:r>
        <w:t xml:space="preserve">millä on merkittävä rooli tuottajina vesiekosysteemeissä?</w:t>
      </w:r>
    </w:p>
    <w:p>
      <w:r>
        <w:rPr>
          <w:b/>
        </w:rPr>
        <w:t xml:space="preserve">Esimerkki 0,5457</w:t>
      </w:r>
    </w:p>
    <w:p>
      <w:r>
        <w:t xml:space="preserve">Fakta: Eläin toimii vaistojensa mukaan pysyäkseen hengissä, ja lämpö on yksi niistä.</w:t>
      </w:r>
    </w:p>
    <w:p>
      <w:r>
        <w:rPr>
          <w:b/>
        </w:rPr>
        <w:t xml:space="preserve">Tulos</w:t>
      </w:r>
    </w:p>
    <w:p>
      <w:r>
        <w:t xml:space="preserve">Mikä on yksi vaisto, jota eläimet käyttävät pysyäkseen hengissä?</w:t>
      </w:r>
    </w:p>
    <w:p>
      <w:r>
        <w:rPr>
          <w:b/>
        </w:rPr>
        <w:t xml:space="preserve">Esimerkki 0,5458</w:t>
      </w:r>
    </w:p>
    <w:p>
      <w:r>
        <w:t xml:space="preserve">Tosiasia: happamat sateet voivat muuttaa maaperää.</w:t>
      </w:r>
    </w:p>
    <w:p>
      <w:r>
        <w:rPr>
          <w:b/>
        </w:rPr>
        <w:t xml:space="preserve">Tulos</w:t>
      </w:r>
    </w:p>
    <w:p>
      <w:r>
        <w:t xml:space="preserve">mitä happosade voi muuttaa?</w:t>
      </w:r>
    </w:p>
    <w:p>
      <w:r>
        <w:rPr>
          <w:b/>
        </w:rPr>
        <w:t xml:space="preserve">Esimerkki 0.5459</w:t>
      </w:r>
    </w:p>
    <w:p>
      <w:r>
        <w:t xml:space="preserve">Tosiasia: paperin luominen voi vähentää hapen määrää.</w:t>
      </w:r>
    </w:p>
    <w:p>
      <w:r>
        <w:rPr>
          <w:b/>
        </w:rPr>
        <w:t xml:space="preserve">Tulos</w:t>
      </w:r>
    </w:p>
    <w:p>
      <w:r>
        <w:t xml:space="preserve">Happi voi vähentyä seuraavista syistä?</w:t>
      </w:r>
    </w:p>
    <w:p>
      <w:r>
        <w:rPr>
          <w:b/>
        </w:rPr>
        <w:t xml:space="preserve">Esimerkki 0,5460</w:t>
      </w:r>
    </w:p>
    <w:p>
      <w:r>
        <w:t xml:space="preserve">Fakta: Veden sisältämä kloori ehkäisee infektioita.</w:t>
      </w:r>
    </w:p>
    <w:p>
      <w:r>
        <w:rPr>
          <w:b/>
        </w:rPr>
        <w:t xml:space="preserve">Tulos</w:t>
      </w:r>
    </w:p>
    <w:p>
      <w:r>
        <w:t xml:space="preserve">Mikä veteen lisätty kemikaali ehkäisee sairauksia?</w:t>
      </w:r>
    </w:p>
    <w:p>
      <w:r>
        <w:rPr>
          <w:b/>
        </w:rPr>
        <w:t xml:space="preserve">Esimerkki 0,5461</w:t>
      </w:r>
    </w:p>
    <w:p>
      <w:r>
        <w:t xml:space="preserve">Fakta: Mitä enemmän kasvillisuutta hiekalla on, sitä epätodennäköisemmin hiekkadyynit muodostuvat?.</w:t>
      </w:r>
    </w:p>
    <w:p>
      <w:r>
        <w:rPr>
          <w:b/>
        </w:rPr>
        <w:t xml:space="preserve">Tulos</w:t>
      </w:r>
    </w:p>
    <w:p>
      <w:r>
        <w:t xml:space="preserve">Mikä estää hiekkadyynien muodostumisen?</w:t>
      </w:r>
    </w:p>
    <w:p>
      <w:r>
        <w:rPr>
          <w:b/>
        </w:rPr>
        <w:t xml:space="preserve">Esimerkki 0,5462</w:t>
      </w:r>
    </w:p>
    <w:p>
      <w:r>
        <w:t xml:space="preserve">Fakta: sähköpuhaltimen turbiinit saavat ilman liikkumaan.</w:t>
      </w:r>
    </w:p>
    <w:p>
      <w:r>
        <w:rPr>
          <w:b/>
        </w:rPr>
        <w:t xml:space="preserve">Tulos</w:t>
      </w:r>
    </w:p>
    <w:p>
      <w:r>
        <w:t xml:space="preserve">Mikä osa sähkötuulettimesta saa ilman liikkumaan?</w:t>
      </w:r>
    </w:p>
    <w:p>
      <w:r>
        <w:rPr>
          <w:b/>
        </w:rPr>
        <w:t xml:space="preserve">Esimerkki 0,5463</w:t>
      </w:r>
    </w:p>
    <w:p>
      <w:r>
        <w:t xml:space="preserve">Fakta: Maaperä voi olla tyhjä siitä, mitä lannoitteet voivat lisätä maaperään.</w:t>
      </w:r>
    </w:p>
    <w:p>
      <w:r>
        <w:rPr>
          <w:b/>
        </w:rPr>
        <w:t xml:space="preserve">Tulos</w:t>
      </w:r>
    </w:p>
    <w:p>
      <w:r>
        <w:t xml:space="preserve">Maaperä voi köyhtyä asia, että lannoitteet voivat mitä maaperään?</w:t>
      </w:r>
    </w:p>
    <w:p>
      <w:r>
        <w:rPr>
          <w:b/>
        </w:rPr>
        <w:t xml:space="preserve">Esimerkki 0,5464</w:t>
      </w:r>
    </w:p>
    <w:p>
      <w:r>
        <w:t xml:space="preserve">Fakta: Kondensaatio aiheuttaa sateen.</w:t>
      </w:r>
    </w:p>
    <w:p>
      <w:r>
        <w:rPr>
          <w:b/>
        </w:rPr>
        <w:t xml:space="preserve">Tulos</w:t>
      </w:r>
    </w:p>
    <w:p>
      <w:r>
        <w:t xml:space="preserve">Mikä saa sateen satamaan?</w:t>
      </w:r>
    </w:p>
    <w:p>
      <w:r>
        <w:rPr>
          <w:b/>
        </w:rPr>
        <w:t xml:space="preserve">Esimerkki 0,5465</w:t>
      </w:r>
    </w:p>
    <w:p>
      <w:r>
        <w:t xml:space="preserve">Tosiasia: hyönteiset voivat tappaa ihmisiä.</w:t>
      </w:r>
    </w:p>
    <w:p>
      <w:r>
        <w:rPr>
          <w:b/>
        </w:rPr>
        <w:t xml:space="preserve">Tulos</w:t>
      </w:r>
    </w:p>
    <w:p>
      <w:r>
        <w:t xml:space="preserve">Mitä hyönteiset voivat tehdä?</w:t>
      </w:r>
    </w:p>
    <w:p>
      <w:r>
        <w:rPr>
          <w:b/>
        </w:rPr>
        <w:t xml:space="preserve">Esimerkki 0,5466</w:t>
      </w:r>
    </w:p>
    <w:p>
      <w:r>
        <w:t xml:space="preserve">Fakta: lintujen lentäminen käyttää rintalihaksia.</w:t>
      </w:r>
    </w:p>
    <w:p>
      <w:r>
        <w:rPr>
          <w:b/>
        </w:rPr>
        <w:t xml:space="preserve">Tulos</w:t>
      </w:r>
    </w:p>
    <w:p>
      <w:r>
        <w:t xml:space="preserve">Mikä käyttää linnun rintalihaksia?</w:t>
      </w:r>
    </w:p>
    <w:p>
      <w:r>
        <w:rPr>
          <w:b/>
        </w:rPr>
        <w:t xml:space="preserve">Esimerkki 0,5467</w:t>
      </w:r>
    </w:p>
    <w:p>
      <w:r>
        <w:t xml:space="preserve">Fakta: Verholehdet ovat vihreitä suojautuakseen kuluttajilta.</w:t>
      </w:r>
    </w:p>
    <w:p>
      <w:r>
        <w:rPr>
          <w:b/>
        </w:rPr>
        <w:t xml:space="preserve">Tulos</w:t>
      </w:r>
    </w:p>
    <w:p>
      <w:r>
        <w:t xml:space="preserve">Miltä kukinnot ovat vihreät suojautuakseen?</w:t>
      </w:r>
    </w:p>
    <w:p>
      <w:r>
        <w:rPr>
          <w:b/>
        </w:rPr>
        <w:t xml:space="preserve">Esimerkki 0,5468</w:t>
      </w:r>
    </w:p>
    <w:p>
      <w:r>
        <w:t xml:space="preserve">Tosiasia: kasvit menettävät vettä ilmakehään.</w:t>
      </w:r>
    </w:p>
    <w:p>
      <w:r>
        <w:rPr>
          <w:b/>
        </w:rPr>
        <w:t xml:space="preserve">Tulos</w:t>
      </w:r>
    </w:p>
    <w:p>
      <w:r>
        <w:t xml:space="preserve">Minne kasvit menettävät vettä?</w:t>
      </w:r>
    </w:p>
    <w:p>
      <w:r>
        <w:rPr>
          <w:b/>
        </w:rPr>
        <w:t xml:space="preserve">Tulos</w:t>
      </w:r>
    </w:p>
    <w:p>
      <w:r>
        <w:t xml:space="preserve">Mitä kasvit menettävät ilmakehään?</w:t>
      </w:r>
    </w:p>
    <w:p>
      <w:r>
        <w:rPr>
          <w:b/>
        </w:rPr>
        <w:t xml:space="preserve">Esimerkki 0,5469</w:t>
      </w:r>
    </w:p>
    <w:p>
      <w:r>
        <w:t xml:space="preserve">Fakta: T-apurisolut ovat erikoistuneet muistisoluiksi ja tehoste- eli efektorisoluiksi.</w:t>
      </w:r>
    </w:p>
    <w:p>
      <w:r>
        <w:rPr>
          <w:b/>
        </w:rPr>
        <w:t xml:space="preserve">Tulos</w:t>
      </w:r>
    </w:p>
    <w:p>
      <w:r>
        <w:t xml:space="preserve">muistisolut ja efektorisolut ovat mitä verrattuna T-apurisoluihin?</w:t>
      </w:r>
    </w:p>
    <w:p>
      <w:r>
        <w:rPr>
          <w:b/>
        </w:rPr>
        <w:t xml:space="preserve">Esimerkki 0,5470</w:t>
      </w:r>
    </w:p>
    <w:p>
      <w:r>
        <w:t xml:space="preserve">Fakta: Jäätikkö voi tuottaa detritusta.</w:t>
      </w:r>
    </w:p>
    <w:p>
      <w:r>
        <w:rPr>
          <w:b/>
        </w:rPr>
        <w:t xml:space="preserve">Tulos</w:t>
      </w:r>
    </w:p>
    <w:p>
      <w:r>
        <w:t xml:space="preserve">Mitä seuraavista jäätiköt voivat tuottaa?</w:t>
      </w:r>
    </w:p>
    <w:p>
      <w:r>
        <w:rPr>
          <w:b/>
        </w:rPr>
        <w:t xml:space="preserve">Esimerkki 0,5471</w:t>
      </w:r>
    </w:p>
    <w:p>
      <w:r>
        <w:t xml:space="preserve">Fakta: Kasvit tarvitsevat sähkömagneettista energiaa kasvaakseen.</w:t>
      </w:r>
    </w:p>
    <w:p>
      <w:r>
        <w:rPr>
          <w:b/>
        </w:rPr>
        <w:t xml:space="preserve">Tulos</w:t>
      </w:r>
    </w:p>
    <w:p>
      <w:r>
        <w:t xml:space="preserve">Millaista energiaa kasvit tarvitsevat kasvaakseen?</w:t>
      </w:r>
    </w:p>
    <w:p>
      <w:r>
        <w:rPr>
          <w:b/>
        </w:rPr>
        <w:t xml:space="preserve">Esimerkki 0,5472</w:t>
      </w:r>
    </w:p>
    <w:p>
      <w:r>
        <w:t xml:space="preserve">Fakta: Auton moottori muuttaa kemiallisen energian liikkuviksi esineiksi.</w:t>
      </w:r>
    </w:p>
    <w:p>
      <w:r>
        <w:rPr>
          <w:b/>
        </w:rPr>
        <w:t xml:space="preserve">Tulos</w:t>
      </w:r>
    </w:p>
    <w:p>
      <w:r>
        <w:t xml:space="preserve">Auton moottori muuttaa kemiallisen energian miksi?</w:t>
      </w:r>
    </w:p>
    <w:p>
      <w:r>
        <w:rPr>
          <w:b/>
        </w:rPr>
        <w:t xml:space="preserve">Esimerkki 0,5473</w:t>
      </w:r>
    </w:p>
    <w:p>
      <w:r>
        <w:t xml:space="preserve">Tosiasia: kylmät rintamat aiheuttavat tuhoa.</w:t>
      </w:r>
    </w:p>
    <w:p>
      <w:r>
        <w:rPr>
          <w:b/>
        </w:rPr>
        <w:t xml:space="preserve">Tulos</w:t>
      </w:r>
    </w:p>
    <w:p>
      <w:r>
        <w:t xml:space="preserve">Mitä kylmät rintamat aiheuttavat?</w:t>
      </w:r>
    </w:p>
    <w:p>
      <w:r>
        <w:rPr>
          <w:b/>
        </w:rPr>
        <w:t xml:space="preserve">Esimerkki 0,5474</w:t>
      </w:r>
    </w:p>
    <w:p>
      <w:r>
        <w:t xml:space="preserve">Fakta: Liuos muodostuu, kun kalkkikivi liukenee meriveteen.</w:t>
      </w:r>
    </w:p>
    <w:p>
      <w:r>
        <w:rPr>
          <w:b/>
        </w:rPr>
        <w:t xml:space="preserve">Tulos</w:t>
      </w:r>
    </w:p>
    <w:p>
      <w:r>
        <w:t xml:space="preserve">Liuos muodostuu, kun kalkkikivi liuotetaan mihin?</w:t>
      </w:r>
    </w:p>
    <w:p>
      <w:r>
        <w:rPr>
          <w:b/>
        </w:rPr>
        <w:t xml:space="preserve">Esimerkki 0,5475</w:t>
      </w:r>
    </w:p>
    <w:p>
      <w:r>
        <w:t xml:space="preserve">Fakta: Lisääminen voidaan tehdä työaikataululla.</w:t>
      </w:r>
    </w:p>
    <w:p>
      <w:r>
        <w:rPr>
          <w:b/>
        </w:rPr>
        <w:t xml:space="preserve">Tulos</w:t>
      </w:r>
    </w:p>
    <w:p>
      <w:r>
        <w:t xml:space="preserve">Mitä työaikataululla voidaan tehdä?</w:t>
      </w:r>
    </w:p>
    <w:p>
      <w:r>
        <w:rPr>
          <w:b/>
        </w:rPr>
        <w:t xml:space="preserve">Esimerkki 0,5476</w:t>
      </w:r>
    </w:p>
    <w:p>
      <w:r>
        <w:t xml:space="preserve">Fakta: mittaa pituus huoneen mittojen selvittämiseksi.</w:t>
      </w:r>
    </w:p>
    <w:p>
      <w:r>
        <w:rPr>
          <w:b/>
        </w:rPr>
        <w:t xml:space="preserve">Tulos</w:t>
      </w:r>
    </w:p>
    <w:p>
      <w:r>
        <w:t xml:space="preserve">mitata mitä huoneen mitat löytääkseen mitat?</w:t>
      </w:r>
    </w:p>
    <w:p>
      <w:r>
        <w:rPr>
          <w:b/>
        </w:rPr>
        <w:t xml:space="preserve">Esimerkki 0,5477</w:t>
      </w:r>
    </w:p>
    <w:p>
      <w:r>
        <w:t xml:space="preserve">Fakta: Maanjäristykset voivat aiheuttaa maankohoamista.</w:t>
      </w:r>
    </w:p>
    <w:p>
      <w:r>
        <w:rPr>
          <w:b/>
        </w:rPr>
        <w:t xml:space="preserve">Tulos</w:t>
      </w:r>
    </w:p>
    <w:p>
      <w:r>
        <w:t xml:space="preserve">Mikä voi aiheuttaa kohoamisen?</w:t>
      </w:r>
    </w:p>
    <w:p>
      <w:r>
        <w:rPr>
          <w:b/>
        </w:rPr>
        <w:t xml:space="preserve">Esimerkki 0,5478</w:t>
      </w:r>
    </w:p>
    <w:p>
      <w:r>
        <w:t xml:space="preserve">Tosiasia: maaperän eroosio vaikuttaa kielteisesti metsiin.</w:t>
      </w:r>
    </w:p>
    <w:p>
      <w:r>
        <w:rPr>
          <w:b/>
        </w:rPr>
        <w:t xml:space="preserve">Tulos</w:t>
      </w:r>
    </w:p>
    <w:p>
      <w:r>
        <w:t xml:space="preserve">Mikä vaikuttaa kielteisesti metsiin?</w:t>
      </w:r>
    </w:p>
    <w:p>
      <w:r>
        <w:rPr>
          <w:b/>
        </w:rPr>
        <w:t xml:space="preserve">Esimerkki 0,5479</w:t>
      </w:r>
    </w:p>
    <w:p>
      <w:r>
        <w:t xml:space="preserve">Tosiasia: joet levittäytyvät ja laskevat sedimenttiä tyypillisesti lähellä rannikkoa.</w:t>
      </w:r>
    </w:p>
    <w:p>
      <w:r>
        <w:rPr>
          <w:b/>
        </w:rPr>
        <w:t xml:space="preserve">Tulos</w:t>
      </w:r>
    </w:p>
    <w:p>
      <w:r>
        <w:t xml:space="preserve">joet levittäytyvät ja laskevat sedimenttejä minkä lähelle?</w:t>
      </w:r>
    </w:p>
    <w:p>
      <w:r>
        <w:rPr>
          <w:b/>
        </w:rPr>
        <w:t xml:space="preserve">Esimerkki 0.5480</w:t>
      </w:r>
    </w:p>
    <w:p>
      <w:r>
        <w:t xml:space="preserve">Tosiasia: kivien pitkäaikainen kosketus aiheuttaa kivien liukkauden.</w:t>
      </w:r>
    </w:p>
    <w:p>
      <w:r>
        <w:rPr>
          <w:b/>
        </w:rPr>
        <w:t xml:space="preserve">Tulos</w:t>
      </w:r>
    </w:p>
    <w:p>
      <w:r>
        <w:t xml:space="preserve">kivien välinen kosketus pitkän ajan kuluessa aiheuttaa kivien muuttumisen mitä?</w:t>
      </w:r>
    </w:p>
    <w:p>
      <w:r>
        <w:rPr>
          <w:b/>
        </w:rPr>
        <w:t xml:space="preserve">Esimerkki 0,5481</w:t>
      </w:r>
    </w:p>
    <w:p>
      <w:r>
        <w:t xml:space="preserve">Fakta: Eläimet tarvitsevat mikrobeja kasvaakseen ja parantuakseen.</w:t>
      </w:r>
    </w:p>
    <w:p>
      <w:r>
        <w:rPr>
          <w:b/>
        </w:rPr>
        <w:t xml:space="preserve">Tulos</w:t>
      </w:r>
    </w:p>
    <w:p>
      <w:r>
        <w:t xml:space="preserve">Mitä eläimet tarvitsevat kasvaakseen ja parantuakseen?</w:t>
      </w:r>
    </w:p>
    <w:p>
      <w:r>
        <w:rPr>
          <w:b/>
        </w:rPr>
        <w:t xml:space="preserve">Esimerkki 0,5482</w:t>
      </w:r>
    </w:p>
    <w:p>
      <w:r>
        <w:t xml:space="preserve">Fakta: Kasvit, jotka eivät pysty osoittamaan fototropismia, kuolevat.</w:t>
      </w:r>
    </w:p>
    <w:p>
      <w:r>
        <w:rPr>
          <w:b/>
        </w:rPr>
        <w:t xml:space="preserve">Tulos</w:t>
      </w:r>
    </w:p>
    <w:p>
      <w:r>
        <w:t xml:space="preserve">Mitä tapahtuu kasveilla, jotka eivät pysty osoittamaan fototropismia?</w:t>
      </w:r>
    </w:p>
    <w:p>
      <w:r>
        <w:rPr>
          <w:b/>
        </w:rPr>
        <w:t xml:space="preserve">Esimerkki 0,5483</w:t>
      </w:r>
    </w:p>
    <w:p>
      <w:r>
        <w:t xml:space="preserve">Tosiasia: Verenpaine on korkein sydämestä poispäin johtavissa verisuonissa.</w:t>
      </w:r>
    </w:p>
    <w:p>
      <w:r>
        <w:rPr>
          <w:b/>
        </w:rPr>
        <w:t xml:space="preserve">Tulos</w:t>
      </w:r>
    </w:p>
    <w:p>
      <w:r>
        <w:t xml:space="preserve">Korkein verenpaine on?</w:t>
      </w:r>
    </w:p>
    <w:p>
      <w:r>
        <w:rPr>
          <w:b/>
        </w:rPr>
        <w:t xml:space="preserve">Esimerkki 0,5484</w:t>
      </w:r>
    </w:p>
    <w:p>
      <w:r>
        <w:t xml:space="preserve">Tosiasia: Eläimet ovat eläviä olentoja.</w:t>
      </w:r>
    </w:p>
    <w:p>
      <w:r>
        <w:rPr>
          <w:b/>
        </w:rPr>
        <w:t xml:space="preserve">Tulos</w:t>
      </w:r>
    </w:p>
    <w:p>
      <w:r>
        <w:t xml:space="preserve">Eläimet ovat _ asioita.?</w:t>
      </w:r>
    </w:p>
    <w:p>
      <w:r>
        <w:rPr>
          <w:b/>
        </w:rPr>
        <w:t xml:space="preserve">Esimerkki 0,5485</w:t>
      </w:r>
    </w:p>
    <w:p>
      <w:r>
        <w:t xml:space="preserve">Tosiasia: maglev-junaa käytetään ihmisten siirtämiseen.</w:t>
      </w:r>
    </w:p>
    <w:p>
      <w:r>
        <w:rPr>
          <w:b/>
        </w:rPr>
        <w:t xml:space="preserve">Tulos</w:t>
      </w:r>
    </w:p>
    <w:p>
      <w:r>
        <w:t xml:space="preserve">maglev-junaa käytetään minkä siirtämiseen?</w:t>
      </w:r>
    </w:p>
    <w:p>
      <w:r>
        <w:rPr>
          <w:b/>
        </w:rPr>
        <w:t xml:space="preserve">Esimerkki 0.5486</w:t>
      </w:r>
    </w:p>
    <w:p>
      <w:r>
        <w:t xml:space="preserve">Fakta: lippulajit ovat pieniä alkueläimiä.</w:t>
      </w:r>
    </w:p>
    <w:p>
      <w:r>
        <w:rPr>
          <w:b/>
        </w:rPr>
        <w:t xml:space="preserve">Tulos</w:t>
      </w:r>
    </w:p>
    <w:p>
      <w:r>
        <w:t xml:space="preserve">Mitä ovat flagellaatit?</w:t>
      </w:r>
    </w:p>
    <w:p>
      <w:r>
        <w:rPr>
          <w:b/>
        </w:rPr>
        <w:t xml:space="preserve">Esimerkki 0,5487</w:t>
      </w:r>
    </w:p>
    <w:p>
      <w:r>
        <w:t xml:space="preserve">Tosiasia: rikkidioksidi aiheuttaa vahinkoa rakennuksille.</w:t>
      </w:r>
    </w:p>
    <w:p>
      <w:r>
        <w:rPr>
          <w:b/>
        </w:rPr>
        <w:t xml:space="preserve">Tulos</w:t>
      </w:r>
    </w:p>
    <w:p>
      <w:r>
        <w:t xml:space="preserve">Mikä aiheuttaa vahinkoa rakennuksille?</w:t>
      </w:r>
    </w:p>
    <w:p>
      <w:r>
        <w:rPr>
          <w:b/>
        </w:rPr>
        <w:t xml:space="preserve">Esimerkki 0,5488</w:t>
      </w:r>
    </w:p>
    <w:p>
      <w:r>
        <w:t xml:space="preserve">Tosiasia: näkökyky edellyttää pupillia.</w:t>
      </w:r>
    </w:p>
    <w:p>
      <w:r>
        <w:rPr>
          <w:b/>
        </w:rPr>
        <w:t xml:space="preserve">Tulos</w:t>
      </w:r>
    </w:p>
    <w:p>
      <w:r>
        <w:t xml:space="preserve">Mitä oppilas tarvitsee?</w:t>
      </w:r>
    </w:p>
    <w:p>
      <w:r>
        <w:rPr>
          <w:b/>
        </w:rPr>
        <w:t xml:space="preserve">Esimerkki 0,5489</w:t>
      </w:r>
    </w:p>
    <w:p>
      <w:r>
        <w:t xml:space="preserve">Fakta: pohjoisella pallonpuoliskolla on talvella vähemmän aurinkoa.</w:t>
      </w:r>
    </w:p>
    <w:p>
      <w:r>
        <w:rPr>
          <w:b/>
        </w:rPr>
        <w:t xml:space="preserve">Tulos</w:t>
      </w:r>
    </w:p>
    <w:p>
      <w:r>
        <w:t xml:space="preserve">Milloin pohjoisella pallonpuoliskolla on viileämpää?</w:t>
      </w:r>
    </w:p>
    <w:p>
      <w:r>
        <w:rPr>
          <w:b/>
        </w:rPr>
        <w:t xml:space="preserve">Esimerkki 0,5490</w:t>
      </w:r>
    </w:p>
    <w:p>
      <w:r>
        <w:t xml:space="preserve">Tosiasia: rokotuspolitiikalla on immuniteettia edistäviä vaikutuksia.</w:t>
      </w:r>
    </w:p>
    <w:p>
      <w:r>
        <w:rPr>
          <w:b/>
        </w:rPr>
        <w:t xml:space="preserve">Tulos</w:t>
      </w:r>
    </w:p>
    <w:p>
      <w:r>
        <w:t xml:space="preserve">Rokotuspolitiikalla on hyötyä mille?</w:t>
      </w:r>
    </w:p>
    <w:p>
      <w:r>
        <w:rPr>
          <w:b/>
        </w:rPr>
        <w:t xml:space="preserve">Esimerkki 0,5491</w:t>
      </w:r>
    </w:p>
    <w:p>
      <w:r>
        <w:t xml:space="preserve">Fakta: Ktyokinesis on eukaryoottien ja bakteerien solunjakautumisen viimeinen vaihe.</w:t>
      </w:r>
    </w:p>
    <w:p>
      <w:r>
        <w:rPr>
          <w:b/>
        </w:rPr>
        <w:t xml:space="preserve">Tulos</w:t>
      </w:r>
    </w:p>
    <w:p>
      <w:r>
        <w:t xml:space="preserve">sytokenisi on solunjakautumisen viimeinen vaihe missä?</w:t>
      </w:r>
    </w:p>
    <w:p>
      <w:r>
        <w:rPr>
          <w:b/>
        </w:rPr>
        <w:t xml:space="preserve">Esimerkki 0,5492</w:t>
      </w:r>
    </w:p>
    <w:p>
      <w:r>
        <w:t xml:space="preserve">Fakta: Mittakuppia käytetään nesteen mittaamiseen.</w:t>
      </w:r>
    </w:p>
    <w:p>
      <w:r>
        <w:rPr>
          <w:b/>
        </w:rPr>
        <w:t xml:space="preserve">Tulos</w:t>
      </w:r>
    </w:p>
    <w:p>
      <w:r>
        <w:t xml:space="preserve">Mitä käytät nesteen mittaamiseen?</w:t>
      </w:r>
    </w:p>
    <w:p>
      <w:r>
        <w:rPr>
          <w:b/>
        </w:rPr>
        <w:t xml:space="preserve">Esimerkki 0,5493</w:t>
      </w:r>
    </w:p>
    <w:p>
      <w:r>
        <w:t xml:space="preserve">Fakta: Kasvi- ja leväsolujen fotosynteesi tapahtuu organelleissa.</w:t>
      </w:r>
    </w:p>
    <w:p>
      <w:r>
        <w:rPr>
          <w:b/>
        </w:rPr>
        <w:t xml:space="preserve">Tulos</w:t>
      </w:r>
    </w:p>
    <w:p>
      <w:r>
        <w:t xml:space="preserve">Kasvien ja levien soluista löytyvät soluelimet mahdollistavat monia asioita, kuten:?</w:t>
      </w:r>
    </w:p>
    <w:p>
      <w:r>
        <w:rPr>
          <w:b/>
        </w:rPr>
        <w:t xml:space="preserve">Esimerkki 0,5494</w:t>
      </w:r>
    </w:p>
    <w:p>
      <w:r>
        <w:t xml:space="preserve">Fakta: lämpötilan muutos voi aiheuttaa energian siirtymistä ilmakehässä.</w:t>
      </w:r>
    </w:p>
    <w:p>
      <w:r>
        <w:rPr>
          <w:b/>
        </w:rPr>
        <w:t xml:space="preserve">Tulos</w:t>
      </w:r>
    </w:p>
    <w:p>
      <w:r>
        <w:t xml:space="preserve">mikä muutos voi aiheuttaa energian siirtymistä ilmakehässä?</w:t>
      </w:r>
    </w:p>
    <w:p>
      <w:r>
        <w:rPr>
          <w:b/>
        </w:rPr>
        <w:t xml:space="preserve">Esimerkki 0,5495</w:t>
      </w:r>
    </w:p>
    <w:p>
      <w:r>
        <w:t xml:space="preserve">Fakta: Asetaattikinaasi on yksi niistä alueista, joista tutkijat tietävät vielä suhteellisen vähän.</w:t>
      </w:r>
    </w:p>
    <w:p>
      <w:r>
        <w:rPr>
          <w:b/>
        </w:rPr>
        <w:t xml:space="preserve">Tulos</w:t>
      </w:r>
    </w:p>
    <w:p>
      <w:r>
        <w:t xml:space="preserve">Yksi niistä alueista, joista tutkijat tietävät vielä vähän, sisältää asetaattia mitä?</w:t>
      </w:r>
    </w:p>
    <w:p>
      <w:r>
        <w:rPr>
          <w:b/>
        </w:rPr>
        <w:t xml:space="preserve">Esimerkki 0,5496</w:t>
      </w:r>
    </w:p>
    <w:p>
      <w:r>
        <w:t xml:space="preserve">Tosiasia: Ruohot tuottavat suurimman osan ihmisten käyttämästä energiasta maailmanlaajuisesti.</w:t>
      </w:r>
    </w:p>
    <w:p>
      <w:r>
        <w:rPr>
          <w:b/>
        </w:rPr>
        <w:t xml:space="preserve">Tulos</w:t>
      </w:r>
    </w:p>
    <w:p>
      <w:r>
        <w:t xml:space="preserve">Mikä sisältää suurimman osan maailman ihmisten käyttämästä energiasta?</w:t>
      </w:r>
    </w:p>
    <w:p>
      <w:r>
        <w:rPr>
          <w:b/>
        </w:rPr>
        <w:t xml:space="preserve">Esimerkki 0,5497</w:t>
      </w:r>
    </w:p>
    <w:p>
      <w:r>
        <w:t xml:space="preserve">Fakta: molekyylit rakentavat soluja.</w:t>
      </w:r>
    </w:p>
    <w:p>
      <w:r>
        <w:rPr>
          <w:b/>
        </w:rPr>
        <w:t xml:space="preserve">Tulos</w:t>
      </w:r>
    </w:p>
    <w:p>
      <w:r>
        <w:t xml:space="preserve">mikä rakentaa soluja?</w:t>
      </w:r>
    </w:p>
    <w:p>
      <w:r>
        <w:rPr>
          <w:b/>
        </w:rPr>
        <w:t xml:space="preserve">Esimerkki 0,5498</w:t>
      </w:r>
    </w:p>
    <w:p>
      <w:r>
        <w:t xml:space="preserve">Fakta: haihtuminen jäähdyttää kehoa.</w:t>
      </w:r>
    </w:p>
    <w:p>
      <w:r>
        <w:rPr>
          <w:b/>
        </w:rPr>
        <w:t xml:space="preserve">Tulos</w:t>
      </w:r>
    </w:p>
    <w:p>
      <w:r>
        <w:t xml:space="preserve">Mitä käytetään kehon jäähdyttämiseen?</w:t>
      </w:r>
    </w:p>
    <w:p>
      <w:r>
        <w:rPr>
          <w:b/>
        </w:rPr>
        <w:t xml:space="preserve">Esimerkki 0.5499</w:t>
      </w:r>
    </w:p>
    <w:p>
      <w:r>
        <w:t xml:space="preserve">Fakta: passiivinen tupakointi vähentää kestävyyttä.</w:t>
      </w:r>
    </w:p>
    <w:p>
      <w:r>
        <w:rPr>
          <w:b/>
        </w:rPr>
        <w:t xml:space="preserve">Tulos</w:t>
      </w:r>
    </w:p>
    <w:p>
      <w:r>
        <w:t xml:space="preserve">passiivinen tupakointi vähentää mitä?</w:t>
      </w:r>
    </w:p>
    <w:p>
      <w:r>
        <w:rPr>
          <w:b/>
        </w:rPr>
        <w:t xml:space="preserve">Esimerkki 0,5500</w:t>
      </w:r>
    </w:p>
    <w:p>
      <w:r>
        <w:t xml:space="preserve">Fakta: Magnesium imeytyy ruoansulatuskanavassa.</w:t>
      </w:r>
    </w:p>
    <w:p>
      <w:r>
        <w:rPr>
          <w:b/>
        </w:rPr>
        <w:t xml:space="preserve">Tulos</w:t>
      </w:r>
    </w:p>
    <w:p>
      <w:r>
        <w:t xml:space="preserve">Mikä on yksi asia, joka imeytyy ruoansulatuskanavassa?</w:t>
      </w:r>
    </w:p>
    <w:p>
      <w:r>
        <w:rPr>
          <w:b/>
        </w:rPr>
        <w:t xml:space="preserve">Esimerkki 0,5501</w:t>
      </w:r>
    </w:p>
    <w:p>
      <w:r>
        <w:t xml:space="preserve">Tosiasia: Myrskyinen sää lisää tulvien mahdollisuutta.</w:t>
      </w:r>
    </w:p>
    <w:p>
      <w:r>
        <w:rPr>
          <w:b/>
        </w:rPr>
        <w:t xml:space="preserve">Tulos</w:t>
      </w:r>
    </w:p>
    <w:p>
      <w:r>
        <w:t xml:space="preserve">Mikä voi lisätä tulvien mahdollisuutta?</w:t>
      </w:r>
    </w:p>
    <w:p>
      <w:r>
        <w:rPr>
          <w:b/>
        </w:rPr>
        <w:t xml:space="preserve">Esimerkki 0.5502</w:t>
      </w:r>
    </w:p>
    <w:p>
      <w:r>
        <w:t xml:space="preserve">Tosiasia: Annelidit rikastuttavat maaperää.</w:t>
      </w:r>
    </w:p>
    <w:p>
      <w:r>
        <w:rPr>
          <w:b/>
        </w:rPr>
        <w:t xml:space="preserve">Tulos</w:t>
      </w:r>
    </w:p>
    <w:p>
      <w:r>
        <w:t xml:space="preserve">Mitä annelidit rikastuttavat?</w:t>
      </w:r>
    </w:p>
    <w:p>
      <w:r>
        <w:rPr>
          <w:b/>
        </w:rPr>
        <w:t xml:space="preserve">Esimerkki 0.5503</w:t>
      </w:r>
    </w:p>
    <w:p>
      <w:r>
        <w:t xml:space="preserve">Tosiasia: yleisimmät antigeenit ovat kausiluonteisia.</w:t>
      </w:r>
    </w:p>
    <w:p>
      <w:r>
        <w:rPr>
          <w:b/>
        </w:rPr>
        <w:t xml:space="preserve">Tulos</w:t>
      </w:r>
    </w:p>
    <w:p>
      <w:r>
        <w:t xml:space="preserve">mikä on yleisintä kausittain?</w:t>
      </w:r>
    </w:p>
    <w:p>
      <w:r>
        <w:rPr>
          <w:b/>
        </w:rPr>
        <w:t xml:space="preserve">Esimerkki 0.5504</w:t>
      </w:r>
    </w:p>
    <w:p>
      <w:r>
        <w:t xml:space="preserve">Fakta: Himalajan vuoristo on muodostunut vanhemmasta kalliosta.</w:t>
      </w:r>
    </w:p>
    <w:p>
      <w:r>
        <w:rPr>
          <w:b/>
        </w:rPr>
        <w:t xml:space="preserve">Tulos</w:t>
      </w:r>
    </w:p>
    <w:p>
      <w:r>
        <w:t xml:space="preserve">Himalajan vuoristo muodostui vanhemmista mitä?</w:t>
      </w:r>
    </w:p>
    <w:p>
      <w:r>
        <w:rPr>
          <w:b/>
        </w:rPr>
        <w:t xml:space="preserve">Esimerkki 0,5505</w:t>
      </w:r>
    </w:p>
    <w:p>
      <w:r>
        <w:t xml:space="preserve">Fakta: sammakkoeläimet syövät hyönteisiä.</w:t>
      </w:r>
    </w:p>
    <w:p>
      <w:r>
        <w:rPr>
          <w:b/>
        </w:rPr>
        <w:t xml:space="preserve">Tulos</w:t>
      </w:r>
    </w:p>
    <w:p>
      <w:r>
        <w:t xml:space="preserve">Mitä sammakkoeläimet syövät?</w:t>
      </w:r>
    </w:p>
    <w:p>
      <w:r>
        <w:rPr>
          <w:b/>
        </w:rPr>
        <w:t xml:space="preserve">Esimerkki 0.5506</w:t>
      </w:r>
    </w:p>
    <w:p>
      <w:r>
        <w:t xml:space="preserve">Fakta: Haima vastaa insuliinin tuottamisesta glukoosin ottamiseksi verestä.</w:t>
      </w:r>
    </w:p>
    <w:p>
      <w:r>
        <w:rPr>
          <w:b/>
        </w:rPr>
        <w:t xml:space="preserve">Tulos</w:t>
      </w:r>
    </w:p>
    <w:p>
      <w:r>
        <w:t xml:space="preserve">Mikä tuottaa insuliinia?</w:t>
      </w:r>
    </w:p>
    <w:p>
      <w:r>
        <w:rPr>
          <w:b/>
        </w:rPr>
        <w:t xml:space="preserve">Esimerkki 0.5507</w:t>
      </w:r>
    </w:p>
    <w:p>
      <w:r>
        <w:t xml:space="preserve">Tosiasia: savukkeet aiheuttavat suoraa vahinkoa keuhkoille.</w:t>
      </w:r>
    </w:p>
    <w:p>
      <w:r>
        <w:rPr>
          <w:b/>
        </w:rPr>
        <w:t xml:space="preserve">Tulos</w:t>
      </w:r>
    </w:p>
    <w:p>
      <w:r>
        <w:t xml:space="preserve">Mitä savukkeet aiheuttavat?</w:t>
      </w:r>
    </w:p>
    <w:p>
      <w:r>
        <w:rPr>
          <w:b/>
        </w:rPr>
        <w:t xml:space="preserve">Esimerkki 0.5508</w:t>
      </w:r>
    </w:p>
    <w:p>
      <w:r>
        <w:t xml:space="preserve">Fakta: hehkulamppu muuntaa pariston energian valoksi.</w:t>
      </w:r>
    </w:p>
    <w:p>
      <w:r>
        <w:rPr>
          <w:b/>
        </w:rPr>
        <w:t xml:space="preserve">Tulos</w:t>
      </w:r>
    </w:p>
    <w:p>
      <w:r>
        <w:t xml:space="preserve">Mikä voi muuntaa akun energian valoksi?</w:t>
      </w:r>
    </w:p>
    <w:p>
      <w:r>
        <w:rPr>
          <w:b/>
        </w:rPr>
        <w:t xml:space="preserve">Esimerkki 0.5509</w:t>
      </w:r>
    </w:p>
    <w:p>
      <w:r>
        <w:t xml:space="preserve">Fakta: eläinlajin vahingoittaminen aiheuttaa sen lajin uhanalaisuuden.</w:t>
      </w:r>
    </w:p>
    <w:p>
      <w:r>
        <w:rPr>
          <w:b/>
        </w:rPr>
        <w:t xml:space="preserve">Tulos</w:t>
      </w:r>
    </w:p>
    <w:p>
      <w:r>
        <w:t xml:space="preserve">eläinlajin vahingoittaminen aiheuttaa sen, että eläinlajista tulee mitä?</w:t>
      </w:r>
    </w:p>
    <w:p>
      <w:r>
        <w:rPr>
          <w:b/>
        </w:rPr>
        <w:t xml:space="preserve">Esimerkki 0,5510</w:t>
      </w:r>
    </w:p>
    <w:p>
      <w:r>
        <w:t xml:space="preserve">Fakta: melu käsitellään, kun se saavuttaa aivot.</w:t>
      </w:r>
    </w:p>
    <w:p>
      <w:r>
        <w:rPr>
          <w:b/>
        </w:rPr>
        <w:t xml:space="preserve">Tulos</w:t>
      </w:r>
    </w:p>
    <w:p>
      <w:r>
        <w:t xml:space="preserve">Mitä käsitellään, kun se saapuu aivoihin?</w:t>
      </w:r>
    </w:p>
    <w:p>
      <w:r>
        <w:rPr>
          <w:b/>
        </w:rPr>
        <w:t xml:space="preserve">Esimerkki 0,5511</w:t>
      </w:r>
    </w:p>
    <w:p>
      <w:r>
        <w:t xml:space="preserve">Fakta: Myrskyn jälkeen valo taittuu, jolloin valo jakautuu eri väreihin.</w:t>
      </w:r>
    </w:p>
    <w:p>
      <w:r>
        <w:rPr>
          <w:b/>
        </w:rPr>
        <w:t xml:space="preserve">Tulos</w:t>
      </w:r>
    </w:p>
    <w:p>
      <w:r>
        <w:t xml:space="preserve">Myrskyn jälkeen tapahtuu valon taittumista, jolloin valo jakautuu kaikkiin eri mihinkä?</w:t>
      </w:r>
    </w:p>
    <w:p>
      <w:r>
        <w:rPr>
          <w:b/>
        </w:rPr>
        <w:t xml:space="preserve">Esimerkki 0.5512</w:t>
      </w:r>
    </w:p>
    <w:p>
      <w:r>
        <w:t xml:space="preserve">Fakta: Cynodontit muuttuivat nisäkkäiden kaltaisiksi, kun ne jatkoivat muuttumistaan.</w:t>
      </w:r>
    </w:p>
    <w:p>
      <w:r>
        <w:rPr>
          <w:b/>
        </w:rPr>
        <w:t xml:space="preserve">Tulos</w:t>
      </w:r>
    </w:p>
    <w:p>
      <w:r>
        <w:t xml:space="preserve">Kun cynodontit muuttuivat, niistä tuli enemmänkin minkälaisia eläimiä?</w:t>
      </w:r>
    </w:p>
    <w:p>
      <w:r>
        <w:rPr>
          <w:b/>
        </w:rPr>
        <w:t xml:space="preserve">Esimerkki 0,5513</w:t>
      </w:r>
    </w:p>
    <w:p>
      <w:r>
        <w:t xml:space="preserve">Tosiasia: Ruusut tuottavat itiöitä, joista kehittyy gametofyyttejä.</w:t>
      </w:r>
    </w:p>
    <w:p>
      <w:r>
        <w:rPr>
          <w:b/>
        </w:rPr>
        <w:t xml:space="preserve">Tulos</w:t>
      </w:r>
    </w:p>
    <w:p>
      <w:r>
        <w:t xml:space="preserve">mikä tuottaa itiöitä, joista kehittyy gametofyyttejä?</w:t>
      </w:r>
    </w:p>
    <w:p>
      <w:r>
        <w:rPr>
          <w:b/>
        </w:rPr>
        <w:t xml:space="preserve">Esimerkki 0.5514</w:t>
      </w:r>
    </w:p>
    <w:p>
      <w:r>
        <w:t xml:space="preserve">Tosiasia: kun aurinko lämmittää avoimessa säiliössä olevaa kaasua, kaasu leviää ilmaan.</w:t>
      </w:r>
    </w:p>
    <w:p>
      <w:r>
        <w:rPr>
          <w:b/>
        </w:rPr>
        <w:t xml:space="preserve">Tulos</w:t>
      </w:r>
    </w:p>
    <w:p>
      <w:r>
        <w:t xml:space="preserve">Mitä avoimessa säiliössä olevalle kaasulle on tapahduttava, jotta se leviää ilmaan?</w:t>
      </w:r>
    </w:p>
    <w:p>
      <w:r>
        <w:rPr>
          <w:b/>
        </w:rPr>
        <w:t xml:space="preserve">Esimerkki 0,5515</w:t>
      </w:r>
    </w:p>
    <w:p>
      <w:r>
        <w:t xml:space="preserve">Fakta: Liike, joka on suunniteltu tietyn lihaksen tai lihaksen työstämiseksi, vaikuttaa myönteisesti ihmisen terveyteen.</w:t>
      </w:r>
    </w:p>
    <w:p>
      <w:r>
        <w:rPr>
          <w:b/>
        </w:rPr>
        <w:t xml:space="preserve">Tulos</w:t>
      </w:r>
    </w:p>
    <w:p>
      <w:r>
        <w:t xml:space="preserve">Mitä tiettyyn lihakseen tai tiettyihin lihaksiin suunniteltu liike tekee?</w:t>
      </w:r>
    </w:p>
    <w:p>
      <w:r>
        <w:rPr>
          <w:b/>
        </w:rPr>
        <w:t xml:space="preserve">Esimerkki 0,5516</w:t>
      </w:r>
    </w:p>
    <w:p>
      <w:r>
        <w:t xml:space="preserve">Fakta: Herpes elää lepotilassa.</w:t>
      </w:r>
    </w:p>
    <w:p>
      <w:r>
        <w:rPr>
          <w:b/>
        </w:rPr>
        <w:t xml:space="preserve">Tulos</w:t>
      </w:r>
    </w:p>
    <w:p>
      <w:r>
        <w:t xml:space="preserve">Miten herpes pysyy ihmisessä?</w:t>
      </w:r>
    </w:p>
    <w:p>
      <w:r>
        <w:rPr>
          <w:b/>
        </w:rPr>
        <w:t xml:space="preserve">Esimerkki 0,5517</w:t>
      </w:r>
    </w:p>
    <w:p>
      <w:r>
        <w:t xml:space="preserve">Fakta: Kuluttajat ottavat ravintoa syömällä kasveja ja muita eläviä olentoja.</w:t>
      </w:r>
    </w:p>
    <w:p>
      <w:r>
        <w:rPr>
          <w:b/>
        </w:rPr>
        <w:t xml:space="preserve">Tulos</w:t>
      </w:r>
    </w:p>
    <w:p>
      <w:r>
        <w:t xml:space="preserve">Mikä syö muita eläviä olentoja?</w:t>
      </w:r>
    </w:p>
    <w:p>
      <w:r>
        <w:rPr>
          <w:b/>
        </w:rPr>
        <w:t xml:space="preserve">Esimerkki 0,5518</w:t>
      </w:r>
    </w:p>
    <w:p>
      <w:r>
        <w:t xml:space="preserve">Fakta: Merihevoset ovat merieläimiä.</w:t>
      </w:r>
    </w:p>
    <w:p>
      <w:r>
        <w:rPr>
          <w:b/>
        </w:rPr>
        <w:t xml:space="preserve">Tulos</w:t>
      </w:r>
    </w:p>
    <w:p>
      <w:r>
        <w:t xml:space="preserve">Millaisia lajeja merihevoset ovat?</w:t>
      </w:r>
    </w:p>
    <w:p>
      <w:r>
        <w:rPr>
          <w:b/>
        </w:rPr>
        <w:t xml:space="preserve">Esimerkki 0,5519</w:t>
      </w:r>
    </w:p>
    <w:p>
      <w:r>
        <w:t xml:space="preserve">Fakta: Impulssin tuottaminen saa jonkin liikkeelle.</w:t>
      </w:r>
    </w:p>
    <w:p>
      <w:r>
        <w:rPr>
          <w:b/>
        </w:rPr>
        <w:t xml:space="preserve">Tulos</w:t>
      </w:r>
    </w:p>
    <w:p>
      <w:r>
        <w:t xml:space="preserve">Impulssin tuottaminen saa esineen tekemään mitä?</w:t>
      </w:r>
    </w:p>
    <w:p>
      <w:r>
        <w:rPr>
          <w:b/>
        </w:rPr>
        <w:t xml:space="preserve">Esimerkki 0,5520</w:t>
      </w:r>
    </w:p>
    <w:p>
      <w:r>
        <w:t xml:space="preserve">Tosiasia: jos lämpöä johdetaan esineeseen, se säteilee enemmän energiaa.</w:t>
      </w:r>
    </w:p>
    <w:p>
      <w:r>
        <w:rPr>
          <w:b/>
        </w:rPr>
        <w:t xml:space="preserve">Tulos</w:t>
      </w:r>
    </w:p>
    <w:p>
      <w:r>
        <w:t xml:space="preserve">Jos lämpöä johdetaan esineeseen, mitä esine tekee?</w:t>
      </w:r>
    </w:p>
    <w:p>
      <w:r>
        <w:rPr>
          <w:b/>
        </w:rPr>
        <w:t xml:space="preserve">Esimerkki 0,5521</w:t>
      </w:r>
    </w:p>
    <w:p>
      <w:r>
        <w:t xml:space="preserve">Tosiasia: Monet siemenet voivat odottaa itämistä, kunnes olosuhteet ovat kasvulle suotuisat.</w:t>
      </w:r>
    </w:p>
    <w:p>
      <w:r>
        <w:rPr>
          <w:b/>
        </w:rPr>
        <w:t xml:space="preserve">Tulos</w:t>
      </w:r>
    </w:p>
    <w:p>
      <w:r>
        <w:t xml:space="preserve">Useimmat siemenet voivat odottaa mitä, kunnes olosuhteet ovat suotuisat?</w:t>
      </w:r>
    </w:p>
    <w:p>
      <w:r>
        <w:rPr>
          <w:b/>
        </w:rPr>
        <w:t xml:space="preserve">Esimerkki 0,5522</w:t>
      </w:r>
    </w:p>
    <w:p>
      <w:r>
        <w:t xml:space="preserve">Fakta: selkärankaisilla on selkäranka.</w:t>
      </w:r>
    </w:p>
    <w:p>
      <w:r>
        <w:rPr>
          <w:b/>
        </w:rPr>
        <w:t xml:space="preserve">Tulos</w:t>
      </w:r>
    </w:p>
    <w:p>
      <w:r>
        <w:t xml:space="preserve">Millä on selkäranka?</w:t>
      </w:r>
    </w:p>
    <w:p>
      <w:r>
        <w:rPr>
          <w:b/>
        </w:rPr>
        <w:t xml:space="preserve">Esimerkki 0,5523</w:t>
      </w:r>
    </w:p>
    <w:p>
      <w:r>
        <w:t xml:space="preserve">Fakta: Sulaneen jään sisältämä sedimentti voi joskus lopulta muodostaa lohkareita.</w:t>
      </w:r>
    </w:p>
    <w:p>
      <w:r>
        <w:rPr>
          <w:b/>
        </w:rPr>
        <w:t xml:space="preserve">Tulos</w:t>
      </w:r>
    </w:p>
    <w:p>
      <w:r>
        <w:t xml:space="preserve">Mitä voi joskus muodostua sulaneen jään sedimentistä?</w:t>
      </w:r>
    </w:p>
    <w:p>
      <w:r>
        <w:rPr>
          <w:b/>
        </w:rPr>
        <w:t xml:space="preserve">Esimerkki 0,5524</w:t>
      </w:r>
    </w:p>
    <w:p>
      <w:r>
        <w:t xml:space="preserve">Fakta: Pihvi koostuu orgaanisista molekyyleistä, jotka varastoivat energiaa kemiallisiin sidoksiinsa.</w:t>
      </w:r>
    </w:p>
    <w:p>
      <w:r>
        <w:rPr>
          <w:b/>
        </w:rPr>
        <w:t xml:space="preserve">Tulos</w:t>
      </w:r>
    </w:p>
    <w:p>
      <w:r>
        <w:t xml:space="preserve">mikä koostuu orgaanisista molekyyleistä, jotka varastoivat energiaa kemiallisiin sidoksiinsa?</w:t>
      </w:r>
    </w:p>
    <w:p>
      <w:r>
        <w:rPr>
          <w:b/>
        </w:rPr>
        <w:t xml:space="preserve">Esimerkki 0,5525</w:t>
      </w:r>
    </w:p>
    <w:p>
      <w:r>
        <w:t xml:space="preserve">Tosiasia: Useimmat haudatut jätteet vaikuttavat kielteisesti ympäristöön.</w:t>
      </w:r>
    </w:p>
    <w:p>
      <w:r>
        <w:rPr>
          <w:b/>
        </w:rPr>
        <w:t xml:space="preserve">Tulos</w:t>
      </w:r>
    </w:p>
    <w:p>
      <w:r>
        <w:t xml:space="preserve">Millainen vaikutus useimmilla haudatuilla jätteillä on ympäristöön?</w:t>
      </w:r>
    </w:p>
    <w:p>
      <w:r>
        <w:rPr>
          <w:b/>
        </w:rPr>
        <w:t xml:space="preserve">Esimerkki 0,5526</w:t>
      </w:r>
    </w:p>
    <w:p>
      <w:r>
        <w:t xml:space="preserve">Fakta: juokseminen vaatii polttoainetta kemiallisia reaktioita varten, jotka pyörittävät kehon eri järjestelmiä.</w:t>
      </w:r>
    </w:p>
    <w:p>
      <w:r>
        <w:rPr>
          <w:b/>
        </w:rPr>
        <w:t xml:space="preserve">Tulos</w:t>
      </w:r>
    </w:p>
    <w:p>
      <w:r>
        <w:t xml:space="preserve">Mikä vaatii polttoainetta kemiallisiin reaktioihin, jotka pyörittävät kehon eri järjestelmiä?</w:t>
      </w:r>
    </w:p>
    <w:p>
      <w:r>
        <w:rPr>
          <w:b/>
        </w:rPr>
        <w:t xml:space="preserve">Esimerkki 0,5527</w:t>
      </w:r>
    </w:p>
    <w:p>
      <w:r>
        <w:t xml:space="preserve">Tosiasia: tuuli saa maaperässä aikaan luonnollisia prosesseja.</w:t>
      </w:r>
    </w:p>
    <w:p>
      <w:r>
        <w:rPr>
          <w:b/>
        </w:rPr>
        <w:t xml:space="preserve">Tulos</w:t>
      </w:r>
    </w:p>
    <w:p>
      <w:r>
        <w:t xml:space="preserve">millaisen prosessin tuuli aiheuttaa maaperässä?</w:t>
      </w:r>
    </w:p>
    <w:p>
      <w:r>
        <w:rPr>
          <w:b/>
        </w:rPr>
        <w:t xml:space="preserve">Esimerkki 0,5528</w:t>
      </w:r>
    </w:p>
    <w:p>
      <w:r>
        <w:t xml:space="preserve">Fakta: Kitka aiheuttaa lelun lämpötilan nousun.</w:t>
      </w:r>
    </w:p>
    <w:p>
      <w:r>
        <w:rPr>
          <w:b/>
        </w:rPr>
        <w:t xml:space="preserve">Tulos</w:t>
      </w:r>
    </w:p>
    <w:p>
      <w:r>
        <w:t xml:space="preserve">Mitä kitka tekee lelulle?</w:t>
      </w:r>
    </w:p>
    <w:p>
      <w:r>
        <w:rPr>
          <w:b/>
        </w:rPr>
        <w:t xml:space="preserve">Esimerkki 0,5529</w:t>
      </w:r>
    </w:p>
    <w:p>
      <w:r>
        <w:t xml:space="preserve">Fakta: yhteisöohjelmat vähentävät hampaiden reikiintymistä.</w:t>
      </w:r>
    </w:p>
    <w:p>
      <w:r>
        <w:rPr>
          <w:b/>
        </w:rPr>
        <w:t xml:space="preserve">Tulos</w:t>
      </w:r>
    </w:p>
    <w:p>
      <w:r>
        <w:t xml:space="preserve">millaiset ohjelmat vähentävät hampaiden reikiintymistä?</w:t>
      </w:r>
    </w:p>
    <w:p>
      <w:r>
        <w:rPr>
          <w:b/>
        </w:rPr>
        <w:t xml:space="preserve">Esimerkki 0,5530</w:t>
      </w:r>
    </w:p>
    <w:p>
      <w:r>
        <w:t xml:space="preserve">Fakta: Mikrobit voivat auttaa eläintä kasvamaan ja parantumaan.</w:t>
      </w:r>
    </w:p>
    <w:p>
      <w:r>
        <w:rPr>
          <w:b/>
        </w:rPr>
        <w:t xml:space="preserve">Tulos</w:t>
      </w:r>
    </w:p>
    <w:p>
      <w:r>
        <w:t xml:space="preserve">Mikä voi auttaa eläintä kasvamaan ja parantumaan?</w:t>
      </w:r>
    </w:p>
    <w:p>
      <w:r>
        <w:rPr>
          <w:b/>
        </w:rPr>
        <w:t xml:space="preserve">Esimerkki 0,5531</w:t>
      </w:r>
    </w:p>
    <w:p>
      <w:r>
        <w:t xml:space="preserve">Fakta: Nefronit ovat veren suodatuselimen rakenteellisia ja toiminnallisia yksiköitä.</w:t>
      </w:r>
    </w:p>
    <w:p>
      <w:r>
        <w:rPr>
          <w:b/>
        </w:rPr>
        <w:t xml:space="preserve">Tulos</w:t>
      </w:r>
    </w:p>
    <w:p>
      <w:r>
        <w:t xml:space="preserve">Nefronit ovat sen elimen rakenteellisia ja toiminnallisia yksiköitä, joka suodattaa mitä?</w:t>
      </w:r>
    </w:p>
    <w:p>
      <w:r>
        <w:rPr>
          <w:b/>
        </w:rPr>
        <w:t xml:space="preserve">Esimerkki 0,5532</w:t>
      </w:r>
    </w:p>
    <w:p>
      <w:r>
        <w:t xml:space="preserve">Fakta: dendriitit vastaanottavat impulsseja.</w:t>
      </w:r>
    </w:p>
    <w:p>
      <w:r>
        <w:rPr>
          <w:b/>
        </w:rPr>
        <w:t xml:space="preserve">Tulos</w:t>
      </w:r>
    </w:p>
    <w:p>
      <w:r>
        <w:t xml:space="preserve">Mikä vastaanottaa impulsseja?</w:t>
      </w:r>
    </w:p>
    <w:p>
      <w:r>
        <w:rPr>
          <w:b/>
        </w:rPr>
        <w:t xml:space="preserve">Esimerkki 0,5533</w:t>
      </w:r>
    </w:p>
    <w:p>
      <w:r>
        <w:t xml:space="preserve">Tosiasia: Makroevoluutio tapahtuu aikakausien kuluessa.</w:t>
      </w:r>
    </w:p>
    <w:p>
      <w:r>
        <w:rPr>
          <w:b/>
        </w:rPr>
        <w:t xml:space="preserve">Tulos</w:t>
      </w:r>
    </w:p>
    <w:p>
      <w:r>
        <w:t xml:space="preserve">Makroevoluutio tapahtuu todennäköisimmin minkä ajanjakson aikana?</w:t>
      </w:r>
    </w:p>
    <w:p>
      <w:r>
        <w:rPr>
          <w:b/>
        </w:rPr>
        <w:t xml:space="preserve">Esimerkki 0,5534</w:t>
      </w:r>
    </w:p>
    <w:p>
      <w:r>
        <w:t xml:space="preserve">Fakta: Hagfishillä ei ole alfa- ja beetamuotoja.</w:t>
      </w:r>
    </w:p>
    <w:p>
      <w:r>
        <w:rPr>
          <w:b/>
        </w:rPr>
        <w:t xml:space="preserve">Tulos</w:t>
      </w:r>
    </w:p>
    <w:p>
      <w:r>
        <w:t xml:space="preserve">Millä eläimellä ei ole alfa- tai beetamuotoa?</w:t>
      </w:r>
    </w:p>
    <w:p>
      <w:r>
        <w:rPr>
          <w:b/>
        </w:rPr>
        <w:t xml:space="preserve">Esimerkki 0,5535</w:t>
      </w:r>
    </w:p>
    <w:p>
      <w:r>
        <w:t xml:space="preserve">Fakta: Osa maalle putoavasta sateesta voi imeytyä maahan ja muodostaa hyttysten lisääntymispaikan.</w:t>
      </w:r>
    </w:p>
    <w:p>
      <w:r>
        <w:rPr>
          <w:b/>
        </w:rPr>
        <w:t xml:space="preserve">Tulos</w:t>
      </w:r>
    </w:p>
    <w:p>
      <w:r>
        <w:t xml:space="preserve">Osa maahan putoavasta sateesta voi imeytyä maahan, jolloin siitä tulee kasvupaikka mille?</w:t>
      </w:r>
    </w:p>
    <w:p>
      <w:r>
        <w:rPr>
          <w:b/>
        </w:rPr>
        <w:t xml:space="preserve">Esimerkki 0,5536</w:t>
      </w:r>
    </w:p>
    <w:p>
      <w:r>
        <w:t xml:space="preserve">Fakta: kapillaareista solujen väleihin vuotava neste sisältää runsaasti valkosoluja.</w:t>
      </w:r>
    </w:p>
    <w:p>
      <w:r>
        <w:rPr>
          <w:b/>
        </w:rPr>
        <w:t xml:space="preserve">Tulos</w:t>
      </w:r>
    </w:p>
    <w:p>
      <w:r>
        <w:t xml:space="preserve">Neste, joka vuotaa ulos kapillaareista solujen välisiin tiloihin, sisältää runsaasti mitä?</w:t>
      </w:r>
    </w:p>
    <w:p>
      <w:r>
        <w:rPr>
          <w:b/>
        </w:rPr>
        <w:t xml:space="preserve">Esimerkki 0,5537</w:t>
      </w:r>
    </w:p>
    <w:p>
      <w:r>
        <w:t xml:space="preserve">Fakta: Aikuisilla sienillä on polyyppeja.</w:t>
      </w:r>
    </w:p>
    <w:p>
      <w:r>
        <w:rPr>
          <w:b/>
        </w:rPr>
        <w:t xml:space="preserve">Tulos</w:t>
      </w:r>
    </w:p>
    <w:p>
      <w:r>
        <w:t xml:space="preserve">Mitä aikuisella sienellä on?</w:t>
      </w:r>
    </w:p>
    <w:p>
      <w:r>
        <w:rPr>
          <w:b/>
        </w:rPr>
        <w:t xml:space="preserve">Esimerkki 0,5538</w:t>
      </w:r>
    </w:p>
    <w:p>
      <w:r>
        <w:t xml:space="preserve">Fakta: Epäpuhtaudet alentavat nesteen sulamispistettä.</w:t>
      </w:r>
    </w:p>
    <w:p>
      <w:r>
        <w:rPr>
          <w:b/>
        </w:rPr>
        <w:t xml:space="preserve">Tulos</w:t>
      </w:r>
    </w:p>
    <w:p>
      <w:r>
        <w:t xml:space="preserve">Mikä laskee nesteen sulamispistettä?</w:t>
      </w:r>
    </w:p>
    <w:p>
      <w:r>
        <w:rPr>
          <w:b/>
        </w:rPr>
        <w:t xml:space="preserve">Esimerkki 0,5539</w:t>
      </w:r>
    </w:p>
    <w:p>
      <w:r>
        <w:t xml:space="preserve">Fakta: Isorokon tahallinen levittäminen olisi bioterrorismia.</w:t>
      </w:r>
    </w:p>
    <w:p>
      <w:r>
        <w:rPr>
          <w:b/>
        </w:rPr>
        <w:t xml:space="preserve">Tulos</w:t>
      </w:r>
    </w:p>
    <w:p>
      <w:r>
        <w:t xml:space="preserve">Isorokkoviruksen tarkoituksellinen levittäminen olisi esimerkki minkälaisesta terrorismista?</w:t>
      </w:r>
    </w:p>
    <w:p>
      <w:r>
        <w:rPr>
          <w:b/>
        </w:rPr>
        <w:t xml:space="preserve">Esimerkki 0,5540</w:t>
      </w:r>
    </w:p>
    <w:p>
      <w:r>
        <w:t xml:space="preserve">Fakta: Ihmisen silmien väri on DNA:han koodattu ominaisuus.</w:t>
      </w:r>
    </w:p>
    <w:p>
      <w:r>
        <w:rPr>
          <w:b/>
        </w:rPr>
        <w:t xml:space="preserve">Tulos</w:t>
      </w:r>
    </w:p>
    <w:p>
      <w:r>
        <w:t xml:space="preserve">Miten silmien väri määritetään?</w:t>
      </w:r>
    </w:p>
    <w:p>
      <w:r>
        <w:rPr>
          <w:b/>
        </w:rPr>
        <w:t xml:space="preserve">Esimerkki 0,5541</w:t>
      </w:r>
    </w:p>
    <w:p>
      <w:r>
        <w:t xml:space="preserve">Fakta: Kukan alaosan kotelo on yleensä vihreä.</w:t>
      </w:r>
    </w:p>
    <w:p>
      <w:r>
        <w:rPr>
          <w:b/>
        </w:rPr>
        <w:t xml:space="preserve">Tulos</w:t>
      </w:r>
    </w:p>
    <w:p>
      <w:r>
        <w:t xml:space="preserve">Mikä on kukan alaosan kotelo?</w:t>
      </w:r>
    </w:p>
    <w:p>
      <w:r>
        <w:rPr>
          <w:b/>
        </w:rPr>
        <w:t xml:space="preserve">Esimerkki 0,5542</w:t>
      </w:r>
    </w:p>
    <w:p>
      <w:r>
        <w:t xml:space="preserve">Fakta: konnilla on läpäisevä iho, joka imee helposti aineita ympäristöstä.</w:t>
      </w:r>
    </w:p>
    <w:p>
      <w:r>
        <w:rPr>
          <w:b/>
        </w:rPr>
        <w:t xml:space="preserve">Tulos</w:t>
      </w:r>
    </w:p>
    <w:p>
      <w:r>
        <w:t xml:space="preserve">Millä on läpäisevä iho, joka imee helposti aineita ympäristöstä?</w:t>
      </w:r>
    </w:p>
    <w:p>
      <w:r>
        <w:rPr>
          <w:b/>
        </w:rPr>
        <w:t xml:space="preserve">Tulos</w:t>
      </w:r>
    </w:p>
    <w:p>
      <w:r>
        <w:t xml:space="preserve">millä on läpäisevä iho, joka imee helposti aineita ympäristöstä?</w:t>
      </w:r>
    </w:p>
    <w:p>
      <w:r>
        <w:rPr>
          <w:b/>
        </w:rPr>
        <w:t xml:space="preserve">Esimerkki 0,5543</w:t>
      </w:r>
    </w:p>
    <w:p>
      <w:r>
        <w:t xml:space="preserve">Fakta: alligaattorit käyttävät ihoa suojana.</w:t>
      </w:r>
    </w:p>
    <w:p>
      <w:r>
        <w:rPr>
          <w:b/>
        </w:rPr>
        <w:t xml:space="preserve">Tulos</w:t>
      </w:r>
    </w:p>
    <w:p>
      <w:r>
        <w:t xml:space="preserve">mikä käyttää ihoaan suojana?</w:t>
      </w:r>
    </w:p>
    <w:p>
      <w:r>
        <w:rPr>
          <w:b/>
        </w:rPr>
        <w:t xml:space="preserve">Esimerkki 0,5544</w:t>
      </w:r>
    </w:p>
    <w:p>
      <w:r>
        <w:t xml:space="preserve">Fakta: saniaiset tarvitsevat vettä kasvaakseen.</w:t>
      </w:r>
    </w:p>
    <w:p>
      <w:r>
        <w:rPr>
          <w:b/>
        </w:rPr>
        <w:t xml:space="preserve">Tulos</w:t>
      </w:r>
    </w:p>
    <w:p>
      <w:r>
        <w:t xml:space="preserve">Mikä vaatii vettä kasvaakseen?</w:t>
      </w:r>
    </w:p>
    <w:p>
      <w:r>
        <w:rPr>
          <w:b/>
        </w:rPr>
        <w:t xml:space="preserve">Esimerkki 0,5545</w:t>
      </w:r>
    </w:p>
    <w:p>
      <w:r>
        <w:t xml:space="preserve">Tosiasia: Osterien täydellinen kypsentäminen voi ehkäistä sairauksia.</w:t>
      </w:r>
    </w:p>
    <w:p>
      <w:r>
        <w:rPr>
          <w:b/>
        </w:rPr>
        <w:t xml:space="preserve">Tulos</w:t>
      </w:r>
    </w:p>
    <w:p>
      <w:r>
        <w:t xml:space="preserve">Mitä voidaan tehdä, jotta osterien syöminen ei aiheuttaisi sairauksia?</w:t>
      </w:r>
    </w:p>
    <w:p>
      <w:r>
        <w:rPr>
          <w:b/>
        </w:rPr>
        <w:t xml:space="preserve">Esimerkki 0,5546</w:t>
      </w:r>
    </w:p>
    <w:p>
      <w:r>
        <w:t xml:space="preserve">Tosiasia: kun joki virtaa nopeammin, se luo syvemmän laakson lisääntyneen eroosion vuoksi.</w:t>
      </w:r>
    </w:p>
    <w:p>
      <w:r>
        <w:rPr>
          <w:b/>
        </w:rPr>
        <w:t xml:space="preserve">Tulos</w:t>
      </w:r>
    </w:p>
    <w:p>
      <w:r>
        <w:t xml:space="preserve">Miksi nopeammin virtaavat joet kaivertavat syvempiä laaksoja?</w:t>
      </w:r>
    </w:p>
    <w:p>
      <w:r>
        <w:rPr>
          <w:b/>
        </w:rPr>
        <w:t xml:space="preserve">Esimerkki 0,5547</w:t>
      </w:r>
    </w:p>
    <w:p>
      <w:r>
        <w:t xml:space="preserve">Fakta: Delfiinit tarvitsevat suuria määriä vettä selviytyäkseen.</w:t>
      </w:r>
    </w:p>
    <w:p>
      <w:r>
        <w:rPr>
          <w:b/>
        </w:rPr>
        <w:t xml:space="preserve">Tulos</w:t>
      </w:r>
    </w:p>
    <w:p>
      <w:r>
        <w:t xml:space="preserve">Mikä vaatii suuria määriä vettä selviytyäkseen?</w:t>
      </w:r>
    </w:p>
    <w:p>
      <w:r>
        <w:rPr>
          <w:b/>
        </w:rPr>
        <w:t xml:space="preserve">Esimerkki 0,5548</w:t>
      </w:r>
    </w:p>
    <w:p>
      <w:r>
        <w:t xml:space="preserve">Fakta: Kloonaus on prosessi, jossa eristetään ja valmistetaan kopioita perinnöllisyydestä.</w:t>
      </w:r>
    </w:p>
    <w:p>
      <w:r>
        <w:rPr>
          <w:b/>
        </w:rPr>
        <w:t xml:space="preserve">Tulos</w:t>
      </w:r>
    </w:p>
    <w:p>
      <w:r>
        <w:t xml:space="preserve">Mikä on perintöyksikön eristäminen ja kopioiminen?</w:t>
      </w:r>
    </w:p>
    <w:p>
      <w:r>
        <w:rPr>
          <w:b/>
        </w:rPr>
        <w:t xml:space="preserve">Esimerkki 0,5549</w:t>
      </w:r>
    </w:p>
    <w:p>
      <w:r>
        <w:t xml:space="preserve">Fakta: Jos saniaisfossiili löytyy, se on ollut aiemmin veden peitossa.</w:t>
      </w:r>
    </w:p>
    <w:p>
      <w:r>
        <w:rPr>
          <w:b/>
        </w:rPr>
        <w:t xml:space="preserve">Tulos</w:t>
      </w:r>
    </w:p>
    <w:p>
      <w:r>
        <w:t xml:space="preserve">Fossiileja löytyy paikoista, jotka olivat aiemmin minkä peitossa?</w:t>
      </w:r>
    </w:p>
    <w:p>
      <w:r>
        <w:rPr>
          <w:b/>
        </w:rPr>
        <w:t xml:space="preserve">Esimerkki 0,5550</w:t>
      </w:r>
    </w:p>
    <w:p>
      <w:r>
        <w:t xml:space="preserve">Tosiasia: kehon lämmön vähentäminen voi aiheuttaa nestehukkaa.</w:t>
      </w:r>
    </w:p>
    <w:p>
      <w:r>
        <w:rPr>
          <w:b/>
        </w:rPr>
        <w:t xml:space="preserve">Tulos</w:t>
      </w:r>
    </w:p>
    <w:p>
      <w:r>
        <w:t xml:space="preserve">Mitä kehon lämmön vähentäminen voi aiheuttaa?</w:t>
      </w:r>
    </w:p>
    <w:p>
      <w:r>
        <w:rPr>
          <w:b/>
        </w:rPr>
        <w:t xml:space="preserve">Esimerkki 0.5551</w:t>
      </w:r>
    </w:p>
    <w:p>
      <w:r>
        <w:t xml:space="preserve">Tosiasia: useimmat heisimadot eivät tapa isäntäänsä.</w:t>
      </w:r>
    </w:p>
    <w:p>
      <w:r>
        <w:rPr>
          <w:b/>
        </w:rPr>
        <w:t xml:space="preserve">Tulos</w:t>
      </w:r>
    </w:p>
    <w:p>
      <w:r>
        <w:t xml:space="preserve">Mitkä ovat isäntäeläimiä, mutta eivät yleensä tapa isäntäänsä?</w:t>
      </w:r>
    </w:p>
    <w:p>
      <w:r>
        <w:rPr>
          <w:b/>
        </w:rPr>
        <w:t xml:space="preserve">Esimerkki 0.5552</w:t>
      </w:r>
    </w:p>
    <w:p>
      <w:r>
        <w:t xml:space="preserve">Fakta: Tupakan mosaiikkivirus ei pysty lisääntymään itsestään.</w:t>
      </w:r>
    </w:p>
    <w:p>
      <w:r>
        <w:rPr>
          <w:b/>
        </w:rPr>
        <w:t xml:space="preserve">Tulos</w:t>
      </w:r>
    </w:p>
    <w:p>
      <w:r>
        <w:t xml:space="preserve">Tupakan mosaiikkivirus ei voi _ itsestään.??</w:t>
      </w:r>
    </w:p>
    <w:p>
      <w:r>
        <w:rPr>
          <w:b/>
        </w:rPr>
        <w:t xml:space="preserve">Esimerkki 0.5553</w:t>
      </w:r>
    </w:p>
    <w:p>
      <w:r>
        <w:t xml:space="preserve">Fakta: Solujen jakautuminen on monimutkaisempaa kasveissa kuin prokaryooteissa.</w:t>
      </w:r>
    </w:p>
    <w:p>
      <w:r>
        <w:rPr>
          <w:b/>
        </w:rPr>
        <w:t xml:space="preserve">Tulos</w:t>
      </w:r>
    </w:p>
    <w:p>
      <w:r>
        <w:t xml:space="preserve">Missä solunjakautuminen on monimutkaisempaa kuin prokaryoottien solunjakautuminen?</w:t>
      </w:r>
    </w:p>
    <w:p>
      <w:r>
        <w:rPr>
          <w:b/>
        </w:rPr>
        <w:t xml:space="preserve">Esimerkki 0.5554</w:t>
      </w:r>
    </w:p>
    <w:p>
      <w:r>
        <w:t xml:space="preserve">Tosiasia: Korkeapainejärjestelmät tekevät rauhallisia päiviä.</w:t>
      </w:r>
    </w:p>
    <w:p>
      <w:r>
        <w:rPr>
          <w:b/>
        </w:rPr>
        <w:t xml:space="preserve">Tulos</w:t>
      </w:r>
    </w:p>
    <w:p>
      <w:r>
        <w:t xml:space="preserve">Mitä korkeapainejärjestelmät tuottavat?</w:t>
      </w:r>
    </w:p>
    <w:p>
      <w:r>
        <w:rPr>
          <w:b/>
        </w:rPr>
        <w:t xml:space="preserve">Esimerkki 0,5555</w:t>
      </w:r>
    </w:p>
    <w:p>
      <w:r>
        <w:t xml:space="preserve">Tosiasia: tuulimylly muuntaa tuulen energiaa sähköksi ensisijaisesti liikkuvien esineiden energian avulla.</w:t>
      </w:r>
    </w:p>
    <w:p>
      <w:r>
        <w:rPr>
          <w:b/>
        </w:rPr>
        <w:t xml:space="preserve">Tulos</w:t>
      </w:r>
    </w:p>
    <w:p>
      <w:r>
        <w:t xml:space="preserve">Mitä tuulimylly käyttää ensisijaisesti tuulienergian muuntamiseen sähköksi?</w:t>
      </w:r>
    </w:p>
    <w:p>
      <w:r>
        <w:rPr>
          <w:b/>
        </w:rPr>
        <w:t xml:space="preserve">Esimerkki 0,5556</w:t>
      </w:r>
    </w:p>
    <w:p>
      <w:r>
        <w:t xml:space="preserve">Fakta: Linnuilla voi olla myönteinen vaikutus kasveihin.</w:t>
      </w:r>
    </w:p>
    <w:p>
      <w:r>
        <w:rPr>
          <w:b/>
        </w:rPr>
        <w:t xml:space="preserve">Tulos</w:t>
      </w:r>
    </w:p>
    <w:p>
      <w:r>
        <w:t xml:space="preserve">Mikä voi vaikuttaa myönteisesti kasveihin?</w:t>
      </w:r>
    </w:p>
    <w:p>
      <w:r>
        <w:rPr>
          <w:b/>
        </w:rPr>
        <w:t xml:space="preserve">Esimerkki 0.5557</w:t>
      </w:r>
    </w:p>
    <w:p>
      <w:r>
        <w:t xml:space="preserve">Fakta: maksa vähentää happamoituneesta vatsasta tulevan ruoan happamuutta.</w:t>
      </w:r>
    </w:p>
    <w:p>
      <w:r>
        <w:rPr>
          <w:b/>
        </w:rPr>
        <w:t xml:space="preserve">Tulos</w:t>
      </w:r>
    </w:p>
    <w:p>
      <w:r>
        <w:t xml:space="preserve">Millä elimellä on merkitystä ruoan happamuuden vähentämisessä?</w:t>
      </w:r>
    </w:p>
    <w:p>
      <w:r>
        <w:rPr>
          <w:b/>
        </w:rPr>
        <w:t xml:space="preserve">Esimerkki 0.5558</w:t>
      </w:r>
    </w:p>
    <w:p>
      <w:r>
        <w:t xml:space="preserve">Fakta: Klamydiainfektiot eivät ole viruksia.</w:t>
      </w:r>
    </w:p>
    <w:p>
      <w:r>
        <w:rPr>
          <w:b/>
        </w:rPr>
        <w:t xml:space="preserve">Tulos</w:t>
      </w:r>
    </w:p>
    <w:p>
      <w:r>
        <w:t xml:space="preserve">Klamydiainfektiot eivät ole _.?</w:t>
      </w:r>
    </w:p>
    <w:p>
      <w:r>
        <w:rPr>
          <w:b/>
        </w:rPr>
        <w:t xml:space="preserve">Esimerkki 0.5559</w:t>
      </w:r>
    </w:p>
    <w:p>
      <w:r>
        <w:t xml:space="preserve">Fakta: Eläimet syövät kasvien varsia saadakseen nestettä.</w:t>
      </w:r>
    </w:p>
    <w:p>
      <w:r>
        <w:rPr>
          <w:b/>
        </w:rPr>
        <w:t xml:space="preserve">Tulos</w:t>
      </w:r>
    </w:p>
    <w:p>
      <w:r>
        <w:t xml:space="preserve">Miksi eläimet syövät risuja?</w:t>
      </w:r>
    </w:p>
    <w:p>
      <w:r>
        <w:rPr>
          <w:b/>
        </w:rPr>
        <w:t xml:space="preserve">Esimerkki 0,5560</w:t>
      </w:r>
    </w:p>
    <w:p>
      <w:r>
        <w:t xml:space="preserve">Fakta: paramecium voidaan luokitella sen perusteella, miten ne liikkuvat.</w:t>
      </w:r>
    </w:p>
    <w:p>
      <w:r>
        <w:rPr>
          <w:b/>
        </w:rPr>
        <w:t xml:space="preserve">Tulos</w:t>
      </w:r>
    </w:p>
    <w:p>
      <w:r>
        <w:t xml:space="preserve">Miten paramecium voidaan luokitella?</w:t>
      </w:r>
    </w:p>
    <w:p>
      <w:r>
        <w:rPr>
          <w:b/>
        </w:rPr>
        <w:t xml:space="preserve">Esimerkki 0,5561</w:t>
      </w:r>
    </w:p>
    <w:p>
      <w:r>
        <w:t xml:space="preserve">Fakta: Virukset voivat tartuttaa rhizobiumia.</w:t>
      </w:r>
    </w:p>
    <w:p>
      <w:r>
        <w:rPr>
          <w:b/>
        </w:rPr>
        <w:t xml:space="preserve">Tulos</w:t>
      </w:r>
    </w:p>
    <w:p>
      <w:r>
        <w:t xml:space="preserve">Mikä voi tartuttaa rhizobiumia?</w:t>
      </w:r>
    </w:p>
    <w:p>
      <w:r>
        <w:rPr>
          <w:b/>
        </w:rPr>
        <w:t xml:space="preserve">Esimerkki 0,5562</w:t>
      </w:r>
    </w:p>
    <w:p>
      <w:r>
        <w:t xml:space="preserve">Tosiasia: liekki muuntaa kemiallista energiaa valoksi ja lämpöenergiaksi.</w:t>
      </w:r>
    </w:p>
    <w:p>
      <w:r>
        <w:rPr>
          <w:b/>
        </w:rPr>
        <w:t xml:space="preserve">Tulos</w:t>
      </w:r>
    </w:p>
    <w:p>
      <w:r>
        <w:t xml:space="preserve">Mikä muuttaa kemiallisen energian valo- ja lämpöenergiaksi?</w:t>
      </w:r>
    </w:p>
    <w:p>
      <w:r>
        <w:rPr>
          <w:b/>
        </w:rPr>
        <w:t xml:space="preserve">Esimerkki 0,5563</w:t>
      </w:r>
    </w:p>
    <w:p>
      <w:r>
        <w:t xml:space="preserve">Fakta: Leuat tekevät haista myös erinomaisia saalistajia.</w:t>
      </w:r>
    </w:p>
    <w:p>
      <w:r>
        <w:rPr>
          <w:b/>
        </w:rPr>
        <w:t xml:space="preserve">Tulos</w:t>
      </w:r>
    </w:p>
    <w:p>
      <w:r>
        <w:t xml:space="preserve">Hait ovat erinomaisia saalistajia osittain siksi, että ne:?</w:t>
      </w:r>
    </w:p>
    <w:p>
      <w:r>
        <w:rPr>
          <w:b/>
        </w:rPr>
        <w:t xml:space="preserve">Esimerkki 0,5564</w:t>
      </w:r>
    </w:p>
    <w:p>
      <w:r>
        <w:t xml:space="preserve">Fakta: perimmäisellä vesieliöllä on verenkiertojärjestelmä, jossa on kaksikammioinen sydän.</w:t>
      </w:r>
    </w:p>
    <w:p>
      <w:r>
        <w:rPr>
          <w:b/>
        </w:rPr>
        <w:t xml:space="preserve">Tulos</w:t>
      </w:r>
    </w:p>
    <w:p>
      <w:r>
        <w:t xml:space="preserve">perimmäisellä vesieliöllä on verenkiertojärjestelmä, jossa on kuinka monikammioinen sydän.??</w:t>
      </w:r>
    </w:p>
    <w:p>
      <w:r>
        <w:rPr>
          <w:b/>
        </w:rPr>
        <w:t xml:space="preserve">Esimerkki 0,5565</w:t>
      </w:r>
    </w:p>
    <w:p>
      <w:r>
        <w:t xml:space="preserve">Fakta: Kieli määrittää makeiden ruokien, kuten sokerin, maun.</w:t>
      </w:r>
    </w:p>
    <w:p>
      <w:r>
        <w:rPr>
          <w:b/>
        </w:rPr>
        <w:t xml:space="preserve">Tulos</w:t>
      </w:r>
    </w:p>
    <w:p>
      <w:r>
        <w:t xml:space="preserve">Mikä määrää makeiden elintarvikkeiden, kuten sokerin, maun?</w:t>
      </w:r>
    </w:p>
    <w:p>
      <w:r>
        <w:rPr>
          <w:b/>
        </w:rPr>
        <w:t xml:space="preserve">Esimerkki 0,5566</w:t>
      </w:r>
    </w:p>
    <w:p>
      <w:r>
        <w:t xml:space="preserve">Tosiasia: nopeat muutokset tapahtuvat viimeisessä elämänvaiheessa ennen aikuisuutta.</w:t>
      </w:r>
    </w:p>
    <w:p>
      <w:r>
        <w:rPr>
          <w:b/>
        </w:rPr>
        <w:t xml:space="preserve">Tulos</w:t>
      </w:r>
    </w:p>
    <w:p>
      <w:r>
        <w:t xml:space="preserve">mitä tapahtuu viimeisessä elämänvaiheessa ennen aikuisuutta?</w:t>
      </w:r>
    </w:p>
    <w:p>
      <w:r>
        <w:rPr>
          <w:b/>
        </w:rPr>
        <w:t xml:space="preserve">Esimerkki 0,5567</w:t>
      </w:r>
    </w:p>
    <w:p>
      <w:r>
        <w:t xml:space="preserve">Fakta: siitepöly koostuu pienistä jyvistä, joita kukat pitävät sisällään.</w:t>
      </w:r>
    </w:p>
    <w:p>
      <w:r>
        <w:rPr>
          <w:b/>
        </w:rPr>
        <w:t xml:space="preserve">Tulos</w:t>
      </w:r>
    </w:p>
    <w:p>
      <w:r>
        <w:t xml:space="preserve">siitepöly koostuu pienistä jyvistä, jotka ovat minkä sisällä?</w:t>
      </w:r>
    </w:p>
    <w:p>
      <w:r>
        <w:rPr>
          <w:b/>
        </w:rPr>
        <w:t xml:space="preserve">Esimerkki 0,5568</w:t>
      </w:r>
    </w:p>
    <w:p>
      <w:r>
        <w:t xml:space="preserve">Fakta: Eläimet käyttävät janoa tajutakseen, että niiden elimistö tarvitsee nestettä.</w:t>
      </w:r>
    </w:p>
    <w:p>
      <w:r>
        <w:rPr>
          <w:b/>
        </w:rPr>
        <w:t xml:space="preserve">Tulos</w:t>
      </w:r>
    </w:p>
    <w:p>
      <w:r>
        <w:t xml:space="preserve">Mitä eläimet käyttävät ymmärtääkseen, että niiden elimistö tarvitsee nesteytystä?</w:t>
      </w:r>
    </w:p>
    <w:p>
      <w:r>
        <w:rPr>
          <w:b/>
        </w:rPr>
        <w:t xml:space="preserve">Esimerkki 0,5569</w:t>
      </w:r>
    </w:p>
    <w:p>
      <w:r>
        <w:t xml:space="preserve">Tosiasia: Hiustenkuivaajat, joiden pistokkeeseen ei ole asennettu iskusuojalaitteita, voivat aiheuttaa vahinkoa elimistölle.</w:t>
      </w:r>
    </w:p>
    <w:p>
      <w:r>
        <w:rPr>
          <w:b/>
        </w:rPr>
        <w:t xml:space="preserve">Tulos</w:t>
      </w:r>
    </w:p>
    <w:p>
      <w:r>
        <w:t xml:space="preserve">Miten hiustenkuivaajista voidaan tehdä turvallisempia?</w:t>
      </w:r>
    </w:p>
    <w:p>
      <w:r>
        <w:rPr>
          <w:b/>
        </w:rPr>
        <w:t xml:space="preserve">Esimerkki 0,5570</w:t>
      </w:r>
    </w:p>
    <w:p>
      <w:r>
        <w:t xml:space="preserve">Fakta: Sähkövirrat voivat sytyttää lampun.</w:t>
      </w:r>
    </w:p>
    <w:p>
      <w:r>
        <w:rPr>
          <w:b/>
        </w:rPr>
        <w:t xml:space="preserve">Tulos</w:t>
      </w:r>
    </w:p>
    <w:p>
      <w:r>
        <w:t xml:space="preserve">Mikä voi sytyttää hehkulampun?</w:t>
      </w:r>
    </w:p>
    <w:p>
      <w:r>
        <w:rPr>
          <w:b/>
        </w:rPr>
        <w:t xml:space="preserve">Esimerkki 0,5571</w:t>
      </w:r>
    </w:p>
    <w:p>
      <w:r>
        <w:t xml:space="preserve">Fakta: Käärmeet suojautuvat talvella.</w:t>
      </w:r>
    </w:p>
    <w:p>
      <w:r>
        <w:rPr>
          <w:b/>
        </w:rPr>
        <w:t xml:space="preserve">Tulos</w:t>
      </w:r>
    </w:p>
    <w:p>
      <w:r>
        <w:t xml:space="preserve">Miksi käärme etsii suojaa talvella?</w:t>
      </w:r>
    </w:p>
    <w:p>
      <w:r>
        <w:rPr>
          <w:b/>
        </w:rPr>
        <w:t xml:space="preserve">Esimerkki 0,5572</w:t>
      </w:r>
    </w:p>
    <w:p>
      <w:r>
        <w:t xml:space="preserve">Tosiasia: vuodenajat aiheuttavat muutoksia alkuperäisiin elinympäristöihin.</w:t>
      </w:r>
    </w:p>
    <w:p>
      <w:r>
        <w:rPr>
          <w:b/>
        </w:rPr>
        <w:t xml:space="preserve">Tulos</w:t>
      </w:r>
    </w:p>
    <w:p>
      <w:r>
        <w:t xml:space="preserve">mitä vuodenaikojen muutokset aiheuttavat?</w:t>
      </w:r>
    </w:p>
    <w:p>
      <w:r>
        <w:rPr>
          <w:b/>
        </w:rPr>
        <w:t xml:space="preserve">Esimerkki 0,5573</w:t>
      </w:r>
    </w:p>
    <w:p>
      <w:r>
        <w:t xml:space="preserve">Fakta: Fluoridi vähentää onteloiden muodostumista.</w:t>
      </w:r>
    </w:p>
    <w:p>
      <w:r>
        <w:rPr>
          <w:b/>
        </w:rPr>
        <w:t xml:space="preserve">Tulos</w:t>
      </w:r>
    </w:p>
    <w:p>
      <w:r>
        <w:t xml:space="preserve">Mikä elementti voi auttaa ehkäisemään reikiä?</w:t>
      </w:r>
    </w:p>
    <w:p>
      <w:r>
        <w:rPr>
          <w:b/>
        </w:rPr>
        <w:t xml:space="preserve">Esimerkki 0,5574</w:t>
      </w:r>
    </w:p>
    <w:p>
      <w:r>
        <w:t xml:space="preserve">Fakta: Solunjakautuminen on monimutkaisempaa organismeissa, joiden liike on nopeampaa.</w:t>
      </w:r>
    </w:p>
    <w:p>
      <w:r>
        <w:rPr>
          <w:b/>
        </w:rPr>
        <w:t xml:space="preserve">Tulos</w:t>
      </w:r>
    </w:p>
    <w:p>
      <w:r>
        <w:t xml:space="preserve">Solujen jakautuminen on monimutkaisempaa organismeissa, joissa on mitä?</w:t>
      </w:r>
    </w:p>
    <w:p>
      <w:r>
        <w:rPr>
          <w:b/>
        </w:rPr>
        <w:t xml:space="preserve">Esimerkki 0,5575</w:t>
      </w:r>
    </w:p>
    <w:p>
      <w:r>
        <w:t xml:space="preserve">Fakta: kromaattinen dispersio muodostuu valon taittumisesta erottamalla valo kaikkiin eri väreihin.</w:t>
      </w:r>
    </w:p>
    <w:p>
      <w:r>
        <w:rPr>
          <w:b/>
        </w:rPr>
        <w:t xml:space="preserve">Tulos</w:t>
      </w:r>
    </w:p>
    <w:p>
      <w:r>
        <w:t xml:space="preserve">mikä muodostuu valon taittumisesta erottamalla valo kaikkiin eri väreihin?</w:t>
      </w:r>
    </w:p>
    <w:p>
      <w:r>
        <w:rPr>
          <w:b/>
        </w:rPr>
        <w:t xml:space="preserve">Esimerkki 0,5576</w:t>
      </w:r>
    </w:p>
    <w:p>
      <w:r>
        <w:t xml:space="preserve">Tosiasia: veden lämmittäminen voi aiheuttaa palovammoja.</w:t>
      </w:r>
    </w:p>
    <w:p>
      <w:r>
        <w:rPr>
          <w:b/>
        </w:rPr>
        <w:t xml:space="preserve">Tulos</w:t>
      </w:r>
    </w:p>
    <w:p>
      <w:r>
        <w:t xml:space="preserve">Mikä voi aiheuttaa palovammoja?</w:t>
      </w:r>
    </w:p>
    <w:p>
      <w:r>
        <w:rPr>
          <w:b/>
        </w:rPr>
        <w:t xml:space="preserve">Esimerkki 0,5577</w:t>
      </w:r>
    </w:p>
    <w:p>
      <w:r>
        <w:t xml:space="preserve">Fakta: Useimmilla selkärangattomilla eläimillä on monimutkaisempi hermosto.</w:t>
      </w:r>
    </w:p>
    <w:p>
      <w:r>
        <w:rPr>
          <w:b/>
        </w:rPr>
        <w:t xml:space="preserve">Tulos</w:t>
      </w:r>
    </w:p>
    <w:p>
      <w:r>
        <w:t xml:space="preserve">Mitä puuttuu eläimiltä, joilla on yleensä monimutkainen hermosto?</w:t>
      </w:r>
    </w:p>
    <w:p>
      <w:r>
        <w:rPr>
          <w:b/>
        </w:rPr>
        <w:t xml:space="preserve">Esimerkki 0,5578</w:t>
      </w:r>
    </w:p>
    <w:p>
      <w:r>
        <w:t xml:space="preserve">Fakta: Merituuli ja pakastin pitävät asiat kylminä.</w:t>
      </w:r>
    </w:p>
    <w:p>
      <w:r>
        <w:rPr>
          <w:b/>
        </w:rPr>
        <w:t xml:space="preserve">Tulos</w:t>
      </w:r>
    </w:p>
    <w:p>
      <w:r>
        <w:t xml:space="preserve">Pakastin pitää tavarat kylmänä. Mikä luonnossa pitää asiat kylmänä?</w:t>
      </w:r>
    </w:p>
    <w:p>
      <w:r>
        <w:rPr>
          <w:b/>
        </w:rPr>
        <w:t xml:space="preserve">Esimerkki 0,5579</w:t>
      </w:r>
    </w:p>
    <w:p>
      <w:r>
        <w:t xml:space="preserve">Fakta: Naamioituminen auttaa hyönteisiä välttämään saalistajia.</w:t>
      </w:r>
    </w:p>
    <w:p>
      <w:r>
        <w:rPr>
          <w:b/>
        </w:rPr>
        <w:t xml:space="preserve">Tulos</w:t>
      </w:r>
    </w:p>
    <w:p>
      <w:r>
        <w:t xml:space="preserve">Miten hyönteiset välttelevät saalistajia?</w:t>
      </w:r>
    </w:p>
    <w:p>
      <w:r>
        <w:rPr>
          <w:b/>
        </w:rPr>
        <w:t xml:space="preserve">Esimerkki 0,5580</w:t>
      </w:r>
    </w:p>
    <w:p>
      <w:r>
        <w:t xml:space="preserve">Tosiasia: nisäkkäät hengittävät vetämällä ilmaa keuhkoihinsa.</w:t>
      </w:r>
    </w:p>
    <w:p>
      <w:r>
        <w:rPr>
          <w:b/>
        </w:rPr>
        <w:t xml:space="preserve">Tulos</w:t>
      </w:r>
    </w:p>
    <w:p>
      <w:r>
        <w:t xml:space="preserve">Mikä hengittää vetämällä ilmaa keuhkoihin?</w:t>
      </w:r>
    </w:p>
    <w:p>
      <w:r>
        <w:rPr>
          <w:b/>
        </w:rPr>
        <w:t xml:space="preserve">Esimerkki 0,5581</w:t>
      </w:r>
    </w:p>
    <w:p>
      <w:r>
        <w:t xml:space="preserve">Fakta: polttaminen on haitallista ympäristölle.</w:t>
      </w:r>
    </w:p>
    <w:p>
      <w:r>
        <w:rPr>
          <w:b/>
        </w:rPr>
        <w:t xml:space="preserve">Tulos</w:t>
      </w:r>
    </w:p>
    <w:p>
      <w:r>
        <w:t xml:space="preserve">Mikä on haitallista ympäristölle?</w:t>
      </w:r>
    </w:p>
    <w:p>
      <w:r>
        <w:rPr>
          <w:b/>
        </w:rPr>
        <w:t xml:space="preserve">Esimerkki 0,5582</w:t>
      </w:r>
    </w:p>
    <w:p>
      <w:r>
        <w:t xml:space="preserve">Tosiasia: veitsen teroittaminen saa sen muuttamaan muotoaan.</w:t>
      </w:r>
    </w:p>
    <w:p>
      <w:r>
        <w:rPr>
          <w:b/>
        </w:rPr>
        <w:t xml:space="preserve">Tulos</w:t>
      </w:r>
    </w:p>
    <w:p>
      <w:r>
        <w:t xml:space="preserve">Mitä veitsen teroittaminen muuttaa?</w:t>
      </w:r>
    </w:p>
    <w:p>
      <w:r>
        <w:rPr>
          <w:b/>
        </w:rPr>
        <w:t xml:space="preserve">Tulos</w:t>
      </w:r>
    </w:p>
    <w:p>
      <w:r>
        <w:t xml:space="preserve">Mitä veitsen teroittaminen tekee?</w:t>
      </w:r>
    </w:p>
    <w:p>
      <w:r>
        <w:rPr>
          <w:b/>
        </w:rPr>
        <w:t xml:space="preserve">Esimerkki 0,5583</w:t>
      </w:r>
    </w:p>
    <w:p>
      <w:r>
        <w:t xml:space="preserve">Fakta: viivoitinta käytetään etäisyyden mittaamiseen.</w:t>
      </w:r>
    </w:p>
    <w:p>
      <w:r>
        <w:rPr>
          <w:b/>
        </w:rPr>
        <w:t xml:space="preserve">Tulos</w:t>
      </w:r>
    </w:p>
    <w:p>
      <w:r>
        <w:t xml:space="preserve">Viivainta käytetään mittaamiseen?</w:t>
      </w:r>
    </w:p>
    <w:p>
      <w:r>
        <w:rPr>
          <w:b/>
        </w:rPr>
        <w:t xml:space="preserve">Esimerkki 0,5584</w:t>
      </w:r>
    </w:p>
    <w:p>
      <w:r>
        <w:t xml:space="preserve">Fakta: Kun käsi ojentuu, kyynärpää ojentuu.</w:t>
      </w:r>
    </w:p>
    <w:p>
      <w:r>
        <w:rPr>
          <w:b/>
        </w:rPr>
        <w:t xml:space="preserve">Tulos</w:t>
      </w:r>
    </w:p>
    <w:p>
      <w:r>
        <w:t xml:space="preserve">Mikä suoristuu, kun käsi suoristuu?</w:t>
      </w:r>
    </w:p>
    <w:p>
      <w:r>
        <w:rPr>
          <w:b/>
        </w:rPr>
        <w:t xml:space="preserve">Esimerkki 0,5585</w:t>
      </w:r>
    </w:p>
    <w:p>
      <w:r>
        <w:t xml:space="preserve">Fakta: kasvien lisääntyminen edellyttää hyönteistä.</w:t>
      </w:r>
    </w:p>
    <w:p>
      <w:r>
        <w:rPr>
          <w:b/>
        </w:rPr>
        <w:t xml:space="preserve">Tulos</w:t>
      </w:r>
    </w:p>
    <w:p>
      <w:r>
        <w:t xml:space="preserve">kasvien lisääntyminen edellyttää?</w:t>
      </w:r>
    </w:p>
    <w:p>
      <w:r>
        <w:rPr>
          <w:b/>
        </w:rPr>
        <w:t xml:space="preserve">Esimerkki 0,5586</w:t>
      </w:r>
    </w:p>
    <w:p>
      <w:r>
        <w:t xml:space="preserve">Fakta: Kun valo tulee silmään pupillin kautta, silmän reseptorit havaitsevat valon.</w:t>
      </w:r>
    </w:p>
    <w:p>
      <w:r>
        <w:rPr>
          <w:b/>
        </w:rPr>
        <w:t xml:space="preserve">Tulos</w:t>
      </w:r>
    </w:p>
    <w:p>
      <w:r>
        <w:t xml:space="preserve">Mikä silmän osa havaitsee valon, kun valo tulee pupillin läpi?</w:t>
      </w:r>
    </w:p>
    <w:p>
      <w:r>
        <w:rPr>
          <w:b/>
        </w:rPr>
        <w:t xml:space="preserve">Esimerkki 0,5587</w:t>
      </w:r>
    </w:p>
    <w:p>
      <w:r>
        <w:t xml:space="preserve">Fakta: kristallipallon tilavuutta voidaan käyttää kuvaamaan kristallipallon kokoa.</w:t>
      </w:r>
    </w:p>
    <w:p>
      <w:r>
        <w:rPr>
          <w:b/>
        </w:rPr>
        <w:t xml:space="preserve">Tulos</w:t>
      </w:r>
    </w:p>
    <w:p>
      <w:r>
        <w:t xml:space="preserve">Millä voidaan kuvata kristallipallon kokoa?</w:t>
      </w:r>
    </w:p>
    <w:p>
      <w:r>
        <w:rPr>
          <w:b/>
        </w:rPr>
        <w:t xml:space="preserve">Esimerkki 0,5588</w:t>
      </w:r>
    </w:p>
    <w:p>
      <w:r>
        <w:t xml:space="preserve">Fakta: Kova, kaareva keratiinilevy estää raajojen päiden loukkaantumisen.</w:t>
      </w:r>
    </w:p>
    <w:p>
      <w:r>
        <w:rPr>
          <w:b/>
        </w:rPr>
        <w:t xml:space="preserve">Tulos</w:t>
      </w:r>
    </w:p>
    <w:p>
      <w:r>
        <w:t xml:space="preserve">Mistä valmistettu kova, kaareva levy estää raajojen päiden loukkaantumisen?</w:t>
      </w:r>
    </w:p>
    <w:p>
      <w:r>
        <w:rPr>
          <w:b/>
        </w:rPr>
        <w:t xml:space="preserve">Esimerkki 0,5589</w:t>
      </w:r>
    </w:p>
    <w:p>
      <w:r>
        <w:t xml:space="preserve">Fakta: Pyörän polkimien painaminen saa pyörän voittamaan inertian.</w:t>
      </w:r>
    </w:p>
    <w:p>
      <w:r>
        <w:rPr>
          <w:b/>
        </w:rPr>
        <w:t xml:space="preserve">Tulos</w:t>
      </w:r>
    </w:p>
    <w:p>
      <w:r>
        <w:t xml:space="preserve">Mitä on voitettava, kun poljetaan polkimia?</w:t>
      </w:r>
    </w:p>
    <w:p>
      <w:r>
        <w:rPr>
          <w:b/>
        </w:rPr>
        <w:t xml:space="preserve">Esimerkki 0,5590</w:t>
      </w:r>
    </w:p>
    <w:p>
      <w:r>
        <w:t xml:space="preserve">Fakta: Merialueilla elävien eliöiden on sopeuduttava veden suolapitoisuuteen.</w:t>
      </w:r>
    </w:p>
    <w:p>
      <w:r>
        <w:rPr>
          <w:b/>
        </w:rPr>
        <w:t xml:space="preserve">Tulos</w:t>
      </w:r>
    </w:p>
    <w:p>
      <w:r>
        <w:t xml:space="preserve">Meren elinympäristössä elävien olentojen on sopeuduttava mihinkä vedessä oleviin olentoihin?</w:t>
      </w:r>
    </w:p>
    <w:p>
      <w:r>
        <w:rPr>
          <w:b/>
        </w:rPr>
        <w:t xml:space="preserve">Esimerkki 0,5591</w:t>
      </w:r>
    </w:p>
    <w:p>
      <w:r>
        <w:t xml:space="preserve">Fakta: prokaryootit ja bakteerit liikkuvat uiden.</w:t>
      </w:r>
    </w:p>
    <w:p>
      <w:r>
        <w:rPr>
          <w:b/>
        </w:rPr>
        <w:t xml:space="preserve">Tulos</w:t>
      </w:r>
    </w:p>
    <w:p>
      <w:r>
        <w:t xml:space="preserve">prokaryootit ja bakteerit liikkuvat millä?</w:t>
      </w:r>
    </w:p>
    <w:p>
      <w:r>
        <w:rPr>
          <w:b/>
        </w:rPr>
        <w:t xml:space="preserve">Esimerkki 0,5592</w:t>
      </w:r>
    </w:p>
    <w:p>
      <w:r>
        <w:t xml:space="preserve">Fakta: nouto on tapa, jolla koirat oppivat käyttäytymään.</w:t>
      </w:r>
    </w:p>
    <w:p>
      <w:r>
        <w:rPr>
          <w:b/>
        </w:rPr>
        <w:t xml:space="preserve">Tulos</w:t>
      </w:r>
    </w:p>
    <w:p>
      <w:r>
        <w:t xml:space="preserve">Nouto on yksi tapa, jolla mikä oppii käyttäytymään?</w:t>
      </w:r>
    </w:p>
    <w:p>
      <w:r>
        <w:rPr>
          <w:b/>
        </w:rPr>
        <w:t xml:space="preserve">Esimerkki 0,5593</w:t>
      </w:r>
    </w:p>
    <w:p>
      <w:r>
        <w:t xml:space="preserve">Tosiasia: Vauvat oppivat eniten nopean kasvun aikana.</w:t>
      </w:r>
    </w:p>
    <w:p>
      <w:r>
        <w:rPr>
          <w:b/>
        </w:rPr>
        <w:t xml:space="preserve">Tulos</w:t>
      </w:r>
    </w:p>
    <w:p>
      <w:r>
        <w:t xml:space="preserve">Mitä vauvat tekevät eniten nopean kasvun aikana?</w:t>
      </w:r>
    </w:p>
    <w:p>
      <w:r>
        <w:rPr>
          <w:b/>
        </w:rPr>
        <w:t xml:space="preserve">Esimerkki 0,5594</w:t>
      </w:r>
    </w:p>
    <w:p>
      <w:r>
        <w:t xml:space="preserve">Fakta: Jotkut eläimet käyttävät hajua pysyäkseen hengissä.</w:t>
      </w:r>
    </w:p>
    <w:p>
      <w:r>
        <w:rPr>
          <w:b/>
        </w:rPr>
        <w:t xml:space="preserve">Tulos</w:t>
      </w:r>
    </w:p>
    <w:p>
      <w:r>
        <w:t xml:space="preserve">Mikä pitää jotkut eläimet hengissä?</w:t>
      </w:r>
    </w:p>
    <w:p>
      <w:r>
        <w:rPr>
          <w:b/>
        </w:rPr>
        <w:t xml:space="preserve">Esimerkki 0,5595</w:t>
      </w:r>
    </w:p>
    <w:p>
      <w:r>
        <w:t xml:space="preserve">Fakta: Peilit taittavat valoa.</w:t>
      </w:r>
    </w:p>
    <w:p>
      <w:r>
        <w:rPr>
          <w:b/>
        </w:rPr>
        <w:t xml:space="preserve">Tulos</w:t>
      </w:r>
    </w:p>
    <w:p>
      <w:r>
        <w:t xml:space="preserve">Peilit aiheuttavat?</w:t>
      </w:r>
    </w:p>
    <w:p>
      <w:r>
        <w:rPr>
          <w:b/>
        </w:rPr>
        <w:t xml:space="preserve">Esimerkki 0,5596</w:t>
      </w:r>
    </w:p>
    <w:p>
      <w:r>
        <w:t xml:space="preserve">Fakta: Keho käyttää sokeria energiaksi ja se varastoituu glykogeeniksi.</w:t>
      </w:r>
    </w:p>
    <w:p>
      <w:r>
        <w:rPr>
          <w:b/>
        </w:rPr>
        <w:t xml:space="preserve">Tulos</w:t>
      </w:r>
    </w:p>
    <w:p>
      <w:r>
        <w:t xml:space="preserve">Mihin elimistö varastoi sokeria?</w:t>
      </w:r>
    </w:p>
    <w:p>
      <w:r>
        <w:rPr>
          <w:b/>
        </w:rPr>
        <w:t xml:space="preserve">Esimerkki 0,5597</w:t>
      </w:r>
    </w:p>
    <w:p>
      <w:r>
        <w:t xml:space="preserve">Fakta: Lintujen nokka on usein mukautettu kalan syömiseen.</w:t>
      </w:r>
    </w:p>
    <w:p>
      <w:r>
        <w:rPr>
          <w:b/>
        </w:rPr>
        <w:t xml:space="preserve">Tulos</w:t>
      </w:r>
    </w:p>
    <w:p>
      <w:r>
        <w:t xml:space="preserve">Mitä lintujen nokka on usein mukautettu syömään?</w:t>
      </w:r>
    </w:p>
    <w:p>
      <w:r>
        <w:rPr>
          <w:b/>
        </w:rPr>
        <w:t xml:space="preserve">Esimerkki 0,5598</w:t>
      </w:r>
    </w:p>
    <w:p>
      <w:r>
        <w:t xml:space="preserve">Fakta: meioosi tuottaa munasoluja ja siittiöitä.</w:t>
      </w:r>
    </w:p>
    <w:p>
      <w:r>
        <w:rPr>
          <w:b/>
        </w:rPr>
        <w:t xml:space="preserve">Tulos</w:t>
      </w:r>
    </w:p>
    <w:p>
      <w:r>
        <w:t xml:space="preserve">Mitä meioosi tuottaa?</w:t>
      </w:r>
    </w:p>
    <w:p>
      <w:r>
        <w:rPr>
          <w:b/>
        </w:rPr>
        <w:t xml:space="preserve">Esimerkki 0,5599</w:t>
      </w:r>
    </w:p>
    <w:p>
      <w:r>
        <w:t xml:space="preserve">Fakta: tavallinen luuranko on vähemmän joustava kuin hain luuranko, mutta vahvempi.</w:t>
      </w:r>
    </w:p>
    <w:p>
      <w:r>
        <w:rPr>
          <w:b/>
        </w:rPr>
        <w:t xml:space="preserve">Tulos</w:t>
      </w:r>
    </w:p>
    <w:p>
      <w:r>
        <w:t xml:space="preserve">Mitkä ovat vähemmän joustavia kuin hain luurangot, mutta vahvempia?</w:t>
      </w:r>
    </w:p>
    <w:p>
      <w:r>
        <w:rPr>
          <w:b/>
        </w:rPr>
        <w:t xml:space="preserve">Esimerkki 0,5600</w:t>
      </w:r>
    </w:p>
    <w:p>
      <w:r>
        <w:t xml:space="preserve">Fakta: DNA:n replikaatio liittyy solunjakautumiseen.</w:t>
      </w:r>
    </w:p>
    <w:p>
      <w:r>
        <w:rPr>
          <w:b/>
        </w:rPr>
        <w:t xml:space="preserve">Tulos</w:t>
      </w:r>
    </w:p>
    <w:p>
      <w:r>
        <w:t xml:space="preserve">Mihin DNA:n replikaatio liittyy?</w:t>
      </w:r>
    </w:p>
    <w:p>
      <w:r>
        <w:rPr>
          <w:b/>
        </w:rPr>
        <w:t xml:space="preserve">Esimerkki 0.5601</w:t>
      </w:r>
    </w:p>
    <w:p>
      <w:r>
        <w:t xml:space="preserve">Fakta: Elämä ei voi säilyä tietyn lämpötilan yläpuolella.</w:t>
      </w:r>
    </w:p>
    <w:p>
      <w:r>
        <w:rPr>
          <w:b/>
        </w:rPr>
        <w:t xml:space="preserve">Tulos</w:t>
      </w:r>
    </w:p>
    <w:p>
      <w:r>
        <w:t xml:space="preserve">Mikä vaikuttaa planeetan lämpötilaan, jolloin se ei pysty ylläpitämään elämää?</w:t>
      </w:r>
    </w:p>
    <w:p>
      <w:r>
        <w:rPr>
          <w:b/>
        </w:rPr>
        <w:t xml:space="preserve">Esimerkki 0,5602</w:t>
      </w:r>
    </w:p>
    <w:p>
      <w:r>
        <w:t xml:space="preserve">Fakta: ameeboilla on liikkuvuutta.</w:t>
      </w:r>
    </w:p>
    <w:p>
      <w:r>
        <w:rPr>
          <w:b/>
        </w:rPr>
        <w:t xml:space="preserve">Tulos</w:t>
      </w:r>
    </w:p>
    <w:p>
      <w:r>
        <w:t xml:space="preserve">Millä voi olla liikkuvuutta?</w:t>
      </w:r>
    </w:p>
    <w:p>
      <w:r>
        <w:rPr>
          <w:b/>
        </w:rPr>
        <w:t xml:space="preserve">Tulos</w:t>
      </w:r>
    </w:p>
    <w:p>
      <w:r>
        <w:t xml:space="preserve">_ on liikkuvuutta?</w:t>
      </w:r>
    </w:p>
    <w:p>
      <w:r>
        <w:rPr>
          <w:b/>
        </w:rPr>
        <w:t xml:space="preserve">Tulos</w:t>
      </w:r>
    </w:p>
    <w:p>
      <w:r>
        <w:t xml:space="preserve">mikä on liikkuvuutta?</w:t>
      </w:r>
    </w:p>
    <w:p>
      <w:r>
        <w:rPr>
          <w:b/>
        </w:rPr>
        <w:t xml:space="preserve">Esimerkki 0,5603</w:t>
      </w:r>
    </w:p>
    <w:p>
      <w:r>
        <w:t xml:space="preserve">Tosiasia: kappaleen massa aiheuttaa kappaleen aiheuttaman vetovoiman.</w:t>
      </w:r>
    </w:p>
    <w:p>
      <w:r>
        <w:rPr>
          <w:b/>
        </w:rPr>
        <w:t xml:space="preserve">Tulos</w:t>
      </w:r>
    </w:p>
    <w:p>
      <w:r>
        <w:t xml:space="preserve">Mikä aiheuttaa kappaleen aiheuttaman vetovoiman määrän?</w:t>
      </w:r>
    </w:p>
    <w:p>
      <w:r>
        <w:rPr>
          <w:b/>
        </w:rPr>
        <w:t xml:space="preserve">Esimerkki 0,5604</w:t>
      </w:r>
    </w:p>
    <w:p>
      <w:r>
        <w:t xml:space="preserve">Tosiasia: Jos eläin syö mielellään jyrsijöitä, se saattaa käyttää hajua löytääkseen ne.</w:t>
      </w:r>
    </w:p>
    <w:p>
      <w:r>
        <w:rPr>
          <w:b/>
        </w:rPr>
        <w:t xml:space="preserve">Tulos</w:t>
      </w:r>
    </w:p>
    <w:p>
      <w:r>
        <w:t xml:space="preserve">Mitä haju auttaa eläintä tekemään?</w:t>
      </w:r>
    </w:p>
    <w:p>
      <w:r>
        <w:rPr>
          <w:b/>
        </w:rPr>
        <w:t xml:space="preserve">Esimerkki 0,5605</w:t>
      </w:r>
    </w:p>
    <w:p>
      <w:r>
        <w:t xml:space="preserve">Fakta: Terälehdet houkuttelevat mehiläisiä kukkaan.</w:t>
      </w:r>
    </w:p>
    <w:p>
      <w:r>
        <w:rPr>
          <w:b/>
        </w:rPr>
        <w:t xml:space="preserve">Tulos</w:t>
      </w:r>
    </w:p>
    <w:p>
      <w:r>
        <w:t xml:space="preserve">Mitä terälehdet houkuttelevat kukkaan?</w:t>
      </w:r>
    </w:p>
    <w:p>
      <w:r>
        <w:rPr>
          <w:b/>
        </w:rPr>
        <w:t xml:space="preserve">Esimerkki 0,5606</w:t>
      </w:r>
    </w:p>
    <w:p>
      <w:r>
        <w:t xml:space="preserve">Fakta: luonnollinen magneettisuus osoittaa pohjoiseen navigointia varten.</w:t>
      </w:r>
    </w:p>
    <w:p>
      <w:r>
        <w:rPr>
          <w:b/>
        </w:rPr>
        <w:t xml:space="preserve">Tulos</w:t>
      </w:r>
    </w:p>
    <w:p>
      <w:r>
        <w:t xml:space="preserve">Mikä osoittaa pohjoiseen navigointia varten?</w:t>
      </w:r>
    </w:p>
    <w:p>
      <w:r>
        <w:rPr>
          <w:b/>
        </w:rPr>
        <w:t xml:space="preserve">Esimerkki 0,5607</w:t>
      </w:r>
    </w:p>
    <w:p>
      <w:r>
        <w:t xml:space="preserve">Fakta: Saviseksi kuvattu maa on muodostunut sään vaikutuksesta.</w:t>
      </w:r>
    </w:p>
    <w:p>
      <w:r>
        <w:rPr>
          <w:b/>
        </w:rPr>
        <w:t xml:space="preserve">Tulos</w:t>
      </w:r>
    </w:p>
    <w:p>
      <w:r>
        <w:t xml:space="preserve">Millä sanalla voidaan kuvata jotakin, joka on muodostunut sään vaikutuksesta?</w:t>
      </w:r>
    </w:p>
    <w:p>
      <w:r>
        <w:rPr>
          <w:b/>
        </w:rPr>
        <w:t xml:space="preserve">Esimerkki 0.5608</w:t>
      </w:r>
    </w:p>
    <w:p>
      <w:r>
        <w:t xml:space="preserve">Fakta: Syöpäsoluista löytyy molekyyliä, joka aiheuttaa vasta-aineiden tuotantoa.</w:t>
      </w:r>
    </w:p>
    <w:p>
      <w:r>
        <w:rPr>
          <w:b/>
        </w:rPr>
        <w:t xml:space="preserve">Tulos</w:t>
      </w:r>
    </w:p>
    <w:p>
      <w:r>
        <w:t xml:space="preserve">Mistä löytyy molekyyli, joka aiheuttaa vasta-ainetuotantoa?</w:t>
      </w:r>
    </w:p>
    <w:p>
      <w:r>
        <w:rPr>
          <w:b/>
        </w:rPr>
        <w:t xml:space="preserve">Esimerkki 0,5609</w:t>
      </w:r>
    </w:p>
    <w:p>
      <w:r>
        <w:t xml:space="preserve">Fakta: kasvien vettä imevällä osalla on primaarisia ja sekundaarisia meristemejä kasvua varten.</w:t>
      </w:r>
    </w:p>
    <w:p>
      <w:r>
        <w:rPr>
          <w:b/>
        </w:rPr>
        <w:t xml:space="preserve">Tulos</w:t>
      </w:r>
    </w:p>
    <w:p>
      <w:r>
        <w:t xml:space="preserve">Mikä on sen kasvin osan tehtävä, jossa on meristemejä?</w:t>
      </w:r>
    </w:p>
    <w:p>
      <w:r>
        <w:rPr>
          <w:b/>
        </w:rPr>
        <w:t xml:space="preserve">Esimerkki 0,5610</w:t>
      </w:r>
    </w:p>
    <w:p>
      <w:r>
        <w:t xml:space="preserve">Tosiasia: koirat voivat oppia käyttäytymistä, jonka tarkoituksena on aiheuttaa vahinkoa tai kipua.</w:t>
      </w:r>
    </w:p>
    <w:p>
      <w:r>
        <w:rPr>
          <w:b/>
        </w:rPr>
        <w:t xml:space="preserve">Tulos</w:t>
      </w:r>
    </w:p>
    <w:p>
      <w:r>
        <w:t xml:space="preserve">Mikä voi oppia käyttäytymistä, jonka tarkoituksena on aiheuttaa vahinkoa tai kipua?</w:t>
      </w:r>
    </w:p>
    <w:p>
      <w:r>
        <w:rPr>
          <w:b/>
        </w:rPr>
        <w:t xml:space="preserve">Esimerkki 0,5611</w:t>
      </w:r>
    </w:p>
    <w:p>
      <w:r>
        <w:t xml:space="preserve">Fakta: Jotkin virukset voivat muuttaa soluja.</w:t>
      </w:r>
    </w:p>
    <w:p>
      <w:r>
        <w:rPr>
          <w:b/>
        </w:rPr>
        <w:t xml:space="preserve">Tulos</w:t>
      </w:r>
    </w:p>
    <w:p>
      <w:r>
        <w:t xml:space="preserve">Mikä voi muuttaa soluja?</w:t>
      </w:r>
    </w:p>
    <w:p>
      <w:r>
        <w:rPr>
          <w:b/>
        </w:rPr>
        <w:t xml:space="preserve">Esimerkki 0.5612</w:t>
      </w:r>
    </w:p>
    <w:p>
      <w:r>
        <w:t xml:space="preserve">Fakta: kun vuodenajat vaihtuvat kesästä syksyyn, päivät kylmenevät.</w:t>
      </w:r>
    </w:p>
    <w:p>
      <w:r>
        <w:rPr>
          <w:b/>
        </w:rPr>
        <w:t xml:space="preserve">Tulos</w:t>
      </w:r>
    </w:p>
    <w:p>
      <w:r>
        <w:t xml:space="preserve">kun vuodenajat vaihtuvat kesästä syksyyn, päivistä tulee mitä?</w:t>
      </w:r>
    </w:p>
    <w:p>
      <w:r>
        <w:rPr>
          <w:b/>
        </w:rPr>
        <w:t xml:space="preserve">Esimerkki 0,5613</w:t>
      </w:r>
    </w:p>
    <w:p>
      <w:r>
        <w:t xml:space="preserve">Fakta: Sähköimpulssit ohjaavat lihaksia.</w:t>
      </w:r>
    </w:p>
    <w:p>
      <w:r>
        <w:rPr>
          <w:b/>
        </w:rPr>
        <w:t xml:space="preserve">Tulos</w:t>
      </w:r>
    </w:p>
    <w:p>
      <w:r>
        <w:t xml:space="preserve">Mitä kautta lihakset saavat käskyjä?</w:t>
      </w:r>
    </w:p>
    <w:p>
      <w:r>
        <w:rPr>
          <w:b/>
        </w:rPr>
        <w:t xml:space="preserve">Esimerkki 0.5614</w:t>
      </w:r>
    </w:p>
    <w:p>
      <w:r>
        <w:t xml:space="preserve">Tosiasia: homeilla on erityisiä rakenteita, joiden avulla ne voivat tunkeutua isäntään.</w:t>
      </w:r>
    </w:p>
    <w:p>
      <w:r>
        <w:rPr>
          <w:b/>
        </w:rPr>
        <w:t xml:space="preserve">Tulos</w:t>
      </w:r>
    </w:p>
    <w:p>
      <w:r>
        <w:t xml:space="preserve">Millä on erityisiä rakenteita isännän tunkeutumista varten?</w:t>
      </w:r>
    </w:p>
    <w:p>
      <w:r>
        <w:rPr>
          <w:b/>
        </w:rPr>
        <w:t xml:space="preserve">Esimerkki 0,5615</w:t>
      </w:r>
    </w:p>
    <w:p>
      <w:r>
        <w:t xml:space="preserve">Fakta: sikarinpoltto vähentää kestävyyttä.</w:t>
      </w:r>
    </w:p>
    <w:p>
      <w:r>
        <w:rPr>
          <w:b/>
        </w:rPr>
        <w:t xml:space="preserve">Tulos</w:t>
      </w:r>
    </w:p>
    <w:p>
      <w:r>
        <w:t xml:space="preserve">tupakointi mikä vähentää kestävyyttä?</w:t>
      </w:r>
    </w:p>
    <w:p>
      <w:r>
        <w:rPr>
          <w:b/>
        </w:rPr>
        <w:t xml:space="preserve">Esimerkki 0.5616</w:t>
      </w:r>
    </w:p>
    <w:p>
      <w:r>
        <w:t xml:space="preserve">Fakta: haima tuottaa hormonia, joka auttaa soluja ottamaan sokeria verestä.</w:t>
      </w:r>
    </w:p>
    <w:p>
      <w:r>
        <w:rPr>
          <w:b/>
        </w:rPr>
        <w:t xml:space="preserve">Tulos</w:t>
      </w:r>
    </w:p>
    <w:p>
      <w:r>
        <w:t xml:space="preserve">Mikä tuottaa hormonia, joka auttaa soluja ottamaan sokeria verestä?</w:t>
      </w:r>
    </w:p>
    <w:p>
      <w:r>
        <w:rPr>
          <w:b/>
        </w:rPr>
        <w:t xml:space="preserve">Esimerkki 0,5617</w:t>
      </w:r>
    </w:p>
    <w:p>
      <w:r>
        <w:t xml:space="preserve">Fakta: nopeusmittari mittaa mailia tunnissa.</w:t>
      </w:r>
    </w:p>
    <w:p>
      <w:r>
        <w:rPr>
          <w:b/>
        </w:rPr>
        <w:t xml:space="preserve">Tulos</w:t>
      </w:r>
    </w:p>
    <w:p>
      <w:r>
        <w:t xml:space="preserve">Mikä mittaa mailia tunnissa?</w:t>
      </w:r>
    </w:p>
    <w:p>
      <w:r>
        <w:rPr>
          <w:b/>
        </w:rPr>
        <w:t xml:space="preserve">Esimerkki 0.5618</w:t>
      </w:r>
    </w:p>
    <w:p>
      <w:r>
        <w:t xml:space="preserve">Fakta: jää hidastaa lämmön siirtymistä.</w:t>
      </w:r>
    </w:p>
    <w:p>
      <w:r>
        <w:rPr>
          <w:b/>
        </w:rPr>
        <w:t xml:space="preserve">Tulos</w:t>
      </w:r>
    </w:p>
    <w:p>
      <w:r>
        <w:t xml:space="preserve">Mikä eriste hidastaa lämpöä?</w:t>
      </w:r>
    </w:p>
    <w:p>
      <w:r>
        <w:rPr>
          <w:b/>
        </w:rPr>
        <w:t xml:space="preserve">Esimerkki 0,5619</w:t>
      </w:r>
    </w:p>
    <w:p>
      <w:r>
        <w:t xml:space="preserve">Fakta: fotosynteesi tarkoittaa, että tuottajat muuttavat hiilidioksidia, vettä ja aurinkoenergiaa joksikin, joka sisältää 4 kaloria grammaa kohti.</w:t>
      </w:r>
    </w:p>
    <w:p>
      <w:r>
        <w:rPr>
          <w:b/>
        </w:rPr>
        <w:t xml:space="preserve">Tulos</w:t>
      </w:r>
    </w:p>
    <w:p>
      <w:r>
        <w:t xml:space="preserve">Tuottajat muuttavat hiilidioksidia, vettä ja aurinkoenergiaa joksikin, jossa on kuinka monta kaloria?</w:t>
      </w:r>
    </w:p>
    <w:p>
      <w:r>
        <w:rPr>
          <w:b/>
        </w:rPr>
        <w:t xml:space="preserve">Esimerkki 0,5620</w:t>
      </w:r>
    </w:p>
    <w:p>
      <w:r>
        <w:t xml:space="preserve">Tosiasia: tulvat aiheuttavat maanvyöryjä.</w:t>
      </w:r>
    </w:p>
    <w:p>
      <w:r>
        <w:rPr>
          <w:b/>
        </w:rPr>
        <w:t xml:space="preserve">Tulos</w:t>
      </w:r>
    </w:p>
    <w:p>
      <w:r>
        <w:t xml:space="preserve">mikä voi aiheuttaa maanvyöryn?</w:t>
      </w:r>
    </w:p>
    <w:p>
      <w:r>
        <w:rPr>
          <w:b/>
        </w:rPr>
        <w:t xml:space="preserve">Esimerkki 0,5621</w:t>
      </w:r>
    </w:p>
    <w:p>
      <w:r>
        <w:t xml:space="preserve">Tosiasia: Tuholaisten torjuntaan käytettävät aineet voivat aiheuttaa saastumista.</w:t>
      </w:r>
    </w:p>
    <w:p>
      <w:r>
        <w:rPr>
          <w:b/>
        </w:rPr>
        <w:t xml:space="preserve">Tulos</w:t>
      </w:r>
    </w:p>
    <w:p>
      <w:r>
        <w:t xml:space="preserve">Mitä tuholaisten torjuntaan käytetty aine voi aiheuttaa?</w:t>
      </w:r>
    </w:p>
    <w:p>
      <w:r>
        <w:rPr>
          <w:b/>
        </w:rPr>
        <w:t xml:space="preserve">Esimerkki 0,5622</w:t>
      </w:r>
    </w:p>
    <w:p>
      <w:r>
        <w:t xml:space="preserve">Fakta: Hämähäkit pyydystävät hyönteisiä.</w:t>
      </w:r>
    </w:p>
    <w:p>
      <w:r>
        <w:rPr>
          <w:b/>
        </w:rPr>
        <w:t xml:space="preserve">Tulos</w:t>
      </w:r>
    </w:p>
    <w:p>
      <w:r>
        <w:t xml:space="preserve">Hämähäkit nappaavat mitä?</w:t>
      </w:r>
    </w:p>
    <w:p>
      <w:r>
        <w:rPr>
          <w:b/>
        </w:rPr>
        <w:t xml:space="preserve">Esimerkki 0,5623</w:t>
      </w:r>
    </w:p>
    <w:p>
      <w:r>
        <w:t xml:space="preserve">Tosiasia: faasimuutokset eivät muuta energiaa.</w:t>
      </w:r>
    </w:p>
    <w:p>
      <w:r>
        <w:rPr>
          <w:b/>
        </w:rPr>
        <w:t xml:space="preserve">Tulos</w:t>
      </w:r>
    </w:p>
    <w:p>
      <w:r>
        <w:t xml:space="preserve">vaiheen muutokset eivät muutu?</w:t>
      </w:r>
    </w:p>
    <w:p>
      <w:r>
        <w:rPr>
          <w:b/>
        </w:rPr>
        <w:t xml:space="preserve">Esimerkki 0,5624</w:t>
      </w:r>
    </w:p>
    <w:p>
      <w:r>
        <w:t xml:space="preserve">Fakta: Kuplien voimakas kehittyminen tarkoittaa muutosta nesteestä kaasuksi lisäämällä lämpöenergiaa.</w:t>
      </w:r>
    </w:p>
    <w:p>
      <w:r>
        <w:rPr>
          <w:b/>
        </w:rPr>
        <w:t xml:space="preserve">Tulos</w:t>
      </w:r>
    </w:p>
    <w:p>
      <w:r>
        <w:t xml:space="preserve">Mitä tarkoittaa muutos nesteestä kaasuksi lisäämällä lämpöenergiaa?</w:t>
      </w:r>
    </w:p>
    <w:p>
      <w:r>
        <w:rPr>
          <w:b/>
        </w:rPr>
        <w:t xml:space="preserve">Esimerkki 0,5625</w:t>
      </w:r>
    </w:p>
    <w:p>
      <w:r>
        <w:t xml:space="preserve">Fakta: monet korallit erittävät ulkoluurankoa, joka antaa kaloille kodin.</w:t>
      </w:r>
    </w:p>
    <w:p>
      <w:r>
        <w:rPr>
          <w:b/>
        </w:rPr>
        <w:t xml:space="preserve">Tulos</w:t>
      </w:r>
    </w:p>
    <w:p>
      <w:r>
        <w:t xml:space="preserve">Mitä tekevät korallien erittämät luurangot?</w:t>
      </w:r>
    </w:p>
    <w:p>
      <w:r>
        <w:rPr>
          <w:b/>
        </w:rPr>
        <w:t xml:space="preserve">Esimerkki 0,5626</w:t>
      </w:r>
    </w:p>
    <w:p>
      <w:r>
        <w:t xml:space="preserve">Tosiasia: pinnoite hidastaa sähkön siirtymistä.</w:t>
      </w:r>
    </w:p>
    <w:p>
      <w:r>
        <w:rPr>
          <w:b/>
        </w:rPr>
        <w:t xml:space="preserve">Tulos</w:t>
      </w:r>
    </w:p>
    <w:p>
      <w:r>
        <w:t xml:space="preserve">mitä pinnoite tekee sähkönsiirrolle?</w:t>
      </w:r>
    </w:p>
    <w:p>
      <w:r>
        <w:rPr>
          <w:b/>
        </w:rPr>
        <w:t xml:space="preserve">Esimerkki 0,5627</w:t>
      </w:r>
    </w:p>
    <w:p>
      <w:r>
        <w:t xml:space="preserve">Tosiasia: jos asteroidi on valmistettu jostakin materiaalista, sillä on kyseisen materiaalin ominaisuudet.</w:t>
      </w:r>
    </w:p>
    <w:p>
      <w:r>
        <w:rPr>
          <w:b/>
        </w:rPr>
        <w:t xml:space="preserve">Tulos</w:t>
      </w:r>
    </w:p>
    <w:p>
      <w:r>
        <w:t xml:space="preserve">Jos asteroidi on tehty jostakin aineesta, mitä aineita asteroidilla on?</w:t>
      </w:r>
    </w:p>
    <w:p>
      <w:r>
        <w:rPr>
          <w:b/>
        </w:rPr>
        <w:t xml:space="preserve">Esimerkki 0,5628</w:t>
      </w:r>
    </w:p>
    <w:p>
      <w:r>
        <w:t xml:space="preserve">Fakta: kun keho on kuuma, haihtuminen jäähdyttää kehoa.</w:t>
      </w:r>
    </w:p>
    <w:p>
      <w:r>
        <w:rPr>
          <w:b/>
        </w:rPr>
        <w:t xml:space="preserve">Tulos</w:t>
      </w:r>
    </w:p>
    <w:p>
      <w:r>
        <w:t xml:space="preserve">Mitä käytetään kehon jäähdyttämiseen, kun se on kuuma?</w:t>
      </w:r>
    </w:p>
    <w:p>
      <w:r>
        <w:rPr>
          <w:b/>
        </w:rPr>
        <w:t xml:space="preserve">Esimerkki 0,5629</w:t>
      </w:r>
    </w:p>
    <w:p>
      <w:r>
        <w:t xml:space="preserve">Tosiasia: ravinteita tarvitaan kasvuun koko elämän ajan.</w:t>
      </w:r>
    </w:p>
    <w:p>
      <w:r>
        <w:rPr>
          <w:b/>
        </w:rPr>
        <w:t xml:space="preserve">Tulos</w:t>
      </w:r>
    </w:p>
    <w:p>
      <w:r>
        <w:t xml:space="preserve">Mitä tarvitaan kasvuun läpi elämän?</w:t>
      </w:r>
    </w:p>
    <w:p>
      <w:r>
        <w:rPr>
          <w:b/>
        </w:rPr>
        <w:t xml:space="preserve">Esimerkki 0,5630</w:t>
      </w:r>
    </w:p>
    <w:p>
      <w:r>
        <w:t xml:space="preserve">Fakta: hajoaminen lisää kasvien kasvua ja on kaiken elämän perusedellytys.</w:t>
      </w:r>
    </w:p>
    <w:p>
      <w:r>
        <w:rPr>
          <w:b/>
        </w:rPr>
        <w:t xml:space="preserve">Tulos</w:t>
      </w:r>
    </w:p>
    <w:p>
      <w:r>
        <w:t xml:space="preserve">Mikä lisää kasvien kasvua ja on kaiken elämän perusta?</w:t>
      </w:r>
    </w:p>
    <w:p>
      <w:r>
        <w:rPr>
          <w:b/>
        </w:rPr>
        <w:t xml:space="preserve">Esimerkki 0,5631</w:t>
      </w:r>
    </w:p>
    <w:p>
      <w:r>
        <w:t xml:space="preserve">Fakta: Kohdunkaulan syövän aiheuttaa virus.</w:t>
      </w:r>
    </w:p>
    <w:p>
      <w:r>
        <w:rPr>
          <w:b/>
        </w:rPr>
        <w:t xml:space="preserve">Tulos</w:t>
      </w:r>
    </w:p>
    <w:p>
      <w:r>
        <w:t xml:space="preserve">Mikä on vastuussa kohdunkaulan syövästä?</w:t>
      </w:r>
    </w:p>
    <w:p>
      <w:r>
        <w:rPr>
          <w:b/>
        </w:rPr>
        <w:t xml:space="preserve">Esimerkki 0,5632</w:t>
      </w:r>
    </w:p>
    <w:p>
      <w:r>
        <w:t xml:space="preserve">Tosiasia: leikki on yksi tapa, jolla koirat oppivat käyttäytymään.</w:t>
      </w:r>
    </w:p>
    <w:p>
      <w:r>
        <w:rPr>
          <w:b/>
        </w:rPr>
        <w:t xml:space="preserve">Tulos</w:t>
      </w:r>
    </w:p>
    <w:p>
      <w:r>
        <w:t xml:space="preserve">mikä käyttää leikkiä keinona oppia käyttäytymään?</w:t>
      </w:r>
    </w:p>
    <w:p>
      <w:r>
        <w:rPr>
          <w:b/>
        </w:rPr>
        <w:t xml:space="preserve">Esimerkki 0,5633</w:t>
      </w:r>
    </w:p>
    <w:p>
      <w:r>
        <w:t xml:space="preserve">Fakta: kromoplastit valmistavat ja varastoivat pysyviä värejä.</w:t>
      </w:r>
    </w:p>
    <w:p>
      <w:r>
        <w:rPr>
          <w:b/>
        </w:rPr>
        <w:t xml:space="preserve">Tulos</w:t>
      </w:r>
    </w:p>
    <w:p>
      <w:r>
        <w:t xml:space="preserve">mitä kromoplastit valmistavat ja varastoivat?</w:t>
      </w:r>
    </w:p>
    <w:p>
      <w:r>
        <w:rPr>
          <w:b/>
        </w:rPr>
        <w:t xml:space="preserve">Esimerkki 0,5634</w:t>
      </w:r>
    </w:p>
    <w:p>
      <w:r>
        <w:t xml:space="preserve">Fakta: maakaasu muodostuu sedimenttikerroksista, jotka peittävät ajan myötä eliöiden jäänteitä.</w:t>
      </w:r>
    </w:p>
    <w:p>
      <w:r>
        <w:rPr>
          <w:b/>
        </w:rPr>
        <w:t xml:space="preserve">Tulos</w:t>
      </w:r>
    </w:p>
    <w:p>
      <w:r>
        <w:t xml:space="preserve">Mikä muodostuu sedimenttikerroksista, jotka peittävät organismien jäänteitä ajan kuluessa?</w:t>
      </w:r>
    </w:p>
    <w:p>
      <w:r>
        <w:rPr>
          <w:b/>
        </w:rPr>
        <w:t xml:space="preserve">Esimerkki 0,5635</w:t>
      </w:r>
    </w:p>
    <w:p>
      <w:r>
        <w:t xml:space="preserve">Tosiasia: lasiset instrumentit mahdollistavat lähihavainnot.</w:t>
      </w:r>
    </w:p>
    <w:p>
      <w:r>
        <w:rPr>
          <w:b/>
        </w:rPr>
        <w:t xml:space="preserve">Tulos</w:t>
      </w:r>
    </w:p>
    <w:p>
      <w:r>
        <w:t xml:space="preserve">mitkä välineet mahdollistavat lähihavainnot?</w:t>
      </w:r>
    </w:p>
    <w:p>
      <w:r>
        <w:rPr>
          <w:b/>
        </w:rPr>
        <w:t xml:space="preserve">Esimerkki 0.5636</w:t>
      </w:r>
    </w:p>
    <w:p>
      <w:r>
        <w:t xml:space="preserve">Fakta: Eläimet käyttävät lehtiä estääkseen lämmön siirtymisen kehostaan.</w:t>
      </w:r>
    </w:p>
    <w:p>
      <w:r>
        <w:rPr>
          <w:b/>
        </w:rPr>
        <w:t xml:space="preserve">Tulos</w:t>
      </w:r>
    </w:p>
    <w:p>
      <w:r>
        <w:t xml:space="preserve">Mihin eläimet voivat käyttää lehtiä?</w:t>
      </w:r>
    </w:p>
    <w:p>
      <w:r>
        <w:rPr>
          <w:b/>
        </w:rPr>
        <w:t xml:space="preserve">Esimerkki 0,5637</w:t>
      </w:r>
    </w:p>
    <w:p>
      <w:r>
        <w:t xml:space="preserve">Fakta: Saaliseläimet piiloutuvat maan alle, kun niitä häiritään.</w:t>
      </w:r>
    </w:p>
    <w:p>
      <w:r>
        <w:rPr>
          <w:b/>
        </w:rPr>
        <w:t xml:space="preserve">Tulos</w:t>
      </w:r>
    </w:p>
    <w:p>
      <w:r>
        <w:t xml:space="preserve">Minne saalis menee piiloon?</w:t>
      </w:r>
    </w:p>
    <w:p>
      <w:r>
        <w:rPr>
          <w:b/>
        </w:rPr>
        <w:t xml:space="preserve">Esimerkki 0,5638</w:t>
      </w:r>
    </w:p>
    <w:p>
      <w:r>
        <w:t xml:space="preserve">Fakta: lamppukalat ovat tunnettuja leuattomia kaloja.</w:t>
      </w:r>
    </w:p>
    <w:p>
      <w:r>
        <w:rPr>
          <w:b/>
        </w:rPr>
        <w:t xml:space="preserve">Tulos</w:t>
      </w:r>
    </w:p>
    <w:p>
      <w:r>
        <w:t xml:space="preserve">mitkä ovat leuattomia?</w:t>
      </w:r>
    </w:p>
    <w:p>
      <w:r>
        <w:rPr>
          <w:b/>
        </w:rPr>
        <w:t xml:space="preserve">Esimerkki 0,5639</w:t>
      </w:r>
    </w:p>
    <w:p>
      <w:r>
        <w:t xml:space="preserve">Fakta: eläin tarvitsee turkista, koska se on välttämätön lämpöä varten.</w:t>
      </w:r>
    </w:p>
    <w:p>
      <w:r>
        <w:rPr>
          <w:b/>
        </w:rPr>
        <w:t xml:space="preserve">Tulos</w:t>
      </w:r>
    </w:p>
    <w:p>
      <w:r>
        <w:t xml:space="preserve">Mihin eläimet tarvitsevat turkista, koska se on välttämätön?</w:t>
      </w:r>
    </w:p>
    <w:p>
      <w:r>
        <w:rPr>
          <w:b/>
        </w:rPr>
        <w:t xml:space="preserve">Esimerkki 0,5640</w:t>
      </w:r>
    </w:p>
    <w:p>
      <w:r>
        <w:t xml:space="preserve">Fakta: Rauta on kemiallinen alkuaine, joka on elimistön prosessien kannalta välttämätön.</w:t>
      </w:r>
    </w:p>
    <w:p>
      <w:r>
        <w:rPr>
          <w:b/>
        </w:rPr>
        <w:t xml:space="preserve">Tulos</w:t>
      </w:r>
    </w:p>
    <w:p>
      <w:r>
        <w:t xml:space="preserve">Mikä on kemiallinen alkuaine, joka on välttämätön kehon prosesseille?</w:t>
      </w:r>
    </w:p>
    <w:p>
      <w:r>
        <w:rPr>
          <w:b/>
        </w:rPr>
        <w:t xml:space="preserve">Esimerkki 0,5641</w:t>
      </w:r>
    </w:p>
    <w:p>
      <w:r>
        <w:t xml:space="preserve">Tosiasia: Asbesti aiheuttaa syöpää.</w:t>
      </w:r>
    </w:p>
    <w:p>
      <w:r>
        <w:rPr>
          <w:b/>
        </w:rPr>
        <w:t xml:space="preserve">Tulos</w:t>
      </w:r>
    </w:p>
    <w:p>
      <w:r>
        <w:t xml:space="preserve">Mikä aiheuttaa syöpää?</w:t>
      </w:r>
    </w:p>
    <w:p>
      <w:r>
        <w:rPr>
          <w:b/>
        </w:rPr>
        <w:t xml:space="preserve">Esimerkki 0,5642</w:t>
      </w:r>
    </w:p>
    <w:p>
      <w:r>
        <w:t xml:space="preserve">Fakta: Nesteiden lämmittämistä voidaan käyttää liuenneen aineen erottamiseen liuottimesta liuoksessa.</w:t>
      </w:r>
    </w:p>
    <w:p>
      <w:r>
        <w:rPr>
          <w:b/>
        </w:rPr>
        <w:t xml:space="preserve">Tulos</w:t>
      </w:r>
    </w:p>
    <w:p>
      <w:r>
        <w:t xml:space="preserve">Millä voidaan erottaa liuennut aine liuottimesta liuoksessa?</w:t>
      </w:r>
    </w:p>
    <w:p>
      <w:r>
        <w:rPr>
          <w:b/>
        </w:rPr>
        <w:t xml:space="preserve">Esimerkki 0,5643</w:t>
      </w:r>
    </w:p>
    <w:p>
      <w:r>
        <w:t xml:space="preserve">Fakta: Eukaryoottien ja prokaryoottien solunjakautumisen loppuvaiheessa muodostuu kaksi tytärsolua.</w:t>
      </w:r>
    </w:p>
    <w:p>
      <w:r>
        <w:rPr>
          <w:b/>
        </w:rPr>
        <w:t xml:space="preserve">Tulos</w:t>
      </w:r>
    </w:p>
    <w:p>
      <w:r>
        <w:t xml:space="preserve">Missä vaiheessa solunjakautumista muodostuu kaksi tytärsolua?</w:t>
      </w:r>
    </w:p>
    <w:p>
      <w:r>
        <w:rPr>
          <w:b/>
        </w:rPr>
        <w:t xml:space="preserve">Esimerkki 0,5644</w:t>
      </w:r>
    </w:p>
    <w:p>
      <w:r>
        <w:t xml:space="preserve">Fakta: Mittanauha ilmoittaa senttimetrit.</w:t>
      </w:r>
    </w:p>
    <w:p>
      <w:r>
        <w:rPr>
          <w:b/>
        </w:rPr>
        <w:t xml:space="preserve">Tulos</w:t>
      </w:r>
    </w:p>
    <w:p>
      <w:r>
        <w:t xml:space="preserve">Mikä on senttimetrien mitta?</w:t>
      </w:r>
    </w:p>
    <w:p>
      <w:r>
        <w:rPr>
          <w:b/>
        </w:rPr>
        <w:t xml:space="preserve">Esimerkki 0,5645</w:t>
      </w:r>
    </w:p>
    <w:p>
      <w:r>
        <w:t xml:space="preserve">Fakta: Hiivat tunkeutuvat isäntäänsä.</w:t>
      </w:r>
    </w:p>
    <w:p>
      <w:r>
        <w:rPr>
          <w:b/>
        </w:rPr>
        <w:t xml:space="preserve">Tulos</w:t>
      </w:r>
    </w:p>
    <w:p>
      <w:r>
        <w:t xml:space="preserve">Mitä hiivat tekevät isännilleen?</w:t>
      </w:r>
    </w:p>
    <w:p>
      <w:r>
        <w:rPr>
          <w:b/>
        </w:rPr>
        <w:t xml:space="preserve">Esimerkki 0,5646</w:t>
      </w:r>
    </w:p>
    <w:p>
      <w:r>
        <w:t xml:space="preserve">Tosiasia: kalkkikiven kosketus saa sen tasoittumaan.</w:t>
      </w:r>
    </w:p>
    <w:p>
      <w:r>
        <w:rPr>
          <w:b/>
        </w:rPr>
        <w:t xml:space="preserve">Tulos</w:t>
      </w:r>
    </w:p>
    <w:p>
      <w:r>
        <w:t xml:space="preserve">Mikä aiheuttaa kalkkikiven tasoittumisen?</w:t>
      </w:r>
    </w:p>
    <w:p>
      <w:r>
        <w:rPr>
          <w:b/>
        </w:rPr>
        <w:t xml:space="preserve">Esimerkki 0,5647</w:t>
      </w:r>
    </w:p>
    <w:p>
      <w:r>
        <w:t xml:space="preserve">Fakta: Kasveilla on klorofylli ja niille ominainen elinkaari.</w:t>
      </w:r>
    </w:p>
    <w:p>
      <w:r>
        <w:rPr>
          <w:b/>
        </w:rPr>
        <w:t xml:space="preserve">Tulos</w:t>
      </w:r>
    </w:p>
    <w:p>
      <w:r>
        <w:t xml:space="preserve">Millä on klorofylli ja tyypillinen elinkaari?</w:t>
      </w:r>
    </w:p>
    <w:p>
      <w:r>
        <w:rPr>
          <w:b/>
        </w:rPr>
        <w:t xml:space="preserve">Esimerkki 0,5648</w:t>
      </w:r>
    </w:p>
    <w:p>
      <w:r>
        <w:t xml:space="preserve">Fakta: Kasvu on nopeampaa vastasyntyneisyyskaudella kuin murrosiässä.</w:t>
      </w:r>
    </w:p>
    <w:p>
      <w:r>
        <w:rPr>
          <w:b/>
        </w:rPr>
        <w:t xml:space="preserve">Tulos</w:t>
      </w:r>
    </w:p>
    <w:p>
      <w:r>
        <w:t xml:space="preserve">Minkä ajanjakson aikana kasvu on nopeampaa kuin murrosiän aikana?</w:t>
      </w:r>
    </w:p>
    <w:p>
      <w:r>
        <w:rPr>
          <w:b/>
        </w:rPr>
        <w:t xml:space="preserve">Esimerkki 0,5649</w:t>
      </w:r>
    </w:p>
    <w:p>
      <w:r>
        <w:t xml:space="preserve">Fakta: Sammakkoeläimillä on aistielimet, jotka auttavat saaliin metsästyksessä.</w:t>
      </w:r>
    </w:p>
    <w:p>
      <w:r>
        <w:rPr>
          <w:b/>
        </w:rPr>
        <w:t xml:space="preserve">Tulos</w:t>
      </w:r>
    </w:p>
    <w:p>
      <w:r>
        <w:t xml:space="preserve">Mikä auttaa sammakkoeläimiä saaliin metsästyksessä?</w:t>
      </w:r>
    </w:p>
    <w:p>
      <w:r>
        <w:rPr>
          <w:b/>
        </w:rPr>
        <w:t xml:space="preserve">Esimerkki 0,5650</w:t>
      </w:r>
    </w:p>
    <w:p>
      <w:r>
        <w:t xml:space="preserve">Fakta: Lämpö laskee matalammalta korkeammalle.</w:t>
      </w:r>
    </w:p>
    <w:p>
      <w:r>
        <w:rPr>
          <w:b/>
        </w:rPr>
        <w:t xml:space="preserve">Tulos</w:t>
      </w:r>
    </w:p>
    <w:p>
      <w:r>
        <w:t xml:space="preserve">Minkä mittaaminen laskee alemmalta korkeudelta korkeammalle?</w:t>
      </w:r>
    </w:p>
    <w:p>
      <w:r>
        <w:rPr>
          <w:b/>
        </w:rPr>
        <w:t xml:space="preserve">Esimerkki 0,5651</w:t>
      </w:r>
    </w:p>
    <w:p>
      <w:r>
        <w:t xml:space="preserve">Fakta: leikki on yksi tapa, jolla ihmiset oppivat käyttäytymään.</w:t>
      </w:r>
    </w:p>
    <w:p>
      <w:r>
        <w:rPr>
          <w:b/>
        </w:rPr>
        <w:t xml:space="preserve">Tulos</w:t>
      </w:r>
    </w:p>
    <w:p>
      <w:r>
        <w:t xml:space="preserve">mikä oppii käyttäytymään leikkimällä?</w:t>
      </w:r>
    </w:p>
    <w:p>
      <w:r>
        <w:rPr>
          <w:b/>
        </w:rPr>
        <w:t xml:space="preserve">Esimerkki 0,5652</w:t>
      </w:r>
    </w:p>
    <w:p>
      <w:r>
        <w:t xml:space="preserve">Fakta: Muna tarvitsee lämpöä selviytyäkseen.</w:t>
      </w:r>
    </w:p>
    <w:p>
      <w:r>
        <w:rPr>
          <w:b/>
        </w:rPr>
        <w:t xml:space="preserve">Tulos</w:t>
      </w:r>
    </w:p>
    <w:p>
      <w:r>
        <w:t xml:space="preserve">Mitä muna tarvitsee selviytyäkseen?</w:t>
      </w:r>
    </w:p>
    <w:p>
      <w:r>
        <w:rPr>
          <w:b/>
        </w:rPr>
        <w:t xml:space="preserve">Esimerkki 0,5653</w:t>
      </w:r>
    </w:p>
    <w:p>
      <w:r>
        <w:t xml:space="preserve">Tosiasia: Ilmansaasteet voivat lisätä maaperän happamuutta.</w:t>
      </w:r>
    </w:p>
    <w:p>
      <w:r>
        <w:rPr>
          <w:b/>
        </w:rPr>
        <w:t xml:space="preserve">Tulos</w:t>
      </w:r>
    </w:p>
    <w:p>
      <w:r>
        <w:t xml:space="preserve">Mikä voi lisätä maaperän happamuutta?</w:t>
      </w:r>
    </w:p>
    <w:p>
      <w:r>
        <w:rPr>
          <w:b/>
        </w:rPr>
        <w:t xml:space="preserve">Esimerkki 0,5654</w:t>
      </w:r>
    </w:p>
    <w:p>
      <w:r>
        <w:t xml:space="preserve">Tosiasia: jos Aurinko romahtaa, se voi muodostaa mustan aukon.</w:t>
      </w:r>
    </w:p>
    <w:p>
      <w:r>
        <w:rPr>
          <w:b/>
        </w:rPr>
        <w:t xml:space="preserve">Tulos</w:t>
      </w:r>
    </w:p>
    <w:p>
      <w:r>
        <w:t xml:space="preserve">Mikä voi muodostaa mustan aukon, jos se romahtaa?</w:t>
      </w:r>
    </w:p>
    <w:p>
      <w:r>
        <w:rPr>
          <w:b/>
        </w:rPr>
        <w:t xml:space="preserve">Esimerkki 0,5655</w:t>
      </w:r>
    </w:p>
    <w:p>
      <w:r>
        <w:t xml:space="preserve">Tosiasia: sienet syövät krilliä ja planktonia.</w:t>
      </w:r>
    </w:p>
    <w:p>
      <w:r>
        <w:rPr>
          <w:b/>
        </w:rPr>
        <w:t xml:space="preserve">Tulos</w:t>
      </w:r>
    </w:p>
    <w:p>
      <w:r>
        <w:t xml:space="preserve">mikä syö krilliä ja planktonia?</w:t>
      </w:r>
    </w:p>
    <w:p>
      <w:r>
        <w:rPr>
          <w:b/>
        </w:rPr>
        <w:t xml:space="preserve">Esimerkki 0,5656</w:t>
      </w:r>
    </w:p>
    <w:p>
      <w:r>
        <w:t xml:space="preserve">Tosiasia: silmät tarvitsevat valoa.</w:t>
      </w:r>
    </w:p>
    <w:p>
      <w:r>
        <w:rPr>
          <w:b/>
        </w:rPr>
        <w:t xml:space="preserve">Tulos</w:t>
      </w:r>
    </w:p>
    <w:p>
      <w:r>
        <w:t xml:space="preserve">Mitä silmät vaativat?</w:t>
      </w:r>
    </w:p>
    <w:p>
      <w:r>
        <w:rPr>
          <w:b/>
        </w:rPr>
        <w:t xml:space="preserve">Tulos</w:t>
      </w:r>
    </w:p>
    <w:p>
      <w:r>
        <w:t xml:space="preserve">Mikä vaatii valoa?</w:t>
      </w:r>
    </w:p>
    <w:p>
      <w:r>
        <w:rPr>
          <w:b/>
        </w:rPr>
        <w:t xml:space="preserve">Esimerkki 0,5657</w:t>
      </w:r>
    </w:p>
    <w:p>
      <w:r>
        <w:t xml:space="preserve">Fakta: kasvu johtuu rauhasista.</w:t>
      </w:r>
    </w:p>
    <w:p>
      <w:r>
        <w:rPr>
          <w:b/>
        </w:rPr>
        <w:t xml:space="preserve">Tulos</w:t>
      </w:r>
    </w:p>
    <w:p>
      <w:r>
        <w:t xml:space="preserve">mikä aiheuttaa kasvua?</w:t>
      </w:r>
    </w:p>
    <w:p>
      <w:r>
        <w:rPr>
          <w:b/>
        </w:rPr>
        <w:t xml:space="preserve">Esimerkki 0,5658</w:t>
      </w:r>
    </w:p>
    <w:p>
      <w:r>
        <w:t xml:space="preserve">Fakta: Kasviplankton tarvitsee auringonvaloa tehdäkseen ruokaa.</w:t>
      </w:r>
    </w:p>
    <w:p>
      <w:r>
        <w:rPr>
          <w:b/>
        </w:rPr>
        <w:t xml:space="preserve">Tulos</w:t>
      </w:r>
    </w:p>
    <w:p>
      <w:r>
        <w:t xml:space="preserve">Mitä kasviplankton tarvitsee ravinnokseen?</w:t>
      </w:r>
    </w:p>
    <w:p>
      <w:r>
        <w:rPr>
          <w:b/>
        </w:rPr>
        <w:t xml:space="preserve">Esimerkki 0,5659</w:t>
      </w:r>
    </w:p>
    <w:p>
      <w:r>
        <w:t xml:space="preserve">Tosiasia: sade voi hajottaa kiviä pienemmiksi paloiksi.</w:t>
      </w:r>
    </w:p>
    <w:p>
      <w:r>
        <w:rPr>
          <w:b/>
        </w:rPr>
        <w:t xml:space="preserve">Tulos</w:t>
      </w:r>
    </w:p>
    <w:p>
      <w:r>
        <w:t xml:space="preserve">Mitä sade voi tehdä kiville?</w:t>
      </w:r>
    </w:p>
    <w:p>
      <w:r>
        <w:rPr>
          <w:b/>
        </w:rPr>
        <w:t xml:space="preserve">Esimerkki 0,5660</w:t>
      </w:r>
    </w:p>
    <w:p>
      <w:r>
        <w:t xml:space="preserve">Fakta: Kasveja kasvatetaan siellä, missä ne ovat suojassa kylmältä.</w:t>
      </w:r>
    </w:p>
    <w:p>
      <w:r>
        <w:rPr>
          <w:b/>
        </w:rPr>
        <w:t xml:space="preserve">Tulos</w:t>
      </w:r>
    </w:p>
    <w:p>
      <w:r>
        <w:t xml:space="preserve">Kasveja kasvatetaan paikassa, jossa ne ovat suojassa miltä?</w:t>
      </w:r>
    </w:p>
    <w:p>
      <w:r>
        <w:rPr>
          <w:b/>
        </w:rPr>
        <w:t xml:space="preserve">Esimerkki 0,5661</w:t>
      </w:r>
    </w:p>
    <w:p>
      <w:r>
        <w:t xml:space="preserve">Fakta: Transkriptio tapahtuu paikassa, jossa ribosomit kootaan.</w:t>
      </w:r>
    </w:p>
    <w:p>
      <w:r>
        <w:rPr>
          <w:b/>
        </w:rPr>
        <w:t xml:space="preserve">Tulos</w:t>
      </w:r>
    </w:p>
    <w:p>
      <w:r>
        <w:t xml:space="preserve">Transkriptio tapahtuu, kun mitä kootaan?</w:t>
      </w:r>
    </w:p>
    <w:p>
      <w:r>
        <w:rPr>
          <w:b/>
        </w:rPr>
        <w:t xml:space="preserve">Esimerkki 0,5662</w:t>
      </w:r>
    </w:p>
    <w:p>
      <w:r>
        <w:t xml:space="preserve">Tosiasia: joistakin kukista tulee omenoita.</w:t>
      </w:r>
    </w:p>
    <w:p>
      <w:r>
        <w:rPr>
          <w:b/>
        </w:rPr>
        <w:t xml:space="preserve">Tulos</w:t>
      </w:r>
    </w:p>
    <w:p>
      <w:r>
        <w:t xml:space="preserve">Mitä joistakin kukista tulee?</w:t>
      </w:r>
    </w:p>
    <w:p>
      <w:r>
        <w:rPr>
          <w:b/>
        </w:rPr>
        <w:t xml:space="preserve">Esimerkki 0,5663</w:t>
      </w:r>
    </w:p>
    <w:p>
      <w:r>
        <w:t xml:space="preserve">Tosiasia: anemometrit mittaavat tuulta.</w:t>
      </w:r>
    </w:p>
    <w:p>
      <w:r>
        <w:rPr>
          <w:b/>
        </w:rPr>
        <w:t xml:space="preserve">Tulos</w:t>
      </w:r>
    </w:p>
    <w:p>
      <w:r>
        <w:t xml:space="preserve">Mitä anemometrit mittaavat?</w:t>
      </w:r>
    </w:p>
    <w:p>
      <w:r>
        <w:rPr>
          <w:b/>
        </w:rPr>
        <w:t xml:space="preserve">Esimerkki 0,5664</w:t>
      </w:r>
    </w:p>
    <w:p>
      <w:r>
        <w:t xml:space="preserve">Fakta: Maan alla elävät eläimet selviytyvät tulta vastaan hämmästyttävän hyvin.</w:t>
      </w:r>
    </w:p>
    <w:p>
      <w:r>
        <w:rPr>
          <w:b/>
        </w:rPr>
        <w:t xml:space="preserve">Tulos</w:t>
      </w:r>
    </w:p>
    <w:p>
      <w:r>
        <w:t xml:space="preserve">Maan alla elävät eläimet käsittelevät tulta huomattavan mitä?</w:t>
      </w:r>
    </w:p>
    <w:p>
      <w:r>
        <w:rPr>
          <w:b/>
        </w:rPr>
        <w:t xml:space="preserve">Esimerkki 0,5665</w:t>
      </w:r>
    </w:p>
    <w:p>
      <w:r>
        <w:t xml:space="preserve">Fakta: Pumppaus saa pohjaveden virtaamaan helposti maaperän läpi.</w:t>
      </w:r>
    </w:p>
    <w:p>
      <w:r>
        <w:rPr>
          <w:b/>
        </w:rPr>
        <w:t xml:space="preserve">Tulos</w:t>
      </w:r>
    </w:p>
    <w:p>
      <w:r>
        <w:t xml:space="preserve">Pumppaus voi aiheuttaa pohjaveden virtaamisen helposti minkä läpi?</w:t>
      </w:r>
    </w:p>
    <w:p>
      <w:r>
        <w:rPr>
          <w:b/>
        </w:rPr>
        <w:t xml:space="preserve">Esimerkki 0,5666</w:t>
      </w:r>
    </w:p>
    <w:p>
      <w:r>
        <w:t xml:space="preserve">Tosiasia: solut varastoivat glukoosia.</w:t>
      </w:r>
    </w:p>
    <w:p>
      <w:r>
        <w:rPr>
          <w:b/>
        </w:rPr>
        <w:t xml:space="preserve">Tulos</w:t>
      </w:r>
    </w:p>
    <w:p>
      <w:r>
        <w:t xml:space="preserve">mitä solut tekevät glukoosilla?</w:t>
      </w:r>
    </w:p>
    <w:p>
      <w:r>
        <w:rPr>
          <w:b/>
        </w:rPr>
        <w:t xml:space="preserve">Esimerkki 0,5667</w:t>
      </w:r>
    </w:p>
    <w:p>
      <w:r>
        <w:t xml:space="preserve">Fakta: lääkkeet voivat parantaa ihmisiä, kun he ovat sairaita.</w:t>
      </w:r>
    </w:p>
    <w:p>
      <w:r>
        <w:rPr>
          <w:b/>
        </w:rPr>
        <w:t xml:space="preserve">Tulos</w:t>
      </w:r>
    </w:p>
    <w:p>
      <w:r>
        <w:t xml:space="preserve">Mikä voi parantaa ihmisiä, kun he ovat sairaita?</w:t>
      </w:r>
    </w:p>
    <w:p>
      <w:r>
        <w:rPr>
          <w:b/>
        </w:rPr>
        <w:t xml:space="preserve">Esimerkki 0,5668</w:t>
      </w:r>
    </w:p>
    <w:p>
      <w:r>
        <w:t xml:space="preserve">Tosiasia: kun limsatölkit johtavat lämpöä, ne laajenevat.</w:t>
      </w:r>
    </w:p>
    <w:p>
      <w:r>
        <w:rPr>
          <w:b/>
        </w:rPr>
        <w:t xml:space="preserve">Tulos</w:t>
      </w:r>
    </w:p>
    <w:p>
      <w:r>
        <w:t xml:space="preserve">Mitä tapahtuu, kun limsatölkit johtavat lämpöä?</w:t>
      </w:r>
    </w:p>
    <w:p>
      <w:r>
        <w:rPr>
          <w:b/>
        </w:rPr>
        <w:t xml:space="preserve">Esimerkki 0.5669</w:t>
      </w:r>
    </w:p>
    <w:p>
      <w:r>
        <w:t xml:space="preserve">Tosiasia: kukan tarkoitus on tuottaa lisäystä varten.</w:t>
      </w:r>
    </w:p>
    <w:p>
      <w:r>
        <w:rPr>
          <w:b/>
        </w:rPr>
        <w:t xml:space="preserve">Tulos</w:t>
      </w:r>
    </w:p>
    <w:p>
      <w:r>
        <w:t xml:space="preserve">a mitä on tarkoitus tuottaa lisääntymistä varten?</w:t>
      </w:r>
    </w:p>
    <w:p>
      <w:r>
        <w:rPr>
          <w:b/>
        </w:rPr>
        <w:t xml:space="preserve">Esimerkki 0,5670</w:t>
      </w:r>
    </w:p>
    <w:p>
      <w:r>
        <w:t xml:space="preserve">Tosiasia: maissin glukoosin alkoholikäymisen tuloksena syntyy huono emäs.</w:t>
      </w:r>
    </w:p>
    <w:p>
      <w:r>
        <w:rPr>
          <w:b/>
        </w:rPr>
        <w:t xml:space="preserve">Tulos</w:t>
      </w:r>
    </w:p>
    <w:p>
      <w:r>
        <w:t xml:space="preserve">mitä saadaan maissin glukoosin alkoholikäymisestä?</w:t>
      </w:r>
    </w:p>
    <w:p>
      <w:r>
        <w:rPr>
          <w:b/>
        </w:rPr>
        <w:t xml:space="preserve">Esimerkki 0,5671</w:t>
      </w:r>
    </w:p>
    <w:p>
      <w:r>
        <w:t xml:space="preserve">Fakta: DNA aiheuttaa sen, että jälkeläiset perivät geneettisiä ominaisuuksia.</w:t>
      </w:r>
    </w:p>
    <w:p>
      <w:r>
        <w:rPr>
          <w:b/>
        </w:rPr>
        <w:t xml:space="preserve">Tulos</w:t>
      </w:r>
    </w:p>
    <w:p>
      <w:r>
        <w:t xml:space="preserve">Mikä periyttää geneettisiä ominaisuuksia DNA:n perusteella?</w:t>
      </w:r>
    </w:p>
    <w:p>
      <w:r>
        <w:rPr>
          <w:b/>
        </w:rPr>
        <w:t xml:space="preserve">Esimerkki 0.5672</w:t>
      </w:r>
    </w:p>
    <w:p>
      <w:r>
        <w:t xml:space="preserve">Tosiasia: Meritähdillä ei ole keskushermostoa.</w:t>
      </w:r>
    </w:p>
    <w:p>
      <w:r>
        <w:rPr>
          <w:b/>
        </w:rPr>
        <w:t xml:space="preserve">Tulos</w:t>
      </w:r>
    </w:p>
    <w:p>
      <w:r>
        <w:t xml:space="preserve">Mitä meritähdistä puuttuu?</w:t>
      </w:r>
    </w:p>
    <w:p>
      <w:r>
        <w:rPr>
          <w:b/>
        </w:rPr>
        <w:t xml:space="preserve">Tulos</w:t>
      </w:r>
    </w:p>
    <w:p>
      <w:r>
        <w:t xml:space="preserve">Millaisella eläimellä ei ole keskushermostoa?</w:t>
      </w:r>
    </w:p>
    <w:p>
      <w:r>
        <w:rPr>
          <w:b/>
        </w:rPr>
        <w:t xml:space="preserve">Tulos</w:t>
      </w:r>
    </w:p>
    <w:p>
      <w:r>
        <w:t xml:space="preserve">Mistä puuttuu keskushermosto?</w:t>
      </w:r>
    </w:p>
    <w:p>
      <w:r>
        <w:rPr>
          <w:b/>
        </w:rPr>
        <w:t xml:space="preserve">Esimerkki 0,5673</w:t>
      </w:r>
    </w:p>
    <w:p>
      <w:r>
        <w:t xml:space="preserve">Tosiasia: sikarit aiheuttavat suoraa vahinkoa keuhkoille.</w:t>
      </w:r>
    </w:p>
    <w:p>
      <w:r>
        <w:rPr>
          <w:b/>
        </w:rPr>
        <w:t xml:space="preserve">Tulos</w:t>
      </w:r>
    </w:p>
    <w:p>
      <w:r>
        <w:t xml:space="preserve">mikä aiheuttaa suoraa vahinkoa keuhkoille?</w:t>
      </w:r>
    </w:p>
    <w:p>
      <w:r>
        <w:rPr>
          <w:b/>
        </w:rPr>
        <w:t xml:space="preserve">Esimerkki 0,5674</w:t>
      </w:r>
    </w:p>
    <w:p>
      <w:r>
        <w:t xml:space="preserve">Fakta: Lohkareet muodostuvat jäästä.</w:t>
      </w:r>
    </w:p>
    <w:p>
      <w:r>
        <w:rPr>
          <w:b/>
        </w:rPr>
        <w:t xml:space="preserve">Tulos</w:t>
      </w:r>
    </w:p>
    <w:p>
      <w:r>
        <w:t xml:space="preserve">Mistä lohkareet joskus muodostuvat?</w:t>
      </w:r>
    </w:p>
    <w:p>
      <w:r>
        <w:rPr>
          <w:b/>
        </w:rPr>
        <w:t xml:space="preserve">Esimerkki 0,5675</w:t>
      </w:r>
    </w:p>
    <w:p>
      <w:r>
        <w:t xml:space="preserve">Tosiasia: simpukoilla on verenkiertojärjestelmä, jossa on yksi tai kaksi sydäntä, jotka pumppaavat verta.</w:t>
      </w:r>
    </w:p>
    <w:p>
      <w:r>
        <w:rPr>
          <w:b/>
        </w:rPr>
        <w:t xml:space="preserve">Tulos</w:t>
      </w:r>
    </w:p>
    <w:p>
      <w:r>
        <w:t xml:space="preserve">simpukoilla on verenkiertojärjestelmä, jossa on yksi tai kaksi sydäntä, jotka pumppaavat mitä?</w:t>
      </w:r>
    </w:p>
    <w:p>
      <w:r>
        <w:rPr>
          <w:b/>
        </w:rPr>
        <w:t xml:space="preserve">Esimerkki 0,5676</w:t>
      </w:r>
    </w:p>
    <w:p>
      <w:r>
        <w:t xml:space="preserve">Fakta: proteiinihormonit auttavat soluja ottamaan glukoosia verestä.</w:t>
      </w:r>
    </w:p>
    <w:p>
      <w:r>
        <w:rPr>
          <w:b/>
        </w:rPr>
        <w:t xml:space="preserve">Tulos</w:t>
      </w:r>
    </w:p>
    <w:p>
      <w:r>
        <w:t xml:space="preserve">Mikä auttaa soluja ottamaan glukoosia verestä?</w:t>
      </w:r>
    </w:p>
    <w:p>
      <w:r>
        <w:rPr>
          <w:b/>
        </w:rPr>
        <w:t xml:space="preserve">Esimerkki 0,5677</w:t>
      </w:r>
    </w:p>
    <w:p>
      <w:r>
        <w:t xml:space="preserve">Fakta: Munan kuumentaminen aiheuttaa kemiallisia muutoksia.</w:t>
      </w:r>
    </w:p>
    <w:p>
      <w:r>
        <w:rPr>
          <w:b/>
        </w:rPr>
        <w:t xml:space="preserve">Tulos</w:t>
      </w:r>
    </w:p>
    <w:p>
      <w:r>
        <w:t xml:space="preserve">Kananmunan kuumentaminen johtaa kemialliseen _.?</w:t>
      </w:r>
    </w:p>
    <w:p>
      <w:r>
        <w:rPr>
          <w:b/>
        </w:rPr>
        <w:t xml:space="preserve">Esimerkki 0,5678</w:t>
      </w:r>
    </w:p>
    <w:p>
      <w:r>
        <w:t xml:space="preserve">Fakta: haaskalintujen ravinnon saanti tapahtuu syömällä kuollutta saalista.</w:t>
      </w:r>
    </w:p>
    <w:p>
      <w:r>
        <w:rPr>
          <w:b/>
        </w:rPr>
        <w:t xml:space="preserve">Tulos</w:t>
      </w:r>
    </w:p>
    <w:p>
      <w:r>
        <w:t xml:space="preserve">Mitä haaskansyöjät ottavat ravintoa syömällä?</w:t>
      </w:r>
    </w:p>
    <w:p>
      <w:r>
        <w:rPr>
          <w:b/>
        </w:rPr>
        <w:t xml:space="preserve">Esimerkki 0,5679</w:t>
      </w:r>
    </w:p>
    <w:p>
      <w:r>
        <w:t xml:space="preserve">Fakta: Kiroilu on aggression muoto.</w:t>
      </w:r>
    </w:p>
    <w:p>
      <w:r>
        <w:rPr>
          <w:b/>
        </w:rPr>
        <w:t xml:space="preserve">Tulos</w:t>
      </w:r>
    </w:p>
    <w:p>
      <w:r>
        <w:t xml:space="preserve">Mikä on kirous?</w:t>
      </w:r>
    </w:p>
    <w:p>
      <w:r>
        <w:rPr>
          <w:b/>
        </w:rPr>
        <w:t xml:space="preserve">Esimerkki 0.5680</w:t>
      </w:r>
    </w:p>
    <w:p>
      <w:r>
        <w:t xml:space="preserve">Tosiasia: populaation koko vaikuttaa ihmisten selviytymismahdollisuuksiin.</w:t>
      </w:r>
    </w:p>
    <w:p>
      <w:r>
        <w:rPr>
          <w:b/>
        </w:rPr>
        <w:t xml:space="preserve">Tulos</w:t>
      </w:r>
    </w:p>
    <w:p>
      <w:r>
        <w:t xml:space="preserve">minkä eloonjäämiseen vaikuttaa populaation koko?</w:t>
      </w:r>
    </w:p>
    <w:p>
      <w:r>
        <w:rPr>
          <w:b/>
        </w:rPr>
        <w:t xml:space="preserve">Esimerkki 0,5681</w:t>
      </w:r>
    </w:p>
    <w:p>
      <w:r>
        <w:t xml:space="preserve">Fakta: sudet ulvovat, kun on vaaraa.</w:t>
      </w:r>
    </w:p>
    <w:p>
      <w:r>
        <w:rPr>
          <w:b/>
        </w:rPr>
        <w:t xml:space="preserve">Tulos</w:t>
      </w:r>
    </w:p>
    <w:p>
      <w:r>
        <w:t xml:space="preserve">Mikä saa sudet ulvomaan?</w:t>
      </w:r>
    </w:p>
    <w:p>
      <w:r>
        <w:rPr>
          <w:b/>
        </w:rPr>
        <w:t xml:space="preserve">Esimerkki 0.5682</w:t>
      </w:r>
    </w:p>
    <w:p>
      <w:r>
        <w:t xml:space="preserve">Fakta: pingviineillä on suuret aivot suhteessa niiden ruumiin kokoon.</w:t>
      </w:r>
    </w:p>
    <w:p>
      <w:r>
        <w:rPr>
          <w:b/>
        </w:rPr>
        <w:t xml:space="preserve">Tulos</w:t>
      </w:r>
    </w:p>
    <w:p>
      <w:r>
        <w:t xml:space="preserve">millä on suuret aivot suhteessa ruumiinsa kokoon?</w:t>
      </w:r>
    </w:p>
    <w:p>
      <w:r>
        <w:rPr>
          <w:b/>
        </w:rPr>
        <w:t xml:space="preserve">Esimerkki 0,5683</w:t>
      </w:r>
    </w:p>
    <w:p>
      <w:r>
        <w:t xml:space="preserve">Fakta: Radioaktiivinen ajoitus auttaa selvittämään nykyisin löydettyjen dinosaurusten iän.</w:t>
      </w:r>
    </w:p>
    <w:p>
      <w:r>
        <w:rPr>
          <w:b/>
        </w:rPr>
        <w:t xml:space="preserve">Tulos</w:t>
      </w:r>
    </w:p>
    <w:p>
      <w:r>
        <w:t xml:space="preserve">Miten voimme selvittää, kuinka kauan dinosaurus on ollut kuollut?</w:t>
      </w:r>
    </w:p>
    <w:p>
      <w:r>
        <w:rPr>
          <w:b/>
        </w:rPr>
        <w:t xml:space="preserve">Esimerkki 0.5684</w:t>
      </w:r>
    </w:p>
    <w:p>
      <w:r>
        <w:t xml:space="preserve">Fakta: seksuaalinen lisääntyminen aloittaa evoluution.</w:t>
      </w:r>
    </w:p>
    <w:p>
      <w:r>
        <w:rPr>
          <w:b/>
        </w:rPr>
        <w:t xml:space="preserve">Tulos</w:t>
      </w:r>
    </w:p>
    <w:p>
      <w:r>
        <w:t xml:space="preserve">Mistä evoluutio alkaa?</w:t>
      </w:r>
    </w:p>
    <w:p>
      <w:r>
        <w:rPr>
          <w:b/>
        </w:rPr>
        <w:t xml:space="preserve">Esimerkki 0,5685</w:t>
      </w:r>
    </w:p>
    <w:p>
      <w:r>
        <w:t xml:space="preserve">Fakta: Mutaatiot muuttavat DNA:ta.</w:t>
      </w:r>
    </w:p>
    <w:p>
      <w:r>
        <w:rPr>
          <w:b/>
        </w:rPr>
        <w:t xml:space="preserve">Tulos</w:t>
      </w:r>
    </w:p>
    <w:p>
      <w:r>
        <w:t xml:space="preserve">Mitä mutaatiot tekevät DNA:lle?</w:t>
      </w:r>
    </w:p>
    <w:p>
      <w:r>
        <w:rPr>
          <w:b/>
        </w:rPr>
        <w:t xml:space="preserve">Esimerkki 0.5686</w:t>
      </w:r>
    </w:p>
    <w:p>
      <w:r>
        <w:t xml:space="preserve">Fakta: pilviseen ja sateiseen säähän liittyy kerrospilviä.</w:t>
      </w:r>
    </w:p>
    <w:p>
      <w:r>
        <w:rPr>
          <w:b/>
        </w:rPr>
        <w:t xml:space="preserve">Tulos</w:t>
      </w:r>
    </w:p>
    <w:p>
      <w:r>
        <w:t xml:space="preserve">Millaiset pilvet kuvaavat myrskyä?</w:t>
      </w:r>
    </w:p>
    <w:p>
      <w:r>
        <w:rPr>
          <w:b/>
        </w:rPr>
        <w:t xml:space="preserve">Esimerkki 0,5687</w:t>
      </w:r>
    </w:p>
    <w:p>
      <w:r>
        <w:t xml:space="preserve">Fakta: Kuitufollikkelit suojaavat nisäkkäiden ihoa.</w:t>
      </w:r>
    </w:p>
    <w:p>
      <w:r>
        <w:rPr>
          <w:b/>
        </w:rPr>
        <w:t xml:space="preserve">Tulos</w:t>
      </w:r>
    </w:p>
    <w:p>
      <w:r>
        <w:t xml:space="preserve">Mikä suojaa nisäkkään ihoa?</w:t>
      </w:r>
    </w:p>
    <w:p>
      <w:r>
        <w:rPr>
          <w:b/>
        </w:rPr>
        <w:t xml:space="preserve">Esimerkki 0,5688</w:t>
      </w:r>
    </w:p>
    <w:p>
      <w:r>
        <w:t xml:space="preserve">Fakta: Kondensoituminen aiheuttaa veden muodostumista.</w:t>
      </w:r>
    </w:p>
    <w:p>
      <w:r>
        <w:rPr>
          <w:b/>
        </w:rPr>
        <w:t xml:space="preserve">Tulos</w:t>
      </w:r>
    </w:p>
    <w:p>
      <w:r>
        <w:t xml:space="preserve">Tiivistymisen syyt?</w:t>
      </w:r>
    </w:p>
    <w:p>
      <w:r>
        <w:rPr>
          <w:b/>
        </w:rPr>
        <w:t xml:space="preserve">Esimerkki 0.5689</w:t>
      </w:r>
    </w:p>
    <w:p>
      <w:r>
        <w:t xml:space="preserve">Fakta: Jotakin Nescosta käytetään elintarvikkeiden säilöntään.</w:t>
      </w:r>
    </w:p>
    <w:p>
      <w:r>
        <w:rPr>
          <w:b/>
        </w:rPr>
        <w:t xml:space="preserve">Tulos</w:t>
      </w:r>
    </w:p>
    <w:p>
      <w:r>
        <w:t xml:space="preserve">Mitä käytetään elintarvikkeiden säilömiseen?</w:t>
      </w:r>
    </w:p>
    <w:p>
      <w:r>
        <w:rPr>
          <w:b/>
        </w:rPr>
        <w:t xml:space="preserve">Esimerkki 0,5690</w:t>
      </w:r>
    </w:p>
    <w:p>
      <w:r>
        <w:t xml:space="preserve">Fakta: petoeläimillä ja kasvissyöjillä on joitakin yhteisiä fyysisiä piirteitä.</w:t>
      </w:r>
    </w:p>
    <w:p>
      <w:r>
        <w:rPr>
          <w:b/>
        </w:rPr>
        <w:t xml:space="preserve">Tulos</w:t>
      </w:r>
    </w:p>
    <w:p>
      <w:r>
        <w:t xml:space="preserve">saalistajat ja myös mitä yhteisiä tärkeitä fyysisiä piirteitä?</w:t>
      </w:r>
    </w:p>
    <w:p>
      <w:r>
        <w:rPr>
          <w:b/>
        </w:rPr>
        <w:t xml:space="preserve">Esimerkki 0,5691</w:t>
      </w:r>
    </w:p>
    <w:p>
      <w:r>
        <w:t xml:space="preserve">Fakta: hedelmöitystä käytetään lisääntymiseen.</w:t>
      </w:r>
    </w:p>
    <w:p>
      <w:r>
        <w:rPr>
          <w:b/>
        </w:rPr>
        <w:t xml:space="preserve">Tulos</w:t>
      </w:r>
    </w:p>
    <w:p>
      <w:r>
        <w:t xml:space="preserve">Mitä lisääntyminen edellyttää?</w:t>
      </w:r>
    </w:p>
    <w:p>
      <w:r>
        <w:rPr>
          <w:b/>
        </w:rPr>
        <w:t xml:space="preserve">Esimerkki 0,5692</w:t>
      </w:r>
    </w:p>
    <w:p>
      <w:r>
        <w:t xml:space="preserve">Tosiasia: paleontologit tutkivat jotakin maailmanlaajuisesti kiinnostavaa.</w:t>
      </w:r>
    </w:p>
    <w:p>
      <w:r>
        <w:rPr>
          <w:b/>
        </w:rPr>
        <w:t xml:space="preserve">Tulos</w:t>
      </w:r>
    </w:p>
    <w:p>
      <w:r>
        <w:t xml:space="preserve">paleontologit tutkivat jotakin, mikä kiinnostaa?</w:t>
      </w:r>
    </w:p>
    <w:p>
      <w:r>
        <w:rPr>
          <w:b/>
        </w:rPr>
        <w:t xml:space="preserve">Esimerkki 0,5693</w:t>
      </w:r>
    </w:p>
    <w:p>
      <w:r>
        <w:t xml:space="preserve">Fakta: Kitka voi aiheuttaa ajoneuvon kaatumisen ja kaatumisen.</w:t>
      </w:r>
    </w:p>
    <w:p>
      <w:r>
        <w:rPr>
          <w:b/>
        </w:rPr>
        <w:t xml:space="preserve">Tulos</w:t>
      </w:r>
    </w:p>
    <w:p>
      <w:r>
        <w:t xml:space="preserve">Mikä voi aiheuttaa ajoneuvon kaatumisen ja kaatumisen?</w:t>
      </w:r>
    </w:p>
    <w:p>
      <w:r>
        <w:rPr>
          <w:b/>
        </w:rPr>
        <w:t xml:space="preserve">Esimerkki 0,5694</w:t>
      </w:r>
    </w:p>
    <w:p>
      <w:r>
        <w:t xml:space="preserve">Fakta: Fysikaalinen säätely on sitä, että kivet hajoavat.</w:t>
      </w:r>
    </w:p>
    <w:p>
      <w:r>
        <w:rPr>
          <w:b/>
        </w:rPr>
        <w:t xml:space="preserve">Tulos</w:t>
      </w:r>
    </w:p>
    <w:p>
      <w:r>
        <w:t xml:space="preserve">Mitä tapahtuu, kun kivet hajoavat?</w:t>
      </w:r>
    </w:p>
    <w:p>
      <w:r>
        <w:rPr>
          <w:b/>
        </w:rPr>
        <w:t xml:space="preserve">Esimerkki 0,5695</w:t>
      </w:r>
    </w:p>
    <w:p>
      <w:r>
        <w:t xml:space="preserve">Fakta: Energia siirtyy ravintoketjussa tuottajilta kuluttajille.</w:t>
      </w:r>
    </w:p>
    <w:p>
      <w:r>
        <w:rPr>
          <w:b/>
        </w:rPr>
        <w:t xml:space="preserve">Tulos</w:t>
      </w:r>
    </w:p>
    <w:p>
      <w:r>
        <w:t xml:space="preserve">Energia siirtyy ravintoketjussa tai -verkossa tuottajilta kenelle?</w:t>
      </w:r>
    </w:p>
    <w:p>
      <w:r>
        <w:rPr>
          <w:b/>
        </w:rPr>
        <w:t xml:space="preserve">Esimerkki 0,5696</w:t>
      </w:r>
    </w:p>
    <w:p>
      <w:r>
        <w:t xml:space="preserve">Fakta: Kun taivutat kortin kolmeen osaan, se muuttaa muotoaan.</w:t>
      </w:r>
    </w:p>
    <w:p>
      <w:r>
        <w:rPr>
          <w:b/>
        </w:rPr>
        <w:t xml:space="preserve">Tulos</w:t>
      </w:r>
    </w:p>
    <w:p>
      <w:r>
        <w:t xml:space="preserve">Mitä tapahtuu kortin muodolle, kun se taivutetaan kolmeen osaan?</w:t>
      </w:r>
    </w:p>
    <w:p>
      <w:r>
        <w:rPr>
          <w:b/>
        </w:rPr>
        <w:t xml:space="preserve">Esimerkki 0,5697</w:t>
      </w:r>
    </w:p>
    <w:p>
      <w:r>
        <w:t xml:space="preserve">Fakta: Navajo-kansalle tärkeät symbolit muodostuvat valon taittumisesta erottamalla valo kaikkiin eri väreihin.</w:t>
      </w:r>
    </w:p>
    <w:p>
      <w:r>
        <w:rPr>
          <w:b/>
        </w:rPr>
        <w:t xml:space="preserve">Tulos</w:t>
      </w:r>
    </w:p>
    <w:p>
      <w:r>
        <w:t xml:space="preserve">Tärkeitä symboleja Navajo ihmiset muodostetaan tekemällä mitä saada kaikki eri värejä?</w:t>
      </w:r>
    </w:p>
    <w:p>
      <w:r>
        <w:rPr>
          <w:b/>
        </w:rPr>
        <w:t xml:space="preserve">Esimerkki 0.5698</w:t>
      </w:r>
    </w:p>
    <w:p>
      <w:r>
        <w:t xml:space="preserve">Fakta: Nokia on ihmisten käyttämä viestintälaite pitkien matkojen päässä.</w:t>
      </w:r>
    </w:p>
    <w:p>
      <w:r>
        <w:rPr>
          <w:b/>
        </w:rPr>
        <w:t xml:space="preserve">Tulos</w:t>
      </w:r>
    </w:p>
    <w:p>
      <w:r>
        <w:t xml:space="preserve">mitä ihmiset käyttävät pitkien etäisyyksien viestintään?</w:t>
      </w:r>
    </w:p>
    <w:p>
      <w:r>
        <w:rPr>
          <w:b/>
        </w:rPr>
        <w:t xml:space="preserve">Esimerkki 0,5699</w:t>
      </w:r>
    </w:p>
    <w:p>
      <w:r>
        <w:t xml:space="preserve">Fakta: planeetan pyöriminen määrää, että teemme töitä päivällä ja nukumme yöllä.</w:t>
      </w:r>
    </w:p>
    <w:p>
      <w:r>
        <w:rPr>
          <w:b/>
        </w:rPr>
        <w:t xml:space="preserve">Tulos</w:t>
      </w:r>
    </w:p>
    <w:p>
      <w:r>
        <w:t xml:space="preserve">Yöllä nukkuminen ja päivällä työskentely määräytyy sen mukaan, mitä tapahtuu?</w:t>
      </w:r>
    </w:p>
    <w:p>
      <w:r>
        <w:rPr>
          <w:b/>
        </w:rPr>
        <w:t xml:space="preserve">Esimerkki 0,5700</w:t>
      </w:r>
    </w:p>
    <w:p>
      <w:r>
        <w:t xml:space="preserve">Fakta: Maan kallistuminen pyörivän akselinsa ympäri aiheuttaa märkää ja kylmää säätä.</w:t>
      </w:r>
    </w:p>
    <w:p>
      <w:r>
        <w:rPr>
          <w:b/>
        </w:rPr>
        <w:t xml:space="preserve">Tulos</w:t>
      </w:r>
    </w:p>
    <w:p>
      <w:r>
        <w:t xml:space="preserve">Mitä maapallon kallistuminen pyörivän akselinsa ympäri aiheuttaa?</w:t>
      </w:r>
    </w:p>
    <w:p>
      <w:r>
        <w:rPr>
          <w:b/>
        </w:rPr>
        <w:t xml:space="preserve">Esimerkki 0.5701</w:t>
      </w:r>
    </w:p>
    <w:p>
      <w:r>
        <w:t xml:space="preserve">Fakta: Lasia voidaan käyttää kasvien suojaamiseen kylmältä.</w:t>
      </w:r>
    </w:p>
    <w:p>
      <w:r>
        <w:rPr>
          <w:b/>
        </w:rPr>
        <w:t xml:space="preserve">Tulos</w:t>
      </w:r>
    </w:p>
    <w:p>
      <w:r>
        <w:t xml:space="preserve">Millä voidaan suojata kasveja kylmältä?</w:t>
      </w:r>
    </w:p>
    <w:p>
      <w:r>
        <w:rPr>
          <w:b/>
        </w:rPr>
        <w:t xml:space="preserve">Esimerkki 0.5702</w:t>
      </w:r>
    </w:p>
    <w:p>
      <w:r>
        <w:t xml:space="preserve">Tosiasia: elämä edellyttää soluja.</w:t>
      </w:r>
    </w:p>
    <w:p>
      <w:r>
        <w:rPr>
          <w:b/>
        </w:rPr>
        <w:t xml:space="preserve">Tulos</w:t>
      </w:r>
    </w:p>
    <w:p>
      <w:r>
        <w:t xml:space="preserve">mitä elämä vaatii?</w:t>
      </w:r>
    </w:p>
    <w:p>
      <w:r>
        <w:rPr>
          <w:b/>
        </w:rPr>
        <w:t xml:space="preserve">Esimerkki 0.5703</w:t>
      </w:r>
    </w:p>
    <w:p>
      <w:r>
        <w:t xml:space="preserve">Fakta: Auringon lämpenemisen erot maapallon pinnan leveysasteiden mukaan vaikuttavat globaaleihin tuulten kehitykseen.</w:t>
      </w:r>
    </w:p>
    <w:p>
      <w:r>
        <w:rPr>
          <w:b/>
        </w:rPr>
        <w:t xml:space="preserve">Tulos</w:t>
      </w:r>
    </w:p>
    <w:p>
      <w:r>
        <w:t xml:space="preserve">Maailmanlaajuisia tuulimalleja ohjaavat?</w:t>
      </w:r>
    </w:p>
    <w:p>
      <w:r>
        <w:rPr>
          <w:b/>
        </w:rPr>
        <w:t xml:space="preserve">Esimerkki 0.5704</w:t>
      </w:r>
    </w:p>
    <w:p>
      <w:r>
        <w:t xml:space="preserve">Fakta: Autoa käytetään kuljetukseen.</w:t>
      </w:r>
    </w:p>
    <w:p>
      <w:r>
        <w:rPr>
          <w:b/>
        </w:rPr>
        <w:t xml:space="preserve">Tulos</w:t>
      </w:r>
    </w:p>
    <w:p>
      <w:r>
        <w:t xml:space="preserve">Mitä käytetään yleensä kuljetukseen kaupungeissa?</w:t>
      </w:r>
    </w:p>
    <w:p>
      <w:r>
        <w:rPr>
          <w:b/>
        </w:rPr>
        <w:t xml:space="preserve">Esimerkki 0,5705</w:t>
      </w:r>
    </w:p>
    <w:p>
      <w:r>
        <w:t xml:space="preserve">Tosiasia: valaat käyttävät maapallon magneettisia kuvioita sijainnin löytämiseen.</w:t>
      </w:r>
    </w:p>
    <w:p>
      <w:r>
        <w:rPr>
          <w:b/>
        </w:rPr>
        <w:t xml:space="preserve">Tulos</w:t>
      </w:r>
    </w:p>
    <w:p>
      <w:r>
        <w:t xml:space="preserve">mikä käyttää maapallon magneettisia kuvioita sijainnin löytämiseen?</w:t>
      </w:r>
    </w:p>
    <w:p>
      <w:r>
        <w:rPr>
          <w:b/>
        </w:rPr>
        <w:t xml:space="preserve">Esimerkki 0.5706</w:t>
      </w:r>
    </w:p>
    <w:p>
      <w:r>
        <w:t xml:space="preserve">Fakta: aurinkopaneeli muuttaa fotonit sähköksi.</w:t>
      </w:r>
    </w:p>
    <w:p>
      <w:r>
        <w:rPr>
          <w:b/>
        </w:rPr>
        <w:t xml:space="preserve">Tulos</w:t>
      </w:r>
    </w:p>
    <w:p>
      <w:r>
        <w:t xml:space="preserve">Aurinkopaneeli muuntaa _ sähköksi?</w:t>
      </w:r>
    </w:p>
    <w:p>
      <w:r>
        <w:rPr>
          <w:b/>
        </w:rPr>
        <w:t xml:space="preserve">Esimerkki 0.5707</w:t>
      </w:r>
    </w:p>
    <w:p>
      <w:r>
        <w:t xml:space="preserve">Fakta: Autot ovat kuljetusteknologiaa.</w:t>
      </w:r>
    </w:p>
    <w:p>
      <w:r>
        <w:rPr>
          <w:b/>
        </w:rPr>
        <w:t xml:space="preserve">Tulos</w:t>
      </w:r>
    </w:p>
    <w:p>
      <w:r>
        <w:t xml:space="preserve">mitä ovat kuljetusteknologia?</w:t>
      </w:r>
    </w:p>
    <w:p>
      <w:r>
        <w:rPr>
          <w:b/>
        </w:rPr>
        <w:t xml:space="preserve">Esimerkki 0.5708</w:t>
      </w:r>
    </w:p>
    <w:p>
      <w:r>
        <w:t xml:space="preserve">Tosiasia: karhut tarvitsevat vettä selviytyäkseen.</w:t>
      </w:r>
    </w:p>
    <w:p>
      <w:r>
        <w:rPr>
          <w:b/>
        </w:rPr>
        <w:t xml:space="preserve">Tulos</w:t>
      </w:r>
    </w:p>
    <w:p>
      <w:r>
        <w:t xml:space="preserve">Mikä vaatii vettä selviytyäkseen?</w:t>
      </w:r>
    </w:p>
    <w:p>
      <w:r>
        <w:rPr>
          <w:b/>
        </w:rPr>
        <w:t xml:space="preserve">Esimerkki 0.5709</w:t>
      </w:r>
    </w:p>
    <w:p>
      <w:r>
        <w:t xml:space="preserve">Fakta: Auringon katsominen vaikuttaa kielteisesti silmiin.</w:t>
      </w:r>
    </w:p>
    <w:p>
      <w:r>
        <w:rPr>
          <w:b/>
        </w:rPr>
        <w:t xml:space="preserve">Tulos</w:t>
      </w:r>
    </w:p>
    <w:p>
      <w:r>
        <w:t xml:space="preserve">Katsominen, mikä vaikuttaa negatiivisesti silmiin?</w:t>
      </w:r>
    </w:p>
    <w:p>
      <w:r>
        <w:rPr>
          <w:b/>
        </w:rPr>
        <w:t xml:space="preserve">Esimerkki 0,5710</w:t>
      </w:r>
    </w:p>
    <w:p>
      <w:r>
        <w:t xml:space="preserve">Fakta: varpaat eristetään hiuksilla.</w:t>
      </w:r>
    </w:p>
    <w:p>
      <w:r>
        <w:rPr>
          <w:b/>
        </w:rPr>
        <w:t xml:space="preserve">Tulos</w:t>
      </w:r>
    </w:p>
    <w:p>
      <w:r>
        <w:t xml:space="preserve">Mikä auttaa eristämään varpaat?</w:t>
      </w:r>
    </w:p>
    <w:p>
      <w:r>
        <w:rPr>
          <w:b/>
        </w:rPr>
        <w:t xml:space="preserve">Esimerkki 0,5711</w:t>
      </w:r>
    </w:p>
    <w:p>
      <w:r>
        <w:t xml:space="preserve">Fakta: Kukat muodostuvat kasviin, jolla on stoma.</w:t>
      </w:r>
    </w:p>
    <w:p>
      <w:r>
        <w:rPr>
          <w:b/>
        </w:rPr>
        <w:t xml:space="preserve">Tulos</w:t>
      </w:r>
    </w:p>
    <w:p>
      <w:r>
        <w:t xml:space="preserve">Missä kukkia voi muodostua?</w:t>
      </w:r>
    </w:p>
    <w:p>
      <w:r>
        <w:rPr>
          <w:b/>
        </w:rPr>
        <w:t xml:space="preserve">Esimerkki 0.5712</w:t>
      </w:r>
    </w:p>
    <w:p>
      <w:r>
        <w:t xml:space="preserve">Fakta: Ympäristön tasapainoon vaikuttaa yksilöiden keskimääräinen lukumäärä pinta-alan tai tilavuuden yksikköä kohti.</w:t>
      </w:r>
    </w:p>
    <w:p>
      <w:r>
        <w:rPr>
          <w:b/>
        </w:rPr>
        <w:t xml:space="preserve">Tulos</w:t>
      </w:r>
    </w:p>
    <w:p>
      <w:r>
        <w:t xml:space="preserve">Mihin vaikuttaa yksilöiden keskimääräinen lukumäärä pinta-ala- tai tilavuusyksikköä kohti?</w:t>
      </w:r>
    </w:p>
    <w:p>
      <w:r>
        <w:rPr>
          <w:b/>
        </w:rPr>
        <w:t xml:space="preserve">Esimerkki 0,5713</w:t>
      </w:r>
    </w:p>
    <w:p>
      <w:r>
        <w:t xml:space="preserve">Tosiasia: Myrkylliset elintarvikkeet aiheuttavat haittaa eläville olennoille.</w:t>
      </w:r>
    </w:p>
    <w:p>
      <w:r>
        <w:rPr>
          <w:b/>
        </w:rPr>
        <w:t xml:space="preserve">Tulos</w:t>
      </w:r>
    </w:p>
    <w:p>
      <w:r>
        <w:t xml:space="preserve">Myrkyllinen ruoka aiheuttaa haittaa mille?</w:t>
      </w:r>
    </w:p>
    <w:p>
      <w:r>
        <w:rPr>
          <w:b/>
        </w:rPr>
        <w:t xml:space="preserve">Esimerkki 0,5714</w:t>
      </w:r>
    </w:p>
    <w:p>
      <w:r>
        <w:t xml:space="preserve">Fakta: Kirkkaiden esineiden katseleminen vaikuttaa kielteisesti verkkokalvolle.</w:t>
      </w:r>
    </w:p>
    <w:p>
      <w:r>
        <w:rPr>
          <w:b/>
        </w:rPr>
        <w:t xml:space="preserve">Tulos</w:t>
      </w:r>
    </w:p>
    <w:p>
      <w:r>
        <w:t xml:space="preserve">Mitä kirkkaiden esineiden katsominen tekee verkkokalvolle?</w:t>
      </w:r>
    </w:p>
    <w:p>
      <w:r>
        <w:rPr>
          <w:b/>
        </w:rPr>
        <w:t xml:space="preserve">Esimerkki 0,5715</w:t>
      </w:r>
    </w:p>
    <w:p>
      <w:r>
        <w:t xml:space="preserve">Fakta: Muurahaisilla on monimutkainen sosiaalinen käyttäytyminen.</w:t>
      </w:r>
    </w:p>
    <w:p>
      <w:r>
        <w:rPr>
          <w:b/>
        </w:rPr>
        <w:t xml:space="preserve">Tulos</w:t>
      </w:r>
    </w:p>
    <w:p>
      <w:r>
        <w:t xml:space="preserve">Millaista käyttäytymistä muurahainen harjoittaa?</w:t>
      </w:r>
    </w:p>
    <w:p>
      <w:r>
        <w:rPr>
          <w:b/>
        </w:rPr>
        <w:t xml:space="preserve">Esimerkki 0,5716</w:t>
      </w:r>
    </w:p>
    <w:p>
      <w:r>
        <w:t xml:space="preserve">Tosiasia: käärmeet aiheuttavat vahinkoa eläville olennoille.</w:t>
      </w:r>
    </w:p>
    <w:p>
      <w:r>
        <w:rPr>
          <w:b/>
        </w:rPr>
        <w:t xml:space="preserve">Tulos</w:t>
      </w:r>
    </w:p>
    <w:p>
      <w:r>
        <w:t xml:space="preserve">mikä aiheuttaa haittaa eläville olennoille?</w:t>
      </w:r>
    </w:p>
    <w:p>
      <w:r>
        <w:rPr>
          <w:b/>
        </w:rPr>
        <w:t xml:space="preserve">Esimerkki 0,5717</w:t>
      </w:r>
    </w:p>
    <w:p>
      <w:r>
        <w:t xml:space="preserve">Fakta: eläimet voivat käyttää pitkää häntää liikkumiseen vedessä.</w:t>
      </w:r>
    </w:p>
    <w:p>
      <w:r>
        <w:rPr>
          <w:b/>
        </w:rPr>
        <w:t xml:space="preserve">Tulos</w:t>
      </w:r>
    </w:p>
    <w:p>
      <w:r>
        <w:t xml:space="preserve">missä eläimet voivat käyttää pitkää häntää liikkumiseen?</w:t>
      </w:r>
    </w:p>
    <w:p>
      <w:r>
        <w:rPr>
          <w:b/>
        </w:rPr>
        <w:t xml:space="preserve">Esimerkki 0,5718</w:t>
      </w:r>
    </w:p>
    <w:p>
      <w:r>
        <w:t xml:space="preserve">Fakta: Tuulen ja veden voima voi saada joen syvenemään ja leventymään.</w:t>
      </w:r>
    </w:p>
    <w:p>
      <w:r>
        <w:rPr>
          <w:b/>
        </w:rPr>
        <w:t xml:space="preserve">Tulos</w:t>
      </w:r>
    </w:p>
    <w:p>
      <w:r>
        <w:t xml:space="preserve">Mikä saa joen syvenemään ja leventymään?</w:t>
      </w:r>
    </w:p>
    <w:p>
      <w:r>
        <w:rPr>
          <w:b/>
        </w:rPr>
        <w:t xml:space="preserve">Esimerkki 0,5719</w:t>
      </w:r>
    </w:p>
    <w:p>
      <w:r>
        <w:t xml:space="preserve">Fakta: aurinkopaneelit voivat tuottaa lämpöä auringonvalosta.</w:t>
      </w:r>
    </w:p>
    <w:p>
      <w:r>
        <w:rPr>
          <w:b/>
        </w:rPr>
        <w:t xml:space="preserve">Tulos</w:t>
      </w:r>
    </w:p>
    <w:p>
      <w:r>
        <w:t xml:space="preserve">Mihin aurinkopaneelit voivat muuntaa valoa?</w:t>
      </w:r>
    </w:p>
    <w:p>
      <w:r>
        <w:rPr>
          <w:b/>
        </w:rPr>
        <w:t xml:space="preserve">Esimerkki 0,5720</w:t>
      </w:r>
    </w:p>
    <w:p>
      <w:r>
        <w:t xml:space="preserve">Tosiasia: pilviin tiivistyvä vesihöyry aiheuttaa maaperän kostumista.</w:t>
      </w:r>
    </w:p>
    <w:p>
      <w:r>
        <w:rPr>
          <w:b/>
        </w:rPr>
        <w:t xml:space="preserve">Tulos</w:t>
      </w:r>
    </w:p>
    <w:p>
      <w:r>
        <w:t xml:space="preserve">Mitä pilviin tiivistyvä vesihöyry aiheuttaa?</w:t>
      </w:r>
    </w:p>
    <w:p>
      <w:r>
        <w:rPr>
          <w:b/>
        </w:rPr>
        <w:t xml:space="preserve">Esimerkki 0,5721</w:t>
      </w:r>
    </w:p>
    <w:p>
      <w:r>
        <w:t xml:space="preserve">Fakta: Tuulen voimakkuutta voidaan käyttää tuulen nopeuden mittaamiseen.</w:t>
      </w:r>
    </w:p>
    <w:p>
      <w:r>
        <w:rPr>
          <w:b/>
        </w:rPr>
        <w:t xml:space="preserve">Tulos</w:t>
      </w:r>
    </w:p>
    <w:p>
      <w:r>
        <w:t xml:space="preserve">Tuulen voimakkuutta voidaan käyttää mittaamaan sen mitä?</w:t>
      </w:r>
    </w:p>
    <w:p>
      <w:r>
        <w:rPr>
          <w:b/>
        </w:rPr>
        <w:t xml:space="preserve">Esimerkki 0,5722</w:t>
      </w:r>
    </w:p>
    <w:p>
      <w:r>
        <w:t xml:space="preserve">Fakta: astrogliasolut kuolevat, jos niiden hapensaanti katkaistaan.</w:t>
      </w:r>
    </w:p>
    <w:p>
      <w:r>
        <w:rPr>
          <w:b/>
        </w:rPr>
        <w:t xml:space="preserve">Tulos</w:t>
      </w:r>
    </w:p>
    <w:p>
      <w:r>
        <w:t xml:space="preserve">Mitä tapahtuu, jos heidän hapensaanti katkaistaan?</w:t>
      </w:r>
    </w:p>
    <w:p>
      <w:r>
        <w:rPr>
          <w:b/>
        </w:rPr>
        <w:t xml:space="preserve">Esimerkki 0,5723</w:t>
      </w:r>
    </w:p>
    <w:p>
      <w:r>
        <w:t xml:space="preserve">Tosiasia: hyönteiset voivat tuhota ruokaa.</w:t>
      </w:r>
    </w:p>
    <w:p>
      <w:r>
        <w:rPr>
          <w:b/>
        </w:rPr>
        <w:t xml:space="preserve">Tulos</w:t>
      </w:r>
    </w:p>
    <w:p>
      <w:r>
        <w:t xml:space="preserve">Mitä hyönteiset voivat tuhota?</w:t>
      </w:r>
    </w:p>
    <w:p>
      <w:r>
        <w:rPr>
          <w:b/>
        </w:rPr>
        <w:t xml:space="preserve">Esimerkki 0,5724</w:t>
      </w:r>
    </w:p>
    <w:p>
      <w:r>
        <w:t xml:space="preserve">Tosiasia: Vauvojen vartalot ovat koosta riippumatta haavoittuvia.</w:t>
      </w:r>
    </w:p>
    <w:p>
      <w:r>
        <w:rPr>
          <w:b/>
        </w:rPr>
        <w:t xml:space="preserve">Tulos</w:t>
      </w:r>
    </w:p>
    <w:p>
      <w:r>
        <w:t xml:space="preserve">Minkä kokoiset vauvat ovat haavoittuvimpia?</w:t>
      </w:r>
    </w:p>
    <w:p>
      <w:r>
        <w:rPr>
          <w:b/>
        </w:rPr>
        <w:t xml:space="preserve">Esimerkki 0,5725</w:t>
      </w:r>
    </w:p>
    <w:p>
      <w:r>
        <w:t xml:space="preserve">Tosiasia: Eläin tarvitsee ravintoa kasvaakseen ja parantuakseen.</w:t>
      </w:r>
    </w:p>
    <w:p>
      <w:r>
        <w:rPr>
          <w:b/>
        </w:rPr>
        <w:t xml:space="preserve">Tulos</w:t>
      </w:r>
    </w:p>
    <w:p>
      <w:r>
        <w:t xml:space="preserve">Mitä eläin tarvitsee nielemistä tehdäkseen?</w:t>
      </w:r>
    </w:p>
    <w:p>
      <w:r>
        <w:rPr>
          <w:b/>
        </w:rPr>
        <w:t xml:space="preserve">Esimerkki 0,5726</w:t>
      </w:r>
    </w:p>
    <w:p>
      <w:r>
        <w:t xml:space="preserve">Fakta: Se, mikä on terveellistä, kun siitä tiedotetaan, voi ottaa ruokaa syömällä tuottajia.</w:t>
      </w:r>
    </w:p>
    <w:p>
      <w:r>
        <w:rPr>
          <w:b/>
        </w:rPr>
        <w:t xml:space="preserve">Tulos</w:t>
      </w:r>
    </w:p>
    <w:p>
      <w:r>
        <w:t xml:space="preserve">Se, mikä on terveellistä, kun tietoisesti voi ottaa mitä syömällä tuottajia?</w:t>
      </w:r>
    </w:p>
    <w:p>
      <w:r>
        <w:rPr>
          <w:b/>
        </w:rPr>
        <w:t xml:space="preserve">Esimerkki 0,5727</w:t>
      </w:r>
    </w:p>
    <w:p>
      <w:r>
        <w:t xml:space="preserve">Fakta: Virukset sisältävät deoksiribonukleiinihappoa, mutta eivät juuri muuta.</w:t>
      </w:r>
    </w:p>
    <w:p>
      <w:r>
        <w:rPr>
          <w:b/>
        </w:rPr>
        <w:t xml:space="preserve">Tulos</w:t>
      </w:r>
    </w:p>
    <w:p>
      <w:r>
        <w:t xml:space="preserve">Mitä virukset sisältävät?</w:t>
      </w:r>
    </w:p>
    <w:p>
      <w:r>
        <w:rPr>
          <w:b/>
        </w:rPr>
        <w:t xml:space="preserve">Esimerkki 0,5728</w:t>
      </w:r>
    </w:p>
    <w:p>
      <w:r>
        <w:t xml:space="preserve">Fakta: Ajamisen häiriintyminen voi olla lasten yleisin kuolinsyy.</w:t>
      </w:r>
    </w:p>
    <w:p>
      <w:r>
        <w:rPr>
          <w:b/>
        </w:rPr>
        <w:t xml:space="preserve">Tulos</w:t>
      </w:r>
    </w:p>
    <w:p>
      <w:r>
        <w:t xml:space="preserve">Mikä voi aiheuttaa lasten johtavan kuolinsyyn?</w:t>
      </w:r>
    </w:p>
    <w:p>
      <w:r>
        <w:rPr>
          <w:b/>
        </w:rPr>
        <w:t xml:space="preserve">Esimerkki 0,5729</w:t>
      </w:r>
    </w:p>
    <w:p>
      <w:r>
        <w:t xml:space="preserve">Fakta: Hengityksensuojaimia käytetään estämään haitallisten hiukkasten pääsy suuhun ja nenään.</w:t>
      </w:r>
    </w:p>
    <w:p>
      <w:r>
        <w:rPr>
          <w:b/>
        </w:rPr>
        <w:t xml:space="preserve">Tulos</w:t>
      </w:r>
    </w:p>
    <w:p>
      <w:r>
        <w:t xml:space="preserve">Hengityssuojaimia käytetään estämään haitallisten hiukkasten pääsy suuhun ja mihin?</w:t>
      </w:r>
    </w:p>
    <w:p>
      <w:r>
        <w:rPr>
          <w:b/>
        </w:rPr>
        <w:t xml:space="preserve">Esimerkki 0,5730</w:t>
      </w:r>
    </w:p>
    <w:p>
      <w:r>
        <w:t xml:space="preserve">Fakta: Hormonit kulkevat elimistössä kuin vesi.</w:t>
      </w:r>
    </w:p>
    <w:p>
      <w:r>
        <w:rPr>
          <w:b/>
        </w:rPr>
        <w:t xml:space="preserve">Tulos</w:t>
      </w:r>
    </w:p>
    <w:p>
      <w:r>
        <w:t xml:space="preserve">Endokriiniset hormonit kulkevat mitä kautta jotain, joka kulkee kuin vesi?</w:t>
      </w:r>
    </w:p>
    <w:p>
      <w:r>
        <w:rPr>
          <w:b/>
        </w:rPr>
        <w:t xml:space="preserve">Esimerkki 0,5731</w:t>
      </w:r>
    </w:p>
    <w:p>
      <w:r>
        <w:t xml:space="preserve">Tosiasia: Pilliin puhaltava tuuli aiheuttaa pilliin värähtelyjä.</w:t>
      </w:r>
    </w:p>
    <w:p>
      <w:r>
        <w:rPr>
          <w:b/>
        </w:rPr>
        <w:t xml:space="preserve">Tulos</w:t>
      </w:r>
    </w:p>
    <w:p>
      <w:r>
        <w:t xml:space="preserve">Mitä pilliin puhaltava tuuli aiheuttaisi?</w:t>
      </w:r>
    </w:p>
    <w:p>
      <w:r>
        <w:rPr>
          <w:b/>
        </w:rPr>
        <w:t xml:space="preserve">Esimerkki 0,5732</w:t>
      </w:r>
    </w:p>
    <w:p>
      <w:r>
        <w:t xml:space="preserve">Fakta: Kilpailu voi saada leijonat taistelemaan toisia leijonia vastaan.</w:t>
      </w:r>
    </w:p>
    <w:p>
      <w:r>
        <w:rPr>
          <w:b/>
        </w:rPr>
        <w:t xml:space="preserve">Tulos</w:t>
      </w:r>
    </w:p>
    <w:p>
      <w:r>
        <w:t xml:space="preserve">Mikä voi saada leijonat taistelemaan toisia leijonia vastaan?</w:t>
      </w:r>
    </w:p>
    <w:p>
      <w:r>
        <w:rPr>
          <w:b/>
        </w:rPr>
        <w:t xml:space="preserve">Esimerkki 0,5733</w:t>
      </w:r>
    </w:p>
    <w:p>
      <w:r>
        <w:t xml:space="preserve">Fakta: Näkeminen edellyttää fotoneja.</w:t>
      </w:r>
    </w:p>
    <w:p>
      <w:r>
        <w:rPr>
          <w:b/>
        </w:rPr>
        <w:t xml:space="preserve">Tulos</w:t>
      </w:r>
    </w:p>
    <w:p>
      <w:r>
        <w:t xml:space="preserve">Mihin tarvitaan fotoneja?</w:t>
      </w:r>
    </w:p>
    <w:p>
      <w:r>
        <w:rPr>
          <w:b/>
        </w:rPr>
        <w:t xml:space="preserve">Esimerkki 0,5734</w:t>
      </w:r>
    </w:p>
    <w:p>
      <w:r>
        <w:t xml:space="preserve">Fakta: energian muuntaminen vapauttaa vettä.</w:t>
      </w:r>
    </w:p>
    <w:p>
      <w:r>
        <w:rPr>
          <w:b/>
        </w:rPr>
        <w:t xml:space="preserve">Tulos</w:t>
      </w:r>
    </w:p>
    <w:p>
      <w:r>
        <w:t xml:space="preserve">mitä vapautuu energian muuntamisessa?</w:t>
      </w:r>
    </w:p>
    <w:p>
      <w:r>
        <w:rPr>
          <w:b/>
        </w:rPr>
        <w:t xml:space="preserve">Esimerkki 0,5735</w:t>
      </w:r>
    </w:p>
    <w:p>
      <w:r>
        <w:t xml:space="preserve">Tosiasia: Tiettyjen kalojen syömien vesieliöiden elinkaari vaihtelee.</w:t>
      </w:r>
    </w:p>
    <w:p>
      <w:r>
        <w:rPr>
          <w:b/>
        </w:rPr>
        <w:t xml:space="preserve">Tulos</w:t>
      </w:r>
    </w:p>
    <w:p>
      <w:r>
        <w:t xml:space="preserve">Minkälainen elinkaari on tietyillä kalojen syömillä vesieliöillä?</w:t>
      </w:r>
    </w:p>
    <w:p>
      <w:r>
        <w:rPr>
          <w:b/>
        </w:rPr>
        <w:t xml:space="preserve">Esimerkki 0,5736</w:t>
      </w:r>
    </w:p>
    <w:p>
      <w:r>
        <w:t xml:space="preserve">Fakta: johdot voidaan tehdä kullasta.</w:t>
      </w:r>
    </w:p>
    <w:p>
      <w:r>
        <w:rPr>
          <w:b/>
        </w:rPr>
        <w:t xml:space="preserve">Tulos</w:t>
      </w:r>
    </w:p>
    <w:p>
      <w:r>
        <w:t xml:space="preserve">mistä johdot voidaan tehdä?</w:t>
      </w:r>
    </w:p>
    <w:p>
      <w:r>
        <w:rPr>
          <w:b/>
        </w:rPr>
        <w:t xml:space="preserve">Esimerkki 0,5737</w:t>
      </w:r>
    </w:p>
    <w:p>
      <w:r>
        <w:t xml:space="preserve">Fakta: Useimmat salamanterit käyttävät hajuaistia parin löytämiseen.</w:t>
      </w:r>
    </w:p>
    <w:p>
      <w:r>
        <w:rPr>
          <w:b/>
        </w:rPr>
        <w:t xml:space="preserve">Tulos</w:t>
      </w:r>
    </w:p>
    <w:p>
      <w:r>
        <w:t xml:space="preserve">Millä useimmat salamanterit etsivät parin?</w:t>
      </w:r>
    </w:p>
    <w:p>
      <w:r>
        <w:rPr>
          <w:b/>
        </w:rPr>
        <w:t xml:space="preserve">Esimerkki 0,5738</w:t>
      </w:r>
    </w:p>
    <w:p>
      <w:r>
        <w:t xml:space="preserve">Fakta: sienillä on lippuletti.</w:t>
      </w:r>
    </w:p>
    <w:p>
      <w:r>
        <w:rPr>
          <w:b/>
        </w:rPr>
        <w:t xml:space="preserve">Tulos</w:t>
      </w:r>
    </w:p>
    <w:p>
      <w:r>
        <w:t xml:space="preserve">Millä on lippulaite?</w:t>
      </w:r>
    </w:p>
    <w:p>
      <w:r>
        <w:rPr>
          <w:b/>
        </w:rPr>
        <w:t xml:space="preserve">Tulos</w:t>
      </w:r>
    </w:p>
    <w:p>
      <w:r>
        <w:t xml:space="preserve">Mikä on flagellum?</w:t>
      </w:r>
    </w:p>
    <w:p>
      <w:r>
        <w:rPr>
          <w:b/>
        </w:rPr>
        <w:t xml:space="preserve">Esimerkki 0,5739</w:t>
      </w:r>
    </w:p>
    <w:p>
      <w:r>
        <w:t xml:space="preserve">Fakta: hyönteiset käyttävät feromoneja kosiskeluun.</w:t>
      </w:r>
    </w:p>
    <w:p>
      <w:r>
        <w:rPr>
          <w:b/>
        </w:rPr>
        <w:t xml:space="preserve">Tulos</w:t>
      </w:r>
    </w:p>
    <w:p>
      <w:r>
        <w:t xml:space="preserve">Mikä käyttää feromoneja kosiskeluun?</w:t>
      </w:r>
    </w:p>
    <w:p>
      <w:r>
        <w:rPr>
          <w:b/>
        </w:rPr>
        <w:t xml:space="preserve">Esimerkki 0,5740</w:t>
      </w:r>
    </w:p>
    <w:p>
      <w:r>
        <w:t xml:space="preserve">Fakta: norsulla on todennäköisesti istukka.</w:t>
      </w:r>
    </w:p>
    <w:p>
      <w:r>
        <w:rPr>
          <w:b/>
        </w:rPr>
        <w:t xml:space="preserve">Tulos</w:t>
      </w:r>
    </w:p>
    <w:p>
      <w:r>
        <w:t xml:space="preserve">Millä todennäköisesti on istukka?</w:t>
      </w:r>
    </w:p>
    <w:p>
      <w:r>
        <w:rPr>
          <w:b/>
        </w:rPr>
        <w:t xml:space="preserve">Esimerkki 0,5741</w:t>
      </w:r>
    </w:p>
    <w:p>
      <w:r>
        <w:t xml:space="preserve">Fakta: sudet käyttävät kaikuvaa ääntä varoittaakseen muita susia.</w:t>
      </w:r>
    </w:p>
    <w:p>
      <w:r>
        <w:rPr>
          <w:b/>
        </w:rPr>
        <w:t xml:space="preserve">Tulos</w:t>
      </w:r>
    </w:p>
    <w:p>
      <w:r>
        <w:t xml:space="preserve">mitä sudet käyttävät varoittaakseen toisia susia?</w:t>
      </w:r>
    </w:p>
    <w:p>
      <w:r>
        <w:rPr>
          <w:b/>
        </w:rPr>
        <w:t xml:space="preserve">Esimerkki 0,5742</w:t>
      </w:r>
    </w:p>
    <w:p>
      <w:r>
        <w:t xml:space="preserve">Tosiasia: ruusut kasvavat koko elämänsä ajan.</w:t>
      </w:r>
    </w:p>
    <w:p>
      <w:r>
        <w:rPr>
          <w:b/>
        </w:rPr>
        <w:t xml:space="preserve">Tulos</w:t>
      </w:r>
    </w:p>
    <w:p>
      <w:r>
        <w:t xml:space="preserve">mikä jatkaa kasvuaan koko elämänsä ajan?</w:t>
      </w:r>
    </w:p>
    <w:p>
      <w:r>
        <w:rPr>
          <w:b/>
        </w:rPr>
        <w:t xml:space="preserve">Esimerkki 0,5743</w:t>
      </w:r>
    </w:p>
    <w:p>
      <w:r>
        <w:t xml:space="preserve">Fakta: Jotkut eläimet käyttävät horrostilaa lämmön säilyttämiseen.</w:t>
      </w:r>
    </w:p>
    <w:p>
      <w:r>
        <w:rPr>
          <w:b/>
        </w:rPr>
        <w:t xml:space="preserve">Tulos</w:t>
      </w:r>
    </w:p>
    <w:p>
      <w:r>
        <w:t xml:space="preserve">Mitä eläimet nukkuvat talviunessa säästääkseen?</w:t>
      </w:r>
    </w:p>
    <w:p>
      <w:r>
        <w:rPr>
          <w:b/>
        </w:rPr>
        <w:t xml:space="preserve">Esimerkki 0,5744</w:t>
      </w:r>
    </w:p>
    <w:p>
      <w:r>
        <w:t xml:space="preserve">Tosiasia: eläimet metsästävät saalista syödäkseen.</w:t>
      </w:r>
    </w:p>
    <w:p>
      <w:r>
        <w:rPr>
          <w:b/>
        </w:rPr>
        <w:t xml:space="preserve">Tulos</w:t>
      </w:r>
    </w:p>
    <w:p>
      <w:r>
        <w:t xml:space="preserve">mistä syystä eläimet metsästävät saalista?</w:t>
      </w:r>
    </w:p>
    <w:p>
      <w:r>
        <w:rPr>
          <w:b/>
        </w:rPr>
        <w:t xml:space="preserve">Esimerkki 0,5745</w:t>
      </w:r>
    </w:p>
    <w:p>
      <w:r>
        <w:t xml:space="preserve">Fakta: Tuulella on kielteinen vaikutus hengityselimiin.</w:t>
      </w:r>
    </w:p>
    <w:p>
      <w:r>
        <w:rPr>
          <w:b/>
        </w:rPr>
        <w:t xml:space="preserve">Tulos</w:t>
      </w:r>
    </w:p>
    <w:p>
      <w:r>
        <w:t xml:space="preserve">Mihin tuuli vaikuttaa kielteisesti?</w:t>
      </w:r>
    </w:p>
    <w:p>
      <w:r>
        <w:rPr>
          <w:b/>
        </w:rPr>
        <w:t xml:space="preserve">Esimerkki 0,5746</w:t>
      </w:r>
    </w:p>
    <w:p>
      <w:r>
        <w:t xml:space="preserve">Fakta: Eläimet pyyhkäisevät pyrstöeviä veden läpi.</w:t>
      </w:r>
    </w:p>
    <w:p>
      <w:r>
        <w:rPr>
          <w:b/>
        </w:rPr>
        <w:t xml:space="preserve">Tulos</w:t>
      </w:r>
    </w:p>
    <w:p>
      <w:r>
        <w:t xml:space="preserve">mitä eläimet pyyhkäisevät veden läpi?</w:t>
      </w:r>
    </w:p>
    <w:p>
      <w:r>
        <w:rPr>
          <w:b/>
        </w:rPr>
        <w:t xml:space="preserve">Esimerkki 0,5747</w:t>
      </w:r>
    </w:p>
    <w:p>
      <w:r>
        <w:t xml:space="preserve">Fakta: Merilajit elävät pääasiassa matalissa rannikkovesissä.</w:t>
      </w:r>
    </w:p>
    <w:p>
      <w:r>
        <w:rPr>
          <w:b/>
        </w:rPr>
        <w:t xml:space="preserve">Tulos</w:t>
      </w:r>
    </w:p>
    <w:p>
      <w:r>
        <w:t xml:space="preserve">Mitkä elävät pääasiassa matalissa rannikkovesissä?</w:t>
      </w:r>
    </w:p>
    <w:p>
      <w:r>
        <w:rPr>
          <w:b/>
        </w:rPr>
        <w:t xml:space="preserve">Esimerkki 0,5748</w:t>
      </w:r>
    </w:p>
    <w:p>
      <w:r>
        <w:t xml:space="preserve">Tosiasia: Sopiminen tulee raskaiden painojen nostamisesta.</w:t>
      </w:r>
    </w:p>
    <w:p>
      <w:r>
        <w:rPr>
          <w:b/>
        </w:rPr>
        <w:t xml:space="preserve">Tulos</w:t>
      </w:r>
    </w:p>
    <w:p>
      <w:r>
        <w:t xml:space="preserve">Mitä tulee raskaiden painojen nostamisesta?</w:t>
      </w:r>
    </w:p>
    <w:p>
      <w:r>
        <w:rPr>
          <w:b/>
        </w:rPr>
        <w:t xml:space="preserve">Esimerkki 0,5749</w:t>
      </w:r>
    </w:p>
    <w:p>
      <w:r>
        <w:t xml:space="preserve">Fakta: Kun ravinnon ja veden lähteet vähenevät, muuttoliike lisääntyy ravinnon ja veden löytämiseksi.</w:t>
      </w:r>
    </w:p>
    <w:p>
      <w:r>
        <w:rPr>
          <w:b/>
        </w:rPr>
        <w:t xml:space="preserve">Tulos</w:t>
      </w:r>
    </w:p>
    <w:p>
      <w:r>
        <w:t xml:space="preserve">Kun ruoka ja vesi vähenevät, mikä lisääntyy?</w:t>
      </w:r>
    </w:p>
    <w:p>
      <w:r>
        <w:rPr>
          <w:b/>
        </w:rPr>
        <w:t xml:space="preserve">Esimerkki 0,5750</w:t>
      </w:r>
    </w:p>
    <w:p>
      <w:r>
        <w:t xml:space="preserve">Fakta: Pimeys vaikuttaa kielteisesti kasvissa muodostuvien hiilihydraattien määrään.</w:t>
      </w:r>
    </w:p>
    <w:p>
      <w:r>
        <w:rPr>
          <w:b/>
        </w:rPr>
        <w:t xml:space="preserve">Tulos</w:t>
      </w:r>
    </w:p>
    <w:p>
      <w:r>
        <w:t xml:space="preserve">Mitä tuotetaan vähemmän riippuen kasvin saamasta pimeyden määrästä?</w:t>
      </w:r>
    </w:p>
    <w:p>
      <w:r>
        <w:rPr>
          <w:b/>
        </w:rPr>
        <w:t xml:space="preserve">Esimerkki 0,5751</w:t>
      </w:r>
    </w:p>
    <w:p>
      <w:r>
        <w:t xml:space="preserve">Tosiasia: Koirat koulutetaan käyttäytymään leikin avulla.</w:t>
      </w:r>
    </w:p>
    <w:p>
      <w:r>
        <w:rPr>
          <w:b/>
        </w:rPr>
        <w:t xml:space="preserve">Tulos</w:t>
      </w:r>
    </w:p>
    <w:p>
      <w:r>
        <w:t xml:space="preserve">Miten koirat koulutetaan käyttäytymään?</w:t>
      </w:r>
    </w:p>
    <w:p>
      <w:r>
        <w:rPr>
          <w:b/>
        </w:rPr>
        <w:t xml:space="preserve">Esimerkki 0,5752</w:t>
      </w:r>
    </w:p>
    <w:p>
      <w:r>
        <w:t xml:space="preserve">Fakta: Ihon väriä säätelee tuntematon määrä geenejä.</w:t>
      </w:r>
    </w:p>
    <w:p>
      <w:r>
        <w:rPr>
          <w:b/>
        </w:rPr>
        <w:t xml:space="preserve">Tulos</w:t>
      </w:r>
    </w:p>
    <w:p>
      <w:r>
        <w:t xml:space="preserve">Kuinka moni geeni säätelee ihonväriä?</w:t>
      </w:r>
    </w:p>
    <w:p>
      <w:r>
        <w:rPr>
          <w:b/>
        </w:rPr>
        <w:t xml:space="preserve">Esimerkki 0,5753</w:t>
      </w:r>
    </w:p>
    <w:p>
      <w:r>
        <w:t xml:space="preserve">Fakta: Lämmin sää laskee alemmalta korkeammalle.</w:t>
      </w:r>
    </w:p>
    <w:p>
      <w:r>
        <w:rPr>
          <w:b/>
        </w:rPr>
        <w:t xml:space="preserve">Tulos</w:t>
      </w:r>
    </w:p>
    <w:p>
      <w:r>
        <w:t xml:space="preserve">Mikä putoaa matalammalta korkeammalle?</w:t>
      </w:r>
    </w:p>
    <w:p>
      <w:r>
        <w:rPr>
          <w:b/>
        </w:rPr>
        <w:t xml:space="preserve">Esimerkki 0,5754</w:t>
      </w:r>
    </w:p>
    <w:p>
      <w:r>
        <w:t xml:space="preserve">Tosiasia: purkautuvat tuotteet estävät auringonvaloa.</w:t>
      </w:r>
    </w:p>
    <w:p>
      <w:r>
        <w:rPr>
          <w:b/>
        </w:rPr>
        <w:t xml:space="preserve">Tulos</w:t>
      </w:r>
    </w:p>
    <w:p>
      <w:r>
        <w:t xml:space="preserve">Mikä estää auringon?</w:t>
      </w:r>
    </w:p>
    <w:p>
      <w:r>
        <w:rPr>
          <w:b/>
        </w:rPr>
        <w:t xml:space="preserve">Esimerkki 0,5755</w:t>
      </w:r>
    </w:p>
    <w:p>
      <w:r>
        <w:t xml:space="preserve">Fakta: Urheilu vaatii paljon energiaa.</w:t>
      </w:r>
    </w:p>
    <w:p>
      <w:r>
        <w:rPr>
          <w:b/>
        </w:rPr>
        <w:t xml:space="preserve">Tulos</w:t>
      </w:r>
    </w:p>
    <w:p>
      <w:r>
        <w:t xml:space="preserve">Urheilu vaatii paljon mitä?</w:t>
      </w:r>
    </w:p>
    <w:p>
      <w:r>
        <w:rPr>
          <w:b/>
        </w:rPr>
        <w:t xml:space="preserve">Esimerkki 0,5756</w:t>
      </w:r>
    </w:p>
    <w:p>
      <w:r>
        <w:t xml:space="preserve">Fakta: Elektronien kuljetus vaatii happea.</w:t>
      </w:r>
    </w:p>
    <w:p>
      <w:r>
        <w:rPr>
          <w:b/>
        </w:rPr>
        <w:t xml:space="preserve">Tulos</w:t>
      </w:r>
    </w:p>
    <w:p>
      <w:r>
        <w:t xml:space="preserve">Mitä elektronin kuljetus vaatii?</w:t>
      </w:r>
    </w:p>
    <w:p>
      <w:r>
        <w:rPr>
          <w:b/>
        </w:rPr>
        <w:t xml:space="preserve">Esimerkki 0,5757</w:t>
      </w:r>
    </w:p>
    <w:p>
      <w:r>
        <w:t xml:space="preserve">Tosiasia: Sammal voi aiheuttaa kivien kemiallista hajoamista.</w:t>
      </w:r>
    </w:p>
    <w:p>
      <w:r>
        <w:rPr>
          <w:b/>
        </w:rPr>
        <w:t xml:space="preserve">Tulos</w:t>
      </w:r>
    </w:p>
    <w:p>
      <w:r>
        <w:t xml:space="preserve">Sammal voi aiheuttaa minkä hajoamisen?</w:t>
      </w:r>
    </w:p>
    <w:p>
      <w:r>
        <w:rPr>
          <w:b/>
        </w:rPr>
        <w:t xml:space="preserve">Esimerkki 0,5758</w:t>
      </w:r>
    </w:p>
    <w:p>
      <w:r>
        <w:t xml:space="preserve">Fakta: Vanhemmilla, joilla on pisamia, voi olla myös jälkeläisiä, joilla on niitä.</w:t>
      </w:r>
    </w:p>
    <w:p>
      <w:r>
        <w:rPr>
          <w:b/>
        </w:rPr>
        <w:t xml:space="preserve">Tulos</w:t>
      </w:r>
    </w:p>
    <w:p>
      <w:r>
        <w:t xml:space="preserve">Mitä vanhemmat saattavat siirtää jälkeläisilleen?</w:t>
      </w:r>
    </w:p>
    <w:p>
      <w:r>
        <w:rPr>
          <w:b/>
        </w:rPr>
        <w:t xml:space="preserve">Esimerkki 0,5759</w:t>
      </w:r>
    </w:p>
    <w:p>
      <w:r>
        <w:t xml:space="preserve">Tosiasia: puut estävät eroosiota.</w:t>
      </w:r>
    </w:p>
    <w:p>
      <w:r>
        <w:rPr>
          <w:b/>
        </w:rPr>
        <w:t xml:space="preserve">Tulos</w:t>
      </w:r>
    </w:p>
    <w:p>
      <w:r>
        <w:t xml:space="preserve">mikä estää eroosiota?</w:t>
      </w:r>
    </w:p>
    <w:p>
      <w:r>
        <w:rPr>
          <w:b/>
        </w:rPr>
        <w:t xml:space="preserve">Esimerkki 0,5760</w:t>
      </w:r>
    </w:p>
    <w:p>
      <w:r>
        <w:t xml:space="preserve">Fakta: otsonikato voi merkitä otsoniaukkoa.</w:t>
      </w:r>
    </w:p>
    <w:p>
      <w:r>
        <w:rPr>
          <w:b/>
        </w:rPr>
        <w:t xml:space="preserve">Tulos</w:t>
      </w:r>
    </w:p>
    <w:p>
      <w:r>
        <w:t xml:space="preserve">Mihin otsonikato voi johtaa?</w:t>
      </w:r>
    </w:p>
    <w:p>
      <w:r>
        <w:rPr>
          <w:b/>
        </w:rPr>
        <w:t xml:space="preserve">Esimerkki 0,5761</w:t>
      </w:r>
    </w:p>
    <w:p>
      <w:r>
        <w:t xml:space="preserve">Fakta: Etikka muuttaa lakmuspaperin värin sinisestä punaiseksi.</w:t>
      </w:r>
    </w:p>
    <w:p>
      <w:r>
        <w:rPr>
          <w:b/>
        </w:rPr>
        <w:t xml:space="preserve">Tulos</w:t>
      </w:r>
    </w:p>
    <w:p>
      <w:r>
        <w:t xml:space="preserve">Mihin etikka muuttaa lakmuspaperin värin?</w:t>
      </w:r>
    </w:p>
    <w:p>
      <w:r>
        <w:rPr>
          <w:b/>
        </w:rPr>
        <w:t xml:space="preserve">Tulos</w:t>
      </w:r>
    </w:p>
    <w:p>
      <w:r>
        <w:t xml:space="preserve">Mikä muuttaa lakmuspaperin värin sinisestä punaiseksi?</w:t>
      </w:r>
    </w:p>
    <w:p>
      <w:r>
        <w:rPr>
          <w:b/>
        </w:rPr>
        <w:t xml:space="preserve">Esimerkki 0,5762</w:t>
      </w:r>
    </w:p>
    <w:p>
      <w:r>
        <w:t xml:space="preserve">Fakta: fotosynteesi tarkoittaa, että vihreät kasvit muuttavat hiilidioksidia, vettä ja aurinkoenergiaa hiilihydraateiksi itselleen.</w:t>
      </w:r>
    </w:p>
    <w:p>
      <w:r>
        <w:rPr>
          <w:b/>
        </w:rPr>
        <w:t xml:space="preserve">Tulos</w:t>
      </w:r>
    </w:p>
    <w:p>
      <w:r>
        <w:t xml:space="preserve">Minkä tyyppiset kasvit muuttavat hiilidioksidia, vettä ja aurinkoenergiaa hiilihydraateiksi?</w:t>
      </w:r>
    </w:p>
    <w:p>
      <w:r>
        <w:rPr>
          <w:b/>
        </w:rPr>
        <w:t xml:space="preserve">Esimerkki 0,5763</w:t>
      </w:r>
    </w:p>
    <w:p>
      <w:r>
        <w:t xml:space="preserve">Fakta: kun vuodenajat vaihtuvat kesästä syksyyn, UV-säteilyn määrä vähenee.</w:t>
      </w:r>
    </w:p>
    <w:p>
      <w:r>
        <w:rPr>
          <w:b/>
        </w:rPr>
        <w:t xml:space="preserve">Tulos</w:t>
      </w:r>
    </w:p>
    <w:p>
      <w:r>
        <w:t xml:space="preserve">Mikä vähenee, kun vuodenajat vaihtuvat kesästä syksyyn?</w:t>
      </w:r>
    </w:p>
    <w:p>
      <w:r>
        <w:rPr>
          <w:b/>
        </w:rPr>
        <w:t xml:space="preserve">Esimerkki 0,5764</w:t>
      </w:r>
    </w:p>
    <w:p>
      <w:r>
        <w:t xml:space="preserve">Fakta: Formula 1 -kilpailut edellyttävät sileitä pintoja.</w:t>
      </w:r>
    </w:p>
    <w:p>
      <w:r>
        <w:rPr>
          <w:b/>
        </w:rPr>
        <w:t xml:space="preserve">Tulos</w:t>
      </w:r>
    </w:p>
    <w:p>
      <w:r>
        <w:t xml:space="preserve">mikä edellyttää sileitä pintoja?</w:t>
      </w:r>
    </w:p>
    <w:p>
      <w:r>
        <w:rPr>
          <w:b/>
        </w:rPr>
        <w:t xml:space="preserve">Esimerkki 0,5765</w:t>
      </w:r>
    </w:p>
    <w:p>
      <w:r>
        <w:t xml:space="preserve">Fakta: tRNA-molekyylit käynnistävät proteiinisynteesin.</w:t>
      </w:r>
    </w:p>
    <w:p>
      <w:r>
        <w:rPr>
          <w:b/>
        </w:rPr>
        <w:t xml:space="preserve">Tulos</w:t>
      </w:r>
    </w:p>
    <w:p>
      <w:r>
        <w:t xml:space="preserve">Molekyylit _ käynnistävät proteiinisynteesin?</w:t>
      </w:r>
    </w:p>
    <w:p>
      <w:r>
        <w:rPr>
          <w:b/>
        </w:rPr>
        <w:t xml:space="preserve">Esimerkki 0,5766</w:t>
      </w:r>
    </w:p>
    <w:p>
      <w:r>
        <w:t xml:space="preserve">Fakta: Graniitti muodostuu magman jäähtymisestä.</w:t>
      </w:r>
    </w:p>
    <w:p>
      <w:r>
        <w:rPr>
          <w:b/>
        </w:rPr>
        <w:t xml:space="preserve">Tulos</w:t>
      </w:r>
    </w:p>
    <w:p>
      <w:r>
        <w:t xml:space="preserve">Mitä voi muodostua jäähtyvästä magmasta?</w:t>
      </w:r>
    </w:p>
    <w:p>
      <w:r>
        <w:rPr>
          <w:b/>
        </w:rPr>
        <w:t xml:space="preserve">Esimerkki 0,5767</w:t>
      </w:r>
    </w:p>
    <w:p>
      <w:r>
        <w:t xml:space="preserve">Fakta: ginkgo biloba pudottaa lehtensä kausittain joka vuosi.</w:t>
      </w:r>
    </w:p>
    <w:p>
      <w:r>
        <w:rPr>
          <w:b/>
        </w:rPr>
        <w:t xml:space="preserve">Tulos</w:t>
      </w:r>
    </w:p>
    <w:p>
      <w:r>
        <w:t xml:space="preserve">Mikä pudottaa lehtensä kausittain joka vuosi?</w:t>
      </w:r>
    </w:p>
    <w:p>
      <w:r>
        <w:rPr>
          <w:b/>
        </w:rPr>
        <w:t xml:space="preserve">Esimerkki 0,5768</w:t>
      </w:r>
    </w:p>
    <w:p>
      <w:r>
        <w:t xml:space="preserve">Fakta: Useimmat matelijat käyttävät näköä pitkien etäisyyksien suunnistamiseen.</w:t>
      </w:r>
    </w:p>
    <w:p>
      <w:r>
        <w:rPr>
          <w:b/>
        </w:rPr>
        <w:t xml:space="preserve">Tulos</w:t>
      </w:r>
    </w:p>
    <w:p>
      <w:r>
        <w:t xml:space="preserve">Mikä luottaa näköön pitkän matkan orientaatiossa?</w:t>
      </w:r>
    </w:p>
    <w:p>
      <w:r>
        <w:rPr>
          <w:b/>
        </w:rPr>
        <w:t xml:space="preserve">Esimerkki 0.5769</w:t>
      </w:r>
    </w:p>
    <w:p>
      <w:r>
        <w:t xml:space="preserve">Tosiasia: Jos ilmaston lämpeneminen jatkuu, maapallo ei ehkä enää pysty ylläpitämään elämää.</w:t>
      </w:r>
    </w:p>
    <w:p>
      <w:r>
        <w:rPr>
          <w:b/>
        </w:rPr>
        <w:t xml:space="preserve">Tulos</w:t>
      </w:r>
    </w:p>
    <w:p>
      <w:r>
        <w:t xml:space="preserve">Ilmaston lämpeneminen uhkaa eniten maapallon kykyä tehdä mitä?</w:t>
      </w:r>
    </w:p>
    <w:p>
      <w:r>
        <w:rPr>
          <w:b/>
        </w:rPr>
        <w:t xml:space="preserve">Esimerkki 0,5770</w:t>
      </w:r>
    </w:p>
    <w:p>
      <w:r>
        <w:t xml:space="preserve">Fakta: Sieniltä puuttuu klorofylli, joten ne eivät voi tuottaa ravintoa fotosynteesin avulla kuten tuottajat.</w:t>
      </w:r>
    </w:p>
    <w:p>
      <w:r>
        <w:rPr>
          <w:b/>
        </w:rPr>
        <w:t xml:space="preserve">Tulos</w:t>
      </w:r>
    </w:p>
    <w:p>
      <w:r>
        <w:t xml:space="preserve">Mitä sieniltä puuttuu, minkä vuoksi ne eivät pysty valmistamaan ruokaa tuottajien tavoin?</w:t>
      </w:r>
    </w:p>
    <w:p>
      <w:r>
        <w:rPr>
          <w:b/>
        </w:rPr>
        <w:t xml:space="preserve">Esimerkki 0,5771</w:t>
      </w:r>
    </w:p>
    <w:p>
      <w:r>
        <w:t xml:space="preserve">Fakta: Liikkeen vastaiset voimat aiheuttavat kappaleen nopeuden pienenemisen.</w:t>
      </w:r>
    </w:p>
    <w:p>
      <w:r>
        <w:rPr>
          <w:b/>
        </w:rPr>
        <w:t xml:space="preserve">Tulos</w:t>
      </w:r>
    </w:p>
    <w:p>
      <w:r>
        <w:t xml:space="preserve">Jos kappaleeseen kohdistetaan liikettä vastustava voima, mitä tapahtuu sen nopeudelle?</w:t>
      </w:r>
    </w:p>
    <w:p>
      <w:r>
        <w:rPr>
          <w:b/>
        </w:rPr>
        <w:t xml:space="preserve">Esimerkki 0,5772</w:t>
      </w:r>
    </w:p>
    <w:p>
      <w:r>
        <w:t xml:space="preserve">Fakta: Kaulussoluissa on pieniä karvoja, jotka vangitsevat hyvin pieniä ainekappaleita.</w:t>
      </w:r>
    </w:p>
    <w:p>
      <w:r>
        <w:rPr>
          <w:b/>
        </w:rPr>
        <w:t xml:space="preserve">Tulos</w:t>
      </w:r>
    </w:p>
    <w:p>
      <w:r>
        <w:t xml:space="preserve">Kaulussoluissa on pieniä karvoja, jotka vangitsevat hyvin pieniä palasia mistä?</w:t>
      </w:r>
    </w:p>
    <w:p>
      <w:r>
        <w:rPr>
          <w:b/>
        </w:rPr>
        <w:t xml:space="preserve">Esimerkki 0,5773</w:t>
      </w:r>
    </w:p>
    <w:p>
      <w:r>
        <w:t xml:space="preserve">Fakta: Nikotiini aiheuttaa oksentamisrefleksin, joka poistaa myrkyllistä ainetta elimistöstä.</w:t>
      </w:r>
    </w:p>
    <w:p>
      <w:r>
        <w:rPr>
          <w:b/>
        </w:rPr>
        <w:t xml:space="preserve">Tulos</w:t>
      </w:r>
    </w:p>
    <w:p>
      <w:r>
        <w:t xml:space="preserve">Minkä refleksin nikotiini aiheuttaa myrkyllisyytensä vuoksi?</w:t>
      </w:r>
    </w:p>
    <w:p>
      <w:r>
        <w:rPr>
          <w:b/>
        </w:rPr>
        <w:t xml:space="preserve">Esimerkki 0,5774</w:t>
      </w:r>
    </w:p>
    <w:p>
      <w:r>
        <w:t xml:space="preserve">Fakta: hallitsevat selkärangattomat lisääntyvät seksuaalisesti.</w:t>
      </w:r>
    </w:p>
    <w:p>
      <w:r>
        <w:rPr>
          <w:b/>
        </w:rPr>
        <w:t xml:space="preserve">Tulos</w:t>
      </w:r>
    </w:p>
    <w:p>
      <w:r>
        <w:t xml:space="preserve">hallitseva selkärangaton lisääntyy miten?</w:t>
      </w:r>
    </w:p>
    <w:p>
      <w:r>
        <w:rPr>
          <w:b/>
        </w:rPr>
        <w:t xml:space="preserve">Esimerkki 0,5775</w:t>
      </w:r>
    </w:p>
    <w:p>
      <w:r>
        <w:t xml:space="preserve">Fakta: Kromoplastit varastoivat aineita, jotka absorboivat näkyvää valoa.</w:t>
      </w:r>
    </w:p>
    <w:p>
      <w:r>
        <w:rPr>
          <w:b/>
        </w:rPr>
        <w:t xml:space="preserve">Tulos</w:t>
      </w:r>
    </w:p>
    <w:p>
      <w:r>
        <w:t xml:space="preserve">Mitkä aineet absorboivat näkyvää valoa?</w:t>
      </w:r>
    </w:p>
    <w:p>
      <w:r>
        <w:rPr>
          <w:b/>
        </w:rPr>
        <w:t xml:space="preserve">Esimerkki 0,5776</w:t>
      </w:r>
    </w:p>
    <w:p>
      <w:r>
        <w:t xml:space="preserve">Tosiasia: mannerlaattojen liikkeet saavat maan järisyttämään.</w:t>
      </w:r>
    </w:p>
    <w:p>
      <w:r>
        <w:rPr>
          <w:b/>
        </w:rPr>
        <w:t xml:space="preserve">Tulos</w:t>
      </w:r>
    </w:p>
    <w:p>
      <w:r>
        <w:t xml:space="preserve">mikä saa maan tärisemään?</w:t>
      </w:r>
    </w:p>
    <w:p>
      <w:r>
        <w:rPr>
          <w:b/>
        </w:rPr>
        <w:t xml:space="preserve">Esimerkki 0,5777</w:t>
      </w:r>
    </w:p>
    <w:p>
      <w:r>
        <w:t xml:space="preserve">Fakta: Vanheneminen tapahtuu, kun solut menettävät kykynsä jakautua.</w:t>
      </w:r>
    </w:p>
    <w:p>
      <w:r>
        <w:rPr>
          <w:b/>
        </w:rPr>
        <w:t xml:space="preserve">Tulos</w:t>
      </w:r>
    </w:p>
    <w:p>
      <w:r>
        <w:t xml:space="preserve">Mitä tapahtuu, kun solut menettävät kykynsä jakautua?</w:t>
      </w:r>
    </w:p>
    <w:p>
      <w:r>
        <w:rPr>
          <w:b/>
        </w:rPr>
        <w:t xml:space="preserve">Esimerkki 0,5778</w:t>
      </w:r>
    </w:p>
    <w:p>
      <w:r>
        <w:t xml:space="preserve">Fakta: DNA siirtää ominaisuuksia vanhemmilta jälkeläisille.</w:t>
      </w:r>
    </w:p>
    <w:p>
      <w:r>
        <w:rPr>
          <w:b/>
        </w:rPr>
        <w:t xml:space="preserve">Tulos</w:t>
      </w:r>
    </w:p>
    <w:p>
      <w:r>
        <w:t xml:space="preserve">Mikä siirtää ominaisuuksia vanhemmilta jälkeläisille?</w:t>
      </w:r>
    </w:p>
    <w:p>
      <w:r>
        <w:rPr>
          <w:b/>
        </w:rPr>
        <w:t xml:space="preserve">Esimerkki 0,5779</w:t>
      </w:r>
    </w:p>
    <w:p>
      <w:r>
        <w:t xml:space="preserve">Fakta: Monet hyönteiset ja eläimet ruokailevat useammalla kuin yhdellä trofiatasolla.</w:t>
      </w:r>
    </w:p>
    <w:p>
      <w:r>
        <w:rPr>
          <w:b/>
        </w:rPr>
        <w:t xml:space="preserve">Tulos</w:t>
      </w:r>
    </w:p>
    <w:p>
      <w:r>
        <w:t xml:space="preserve">Mitä monet hyönteiset ja eläimet syövät?</w:t>
      </w:r>
    </w:p>
    <w:p>
      <w:r>
        <w:rPr>
          <w:b/>
        </w:rPr>
        <w:t xml:space="preserve">Esimerkki 0,5780</w:t>
      </w:r>
    </w:p>
    <w:p>
      <w:r>
        <w:t xml:space="preserve">Fakta: Selkärankaisilla selkärankaisilla on selkäranka.</w:t>
      </w:r>
    </w:p>
    <w:p>
      <w:r>
        <w:rPr>
          <w:b/>
        </w:rPr>
        <w:t xml:space="preserve">Tulos</w:t>
      </w:r>
    </w:p>
    <w:p>
      <w:r>
        <w:t xml:space="preserve">Millainen eläin luokitellaan nikamaksi?</w:t>
      </w:r>
    </w:p>
    <w:p>
      <w:r>
        <w:rPr>
          <w:b/>
        </w:rPr>
        <w:t xml:space="preserve">Esimerkki 0,5781</w:t>
      </w:r>
    </w:p>
    <w:p>
      <w:r>
        <w:t xml:space="preserve">Fakta: aurinkopaneeli muuntaa auringonvalon liikkeessä oleviksi elektroneiksi.</w:t>
      </w:r>
    </w:p>
    <w:p>
      <w:r>
        <w:rPr>
          <w:b/>
        </w:rPr>
        <w:t xml:space="preserve">Tulos</w:t>
      </w:r>
    </w:p>
    <w:p>
      <w:r>
        <w:t xml:space="preserve">Mihin aurinkopaneeli muuntaa auringonvalon?</w:t>
      </w:r>
    </w:p>
    <w:p>
      <w:r>
        <w:rPr>
          <w:b/>
        </w:rPr>
        <w:t xml:space="preserve">Esimerkki 0,5782</w:t>
      </w:r>
    </w:p>
    <w:p>
      <w:r>
        <w:t xml:space="preserve">Fakta: Sukupolvien vaihtuminen mahdollistaa orastumisen.</w:t>
      </w:r>
    </w:p>
    <w:p>
      <w:r>
        <w:rPr>
          <w:b/>
        </w:rPr>
        <w:t xml:space="preserve">Tulos</w:t>
      </w:r>
    </w:p>
    <w:p>
      <w:r>
        <w:t xml:space="preserve">Mikä mahdollistaa orastumisen?</w:t>
      </w:r>
    </w:p>
    <w:p>
      <w:r>
        <w:rPr>
          <w:b/>
        </w:rPr>
        <w:t xml:space="preserve">Esimerkki 0,5783</w:t>
      </w:r>
    </w:p>
    <w:p>
      <w:r>
        <w:t xml:space="preserve">Fakta: Passiivinen immuniteetti kestää vain niin kauan kuin vasta-aineet säilyvät veren saastuttamassa nesteessä.</w:t>
      </w:r>
    </w:p>
    <w:p>
      <w:r>
        <w:rPr>
          <w:b/>
        </w:rPr>
        <w:t xml:space="preserve">Tulos</w:t>
      </w:r>
    </w:p>
    <w:p>
      <w:r>
        <w:t xml:space="preserve">Passiivinen immuniteetti kestää vain niin kauan kuin vasta-aineet säilyvät nesteessä, joka on saastunut millä?</w:t>
      </w:r>
    </w:p>
    <w:p>
      <w:r>
        <w:rPr>
          <w:b/>
        </w:rPr>
        <w:t xml:space="preserve">Esimerkki 0,5784</w:t>
      </w:r>
    </w:p>
    <w:p>
      <w:r>
        <w:t xml:space="preserve">Fakta: Hormonit säilyttävät tasapainon palautesilmukoiden avulla.</w:t>
      </w:r>
    </w:p>
    <w:p>
      <w:r>
        <w:rPr>
          <w:b/>
        </w:rPr>
        <w:t xml:space="preserve">Tulos</w:t>
      </w:r>
    </w:p>
    <w:p>
      <w:r>
        <w:t xml:space="preserve">Miten hormonit säilyttävät tasapainon?</w:t>
      </w:r>
    </w:p>
    <w:p>
      <w:r>
        <w:rPr>
          <w:b/>
        </w:rPr>
        <w:t xml:space="preserve">Esimerkki 0,5785</w:t>
      </w:r>
    </w:p>
    <w:p>
      <w:r>
        <w:t xml:space="preserve">Fakta: Mutaatio geeniperimässä on evoluution raaka-aine.</w:t>
      </w:r>
    </w:p>
    <w:p>
      <w:r>
        <w:rPr>
          <w:b/>
        </w:rPr>
        <w:t xml:space="preserve">Tulos</w:t>
      </w:r>
    </w:p>
    <w:p>
      <w:r>
        <w:t xml:space="preserve">Mutaatio geeniperimässä on raaka-aine mihin?</w:t>
      </w:r>
    </w:p>
    <w:p>
      <w:r>
        <w:rPr>
          <w:b/>
        </w:rPr>
        <w:t xml:space="preserve">Esimerkki 0,5786</w:t>
      </w:r>
    </w:p>
    <w:p>
      <w:r>
        <w:t xml:space="preserve">Tosiasia: Tukkeutuneet munanjohtimet voivat aiheuttaa hedelmättömyyttä ja lisääntymisongelmia.</w:t>
      </w:r>
    </w:p>
    <w:p>
      <w:r>
        <w:rPr>
          <w:b/>
        </w:rPr>
        <w:t xml:space="preserve">Tulos</w:t>
      </w:r>
    </w:p>
    <w:p>
      <w:r>
        <w:t xml:space="preserve">Mikä voi aiheuttaa lisääntymis- ja hedelmällisyysongelmia?</w:t>
      </w:r>
    </w:p>
    <w:p>
      <w:r>
        <w:rPr>
          <w:b/>
        </w:rPr>
        <w:t xml:space="preserve">Esimerkki 0,5787</w:t>
      </w:r>
    </w:p>
    <w:p>
      <w:r>
        <w:t xml:space="preserve">Fakta: Useimmat ekosysteemit saavat energiaa sähkömagneettisesta energiasta.</w:t>
      </w:r>
    </w:p>
    <w:p>
      <w:r>
        <w:rPr>
          <w:b/>
        </w:rPr>
        <w:t xml:space="preserve">Tulos</w:t>
      </w:r>
    </w:p>
    <w:p>
      <w:r>
        <w:t xml:space="preserve">Mikä saa eniten energiaa sähkömagneettisesta energiasta?</w:t>
      </w:r>
    </w:p>
    <w:p>
      <w:r>
        <w:rPr>
          <w:b/>
        </w:rPr>
        <w:t xml:space="preserve">Esimerkki 0,5788</w:t>
      </w:r>
    </w:p>
    <w:p>
      <w:r>
        <w:t xml:space="preserve">Fakta: Barometri mittaa ilman painoa.</w:t>
      </w:r>
    </w:p>
    <w:p>
      <w:r>
        <w:rPr>
          <w:b/>
        </w:rPr>
        <w:t xml:space="preserve">Tulos</w:t>
      </w:r>
    </w:p>
    <w:p>
      <w:r>
        <w:t xml:space="preserve">Mitä barometri mittaa?</w:t>
      </w:r>
    </w:p>
    <w:p>
      <w:r>
        <w:rPr>
          <w:b/>
        </w:rPr>
        <w:t xml:space="preserve">Esimerkki 0,5789</w:t>
      </w:r>
    </w:p>
    <w:p>
      <w:r>
        <w:t xml:space="preserve">Fakta: lasi aiheuttaa valon taipumista.</w:t>
      </w:r>
    </w:p>
    <w:p>
      <w:r>
        <w:rPr>
          <w:b/>
        </w:rPr>
        <w:t xml:space="preserve">Tulos</w:t>
      </w:r>
    </w:p>
    <w:p>
      <w:r>
        <w:t xml:space="preserve">Lasi aiheuttaa valon _?</w:t>
      </w:r>
    </w:p>
    <w:p>
      <w:r>
        <w:rPr>
          <w:b/>
        </w:rPr>
        <w:t xml:space="preserve">Esimerkki 0,5790</w:t>
      </w:r>
    </w:p>
    <w:p>
      <w:r>
        <w:t xml:space="preserve">Fakta: nukleotidit sitoutuvat toisiinsa muodostaen RNA:ta.</w:t>
      </w:r>
    </w:p>
    <w:p>
      <w:r>
        <w:rPr>
          <w:b/>
        </w:rPr>
        <w:t xml:space="preserve">Tulos</w:t>
      </w:r>
    </w:p>
    <w:p>
      <w:r>
        <w:t xml:space="preserve">Mitä nukleotidit sitoutuvat toisiinsa muodostaen?</w:t>
      </w:r>
    </w:p>
    <w:p>
      <w:r>
        <w:rPr>
          <w:b/>
        </w:rPr>
        <w:t xml:space="preserve">Esimerkki 0,5791</w:t>
      </w:r>
    </w:p>
    <w:p>
      <w:r>
        <w:t xml:space="preserve">Tosiasia: geneettinen monimuotoisuus on hyönteisten aikaansaamaa.</w:t>
      </w:r>
    </w:p>
    <w:p>
      <w:r>
        <w:rPr>
          <w:b/>
        </w:rPr>
        <w:t xml:space="preserve">Tulos</w:t>
      </w:r>
    </w:p>
    <w:p>
      <w:r>
        <w:t xml:space="preserve">Mikä aiheuttaa geneettistä monimuotoisuutta kasveissa?</w:t>
      </w:r>
    </w:p>
    <w:p>
      <w:r>
        <w:rPr>
          <w:b/>
        </w:rPr>
        <w:t xml:space="preserve">Esimerkki 0,5792</w:t>
      </w:r>
    </w:p>
    <w:p>
      <w:r>
        <w:t xml:space="preserve">Fakta: Lepakoilla on karva, joka on kuitua.</w:t>
      </w:r>
    </w:p>
    <w:p>
      <w:r>
        <w:rPr>
          <w:b/>
        </w:rPr>
        <w:t xml:space="preserve">Tulos</w:t>
      </w:r>
    </w:p>
    <w:p>
      <w:r>
        <w:t xml:space="preserve">mitä on Hiukset, joka on kuitua?</w:t>
      </w:r>
    </w:p>
    <w:p>
      <w:r>
        <w:rPr>
          <w:b/>
        </w:rPr>
        <w:t xml:space="preserve">Esimerkki 0,5793</w:t>
      </w:r>
    </w:p>
    <w:p>
      <w:r>
        <w:t xml:space="preserve">Fakta: metrin mittaussauvalla voidaan mitata jalkoja.</w:t>
      </w:r>
    </w:p>
    <w:p>
      <w:r>
        <w:rPr>
          <w:b/>
        </w:rPr>
        <w:t xml:space="preserve">Tulos</w:t>
      </w:r>
    </w:p>
    <w:p>
      <w:r>
        <w:t xml:space="preserve">Mitä voidaan käyttää jalkojen mittaamiseen?</w:t>
      </w:r>
    </w:p>
    <w:p>
      <w:r>
        <w:rPr>
          <w:b/>
        </w:rPr>
        <w:t xml:space="preserve">Esimerkki 0,5794</w:t>
      </w:r>
    </w:p>
    <w:p>
      <w:r>
        <w:t xml:space="preserve">Tosiasia: Monnikalat erittävät runsaasti limaa.</w:t>
      </w:r>
    </w:p>
    <w:p>
      <w:r>
        <w:rPr>
          <w:b/>
        </w:rPr>
        <w:t xml:space="preserve">Tulos</w:t>
      </w:r>
    </w:p>
    <w:p>
      <w:r>
        <w:t xml:space="preserve">Mitä hagfish erittää?</w:t>
      </w:r>
    </w:p>
    <w:p>
      <w:r>
        <w:rPr>
          <w:b/>
        </w:rPr>
        <w:t xml:space="preserve">Esimerkki 0,5795</w:t>
      </w:r>
    </w:p>
    <w:p>
      <w:r>
        <w:t xml:space="preserve">Tosiasia: ruoansulatusjärjestelmä pilkkoo ruoan raudaksi elimistön käyttöön.</w:t>
      </w:r>
    </w:p>
    <w:p>
      <w:r>
        <w:rPr>
          <w:b/>
        </w:rPr>
        <w:t xml:space="preserve">Tulos</w:t>
      </w:r>
    </w:p>
    <w:p>
      <w:r>
        <w:t xml:space="preserve">Mihin ruoansulatusjärjestelmä pilkkoo ruoan elimistöä varten?</w:t>
      </w:r>
    </w:p>
    <w:p>
      <w:r>
        <w:rPr>
          <w:b/>
        </w:rPr>
        <w:t xml:space="preserve">Esimerkki 0,5796</w:t>
      </w:r>
    </w:p>
    <w:p>
      <w:r>
        <w:t xml:space="preserve">Tosiasia: Nisäkkäät käyttävät silmiä valon aistimiseen.</w:t>
      </w:r>
    </w:p>
    <w:p>
      <w:r>
        <w:rPr>
          <w:b/>
        </w:rPr>
        <w:t xml:space="preserve">Tulos</w:t>
      </w:r>
    </w:p>
    <w:p>
      <w:r>
        <w:t xml:space="preserve">Mihin nisäkkäät käyttävät silmiä?</w:t>
      </w:r>
    </w:p>
    <w:p>
      <w:r>
        <w:rPr>
          <w:b/>
        </w:rPr>
        <w:t xml:space="preserve">Esimerkki 0,5797</w:t>
      </w:r>
    </w:p>
    <w:p>
      <w:r>
        <w:t xml:space="preserve">Tosiasia: meduusoilla on hermosto.</w:t>
      </w:r>
    </w:p>
    <w:p>
      <w:r>
        <w:rPr>
          <w:b/>
        </w:rPr>
        <w:t xml:space="preserve">Tulos</w:t>
      </w:r>
    </w:p>
    <w:p>
      <w:r>
        <w:t xml:space="preserve">Millä on hermosto?</w:t>
      </w:r>
    </w:p>
    <w:p>
      <w:r>
        <w:rPr>
          <w:b/>
        </w:rPr>
        <w:t xml:space="preserve">Esimerkki 0,5798</w:t>
      </w:r>
    </w:p>
    <w:p>
      <w:r>
        <w:t xml:space="preserve">Fakta: SI-yksiköiden mittaamiseen käytetään mittatikkua.</w:t>
      </w:r>
    </w:p>
    <w:p>
      <w:r>
        <w:rPr>
          <w:b/>
        </w:rPr>
        <w:t xml:space="preserve">Tulos</w:t>
      </w:r>
    </w:p>
    <w:p>
      <w:r>
        <w:t xml:space="preserve">Mitä mitataan mittatikulla?</w:t>
      </w:r>
    </w:p>
    <w:p>
      <w:r>
        <w:rPr>
          <w:b/>
        </w:rPr>
        <w:t xml:space="preserve">Esimerkki 0,5799</w:t>
      </w:r>
    </w:p>
    <w:p>
      <w:r>
        <w:t xml:space="preserve">Tosiasia: Nisäkkäät eivät yleensä muni.</w:t>
      </w:r>
    </w:p>
    <w:p>
      <w:r>
        <w:rPr>
          <w:b/>
        </w:rPr>
        <w:t xml:space="preserve">Tulos</w:t>
      </w:r>
    </w:p>
    <w:p>
      <w:r>
        <w:t xml:space="preserve">Mikä ei normaalisti muni?</w:t>
      </w:r>
    </w:p>
    <w:p>
      <w:r>
        <w:rPr>
          <w:b/>
        </w:rPr>
        <w:t xml:space="preserve">Esimerkki 0,5800</w:t>
      </w:r>
    </w:p>
    <w:p>
      <w:r>
        <w:t xml:space="preserve">Fakta: Sammakot ovat nelijalkaisia.</w:t>
      </w:r>
    </w:p>
    <w:p>
      <w:r>
        <w:rPr>
          <w:b/>
        </w:rPr>
        <w:t xml:space="preserve">Tulos</w:t>
      </w:r>
    </w:p>
    <w:p>
      <w:r>
        <w:t xml:space="preserve">_ ovat tetrapodit.?</w:t>
      </w:r>
    </w:p>
    <w:p>
      <w:r>
        <w:rPr>
          <w:b/>
        </w:rPr>
        <w:t xml:space="preserve">Esimerkki 0.5801</w:t>
      </w:r>
    </w:p>
    <w:p>
      <w:r>
        <w:t xml:space="preserve">Tosiasia: mahahappoisuus auttaa rasvojen sulatuksessa.</w:t>
      </w:r>
    </w:p>
    <w:p>
      <w:r>
        <w:rPr>
          <w:b/>
        </w:rPr>
        <w:t xml:space="preserve">Tulos</w:t>
      </w:r>
    </w:p>
    <w:p>
      <w:r>
        <w:t xml:space="preserve">Mikä auttaa rasvojen sulatuksessa?</w:t>
      </w:r>
    </w:p>
    <w:p>
      <w:r>
        <w:rPr>
          <w:b/>
        </w:rPr>
        <w:t xml:space="preserve">Esimerkki 0,5802</w:t>
      </w:r>
    </w:p>
    <w:p>
      <w:r>
        <w:t xml:space="preserve">Fakta: Pyöräily ei heikennä elinympäristöä.</w:t>
      </w:r>
    </w:p>
    <w:p>
      <w:r>
        <w:rPr>
          <w:b/>
        </w:rPr>
        <w:t xml:space="preserve">Tulos</w:t>
      </w:r>
    </w:p>
    <w:p>
      <w:r>
        <w:t xml:space="preserve">Mikä on yksi asia, joka ei ole haitaksi elinympäristölle?</w:t>
      </w:r>
    </w:p>
    <w:p>
      <w:r>
        <w:rPr>
          <w:b/>
        </w:rPr>
        <w:t xml:space="preserve">Esimerkki 0,5803</w:t>
      </w:r>
    </w:p>
    <w:p>
      <w:r>
        <w:t xml:space="preserve">Fakta: Klamydiainfektioita ei aiheuta virus.</w:t>
      </w:r>
    </w:p>
    <w:p>
      <w:r>
        <w:rPr>
          <w:b/>
        </w:rPr>
        <w:t xml:space="preserve">Tulos</w:t>
      </w:r>
    </w:p>
    <w:p>
      <w:r>
        <w:t xml:space="preserve">Mikä seuraavista EI pidä paikkansa klamydiainfektioista?</w:t>
      </w:r>
    </w:p>
    <w:p>
      <w:r>
        <w:rPr>
          <w:b/>
        </w:rPr>
        <w:t xml:space="preserve">Esimerkki 0,5804</w:t>
      </w:r>
    </w:p>
    <w:p>
      <w:r>
        <w:t xml:space="preserve">Tosiasia: hampaat ovat lepakoille tärkeitä ruoansulatuksen kannalta.</w:t>
      </w:r>
    </w:p>
    <w:p>
      <w:r>
        <w:rPr>
          <w:b/>
        </w:rPr>
        <w:t xml:space="preserve">Tulos</w:t>
      </w:r>
    </w:p>
    <w:p>
      <w:r>
        <w:t xml:space="preserve">kenelle hampaat ovat tärkeitä ruoansulatuksen kannalta?</w:t>
      </w:r>
    </w:p>
    <w:p>
      <w:r>
        <w:rPr>
          <w:b/>
        </w:rPr>
        <w:t xml:space="preserve">Esimerkki 0,5805</w:t>
      </w:r>
    </w:p>
    <w:p>
      <w:r>
        <w:t xml:space="preserve">Fakta: Sinkillä on myönteinen vaikutus ihon ja sen alla olevien pehmytkudosten vammoihin.</w:t>
      </w:r>
    </w:p>
    <w:p>
      <w:r>
        <w:rPr>
          <w:b/>
        </w:rPr>
        <w:t xml:space="preserve">Tulos</w:t>
      </w:r>
    </w:p>
    <w:p>
      <w:r>
        <w:t xml:space="preserve">Mihin sinkki vaikuttaa myönteisesti?</w:t>
      </w:r>
    </w:p>
    <w:p>
      <w:r>
        <w:rPr>
          <w:b/>
        </w:rPr>
        <w:t xml:space="preserve">Esimerkki 0,5806</w:t>
      </w:r>
    </w:p>
    <w:p>
      <w:r>
        <w:t xml:space="preserve">Fakta: Jarrut pysäyttävät ajoneuvoja vähemmän tehokkaasti sileillä pinnoilla.</w:t>
      </w:r>
    </w:p>
    <w:p>
      <w:r>
        <w:rPr>
          <w:b/>
        </w:rPr>
        <w:t xml:space="preserve">Tulos</w:t>
      </w:r>
    </w:p>
    <w:p>
      <w:r>
        <w:t xml:space="preserve">Millä pinnoilla on vaikeampi jarruttaa?</w:t>
      </w:r>
    </w:p>
    <w:p>
      <w:r>
        <w:rPr>
          <w:b/>
        </w:rPr>
        <w:t xml:space="preserve">Esimerkki 0,5807</w:t>
      </w:r>
    </w:p>
    <w:p>
      <w:r>
        <w:t xml:space="preserve">Tosiasia: säteilyn epätasainen absorptio aiheuttaa maailmanlaajuisia tuulikuvioita.</w:t>
      </w:r>
    </w:p>
    <w:p>
      <w:r>
        <w:rPr>
          <w:b/>
        </w:rPr>
        <w:t xml:space="preserve">Tulos</w:t>
      </w:r>
    </w:p>
    <w:p>
      <w:r>
        <w:t xml:space="preserve">Lämmitys aiheuttaa maapallon tuulimallit, jotka ovat mitä?</w:t>
      </w:r>
    </w:p>
    <w:p>
      <w:r>
        <w:rPr>
          <w:b/>
        </w:rPr>
        <w:t xml:space="preserve">Esimerkki 0.5808</w:t>
      </w:r>
    </w:p>
    <w:p>
      <w:r>
        <w:t xml:space="preserve">Tosiasia: kitka aiheuttaa kappaleen lämmön lisääntymistä.</w:t>
      </w:r>
    </w:p>
    <w:p>
      <w:r>
        <w:rPr>
          <w:b/>
        </w:rPr>
        <w:t xml:space="preserve">Tulos</w:t>
      </w:r>
    </w:p>
    <w:p>
      <w:r>
        <w:t xml:space="preserve">Mitä kitka saa aikaan esineen lämmön vaikutuksesta?</w:t>
      </w:r>
    </w:p>
    <w:p>
      <w:r>
        <w:rPr>
          <w:b/>
        </w:rPr>
        <w:t xml:space="preserve">Esimerkki 0,5809</w:t>
      </w:r>
    </w:p>
    <w:p>
      <w:r>
        <w:t xml:space="preserve">Fakta: Kemialliset yhtälöt kuvaavat jotakin, jonka käynnistyminen vaatii aktivoitumisenergiaa.</w:t>
      </w:r>
    </w:p>
    <w:p>
      <w:r>
        <w:rPr>
          <w:b/>
        </w:rPr>
        <w:t xml:space="preserve">Tulos</w:t>
      </w:r>
    </w:p>
    <w:p>
      <w:r>
        <w:t xml:space="preserve">Mikä kuvaa jotakin, joka vaatii aktivoitumisenergiaa päästäkseen liikkeelle?</w:t>
      </w:r>
    </w:p>
    <w:p>
      <w:r>
        <w:rPr>
          <w:b/>
        </w:rPr>
        <w:t xml:space="preserve">Esimerkki 0,5810</w:t>
      </w:r>
    </w:p>
    <w:p>
      <w:r>
        <w:t xml:space="preserve">Fakta: Majavat auttavat järvien muodostumista.</w:t>
      </w:r>
    </w:p>
    <w:p>
      <w:r>
        <w:rPr>
          <w:b/>
        </w:rPr>
        <w:t xml:space="preserve">Tulos</w:t>
      </w:r>
    </w:p>
    <w:p>
      <w:r>
        <w:t xml:space="preserve">Mikä eläin voi auttaa järvien muodostumista?</w:t>
      </w:r>
    </w:p>
    <w:p>
      <w:r>
        <w:rPr>
          <w:b/>
        </w:rPr>
        <w:t xml:space="preserve">Esimerkki 0,5811</w:t>
      </w:r>
    </w:p>
    <w:p>
      <w:r>
        <w:t xml:space="preserve">Fakta: virukset tarttuvat ihmisen soluihin ja elävät niiden sisällä.</w:t>
      </w:r>
    </w:p>
    <w:p>
      <w:r>
        <w:rPr>
          <w:b/>
        </w:rPr>
        <w:t xml:space="preserve">Tulos</w:t>
      </w:r>
    </w:p>
    <w:p>
      <w:r>
        <w:t xml:space="preserve">minkä solujen sisällä virukset elävät?</w:t>
      </w:r>
    </w:p>
    <w:p>
      <w:r>
        <w:rPr>
          <w:b/>
        </w:rPr>
        <w:t xml:space="preserve">Esimerkki 0.5812</w:t>
      </w:r>
    </w:p>
    <w:p>
      <w:r>
        <w:t xml:space="preserve">Tosiasia: kun vety haihtuu avoimesta säiliöstä, se leviää ilmaan.</w:t>
      </w:r>
    </w:p>
    <w:p>
      <w:r>
        <w:rPr>
          <w:b/>
        </w:rPr>
        <w:t xml:space="preserve">Tulos</w:t>
      </w:r>
    </w:p>
    <w:p>
      <w:r>
        <w:t xml:space="preserve">Mikä leviää ilmaan haihtuessaan avoimesta astiasta?</w:t>
      </w:r>
    </w:p>
    <w:p>
      <w:r>
        <w:rPr>
          <w:b/>
        </w:rPr>
        <w:t xml:space="preserve">Esimerkki 0,5813</w:t>
      </w:r>
    </w:p>
    <w:p>
      <w:r>
        <w:t xml:space="preserve">Fakta: Paperi murenee, kun siihen kohdistetaan jännitystä ja rasitusta muodon muuttamiseksi.</w:t>
      </w:r>
    </w:p>
    <w:p>
      <w:r>
        <w:rPr>
          <w:b/>
        </w:rPr>
        <w:t xml:space="preserve">Tulos</w:t>
      </w:r>
    </w:p>
    <w:p>
      <w:r>
        <w:t xml:space="preserve">Paperi rypistyy, kun mitä käytetään muodon muuttamiseksi?</w:t>
      </w:r>
    </w:p>
    <w:p>
      <w:r>
        <w:rPr>
          <w:b/>
        </w:rPr>
        <w:t xml:space="preserve">Esimerkki 0,5814</w:t>
      </w:r>
    </w:p>
    <w:p>
      <w:r>
        <w:t xml:space="preserve">Tosiasia: kalat eivät pysty valmistamaan omaa ruokaansa.</w:t>
      </w:r>
    </w:p>
    <w:p>
      <w:r>
        <w:rPr>
          <w:b/>
        </w:rPr>
        <w:t xml:space="preserve">Tulos</w:t>
      </w:r>
    </w:p>
    <w:p>
      <w:r>
        <w:t xml:space="preserve">mitä kala ei voi tehdä?</w:t>
      </w:r>
    </w:p>
    <w:p>
      <w:r>
        <w:rPr>
          <w:b/>
        </w:rPr>
        <w:t xml:space="preserve">Esimerkki 0,5815</w:t>
      </w:r>
    </w:p>
    <w:p>
      <w:r>
        <w:t xml:space="preserve">Fakta: Eläimet tuottavat ruumiinlämpöä, joka haihdutetaan hikoilemalla.</w:t>
      </w:r>
    </w:p>
    <w:p>
      <w:r>
        <w:rPr>
          <w:b/>
        </w:rPr>
        <w:t xml:space="preserve">Tulos</w:t>
      </w:r>
    </w:p>
    <w:p>
      <w:r>
        <w:t xml:space="preserve">Miten eläimet luovuttavat ruumiinlämpöä?</w:t>
      </w:r>
    </w:p>
    <w:p>
      <w:r>
        <w:rPr>
          <w:b/>
        </w:rPr>
        <w:t xml:space="preserve">Esimerkki 0,5816</w:t>
      </w:r>
    </w:p>
    <w:p>
      <w:r>
        <w:t xml:space="preserve">Fakta: Pullonkaulavaikutus ilmenee, kun ihmisten määrä vähenee yhtäkkiä huomattavasti.</w:t>
      </w:r>
    </w:p>
    <w:p>
      <w:r>
        <w:rPr>
          <w:b/>
        </w:rPr>
        <w:t xml:space="preserve">Tulos</w:t>
      </w:r>
    </w:p>
    <w:p>
      <w:r>
        <w:t xml:space="preserve">Miksi kutsutaan sitä, kun ihmisten määrä yhtäkkiä pienenee?</w:t>
      </w:r>
    </w:p>
    <w:p>
      <w:r>
        <w:rPr>
          <w:b/>
        </w:rPr>
        <w:t xml:space="preserve">Esimerkki 0,5817</w:t>
      </w:r>
    </w:p>
    <w:p>
      <w:r>
        <w:t xml:space="preserve">Fakta: Eläimet voivat käyttää ääntä tiedon jakamiseen.</w:t>
      </w:r>
    </w:p>
    <w:p>
      <w:r>
        <w:rPr>
          <w:b/>
        </w:rPr>
        <w:t xml:space="preserve">Tulos</w:t>
      </w:r>
    </w:p>
    <w:p>
      <w:r>
        <w:t xml:space="preserve">Mitä eläimet voivat käyttää tiedon jakamiseen?</w:t>
      </w:r>
    </w:p>
    <w:p>
      <w:r>
        <w:rPr>
          <w:b/>
        </w:rPr>
        <w:t xml:space="preserve">Esimerkki 0,5818</w:t>
      </w:r>
    </w:p>
    <w:p>
      <w:r>
        <w:t xml:space="preserve">Tosiasia on, että tutkijat tietävät suhteellisen vähän joistakin äärimmäisistä ympäristöistä.</w:t>
      </w:r>
    </w:p>
    <w:p>
      <w:r>
        <w:rPr>
          <w:b/>
        </w:rPr>
        <w:t xml:space="preserve">Tulos</w:t>
      </w:r>
    </w:p>
    <w:p>
      <w:r>
        <w:t xml:space="preserve">Mistä tiedemiehet tietävät suhteellisen vähän?</w:t>
      </w:r>
    </w:p>
    <w:p>
      <w:r>
        <w:rPr>
          <w:b/>
        </w:rPr>
        <w:t xml:space="preserve">Esimerkki 0,5819</w:t>
      </w:r>
    </w:p>
    <w:p>
      <w:r>
        <w:t xml:space="preserve">Fakta: Auringonvalo ja nestemäinen sade voivat aiheuttaa sateenkaaren.</w:t>
      </w:r>
    </w:p>
    <w:p>
      <w:r>
        <w:rPr>
          <w:b/>
        </w:rPr>
        <w:t xml:space="preserve">Tulos</w:t>
      </w:r>
    </w:p>
    <w:p>
      <w:r>
        <w:t xml:space="preserve">Mikä voi aiheuttaa sateenkaaren?</w:t>
      </w:r>
    </w:p>
    <w:p>
      <w:r>
        <w:rPr>
          <w:b/>
        </w:rPr>
        <w:t xml:space="preserve">Esimerkki 0,5820</w:t>
      </w:r>
    </w:p>
    <w:p>
      <w:r>
        <w:t xml:space="preserve">Fakta: siat ovat lämpimiä.</w:t>
      </w:r>
    </w:p>
    <w:p>
      <w:r>
        <w:rPr>
          <w:b/>
        </w:rPr>
        <w:t xml:space="preserve">Tulos</w:t>
      </w:r>
    </w:p>
    <w:p>
      <w:r>
        <w:t xml:space="preserve">Mitä siat ovat?</w:t>
      </w:r>
    </w:p>
    <w:p>
      <w:r>
        <w:rPr>
          <w:b/>
        </w:rPr>
        <w:t xml:space="preserve">Esimerkki 0,5821</w:t>
      </w:r>
    </w:p>
    <w:p>
      <w:r>
        <w:t xml:space="preserve">Fakta: Vihreät kasvit ovat organismeja, jotka tuottavat ravintoa itselleen ja muille organismeille.</w:t>
      </w:r>
    </w:p>
    <w:p>
      <w:r>
        <w:rPr>
          <w:b/>
        </w:rPr>
        <w:t xml:space="preserve">Tulos</w:t>
      </w:r>
    </w:p>
    <w:p>
      <w:r>
        <w:t xml:space="preserve">Mitä ovat eliöt, jotka tuottavat ravintoa itselleen ja muille eliöille?</w:t>
      </w:r>
    </w:p>
    <w:p>
      <w:r>
        <w:rPr>
          <w:b/>
        </w:rPr>
        <w:t xml:space="preserve">Esimerkki 0,5822</w:t>
      </w:r>
    </w:p>
    <w:p>
      <w:r>
        <w:t xml:space="preserve">Fakta: Aurinko aiheuttaa pilvien muodostumista.</w:t>
      </w:r>
    </w:p>
    <w:p>
      <w:r>
        <w:rPr>
          <w:b/>
        </w:rPr>
        <w:t xml:space="preserve">Tulos</w:t>
      </w:r>
    </w:p>
    <w:p>
      <w:r>
        <w:t xml:space="preserve">Mikä saa veden haihtumaan ja pilvet muodostumaan?</w:t>
      </w:r>
    </w:p>
    <w:p>
      <w:r>
        <w:rPr>
          <w:b/>
        </w:rPr>
        <w:t xml:space="preserve">Esimerkki 0,5823</w:t>
      </w:r>
    </w:p>
    <w:p>
      <w:r>
        <w:t xml:space="preserve">Tosiasia: suoliston alkueläimet sairastuttavat ihmisiä.</w:t>
      </w:r>
    </w:p>
    <w:p>
      <w:r>
        <w:rPr>
          <w:b/>
        </w:rPr>
        <w:t xml:space="preserve">Tulos</w:t>
      </w:r>
    </w:p>
    <w:p>
      <w:r>
        <w:t xml:space="preserve">Missä sijaitsevat alkueläimet sairastuttavat ihmisiä?</w:t>
      </w:r>
    </w:p>
    <w:p>
      <w:r>
        <w:rPr>
          <w:b/>
        </w:rPr>
        <w:t xml:space="preserve">Esimerkki 0,5824</w:t>
      </w:r>
    </w:p>
    <w:p>
      <w:r>
        <w:t xml:space="preserve">Tosiasia: palamisreaktion kiihdyttäminen lisää happea sen lähellä.</w:t>
      </w:r>
    </w:p>
    <w:p>
      <w:r>
        <w:rPr>
          <w:b/>
        </w:rPr>
        <w:t xml:space="preserve">Tulos</w:t>
      </w:r>
    </w:p>
    <w:p>
      <w:r>
        <w:t xml:space="preserve">Mikä lisää happea palamisreaktion lähellä?</w:t>
      </w:r>
    </w:p>
    <w:p>
      <w:r>
        <w:rPr>
          <w:b/>
        </w:rPr>
        <w:t xml:space="preserve">Esimerkki 0,5825</w:t>
      </w:r>
    </w:p>
    <w:p>
      <w:r>
        <w:t xml:space="preserve">Fakta: Jotkut elävät leuattomat kalat erittävät suuria määriä paksua, limaista limaa.</w:t>
      </w:r>
    </w:p>
    <w:p>
      <w:r>
        <w:rPr>
          <w:b/>
        </w:rPr>
        <w:t xml:space="preserve">Tulos</w:t>
      </w:r>
    </w:p>
    <w:p>
      <w:r>
        <w:t xml:space="preserve">Mitkä eläimet erittävät suuria määriä paksua, limaista limaa?</w:t>
      </w:r>
    </w:p>
    <w:p>
      <w:r>
        <w:rPr>
          <w:b/>
        </w:rPr>
        <w:t xml:space="preserve">Esimerkki 0,5826</w:t>
      </w:r>
    </w:p>
    <w:p>
      <w:r>
        <w:t xml:space="preserve">Fakta: plasmaa voidaan luoda lämmöllä.</w:t>
      </w:r>
    </w:p>
    <w:p>
      <w:r>
        <w:rPr>
          <w:b/>
        </w:rPr>
        <w:t xml:space="preserve">Tulos</w:t>
      </w:r>
    </w:p>
    <w:p>
      <w:r>
        <w:t xml:space="preserve">millä plasma luodaan?</w:t>
      </w:r>
    </w:p>
    <w:p>
      <w:r>
        <w:rPr>
          <w:b/>
        </w:rPr>
        <w:t xml:space="preserve">Esimerkki 0,5827</w:t>
      </w:r>
    </w:p>
    <w:p>
      <w:r>
        <w:t xml:space="preserve">Fakta: Korallit muodostavat suuria pesäkkeitä rantaviivalle.</w:t>
      </w:r>
    </w:p>
    <w:p>
      <w:r>
        <w:rPr>
          <w:b/>
        </w:rPr>
        <w:t xml:space="preserve">Tulos</w:t>
      </w:r>
    </w:p>
    <w:p>
      <w:r>
        <w:t xml:space="preserve">Missä korallit muodostavat suuria pesäkkeitä?</w:t>
      </w:r>
    </w:p>
    <w:p>
      <w:r>
        <w:rPr>
          <w:b/>
        </w:rPr>
        <w:t xml:space="preserve">Esimerkki 0,5828</w:t>
      </w:r>
    </w:p>
    <w:p>
      <w:r>
        <w:t xml:space="preserve">Fakta: Ilmastonmuutos on yhteydessä siihen, että eläimet jättävät yhä useammin ympäristönsä.</w:t>
      </w:r>
    </w:p>
    <w:p>
      <w:r>
        <w:rPr>
          <w:b/>
        </w:rPr>
        <w:t xml:space="preserve">Tulos</w:t>
      </w:r>
    </w:p>
    <w:p>
      <w:r>
        <w:t xml:space="preserve">Millaisia ympäristömuutoksia ilmastonmuutos voi aiheuttaa?</w:t>
      </w:r>
    </w:p>
    <w:p>
      <w:r>
        <w:rPr>
          <w:b/>
        </w:rPr>
        <w:t xml:space="preserve">Esimerkki 0,5829</w:t>
      </w:r>
    </w:p>
    <w:p>
      <w:r>
        <w:t xml:space="preserve">Fakta: Energiaa tulee biomeihin auringonvalon tai kemiallisten yhdisteiden muodossa.</w:t>
      </w:r>
    </w:p>
    <w:p>
      <w:r>
        <w:rPr>
          <w:b/>
        </w:rPr>
        <w:t xml:space="preserve">Tulos</w:t>
      </w:r>
    </w:p>
    <w:p>
      <w:r>
        <w:t xml:space="preserve">Mihin energia kulkeutuu auringonvalon tai kemiallisten yhdisteiden muodossa.?</w:t>
      </w:r>
    </w:p>
    <w:p>
      <w:r>
        <w:rPr>
          <w:b/>
        </w:rPr>
        <w:t xml:space="preserve">Tulos</w:t>
      </w:r>
    </w:p>
    <w:p>
      <w:r>
        <w:t xml:space="preserve">Mihin energia tulee auringonvalon ja kemiallisten yhdisteiden muodossa?</w:t>
      </w:r>
    </w:p>
    <w:p>
      <w:r>
        <w:rPr>
          <w:b/>
        </w:rPr>
        <w:t xml:space="preserve">Esimerkki 0,5830</w:t>
      </w:r>
    </w:p>
    <w:p>
      <w:r>
        <w:t xml:space="preserve">Tosiasia: hajoaminen lisää hapon määrää maaperässä.</w:t>
      </w:r>
    </w:p>
    <w:p>
      <w:r>
        <w:rPr>
          <w:b/>
        </w:rPr>
        <w:t xml:space="preserve">Tulos</w:t>
      </w:r>
    </w:p>
    <w:p>
      <w:r>
        <w:t xml:space="preserve">Hajoaminen lisää _ määrää maaperässä?</w:t>
      </w:r>
    </w:p>
    <w:p>
      <w:r>
        <w:rPr>
          <w:b/>
        </w:rPr>
        <w:t xml:space="preserve">Esimerkki 0,5831</w:t>
      </w:r>
    </w:p>
    <w:p>
      <w:r>
        <w:t xml:space="preserve">Fakta: erakkoravut löytävät kuolleita etanoita asunnoikseen.</w:t>
      </w:r>
    </w:p>
    <w:p>
      <w:r>
        <w:rPr>
          <w:b/>
        </w:rPr>
        <w:t xml:space="preserve">Tulos</w:t>
      </w:r>
    </w:p>
    <w:p>
      <w:r>
        <w:t xml:space="preserve">Mitä erakkoravut käyttävät kotinaan?</w:t>
      </w:r>
    </w:p>
    <w:p>
      <w:r>
        <w:rPr>
          <w:b/>
        </w:rPr>
        <w:t xml:space="preserve">Esimerkki 0,5832</w:t>
      </w:r>
    </w:p>
    <w:p>
      <w:r>
        <w:t xml:space="preserve">Tosiasia: eroosio johtuu painovoiman vetovoimasta johtuvista merivirtauksista.</w:t>
      </w:r>
    </w:p>
    <w:p>
      <w:r>
        <w:rPr>
          <w:b/>
        </w:rPr>
        <w:t xml:space="preserve">Tulos</w:t>
      </w:r>
    </w:p>
    <w:p>
      <w:r>
        <w:t xml:space="preserve">Painovoima aiheuttaa vuoroveden, joka aiheuttaa mitä tapahtuu maalle?</w:t>
      </w:r>
    </w:p>
    <w:p>
      <w:r>
        <w:rPr>
          <w:b/>
        </w:rPr>
        <w:t xml:space="preserve">Esimerkki 0,5833</w:t>
      </w:r>
    </w:p>
    <w:p>
      <w:r>
        <w:t xml:space="preserve">Fakta: kerrospilvet liittyvät pilviseen ja sateiseen säähän.</w:t>
      </w:r>
    </w:p>
    <w:p>
      <w:r>
        <w:rPr>
          <w:b/>
        </w:rPr>
        <w:t xml:space="preserve">Tulos</w:t>
      </w:r>
    </w:p>
    <w:p>
      <w:r>
        <w:t xml:space="preserve">Stratuspilvet liittyvät pilviseen ja minkälaiseen säähän?</w:t>
      </w:r>
    </w:p>
    <w:p>
      <w:r>
        <w:rPr>
          <w:b/>
        </w:rPr>
        <w:t xml:space="preserve">Esimerkki 0,5834</w:t>
      </w:r>
    </w:p>
    <w:p>
      <w:r>
        <w:t xml:space="preserve">Fakta: Munissa ja siittiöissä on DNA:sta ja proteiineista koostuvia kierteisiä rakenteita.</w:t>
      </w:r>
    </w:p>
    <w:p>
      <w:r>
        <w:rPr>
          <w:b/>
        </w:rPr>
        <w:t xml:space="preserve">Tulos</w:t>
      </w:r>
    </w:p>
    <w:p>
      <w:r>
        <w:t xml:space="preserve">Mitä proteiinien ja DNA:n yhdistelmä muodostaa?</w:t>
      </w:r>
    </w:p>
    <w:p>
      <w:r>
        <w:rPr>
          <w:b/>
        </w:rPr>
        <w:t xml:space="preserve">Esimerkki 0,5835</w:t>
      </w:r>
    </w:p>
    <w:p>
      <w:r>
        <w:t xml:space="preserve">Fakta: kahden sinisilmäisen elävän olennon risteyttäminen aiheuttaa sen, että niiden jälkeläisillä on siniset silmät.</w:t>
      </w:r>
    </w:p>
    <w:p>
      <w:r>
        <w:rPr>
          <w:b/>
        </w:rPr>
        <w:t xml:space="preserve">Tulos</w:t>
      </w:r>
    </w:p>
    <w:p>
      <w:r>
        <w:t xml:space="preserve">Kahden sinisilmäisen elävän olennon risteyttäminen aiheuttaa sen, että niiden jälkeläisillä on mitä?</w:t>
      </w:r>
    </w:p>
    <w:p>
      <w:r>
        <w:rPr>
          <w:b/>
        </w:rPr>
        <w:t xml:space="preserve">Esimerkki 0,5836</w:t>
      </w:r>
    </w:p>
    <w:p>
      <w:r>
        <w:t xml:space="preserve">Tosiasia: irtonainen lika muodostuu sään vaikutuksesta.</w:t>
      </w:r>
    </w:p>
    <w:p>
      <w:r>
        <w:rPr>
          <w:b/>
        </w:rPr>
        <w:t xml:space="preserve">Tulos</w:t>
      </w:r>
    </w:p>
    <w:p>
      <w:r>
        <w:t xml:space="preserve">Mitä säätila aiheuttaa?</w:t>
      </w:r>
    </w:p>
    <w:p>
      <w:r>
        <w:rPr>
          <w:b/>
        </w:rPr>
        <w:t xml:space="preserve">Esimerkki 0,5837</w:t>
      </w:r>
    </w:p>
    <w:p>
      <w:r>
        <w:t xml:space="preserve">Tosiasia: Ruoka voi aiheuttaa infektioita.</w:t>
      </w:r>
    </w:p>
    <w:p>
      <w:r>
        <w:rPr>
          <w:b/>
        </w:rPr>
        <w:t xml:space="preserve">Tulos</w:t>
      </w:r>
    </w:p>
    <w:p>
      <w:r>
        <w:t xml:space="preserve">Mikä voi aiheuttaa infektion?</w:t>
      </w:r>
    </w:p>
    <w:p>
      <w:r>
        <w:rPr>
          <w:b/>
        </w:rPr>
        <w:t xml:space="preserve">Esimerkki 0,5838</w:t>
      </w:r>
    </w:p>
    <w:p>
      <w:r>
        <w:t xml:space="preserve">Tosiasia: Kylmät rintamat voivat synnyttää tornadoja.</w:t>
      </w:r>
    </w:p>
    <w:p>
      <w:r>
        <w:rPr>
          <w:b/>
        </w:rPr>
        <w:t xml:space="preserve">Tulos</w:t>
      </w:r>
    </w:p>
    <w:p>
      <w:r>
        <w:t xml:space="preserve">Kylmät rintamat voivat synnyttää mitä?</w:t>
      </w:r>
    </w:p>
    <w:p>
      <w:r>
        <w:rPr>
          <w:b/>
        </w:rPr>
        <w:t xml:space="preserve">Esimerkki 0,5839</w:t>
      </w:r>
    </w:p>
    <w:p>
      <w:r>
        <w:t xml:space="preserve">Tosiasia: sienistä puuttuu klorofylli.</w:t>
      </w:r>
    </w:p>
    <w:p>
      <w:r>
        <w:rPr>
          <w:b/>
        </w:rPr>
        <w:t xml:space="preserve">Tulos</w:t>
      </w:r>
    </w:p>
    <w:p>
      <w:r>
        <w:t xml:space="preserve">mistä puuttuu klorofylli?</w:t>
      </w:r>
    </w:p>
    <w:p>
      <w:r>
        <w:rPr>
          <w:b/>
        </w:rPr>
        <w:t xml:space="preserve">Esimerkki 0,5840</w:t>
      </w:r>
    </w:p>
    <w:p>
      <w:r>
        <w:t xml:space="preserve">Tosiasia: puut tarvitsevat energiaa selviytyäkseen.</w:t>
      </w:r>
    </w:p>
    <w:p>
      <w:r>
        <w:rPr>
          <w:b/>
        </w:rPr>
        <w:t xml:space="preserve">Tulos</w:t>
      </w:r>
    </w:p>
    <w:p>
      <w:r>
        <w:t xml:space="preserve">Mikä vaatii energiaa selviytyäkseen?</w:t>
      </w:r>
    </w:p>
    <w:p>
      <w:r>
        <w:rPr>
          <w:b/>
        </w:rPr>
        <w:t xml:space="preserve">Esimerkki 0,5841</w:t>
      </w:r>
    </w:p>
    <w:p>
      <w:r>
        <w:t xml:space="preserve">Tosiasia: sairaus, jossa osteoklastit ovat aktiivisempia kuin osteoblastit, on luusairaus.</w:t>
      </w:r>
    </w:p>
    <w:p>
      <w:r>
        <w:rPr>
          <w:b/>
        </w:rPr>
        <w:t xml:space="preserve">Tulos</w:t>
      </w:r>
    </w:p>
    <w:p>
      <w:r>
        <w:t xml:space="preserve">Luun sairaus aiheuttaa mitä aktiivisempia kuin osteoblastit?</w:t>
      </w:r>
    </w:p>
    <w:p>
      <w:r>
        <w:rPr>
          <w:b/>
        </w:rPr>
        <w:t xml:space="preserve">Esimerkki 0,5842</w:t>
      </w:r>
    </w:p>
    <w:p>
      <w:r>
        <w:t xml:space="preserve">Tosiasia: jos lämpöä johdetaan esineeseen, se aiheuttaa palovammoja.</w:t>
      </w:r>
    </w:p>
    <w:p>
      <w:r>
        <w:rPr>
          <w:b/>
        </w:rPr>
        <w:t xml:space="preserve">Tulos</w:t>
      </w:r>
    </w:p>
    <w:p>
      <w:r>
        <w:t xml:space="preserve">jos lämpöä johdetaan esineeseen, niin mitä esineestä tulee?</w:t>
      </w:r>
    </w:p>
    <w:p>
      <w:r>
        <w:rPr>
          <w:b/>
        </w:rPr>
        <w:t xml:space="preserve">Esimerkki 0,5843</w:t>
      </w:r>
    </w:p>
    <w:p>
      <w:r>
        <w:t xml:space="preserve">Fakta: Turkki on kuitu, jota esiintyy vain nisäkkäillä.</w:t>
      </w:r>
    </w:p>
    <w:p>
      <w:r>
        <w:rPr>
          <w:b/>
        </w:rPr>
        <w:t xml:space="preserve">Tulos</w:t>
      </w:r>
    </w:p>
    <w:p>
      <w:r>
        <w:t xml:space="preserve">Turkki on kuitu, jota esiintyy vain minkälaisissa eläimissä?</w:t>
      </w:r>
    </w:p>
    <w:p>
      <w:r>
        <w:rPr>
          <w:b/>
        </w:rPr>
        <w:t xml:space="preserve">Tulos</w:t>
      </w:r>
    </w:p>
    <w:p>
      <w:r>
        <w:t xml:space="preserve">Turkki on kuitu, jota esiintyy vain minkälaisessa eläimessä?</w:t>
      </w:r>
    </w:p>
    <w:p>
      <w:r>
        <w:rPr>
          <w:b/>
        </w:rPr>
        <w:t xml:space="preserve">Esimerkki 0,5844</w:t>
      </w:r>
    </w:p>
    <w:p>
      <w:r>
        <w:t xml:space="preserve">Fakta: Hiivalla on erityinen rakenne, jonka avulla se pystyy tunkeutumaan isäntään.</w:t>
      </w:r>
    </w:p>
    <w:p>
      <w:r>
        <w:rPr>
          <w:b/>
        </w:rPr>
        <w:t xml:space="preserve">Tulos</w:t>
      </w:r>
    </w:p>
    <w:p>
      <w:r>
        <w:t xml:space="preserve">Millä on erityinen rakenne, joka mahdollistaa isännän tunkeutumisen?</w:t>
      </w:r>
    </w:p>
    <w:p>
      <w:r>
        <w:rPr>
          <w:b/>
        </w:rPr>
        <w:t xml:space="preserve">Esimerkki 0,5845</w:t>
      </w:r>
    </w:p>
    <w:p>
      <w:r>
        <w:t xml:space="preserve">Fakta: käsivarren lihasten supistuminen saa henkilön kyynärpään suoristumaan.</w:t>
      </w:r>
    </w:p>
    <w:p>
      <w:r>
        <w:rPr>
          <w:b/>
        </w:rPr>
        <w:t xml:space="preserve">Tulos</w:t>
      </w:r>
    </w:p>
    <w:p>
      <w:r>
        <w:t xml:space="preserve">Mikä supistuu, jolloin henkilön kyynärpää suoristuu?</w:t>
      </w:r>
    </w:p>
    <w:p>
      <w:r>
        <w:rPr>
          <w:b/>
        </w:rPr>
        <w:t xml:space="preserve">Esimerkki 0,5846</w:t>
      </w:r>
    </w:p>
    <w:p>
      <w:r>
        <w:t xml:space="preserve">Fakta: Monet hermoradat yhdistävät aivokohdat koko kehon liikehermosoluihin.</w:t>
      </w:r>
    </w:p>
    <w:p>
      <w:r>
        <w:rPr>
          <w:b/>
        </w:rPr>
        <w:t xml:space="preserve">Tulos</w:t>
      </w:r>
    </w:p>
    <w:p>
      <w:r>
        <w:t xml:space="preserve">Monet hermoradat yhdistävät mitä liikehermosoluihin koko kehossa?</w:t>
      </w:r>
    </w:p>
    <w:p>
      <w:r>
        <w:rPr>
          <w:b/>
        </w:rPr>
        <w:t xml:space="preserve">Esimerkki 0,5847</w:t>
      </w:r>
    </w:p>
    <w:p>
      <w:r>
        <w:t xml:space="preserve">Tosiasia: jos vesihöyryä lämmitetään, se laajenee.</w:t>
      </w:r>
    </w:p>
    <w:p>
      <w:r>
        <w:rPr>
          <w:b/>
        </w:rPr>
        <w:t xml:space="preserve">Tulos</w:t>
      </w:r>
    </w:p>
    <w:p>
      <w:r>
        <w:t xml:space="preserve">Mikä laajenee, kun sitä lämmitetään?</w:t>
      </w:r>
    </w:p>
    <w:p>
      <w:r>
        <w:rPr>
          <w:b/>
        </w:rPr>
        <w:t xml:space="preserve">Esimerkki 0,5848</w:t>
      </w:r>
    </w:p>
    <w:p>
      <w:r>
        <w:t xml:space="preserve">Fakta: Meduusat ovat vedessä eläviä selkärangattomia.</w:t>
      </w:r>
    </w:p>
    <w:p>
      <w:r>
        <w:rPr>
          <w:b/>
        </w:rPr>
        <w:t xml:space="preserve">Tulos</w:t>
      </w:r>
    </w:p>
    <w:p>
      <w:r>
        <w:t xml:space="preserve">Mikä eläinlaji on vedessä elävä selkärangaton?</w:t>
      </w:r>
    </w:p>
    <w:p>
      <w:r>
        <w:rPr>
          <w:b/>
        </w:rPr>
        <w:t xml:space="preserve">Esimerkki 0,5849</w:t>
      </w:r>
    </w:p>
    <w:p>
      <w:r>
        <w:t xml:space="preserve">Fakta: Käännös lukee mRNA:n geneettisen koodin ja muodostaa aminohappoketjun.</w:t>
      </w:r>
    </w:p>
    <w:p>
      <w:r>
        <w:rPr>
          <w:b/>
        </w:rPr>
        <w:t xml:space="preserve">Tulos</w:t>
      </w:r>
    </w:p>
    <w:p>
      <w:r>
        <w:t xml:space="preserve">Mikä lukee mRNA:n geneettisen koodin ja muodostaa aminohappoketjun?</w:t>
      </w:r>
    </w:p>
    <w:p>
      <w:r>
        <w:rPr>
          <w:b/>
        </w:rPr>
        <w:t xml:space="preserve">Esimerkki 0,5850</w:t>
      </w:r>
    </w:p>
    <w:p>
      <w:r>
        <w:t xml:space="preserve">Tosiasia: alkoholista voidaan valmistaa metanolia.</w:t>
      </w:r>
    </w:p>
    <w:p>
      <w:r>
        <w:rPr>
          <w:b/>
        </w:rPr>
        <w:t xml:space="preserve">Tulos</w:t>
      </w:r>
    </w:p>
    <w:p>
      <w:r>
        <w:t xml:space="preserve">mitä alkoholi voi tehdä?</w:t>
      </w:r>
    </w:p>
    <w:p>
      <w:r>
        <w:rPr>
          <w:b/>
        </w:rPr>
        <w:t xml:space="preserve">Esimerkki 0,5851</w:t>
      </w:r>
    </w:p>
    <w:p>
      <w:r>
        <w:t xml:space="preserve">Fakta: Solut vaihtelevat sekä kooltaan että muodoltaan, mutta kaikki solut ovat hyvin pieniä.</w:t>
      </w:r>
    </w:p>
    <w:p>
      <w:r>
        <w:rPr>
          <w:b/>
        </w:rPr>
        <w:t xml:space="preserve">Tulos</w:t>
      </w:r>
    </w:p>
    <w:p>
      <w:r>
        <w:t xml:space="preserve">Minkä kokoisia solut ovat?</w:t>
      </w:r>
    </w:p>
    <w:p>
      <w:r>
        <w:rPr>
          <w:b/>
        </w:rPr>
        <w:t xml:space="preserve">Esimerkki 0,5852</w:t>
      </w:r>
    </w:p>
    <w:p>
      <w:r>
        <w:t xml:space="preserve">Tosiasia: jos kohde heijastaa fotoneja silmää kohti, kohde voidaan nähdä.</w:t>
      </w:r>
    </w:p>
    <w:p>
      <w:r>
        <w:rPr>
          <w:b/>
        </w:rPr>
        <w:t xml:space="preserve">Tulos</w:t>
      </w:r>
    </w:p>
    <w:p>
      <w:r>
        <w:t xml:space="preserve">Esine voidaan nähdä, jos se heijastaa mitä?</w:t>
      </w:r>
    </w:p>
    <w:p>
      <w:r>
        <w:rPr>
          <w:b/>
        </w:rPr>
        <w:t xml:space="preserve">Esimerkki 0,5853</w:t>
      </w:r>
    </w:p>
    <w:p>
      <w:r>
        <w:t xml:space="preserve">Fakta: lasi aiheuttaa valonsäteiden taipumista.</w:t>
      </w:r>
    </w:p>
    <w:p>
      <w:r>
        <w:rPr>
          <w:b/>
        </w:rPr>
        <w:t xml:space="preserve">Tulos</w:t>
      </w:r>
    </w:p>
    <w:p>
      <w:r>
        <w:t xml:space="preserve">mitä lasi aiheuttaa?</w:t>
      </w:r>
    </w:p>
    <w:p>
      <w:r>
        <w:rPr>
          <w:b/>
        </w:rPr>
        <w:t xml:space="preserve">Esimerkki 0,5854</w:t>
      </w:r>
    </w:p>
    <w:p>
      <w:r>
        <w:t xml:space="preserve">Fakta: Purot saavat usein alkunsa valumasta tai lähteestä tihkuvasta H20:sta.</w:t>
      </w:r>
    </w:p>
    <w:p>
      <w:r>
        <w:rPr>
          <w:b/>
        </w:rPr>
        <w:t xml:space="preserve">Tulos</w:t>
      </w:r>
    </w:p>
    <w:p>
      <w:r>
        <w:t xml:space="preserve">Mistä purot saavat usein H20?</w:t>
      </w:r>
    </w:p>
    <w:p>
      <w:r>
        <w:rPr>
          <w:b/>
        </w:rPr>
        <w:t xml:space="preserve">Esimerkki 0,5855</w:t>
      </w:r>
    </w:p>
    <w:p>
      <w:r>
        <w:t xml:space="preserve">Fakta: aistien parantamisella on positiivinen vaikutus koiran selviytymiseen.</w:t>
      </w:r>
    </w:p>
    <w:p>
      <w:r>
        <w:rPr>
          <w:b/>
        </w:rPr>
        <w:t xml:space="preserve">Tulos</w:t>
      </w:r>
    </w:p>
    <w:p>
      <w:r>
        <w:t xml:space="preserve">mikä voi vaikuttaa myönteisesti selviytymiseen paremmilla aisteilla?</w:t>
      </w:r>
    </w:p>
    <w:p>
      <w:r>
        <w:rPr>
          <w:b/>
        </w:rPr>
        <w:t xml:space="preserve">Esimerkki 0,5856</w:t>
      </w:r>
    </w:p>
    <w:p>
      <w:r>
        <w:t xml:space="preserve">Fakta: Linssit saavat auringonvalon jakautumaan eri väreihin.</w:t>
      </w:r>
    </w:p>
    <w:p>
      <w:r>
        <w:rPr>
          <w:b/>
        </w:rPr>
        <w:t xml:space="preserve">Tulos</w:t>
      </w:r>
    </w:p>
    <w:p>
      <w:r>
        <w:t xml:space="preserve">Mikä aiheuttaa auringonvalon jakautumisen eri väreihin?</w:t>
      </w:r>
    </w:p>
    <w:p>
      <w:r>
        <w:rPr>
          <w:b/>
        </w:rPr>
        <w:t xml:space="preserve">Esimerkki 0,5857</w:t>
      </w:r>
    </w:p>
    <w:p>
      <w:r>
        <w:t xml:space="preserve">Fakta: Hiili saattaa olla varastoituneena kalkkikiveen.</w:t>
      </w:r>
    </w:p>
    <w:p>
      <w:r>
        <w:rPr>
          <w:b/>
        </w:rPr>
        <w:t xml:space="preserve">Tulos</w:t>
      </w:r>
    </w:p>
    <w:p>
      <w:r>
        <w:t xml:space="preserve">Mitä kalkkikiveen voidaan varastoida?</w:t>
      </w:r>
    </w:p>
    <w:p>
      <w:r>
        <w:rPr>
          <w:b/>
        </w:rPr>
        <w:t xml:space="preserve">Esimerkki 0,5858</w:t>
      </w:r>
    </w:p>
    <w:p>
      <w:r>
        <w:t xml:space="preserve">Fakta: Pyöriäisissä esiintyy erilaisia lisääntymisjärjestelmiä.</w:t>
      </w:r>
    </w:p>
    <w:p>
      <w:r>
        <w:rPr>
          <w:b/>
        </w:rPr>
        <w:t xml:space="preserve">Tulos</w:t>
      </w:r>
    </w:p>
    <w:p>
      <w:r>
        <w:t xml:space="preserve">Millä on erilaisia sukupuolisia lisääntymisjärjestelmiä?</w:t>
      </w:r>
    </w:p>
    <w:p>
      <w:r>
        <w:rPr>
          <w:b/>
        </w:rPr>
        <w:t xml:space="preserve">Esimerkki 0,5859</w:t>
      </w:r>
    </w:p>
    <w:p>
      <w:r>
        <w:t xml:space="preserve">Tosiasia: Alueen keskimääräinen sää muuttaa alueen maisemaa.</w:t>
      </w:r>
    </w:p>
    <w:p>
      <w:r>
        <w:rPr>
          <w:b/>
        </w:rPr>
        <w:t xml:space="preserve">Tulos</w:t>
      </w:r>
    </w:p>
    <w:p>
      <w:r>
        <w:t xml:space="preserve">Mitä keskimääräinen sää muuttaa alueella?</w:t>
      </w:r>
    </w:p>
    <w:p>
      <w:r>
        <w:rPr>
          <w:b/>
        </w:rPr>
        <w:t xml:space="preserve">Esimerkki 0,5860</w:t>
      </w:r>
    </w:p>
    <w:p>
      <w:r>
        <w:t xml:space="preserve">Fakta: tRNA:n ja aminohappojen molekyylit kootaan nukleoleissa.</w:t>
      </w:r>
    </w:p>
    <w:p>
      <w:r>
        <w:rPr>
          <w:b/>
        </w:rPr>
        <w:t xml:space="preserve">Tulos</w:t>
      </w:r>
    </w:p>
    <w:p>
      <w:r>
        <w:t xml:space="preserve">Missä tRNA:n ja aminohappojen molekyylit kootaan?</w:t>
      </w:r>
    </w:p>
    <w:p>
      <w:r>
        <w:rPr>
          <w:b/>
        </w:rPr>
        <w:t xml:space="preserve">Esimerkki 0,5861</w:t>
      </w:r>
    </w:p>
    <w:p>
      <w:r>
        <w:t xml:space="preserve">Tosiasia: Kasvit tuottavat suurimman osan ihmisten maailmanlaajuisesti käyttämästä ruoasta.</w:t>
      </w:r>
    </w:p>
    <w:p>
      <w:r>
        <w:rPr>
          <w:b/>
        </w:rPr>
        <w:t xml:space="preserve">Tulos</w:t>
      </w:r>
    </w:p>
    <w:p>
      <w:r>
        <w:t xml:space="preserve">Suurin osa ihmisten maailmanlaajuisesti käyttämästä ruoasta on peräisin?</w:t>
      </w:r>
    </w:p>
    <w:p>
      <w:r>
        <w:rPr>
          <w:b/>
        </w:rPr>
        <w:t xml:space="preserve">Esimerkki 0,5862</w:t>
      </w:r>
    </w:p>
    <w:p>
      <w:r>
        <w:t xml:space="preserve">Fakta: Matkapuhelimia käytetään kahden ihmisen väliseen viestintään äänen välityksellä.</w:t>
      </w:r>
    </w:p>
    <w:p>
      <w:r>
        <w:rPr>
          <w:b/>
        </w:rPr>
        <w:t xml:space="preserve">Tulos</w:t>
      </w:r>
    </w:p>
    <w:p>
      <w:r>
        <w:t xml:space="preserve">Mitä käytetään kahden ihmisen viestintään äänen avulla?</w:t>
      </w:r>
    </w:p>
    <w:p>
      <w:r>
        <w:rPr>
          <w:b/>
        </w:rPr>
        <w:t xml:space="preserve">Esimerkki 0,5863</w:t>
      </w:r>
    </w:p>
    <w:p>
      <w:r>
        <w:t xml:space="preserve">Fakta: Helposti irtoavia kuituja on vain nisäkkäillä.</w:t>
      </w:r>
    </w:p>
    <w:p>
      <w:r>
        <w:rPr>
          <w:b/>
        </w:rPr>
        <w:t xml:space="preserve">Tulos</w:t>
      </w:r>
    </w:p>
    <w:p>
      <w:r>
        <w:t xml:space="preserve">kuituja on vain missä?</w:t>
      </w:r>
    </w:p>
    <w:p>
      <w:r>
        <w:rPr>
          <w:b/>
        </w:rPr>
        <w:t xml:space="preserve">Esimerkki 0,5864</w:t>
      </w:r>
    </w:p>
    <w:p>
      <w:r>
        <w:t xml:space="preserve">Tosiasia: Mikro-organismit aiheuttavat sairauksia elävien organismien solujen sisällä.</w:t>
      </w:r>
    </w:p>
    <w:p>
      <w:r>
        <w:rPr>
          <w:b/>
        </w:rPr>
        <w:t xml:space="preserve">Tulos</w:t>
      </w:r>
    </w:p>
    <w:p>
      <w:r>
        <w:t xml:space="preserve">Mitä mikro-organismit aiheuttavat elävien organismien solujen sisällä?</w:t>
      </w:r>
    </w:p>
    <w:p>
      <w:r>
        <w:rPr>
          <w:b/>
        </w:rPr>
        <w:t xml:space="preserve">Esimerkki 0,5865</w:t>
      </w:r>
    </w:p>
    <w:p>
      <w:r>
        <w:t xml:space="preserve">Tosiasia: Polkupyörä vaatii sileän pinnan.</w:t>
      </w:r>
    </w:p>
    <w:p>
      <w:r>
        <w:rPr>
          <w:b/>
        </w:rPr>
        <w:t xml:space="preserve">Tulos</w:t>
      </w:r>
    </w:p>
    <w:p>
      <w:r>
        <w:t xml:space="preserve">Mitä polkupyörä vaatii liikkumiseen?</w:t>
      </w:r>
    </w:p>
    <w:p>
      <w:r>
        <w:rPr>
          <w:b/>
        </w:rPr>
        <w:t xml:space="preserve">Esimerkki 0,5866</w:t>
      </w:r>
    </w:p>
    <w:p>
      <w:r>
        <w:t xml:space="preserve">Fakta: Useimmat aivolisäkehormonit ohjaavat muita monisoluisia rauhasia.</w:t>
      </w:r>
    </w:p>
    <w:p>
      <w:r>
        <w:rPr>
          <w:b/>
        </w:rPr>
        <w:t xml:space="preserve">Tulos</w:t>
      </w:r>
    </w:p>
    <w:p>
      <w:r>
        <w:t xml:space="preserve">Useimmat aivolisäkkeen hormonit ohjaavat muita mitä?</w:t>
      </w:r>
    </w:p>
    <w:p>
      <w:r>
        <w:rPr>
          <w:b/>
        </w:rPr>
        <w:t xml:space="preserve">Esimerkki 0,5867</w:t>
      </w:r>
    </w:p>
    <w:p>
      <w:r>
        <w:t xml:space="preserve">Tosiasia: riutat ovat uhanalaisia.</w:t>
      </w:r>
    </w:p>
    <w:p>
      <w:r>
        <w:rPr>
          <w:b/>
        </w:rPr>
        <w:t xml:space="preserve">Tulos</w:t>
      </w:r>
    </w:p>
    <w:p>
      <w:r>
        <w:t xml:space="preserve">mikä on riuttojen tila?</w:t>
      </w:r>
    </w:p>
    <w:p>
      <w:r>
        <w:rPr>
          <w:b/>
        </w:rPr>
        <w:t xml:space="preserve">Esimerkki 0,5868</w:t>
      </w:r>
    </w:p>
    <w:p>
      <w:r>
        <w:t xml:space="preserve">Fakta: mopsit tuottavat lämpöä pääasiassa pitämällä aineenvaihduntanopeutensa korkeana.</w:t>
      </w:r>
    </w:p>
    <w:p>
      <w:r>
        <w:rPr>
          <w:b/>
        </w:rPr>
        <w:t xml:space="preserve">Tulos</w:t>
      </w:r>
    </w:p>
    <w:p>
      <w:r>
        <w:t xml:space="preserve">mikä tuottaa lämpöä pääasiassa pitämällä aineenvaihduntansa korkeana?</w:t>
      </w:r>
    </w:p>
    <w:p>
      <w:r>
        <w:rPr>
          <w:b/>
        </w:rPr>
        <w:t xml:space="preserve">Esimerkki 0,5869</w:t>
      </w:r>
    </w:p>
    <w:p>
      <w:r>
        <w:t xml:space="preserve">Fakta: Meren taimitarhat tarjoavat ravintoa ja suojaa monille meren eliöille.</w:t>
      </w:r>
    </w:p>
    <w:p>
      <w:r>
        <w:rPr>
          <w:b/>
        </w:rPr>
        <w:t xml:space="preserve">Tulos</w:t>
      </w:r>
    </w:p>
    <w:p>
      <w:r>
        <w:t xml:space="preserve">Mikä tarjoaa ravintoa ja suojaa monille meren eliöille?</w:t>
      </w:r>
    </w:p>
    <w:p>
      <w:r>
        <w:rPr>
          <w:b/>
        </w:rPr>
        <w:t xml:space="preserve">Esimerkki 0,5870</w:t>
      </w:r>
    </w:p>
    <w:p>
      <w:r>
        <w:t xml:space="preserve">Fakta: Sienet vangitsevat ja sulattavat ravintoa erikoistuneiden solujen avulla.</w:t>
      </w:r>
    </w:p>
    <w:p>
      <w:r>
        <w:rPr>
          <w:b/>
        </w:rPr>
        <w:t xml:space="preserve">Tulos</w:t>
      </w:r>
    </w:p>
    <w:p>
      <w:r>
        <w:t xml:space="preserve">Millä sienet keräävät ja sulattavat ruokaa?</w:t>
      </w:r>
    </w:p>
    <w:p>
      <w:r>
        <w:rPr>
          <w:b/>
        </w:rPr>
        <w:t xml:space="preserve">Esimerkki 0,5871</w:t>
      </w:r>
    </w:p>
    <w:p>
      <w:r>
        <w:t xml:space="preserve">Fakta: maaperän bakteerit muuttavat tietyn tyyppisen ravinteen kasvien käyttökelpoiseen muotoon.</w:t>
      </w:r>
    </w:p>
    <w:p>
      <w:r>
        <w:rPr>
          <w:b/>
        </w:rPr>
        <w:t xml:space="preserve">Tulos</w:t>
      </w:r>
    </w:p>
    <w:p>
      <w:r>
        <w:t xml:space="preserve">Mikä maaperässä muuttaa tietyn ravinnetyypin kasveille käyttökelpoiseksi?</w:t>
      </w:r>
    </w:p>
    <w:p>
      <w:r>
        <w:rPr>
          <w:b/>
        </w:rPr>
        <w:t xml:space="preserve">Esimerkki 0,5872</w:t>
      </w:r>
    </w:p>
    <w:p>
      <w:r>
        <w:t xml:space="preserve">Tosiasia: sienien itiöt voivat kehittyä uusiksi haploideiksi yksilöiksi ilman hedelmöitystä.</w:t>
      </w:r>
    </w:p>
    <w:p>
      <w:r>
        <w:rPr>
          <w:b/>
        </w:rPr>
        <w:t xml:space="preserve">Tulos</w:t>
      </w:r>
    </w:p>
    <w:p>
      <w:r>
        <w:t xml:space="preserve">millaiset itiöt voivat kehittyä uusiksi haploideiksi yksilöiksi ilman hedelmöitystä?</w:t>
      </w:r>
    </w:p>
    <w:p>
      <w:r>
        <w:rPr>
          <w:b/>
        </w:rPr>
        <w:t xml:space="preserve">Esimerkki 0,5873</w:t>
      </w:r>
    </w:p>
    <w:p>
      <w:r>
        <w:t xml:space="preserve">Tosiasia: ravut käyttävät kuolleiden etanoiden kuoria asunnoikseen ja ovat haaskaeläimiä.</w:t>
      </w:r>
    </w:p>
    <w:p>
      <w:r>
        <w:rPr>
          <w:b/>
        </w:rPr>
        <w:t xml:space="preserve">Tulos</w:t>
      </w:r>
    </w:p>
    <w:p>
      <w:r>
        <w:t xml:space="preserve">Rapuja scavanage ja käyttää kuolleita etanan kuoret mitä?</w:t>
      </w:r>
    </w:p>
    <w:p>
      <w:r>
        <w:rPr>
          <w:b/>
        </w:rPr>
        <w:t xml:space="preserve">Esimerkki 0,5874</w:t>
      </w:r>
    </w:p>
    <w:p>
      <w:r>
        <w:t xml:space="preserve">Tosiasia: luonnolliset saalistajat ovat kuolleisuuden syy.</w:t>
      </w:r>
    </w:p>
    <w:p>
      <w:r>
        <w:rPr>
          <w:b/>
        </w:rPr>
        <w:t xml:space="preserve">Tulos</w:t>
      </w:r>
    </w:p>
    <w:p>
      <w:r>
        <w:t xml:space="preserve">mikä on kuolleisuuden syy?</w:t>
      </w:r>
    </w:p>
    <w:p>
      <w:r>
        <w:rPr>
          <w:b/>
        </w:rPr>
        <w:t xml:space="preserve">Esimerkki 0,5875</w:t>
      </w:r>
    </w:p>
    <w:p>
      <w:r>
        <w:t xml:space="preserve">Fakta: Sähköisku aiheuttaa vahinkoa elimistölle.</w:t>
      </w:r>
    </w:p>
    <w:p>
      <w:r>
        <w:rPr>
          <w:b/>
        </w:rPr>
        <w:t xml:space="preserve">Tulos</w:t>
      </w:r>
    </w:p>
    <w:p>
      <w:r>
        <w:t xml:space="preserve">Mikä aiheuttaa haittaa organismille?</w:t>
      </w:r>
    </w:p>
    <w:p>
      <w:r>
        <w:rPr>
          <w:b/>
        </w:rPr>
        <w:t xml:space="preserve">Esimerkki 0,5876</w:t>
      </w:r>
    </w:p>
    <w:p>
      <w:r>
        <w:t xml:space="preserve">Fakta: Vuodenajat vaihtelevat maapallolla, koska pyörimisakseli on kallistunut.</w:t>
      </w:r>
    </w:p>
    <w:p>
      <w:r>
        <w:rPr>
          <w:b/>
        </w:rPr>
        <w:t xml:space="preserve">Tulos</w:t>
      </w:r>
    </w:p>
    <w:p>
      <w:r>
        <w:t xml:space="preserve">Se, että maapallolla on vuodenaikoja, johtuu osittain seuraavista syistä:?</w:t>
      </w:r>
    </w:p>
    <w:p>
      <w:r>
        <w:rPr>
          <w:b/>
        </w:rPr>
        <w:t xml:space="preserve">Esimerkki 0,5877</w:t>
      </w:r>
    </w:p>
    <w:p>
      <w:r>
        <w:t xml:space="preserve">Fakta: liian kuuma lämpötila ei voi ylläpitää eläimiä.</w:t>
      </w:r>
    </w:p>
    <w:p>
      <w:r>
        <w:rPr>
          <w:b/>
        </w:rPr>
        <w:t xml:space="preserve">Tulos</w:t>
      </w:r>
    </w:p>
    <w:p>
      <w:r>
        <w:t xml:space="preserve">Mikä ilmakehän olosuhde voi aiheuttaa eläinten kuoleman?</w:t>
      </w:r>
    </w:p>
    <w:p>
      <w:r>
        <w:rPr>
          <w:b/>
        </w:rPr>
        <w:t xml:space="preserve">Esimerkki 0,5878</w:t>
      </w:r>
    </w:p>
    <w:p>
      <w:r>
        <w:t xml:space="preserve">Fakta: hiili on lyijykynän lyijyssä.</w:t>
      </w:r>
    </w:p>
    <w:p>
      <w:r>
        <w:rPr>
          <w:b/>
        </w:rPr>
        <w:t xml:space="preserve">Tulos</w:t>
      </w:r>
    </w:p>
    <w:p>
      <w:r>
        <w:t xml:space="preserve">Mitä lyijykynän lyijyssä on?</w:t>
      </w:r>
    </w:p>
    <w:p>
      <w:r>
        <w:rPr>
          <w:b/>
        </w:rPr>
        <w:t xml:space="preserve">Esimerkki 0,5879</w:t>
      </w:r>
    </w:p>
    <w:p>
      <w:r>
        <w:t xml:space="preserve">Fakta: Koralliriutat tarjoavat energiaa ja suojaa monille meren eliöille.</w:t>
      </w:r>
    </w:p>
    <w:p>
      <w:r>
        <w:rPr>
          <w:b/>
        </w:rPr>
        <w:t xml:space="preserve">Tulos</w:t>
      </w:r>
    </w:p>
    <w:p>
      <w:r>
        <w:t xml:space="preserve">Mitä koralliriutat tarjoavat meren eliöille?</w:t>
      </w:r>
    </w:p>
    <w:p>
      <w:r>
        <w:rPr>
          <w:b/>
        </w:rPr>
        <w:t xml:space="preserve">Esimerkki 0,5880</w:t>
      </w:r>
    </w:p>
    <w:p>
      <w:r>
        <w:t xml:space="preserve">Tosiasia: Useimmat organismit uhkaavat luonnonvaraisia lajeja.</w:t>
      </w:r>
    </w:p>
    <w:p>
      <w:r>
        <w:rPr>
          <w:b/>
        </w:rPr>
        <w:t xml:space="preserve">Tulos</w:t>
      </w:r>
    </w:p>
    <w:p>
      <w:r>
        <w:t xml:space="preserve">Mikä uhkaa lajeja luonnossa?</w:t>
      </w:r>
    </w:p>
    <w:p>
      <w:r>
        <w:rPr>
          <w:b/>
        </w:rPr>
        <w:t xml:space="preserve">Esimerkki 0,5881</w:t>
      </w:r>
    </w:p>
    <w:p>
      <w:r>
        <w:t xml:space="preserve">Tosiasia: Immunisointi aiheuttaa immuniteettia.</w:t>
      </w:r>
    </w:p>
    <w:p>
      <w:r>
        <w:rPr>
          <w:b/>
        </w:rPr>
        <w:t xml:space="preserve">Tulos</w:t>
      </w:r>
    </w:p>
    <w:p>
      <w:r>
        <w:t xml:space="preserve">Mitä rokottaminen aiheuttaa?</w:t>
      </w:r>
    </w:p>
    <w:p>
      <w:r>
        <w:rPr>
          <w:b/>
        </w:rPr>
        <w:t xml:space="preserve">Esimerkki 0,5882</w:t>
      </w:r>
    </w:p>
    <w:p>
      <w:r>
        <w:t xml:space="preserve">Tosiasia: valheenpaljastimet tarvitsevat sähköenergiaa toimiakseen.</w:t>
      </w:r>
    </w:p>
    <w:p>
      <w:r>
        <w:rPr>
          <w:b/>
        </w:rPr>
        <w:t xml:space="preserve">Tulos</w:t>
      </w:r>
    </w:p>
    <w:p>
      <w:r>
        <w:t xml:space="preserve">Mikä vaatii sähköenergiaa toimiakseen?</w:t>
      </w:r>
    </w:p>
    <w:p>
      <w:r>
        <w:rPr>
          <w:b/>
        </w:rPr>
        <w:t xml:space="preserve">Esimerkki 0,5883</w:t>
      </w:r>
    </w:p>
    <w:p>
      <w:r>
        <w:t xml:space="preserve">Fakta: Joillakin selkärangattomilla on kuoret.</w:t>
      </w:r>
    </w:p>
    <w:p>
      <w:r>
        <w:rPr>
          <w:b/>
        </w:rPr>
        <w:t xml:space="preserve">Tulos</w:t>
      </w:r>
    </w:p>
    <w:p>
      <w:r>
        <w:t xml:space="preserve">Mikä ominaisuus voi olla joillakin selkärangattomilla?</w:t>
      </w:r>
    </w:p>
    <w:p>
      <w:r>
        <w:rPr>
          <w:b/>
        </w:rPr>
        <w:t xml:space="preserve">Esimerkki 0,5884</w:t>
      </w:r>
    </w:p>
    <w:p>
      <w:r>
        <w:t xml:space="preserve">Fakta: Antibiootit tappavat maapallon monimuotoisimman ja runsaimman eliöryhmän.</w:t>
      </w:r>
    </w:p>
    <w:p>
      <w:r>
        <w:rPr>
          <w:b/>
        </w:rPr>
        <w:t xml:space="preserve">Tulos</w:t>
      </w:r>
    </w:p>
    <w:p>
      <w:r>
        <w:t xml:space="preserve">Mikä tappaa maapallon monimuotoisimman ja runsaimman eliöryhmän?</w:t>
      </w:r>
    </w:p>
    <w:p>
      <w:r>
        <w:rPr>
          <w:b/>
        </w:rPr>
        <w:t xml:space="preserve">Esimerkki 0,5885</w:t>
      </w:r>
    </w:p>
    <w:p>
      <w:r>
        <w:t xml:space="preserve">Tosiasia: esineen pudottaminen nesteeseen aiheuttaa värähtelyjä nesteessä.</w:t>
      </w:r>
    </w:p>
    <w:p>
      <w:r>
        <w:rPr>
          <w:b/>
        </w:rPr>
        <w:t xml:space="preserve">Tulos</w:t>
      </w:r>
    </w:p>
    <w:p>
      <w:r>
        <w:t xml:space="preserve">Mitä aiheuttaa esineen pudottaminen nesteeseen?</w:t>
      </w:r>
    </w:p>
    <w:p>
      <w:r>
        <w:rPr>
          <w:b/>
        </w:rPr>
        <w:t xml:space="preserve">Esimerkki 0,5886</w:t>
      </w:r>
    </w:p>
    <w:p>
      <w:r>
        <w:t xml:space="preserve">Fakta: Happo muuttaa tietyn paperin väriä eri happamuuden mukaan.</w:t>
      </w:r>
    </w:p>
    <w:p>
      <w:r>
        <w:rPr>
          <w:b/>
        </w:rPr>
        <w:t xml:space="preserve">Tulos</w:t>
      </w:r>
    </w:p>
    <w:p>
      <w:r>
        <w:t xml:space="preserve">Happo muuttaa minkä värin, kun happamuus saavuttaa tietyn määrän?</w:t>
      </w:r>
    </w:p>
    <w:p>
      <w:r>
        <w:rPr>
          <w:b/>
        </w:rPr>
        <w:t xml:space="preserve">Esimerkki 0,5887</w:t>
      </w:r>
    </w:p>
    <w:p>
      <w:r>
        <w:t xml:space="preserve">Fakta: Kasvit tuottavat omia hiilihydraattejaan fotosynteesin avulla.</w:t>
      </w:r>
    </w:p>
    <w:p>
      <w:r>
        <w:rPr>
          <w:b/>
        </w:rPr>
        <w:t xml:space="preserve">Tulos</w:t>
      </w:r>
    </w:p>
    <w:p>
      <w:r>
        <w:t xml:space="preserve">Mitä kasvit luovat fotosynteesin avulla?</w:t>
      </w:r>
    </w:p>
    <w:p>
      <w:r>
        <w:rPr>
          <w:b/>
        </w:rPr>
        <w:t xml:space="preserve">Esimerkki 0.5888</w:t>
      </w:r>
    </w:p>
    <w:p>
      <w:r>
        <w:t xml:space="preserve">Tosiasia: Esineen terävöittäminen muuttaa sen ulkonäköä.</w:t>
      </w:r>
    </w:p>
    <w:p>
      <w:r>
        <w:rPr>
          <w:b/>
        </w:rPr>
        <w:t xml:space="preserve">Tulos</w:t>
      </w:r>
    </w:p>
    <w:p>
      <w:r>
        <w:t xml:space="preserve">Mitä esineen teroittaminen muuttaa?</w:t>
      </w:r>
    </w:p>
    <w:p>
      <w:r>
        <w:rPr>
          <w:b/>
        </w:rPr>
        <w:t xml:space="preserve">Esimerkki 0,5889</w:t>
      </w:r>
    </w:p>
    <w:p>
      <w:r>
        <w:t xml:space="preserve">Fakta: Kartiot reagoivat pupilliin tulevaan valoon.</w:t>
      </w:r>
    </w:p>
    <w:p>
      <w:r>
        <w:rPr>
          <w:b/>
        </w:rPr>
        <w:t xml:space="preserve">Tulos</w:t>
      </w:r>
    </w:p>
    <w:p>
      <w:r>
        <w:t xml:space="preserve">Minne valo menee ennen kuin se pääsee kartioon?</w:t>
      </w:r>
    </w:p>
    <w:p>
      <w:r>
        <w:rPr>
          <w:b/>
        </w:rPr>
        <w:t xml:space="preserve">Esimerkki 0,5890</w:t>
      </w:r>
    </w:p>
    <w:p>
      <w:r>
        <w:t xml:space="preserve">Fakta: naudanlihapihvi on säilöttyä.</w:t>
      </w:r>
    </w:p>
    <w:p>
      <w:r>
        <w:rPr>
          <w:b/>
        </w:rPr>
        <w:t xml:space="preserve">Tulos</w:t>
      </w:r>
    </w:p>
    <w:p>
      <w:r>
        <w:t xml:space="preserve">Mitä naudanlihapihvi on?</w:t>
      </w:r>
    </w:p>
    <w:p>
      <w:r>
        <w:rPr>
          <w:b/>
        </w:rPr>
        <w:t xml:space="preserve">Esimerkki 0,5891</w:t>
      </w:r>
    </w:p>
    <w:p>
      <w:r>
        <w:t xml:space="preserve">Tosiasia: homeesta puuttuu klorofylli.</w:t>
      </w:r>
    </w:p>
    <w:p>
      <w:r>
        <w:rPr>
          <w:b/>
        </w:rPr>
        <w:t xml:space="preserve">Tulos</w:t>
      </w:r>
    </w:p>
    <w:p>
      <w:r>
        <w:t xml:space="preserve">mistä puuttuu klorofylli?</w:t>
      </w:r>
    </w:p>
    <w:p>
      <w:r>
        <w:rPr>
          <w:b/>
        </w:rPr>
        <w:t xml:space="preserve">Esimerkki 0,5892</w:t>
      </w:r>
    </w:p>
    <w:p>
      <w:r>
        <w:t xml:space="preserve">Fakta: Pitkän matkan juoksuun liittyy elektronien kuljetus.</w:t>
      </w:r>
    </w:p>
    <w:p>
      <w:r>
        <w:rPr>
          <w:b/>
        </w:rPr>
        <w:t xml:space="preserve">Tulos</w:t>
      </w:r>
    </w:p>
    <w:p>
      <w:r>
        <w:t xml:space="preserve">Pitkän matkan juoksuun liittyy kuljetus?</w:t>
      </w:r>
    </w:p>
    <w:p>
      <w:r>
        <w:rPr>
          <w:b/>
        </w:rPr>
        <w:t xml:space="preserve">Esimerkki 0,5893</w:t>
      </w:r>
    </w:p>
    <w:p>
      <w:r>
        <w:t xml:space="preserve">Fakta: Immuunipuutos syntyy, kun immuunijärjestelmä hajoaa.</w:t>
      </w:r>
    </w:p>
    <w:p>
      <w:r>
        <w:rPr>
          <w:b/>
        </w:rPr>
        <w:t xml:space="preserve">Tulos</w:t>
      </w:r>
    </w:p>
    <w:p>
      <w:r>
        <w:t xml:space="preserve">Immuunipuutos syntyy, kun immuunijärjestelmä on mitä?</w:t>
      </w:r>
    </w:p>
    <w:p>
      <w:r>
        <w:rPr>
          <w:b/>
        </w:rPr>
        <w:t xml:space="preserve">Esimerkki 0,5894</w:t>
      </w:r>
    </w:p>
    <w:p>
      <w:r>
        <w:t xml:space="preserve">Fakta: eläinlajien vahingoittaminen lisää sukupuuttoa.</w:t>
      </w:r>
    </w:p>
    <w:p>
      <w:r>
        <w:rPr>
          <w:b/>
        </w:rPr>
        <w:t xml:space="preserve">Tulos</w:t>
      </w:r>
    </w:p>
    <w:p>
      <w:r>
        <w:t xml:space="preserve">Mikä eläinlajille aiheuttaa sukupuuton lisääntymistä?</w:t>
      </w:r>
    </w:p>
    <w:p>
      <w:r>
        <w:rPr>
          <w:b/>
        </w:rPr>
        <w:t xml:space="preserve">Esimerkki 0,5895</w:t>
      </w:r>
    </w:p>
    <w:p>
      <w:r>
        <w:t xml:space="preserve">Fakta: Fotosynteesiä esiintyy lähes kaikkialla maapallolla.</w:t>
      </w:r>
    </w:p>
    <w:p>
      <w:r>
        <w:rPr>
          <w:b/>
        </w:rPr>
        <w:t xml:space="preserve">Tulos</w:t>
      </w:r>
    </w:p>
    <w:p>
      <w:r>
        <w:t xml:space="preserve">Fotosynteesi löytyy?</w:t>
      </w:r>
    </w:p>
    <w:p>
      <w:r>
        <w:rPr>
          <w:b/>
        </w:rPr>
        <w:t xml:space="preserve">Esimerkki 0,5896</w:t>
      </w:r>
    </w:p>
    <w:p>
      <w:r>
        <w:t xml:space="preserve">Tosiasia: näkeminen vaatii oppilaita.</w:t>
      </w:r>
    </w:p>
    <w:p>
      <w:r>
        <w:rPr>
          <w:b/>
        </w:rPr>
        <w:t xml:space="preserve">Tulos</w:t>
      </w:r>
    </w:p>
    <w:p>
      <w:r>
        <w:t xml:space="preserve">Mitä näkeminen edellyttää?</w:t>
      </w:r>
    </w:p>
    <w:p>
      <w:r>
        <w:rPr>
          <w:b/>
        </w:rPr>
        <w:t xml:space="preserve">Esimerkki 0,5897</w:t>
      </w:r>
    </w:p>
    <w:p>
      <w:r>
        <w:t xml:space="preserve">Fakta: pensaat käyttävät tyydyttymättömiä rasvahappoja energian varastointiin.</w:t>
      </w:r>
    </w:p>
    <w:p>
      <w:r>
        <w:rPr>
          <w:b/>
        </w:rPr>
        <w:t xml:space="preserve">Tulos</w:t>
      </w:r>
    </w:p>
    <w:p>
      <w:r>
        <w:t xml:space="preserve">mikä käyttää tyydyttymättömiä rasvahappoja energian varastointiin?</w:t>
      </w:r>
    </w:p>
    <w:p>
      <w:r>
        <w:rPr>
          <w:b/>
        </w:rPr>
        <w:t xml:space="preserve">Esimerkki 0,5898</w:t>
      </w:r>
    </w:p>
    <w:p>
      <w:r>
        <w:t xml:space="preserve">Fakta: Uroksen sukusolut vapautuvat ympäröivään veteen osculumin kautta.</w:t>
      </w:r>
    </w:p>
    <w:p>
      <w:r>
        <w:rPr>
          <w:b/>
        </w:rPr>
        <w:t xml:space="preserve">Tulos</w:t>
      </w:r>
    </w:p>
    <w:p>
      <w:r>
        <w:t xml:space="preserve">Urospuoliset sukusolut pääsevät ympäröivään veteen _.?</w:t>
      </w:r>
    </w:p>
    <w:p>
      <w:r>
        <w:rPr>
          <w:b/>
        </w:rPr>
        <w:t xml:space="preserve">Tulos</w:t>
      </w:r>
    </w:p>
    <w:p>
      <w:r>
        <w:t xml:space="preserve">Mitä vapautuu osculumin kautta?</w:t>
      </w:r>
    </w:p>
    <w:p>
      <w:r>
        <w:rPr>
          <w:b/>
        </w:rPr>
        <w:t xml:space="preserve">Esimerkki 0,5899</w:t>
      </w:r>
    </w:p>
    <w:p>
      <w:r>
        <w:t xml:space="preserve">Fakta: Atollit rakentuvat koralleista, jotka erittävät ulkoluurankoa.</w:t>
      </w:r>
    </w:p>
    <w:p>
      <w:r>
        <w:rPr>
          <w:b/>
        </w:rPr>
        <w:t xml:space="preserve">Tulos</w:t>
      </w:r>
    </w:p>
    <w:p>
      <w:r>
        <w:t xml:space="preserve">Miten atolleja rakennetaan?</w:t>
      </w:r>
    </w:p>
    <w:p>
      <w:r>
        <w:rPr>
          <w:b/>
        </w:rPr>
        <w:t xml:space="preserve">Esimerkki 0,5900</w:t>
      </w:r>
    </w:p>
    <w:p>
      <w:r>
        <w:t xml:space="preserve">Tosiasia: Maamadon rakentamat rakenteet auttavat ilmastoinnissa, mikä on hyväksi kasveille.</w:t>
      </w:r>
    </w:p>
    <w:p>
      <w:r>
        <w:rPr>
          <w:b/>
        </w:rPr>
        <w:t xml:space="preserve">Tulos</w:t>
      </w:r>
    </w:p>
    <w:p>
      <w:r>
        <w:t xml:space="preserve">Mihin kastematojen tekemät rakennelmat auttavat?</w:t>
      </w:r>
    </w:p>
    <w:p>
      <w:r>
        <w:rPr>
          <w:b/>
        </w:rPr>
        <w:t xml:space="preserve">Esimerkki 0,5901</w:t>
      </w:r>
    </w:p>
    <w:p>
      <w:r>
        <w:t xml:space="preserve">Tosiasia: matkustamiseen käytettävien autojen määrän vähentäminen säästää polttoainetta.</w:t>
      </w:r>
    </w:p>
    <w:p>
      <w:r>
        <w:rPr>
          <w:b/>
        </w:rPr>
        <w:t xml:space="preserve">Tulos</w:t>
      </w:r>
    </w:p>
    <w:p>
      <w:r>
        <w:t xml:space="preserve">Minkä vähentäminen matkan aikana todennäköisesti säästää polttoainetta?</w:t>
      </w:r>
    </w:p>
    <w:p>
      <w:r>
        <w:rPr>
          <w:b/>
        </w:rPr>
        <w:t xml:space="preserve">Esimerkki 0,5902</w:t>
      </w:r>
    </w:p>
    <w:p>
      <w:r>
        <w:t xml:space="preserve">Tosiasia: Alkoholi tehostaa jätteiden ja ylimääräisen veden poistamista kehosta.</w:t>
      </w:r>
    </w:p>
    <w:p>
      <w:r>
        <w:rPr>
          <w:b/>
        </w:rPr>
        <w:t xml:space="preserve">Tulos</w:t>
      </w:r>
    </w:p>
    <w:p>
      <w:r>
        <w:t xml:space="preserve">Mikä lisää jätteiden ja ylimääräisen veden poistamista kehosta?</w:t>
      </w:r>
    </w:p>
    <w:p>
      <w:r>
        <w:rPr>
          <w:b/>
        </w:rPr>
        <w:t xml:space="preserve">Esimerkki 0,5903</w:t>
      </w:r>
    </w:p>
    <w:p>
      <w:r>
        <w:t xml:space="preserve">Fakta: Purot voivat alkaa hukkaan heitetyllä vedellä.</w:t>
      </w:r>
    </w:p>
    <w:p>
      <w:r>
        <w:rPr>
          <w:b/>
        </w:rPr>
        <w:t xml:space="preserve">Tulos</w:t>
      </w:r>
    </w:p>
    <w:p>
      <w:r>
        <w:t xml:space="preserve">Mikä voi alkaa hukkaan heitetyllä vedellä?</w:t>
      </w:r>
    </w:p>
    <w:p>
      <w:r>
        <w:rPr>
          <w:b/>
        </w:rPr>
        <w:t xml:space="preserve">Esimerkki 0,5904</w:t>
      </w:r>
    </w:p>
    <w:p>
      <w:r>
        <w:t xml:space="preserve">Fakta: megasporit kehittyvät tuottamaan munasoluja kukkien munasarjoissa.</w:t>
      </w:r>
    </w:p>
    <w:p>
      <w:r>
        <w:rPr>
          <w:b/>
        </w:rPr>
        <w:t xml:space="preserve">Tulos</w:t>
      </w:r>
    </w:p>
    <w:p>
      <w:r>
        <w:t xml:space="preserve">mitä megasporat kehittyvät tekemään?</w:t>
      </w:r>
    </w:p>
    <w:p>
      <w:r>
        <w:rPr>
          <w:b/>
        </w:rPr>
        <w:t xml:space="preserve">Esimerkki 0,5905</w:t>
      </w:r>
    </w:p>
    <w:p>
      <w:r>
        <w:t xml:space="preserve">Tosiasia: useimmilla käärmeillä on hyvä näkö ja terävä hajuaisti.</w:t>
      </w:r>
    </w:p>
    <w:p>
      <w:r>
        <w:rPr>
          <w:b/>
        </w:rPr>
        <w:t xml:space="preserve">Tulos</w:t>
      </w:r>
    </w:p>
    <w:p>
      <w:r>
        <w:t xml:space="preserve">millä on hyvä näkö ja terävä hajuaisti?</w:t>
      </w:r>
    </w:p>
    <w:p>
      <w:r>
        <w:rPr>
          <w:b/>
        </w:rPr>
        <w:t xml:space="preserve">Esimerkki 0,5906</w:t>
      </w:r>
    </w:p>
    <w:p>
      <w:r>
        <w:t xml:space="preserve">Fakta: Happi on välttämätöntä sienien soluhengitykselle.</w:t>
      </w:r>
    </w:p>
    <w:p>
      <w:r>
        <w:rPr>
          <w:b/>
        </w:rPr>
        <w:t xml:space="preserve">Tulos</w:t>
      </w:r>
    </w:p>
    <w:p>
      <w:r>
        <w:t xml:space="preserve">Mikä auttaa sienten soluhengitystä?</w:t>
      </w:r>
    </w:p>
    <w:p>
      <w:r>
        <w:rPr>
          <w:b/>
        </w:rPr>
        <w:t xml:space="preserve">Esimerkki 0.5907</w:t>
      </w:r>
    </w:p>
    <w:p>
      <w:r>
        <w:t xml:space="preserve">Fakta: pylväitä käytetään kompassin osoittamiseen.</w:t>
      </w:r>
    </w:p>
    <w:p>
      <w:r>
        <w:rPr>
          <w:b/>
        </w:rPr>
        <w:t xml:space="preserve">Tulos</w:t>
      </w:r>
    </w:p>
    <w:p>
      <w:r>
        <w:t xml:space="preserve">millä kompassit osoittavat?</w:t>
      </w:r>
    </w:p>
    <w:p>
      <w:r>
        <w:rPr>
          <w:b/>
        </w:rPr>
        <w:t xml:space="preserve">Esimerkki 0.5908</w:t>
      </w:r>
    </w:p>
    <w:p>
      <w:r>
        <w:t xml:space="preserve">Tosiasia: kierrätys vähentää saasteita, kun jotakin valmistetaan.</w:t>
      </w:r>
    </w:p>
    <w:p>
      <w:r>
        <w:rPr>
          <w:b/>
        </w:rPr>
        <w:t xml:space="preserve">Tulos</w:t>
      </w:r>
    </w:p>
    <w:p>
      <w:r>
        <w:t xml:space="preserve">Kierrätys vähentää mitä, kun tehdään jotain?</w:t>
      </w:r>
    </w:p>
    <w:p>
      <w:r>
        <w:rPr>
          <w:b/>
        </w:rPr>
        <w:t xml:space="preserve">Esimerkki 0,5909</w:t>
      </w:r>
    </w:p>
    <w:p>
      <w:r>
        <w:t xml:space="preserve">Tosiasia on, että riisin pilkkominen elimistön imeytyviksi komponenteiksi on ruoansulatusta.</w:t>
      </w:r>
    </w:p>
    <w:p>
      <w:r>
        <w:rPr>
          <w:b/>
        </w:rPr>
        <w:t xml:space="preserve">Tulos</w:t>
      </w:r>
    </w:p>
    <w:p>
      <w:r>
        <w:t xml:space="preserve">Ruoansulatus pilkkoo mitä osatekijöitä elimistö voi imeä?</w:t>
      </w:r>
    </w:p>
    <w:p>
      <w:r>
        <w:rPr>
          <w:b/>
        </w:rPr>
        <w:t xml:space="preserve">Esimerkki 0,5910</w:t>
      </w:r>
    </w:p>
    <w:p>
      <w:r>
        <w:t xml:space="preserve">Tosiasia: paremmat aistit vaikuttavat myönteisesti eläimen lisääntymiseen.</w:t>
      </w:r>
    </w:p>
    <w:p>
      <w:r>
        <w:rPr>
          <w:b/>
        </w:rPr>
        <w:t xml:space="preserve">Tulos</w:t>
      </w:r>
    </w:p>
    <w:p>
      <w:r>
        <w:t xml:space="preserve">Paremmilla aisteilla on myönteinen vaikutus eläimen?</w:t>
      </w:r>
    </w:p>
    <w:p>
      <w:r>
        <w:rPr>
          <w:b/>
        </w:rPr>
        <w:t xml:space="preserve">Esimerkki 0,5911</w:t>
      </w:r>
    </w:p>
    <w:p>
      <w:r>
        <w:t xml:space="preserve">Fakta: matelijoilla on imusolmukesydän.</w:t>
      </w:r>
    </w:p>
    <w:p>
      <w:r>
        <w:rPr>
          <w:b/>
        </w:rPr>
        <w:t xml:space="preserve">Tulos</w:t>
      </w:r>
    </w:p>
    <w:p>
      <w:r>
        <w:t xml:space="preserve">Millainen sydän matelijoilla on?</w:t>
      </w:r>
    </w:p>
    <w:p>
      <w:r>
        <w:rPr>
          <w:b/>
        </w:rPr>
        <w:t xml:space="preserve">Esimerkki 0.5912</w:t>
      </w:r>
    </w:p>
    <w:p>
      <w:r>
        <w:t xml:space="preserve">Tosiasia: nouseva ilmakehä tiivistyy sumuksi.</w:t>
      </w:r>
    </w:p>
    <w:p>
      <w:r>
        <w:rPr>
          <w:b/>
        </w:rPr>
        <w:t xml:space="preserve">Tulos</w:t>
      </w:r>
    </w:p>
    <w:p>
      <w:r>
        <w:t xml:space="preserve">Mitä ilmakehä tekee ennen kuin se muuttuu sumuksi?</w:t>
      </w:r>
    </w:p>
    <w:p>
      <w:r>
        <w:rPr>
          <w:b/>
        </w:rPr>
        <w:t xml:space="preserve">Esimerkki 0,5913</w:t>
      </w:r>
    </w:p>
    <w:p>
      <w:r>
        <w:t xml:space="preserve">Fakta: Kun aalto saavuttaa korvasi, tärykalvo värähtelee ja kuulet sen.</w:t>
      </w:r>
    </w:p>
    <w:p>
      <w:r>
        <w:rPr>
          <w:b/>
        </w:rPr>
        <w:t xml:space="preserve">Tulos</w:t>
      </w:r>
    </w:p>
    <w:p>
      <w:r>
        <w:t xml:space="preserve">Mitä korvarumpu tekee, kun se kuulee jotain?</w:t>
      </w:r>
    </w:p>
    <w:p>
      <w:r>
        <w:rPr>
          <w:b/>
        </w:rPr>
        <w:t xml:space="preserve">Esimerkki 0,5914</w:t>
      </w:r>
    </w:p>
    <w:p>
      <w:r>
        <w:t xml:space="preserve">Tosiasia: eroosio muodostaa kanjoneita.</w:t>
      </w:r>
    </w:p>
    <w:p>
      <w:r>
        <w:rPr>
          <w:b/>
        </w:rPr>
        <w:t xml:space="preserve">Tulos</w:t>
      </w:r>
    </w:p>
    <w:p>
      <w:r>
        <w:t xml:space="preserve">Mitä muodostuu eroosiosta?</w:t>
      </w:r>
    </w:p>
    <w:p>
      <w:r>
        <w:rPr>
          <w:b/>
        </w:rPr>
        <w:t xml:space="preserve">Tulos</w:t>
      </w:r>
    </w:p>
    <w:p>
      <w:r>
        <w:t xml:space="preserve">mitä eroosio muodostaa?</w:t>
      </w:r>
    </w:p>
    <w:p>
      <w:r>
        <w:rPr>
          <w:b/>
        </w:rPr>
        <w:t xml:space="preserve">Esimerkki 0,5915</w:t>
      </w:r>
    </w:p>
    <w:p>
      <w:r>
        <w:t xml:space="preserve">Fakta: Monet hermoradat yhdistävät aivokohdat liikehermosoluihin kaikkialla kehossa.</w:t>
      </w:r>
    </w:p>
    <w:p>
      <w:r>
        <w:rPr>
          <w:b/>
        </w:rPr>
        <w:t xml:space="preserve">Tulos</w:t>
      </w:r>
    </w:p>
    <w:p>
      <w:r>
        <w:t xml:space="preserve">Missä kohdissa hermoradat yhdistävät liikehermosoluja koko kehossa?</w:t>
      </w:r>
    </w:p>
    <w:p>
      <w:r>
        <w:rPr>
          <w:b/>
        </w:rPr>
        <w:t xml:space="preserve">Esimerkki 0,5916</w:t>
      </w:r>
    </w:p>
    <w:p>
      <w:r>
        <w:t xml:space="preserve">Fakta: Pesurit vähentävät happosateiden esiintymistä.</w:t>
      </w:r>
    </w:p>
    <w:p>
      <w:r>
        <w:rPr>
          <w:b/>
        </w:rPr>
        <w:t xml:space="preserve">Tulos</w:t>
      </w:r>
    </w:p>
    <w:p>
      <w:r>
        <w:t xml:space="preserve">Mihin voidaan käyttää pesureita?</w:t>
      </w:r>
    </w:p>
    <w:p>
      <w:r>
        <w:rPr>
          <w:b/>
        </w:rPr>
        <w:t xml:space="preserve">Esimerkki 0,5917</w:t>
      </w:r>
    </w:p>
    <w:p>
      <w:r>
        <w:t xml:space="preserve">Fakta: hämähäkinverkkoa käytetään vangitsemaan se, mikä voi olla orgaanista.</w:t>
      </w:r>
    </w:p>
    <w:p>
      <w:r>
        <w:rPr>
          <w:b/>
        </w:rPr>
        <w:t xml:space="preserve">Tulos</w:t>
      </w:r>
    </w:p>
    <w:p>
      <w:r>
        <w:t xml:space="preserve">hämähäkkiverkkoa käytetään vangitsemaan se, mikä on mitä?</w:t>
      </w:r>
    </w:p>
    <w:p>
      <w:r>
        <w:rPr>
          <w:b/>
        </w:rPr>
        <w:t xml:space="preserve">Esimerkki 0,5918</w:t>
      </w:r>
    </w:p>
    <w:p>
      <w:r>
        <w:t xml:space="preserve">Tosiasia: Jos planeetasta tulee liian kuuma, se ei pysty ylläpitämään tasapainoista ekosysteemiä.</w:t>
      </w:r>
    </w:p>
    <w:p>
      <w:r>
        <w:rPr>
          <w:b/>
        </w:rPr>
        <w:t xml:space="preserve">Tulos</w:t>
      </w:r>
    </w:p>
    <w:p>
      <w:r>
        <w:t xml:space="preserve">Jos planeetasta tulee liian kuuma, se ei voi ylläpitää mitä?</w:t>
      </w:r>
    </w:p>
    <w:p>
      <w:r>
        <w:rPr>
          <w:b/>
        </w:rPr>
        <w:t xml:space="preserve">Esimerkki 0,5919</w:t>
      </w:r>
    </w:p>
    <w:p>
      <w:r>
        <w:t xml:space="preserve">Tosiasia: maan raivaus voi leventää jokea.</w:t>
      </w:r>
    </w:p>
    <w:p>
      <w:r>
        <w:rPr>
          <w:b/>
        </w:rPr>
        <w:t xml:space="preserve">Tulos</w:t>
      </w:r>
    </w:p>
    <w:p>
      <w:r>
        <w:t xml:space="preserve">Mikä tekee joesta leveämmän?</w:t>
      </w:r>
    </w:p>
    <w:p>
      <w:r>
        <w:rPr>
          <w:b/>
        </w:rPr>
        <w:t xml:space="preserve">Esimerkki 0,5920</w:t>
      </w:r>
    </w:p>
    <w:p>
      <w:r>
        <w:t xml:space="preserve">Fakta: erikoistuminen tapahtuu erilaistumisen myötä.</w:t>
      </w:r>
    </w:p>
    <w:p>
      <w:r>
        <w:rPr>
          <w:b/>
        </w:rPr>
        <w:t xml:space="preserve">Tulos</w:t>
      </w:r>
    </w:p>
    <w:p>
      <w:r>
        <w:t xml:space="preserve">Miten erikoistuminen tapahtuu?</w:t>
      </w:r>
    </w:p>
    <w:p>
      <w:r>
        <w:rPr>
          <w:b/>
        </w:rPr>
        <w:t xml:space="preserve">Esimerkki 0,5921</w:t>
      </w:r>
    </w:p>
    <w:p>
      <w:r>
        <w:t xml:space="preserve">Fakta: iPhonen käyttö voi aiheuttaa häiriötekijöitä.</w:t>
      </w:r>
    </w:p>
    <w:p>
      <w:r>
        <w:rPr>
          <w:b/>
        </w:rPr>
        <w:t xml:space="preserve">Tulos</w:t>
      </w:r>
    </w:p>
    <w:p>
      <w:r>
        <w:t xml:space="preserve">Mikä voi aiheuttaa ihmisten hajamielisyyttä?</w:t>
      </w:r>
    </w:p>
    <w:p>
      <w:r>
        <w:rPr>
          <w:b/>
        </w:rPr>
        <w:t xml:space="preserve">Esimerkki 0,5922</w:t>
      </w:r>
    </w:p>
    <w:p>
      <w:r>
        <w:t xml:space="preserve">Fakta: Kun pallonpuolisko kallistetaan aurinkoa kohti, se kasvattaa auringonvalossa papaijapuita.</w:t>
      </w:r>
    </w:p>
    <w:p>
      <w:r>
        <w:rPr>
          <w:b/>
        </w:rPr>
        <w:t xml:space="preserve">Tulos</w:t>
      </w:r>
    </w:p>
    <w:p>
      <w:r>
        <w:t xml:space="preserve">Kun pallonpuolisko on kallistettu aurinkoa kohti, mitä se tekee auringonvalossa?</w:t>
      </w:r>
    </w:p>
    <w:p>
      <w:r>
        <w:rPr>
          <w:b/>
        </w:rPr>
        <w:t xml:space="preserve">Esimerkki 0,5923</w:t>
      </w:r>
    </w:p>
    <w:p>
      <w:r>
        <w:t xml:space="preserve">Fakta: insuliinin erityksen tarkkaan ohjaamiseen käytetyt tekniikat.</w:t>
      </w:r>
    </w:p>
    <w:p>
      <w:r>
        <w:rPr>
          <w:b/>
        </w:rPr>
        <w:t xml:space="preserve">Tulos</w:t>
      </w:r>
    </w:p>
    <w:p>
      <w:r>
        <w:t xml:space="preserve">mitä tehdään tuotoksen tarkkaan ohjaamiseen käytetyillä tekniikoilla?</w:t>
      </w:r>
    </w:p>
    <w:p>
      <w:r>
        <w:rPr>
          <w:b/>
        </w:rPr>
        <w:t xml:space="preserve">Esimerkki 0,5924</w:t>
      </w:r>
    </w:p>
    <w:p>
      <w:r>
        <w:t xml:space="preserve">Fakta: Aivosolut kuolevat nopeasti, jos niiden verenkierto katkaistaan.</w:t>
      </w:r>
    </w:p>
    <w:p>
      <w:r>
        <w:rPr>
          <w:b/>
        </w:rPr>
        <w:t xml:space="preserve">Tulos</w:t>
      </w:r>
    </w:p>
    <w:p>
      <w:r>
        <w:t xml:space="preserve">Aivosolut kuolevat nopeasti, jos niiden syöttö katkaistaan?</w:t>
      </w:r>
    </w:p>
    <w:p>
      <w:r>
        <w:rPr>
          <w:b/>
        </w:rPr>
        <w:t xml:space="preserve">Tulos</w:t>
      </w:r>
    </w:p>
    <w:p>
      <w:r>
        <w:t xml:space="preserve">Mikä kuolee ilman verenkiertoa?</w:t>
      </w:r>
    </w:p>
    <w:p>
      <w:r>
        <w:rPr>
          <w:b/>
        </w:rPr>
        <w:t xml:space="preserve">Esimerkki 0,5925</w:t>
      </w:r>
    </w:p>
    <w:p>
      <w:r>
        <w:t xml:space="preserve">Fakta: Meritähdet käyttävät ainutlaatuista veden verisuonijärjestelmää, jossa on jalat.</w:t>
      </w:r>
    </w:p>
    <w:p>
      <w:r>
        <w:rPr>
          <w:b/>
        </w:rPr>
        <w:t xml:space="preserve">Tulos</w:t>
      </w:r>
    </w:p>
    <w:p>
      <w:r>
        <w:t xml:space="preserve">Meritähdet käyttävät ainutlaatuista veden verisuonijärjestelmää, jossa on mitä?</w:t>
      </w:r>
    </w:p>
    <w:p>
      <w:r>
        <w:rPr>
          <w:b/>
        </w:rPr>
        <w:t xml:space="preserve">Esimerkki 0,5926</w:t>
      </w:r>
    </w:p>
    <w:p>
      <w:r>
        <w:t xml:space="preserve">Fakta: Sumu ja höyry ovat samankaltaisia.</w:t>
      </w:r>
    </w:p>
    <w:p>
      <w:r>
        <w:rPr>
          <w:b/>
        </w:rPr>
        <w:t xml:space="preserve">Tulos</w:t>
      </w:r>
    </w:p>
    <w:p>
      <w:r>
        <w:t xml:space="preserve">Mikä on sumun analogia?</w:t>
      </w:r>
    </w:p>
    <w:p>
      <w:r>
        <w:rPr>
          <w:b/>
        </w:rPr>
        <w:t xml:space="preserve">Esimerkki 0,5927</w:t>
      </w:r>
    </w:p>
    <w:p>
      <w:r>
        <w:t xml:space="preserve">Fakta: Insuliini on hormoni, joka auttaa soluja ottamaan glukoosia verestä.</w:t>
      </w:r>
    </w:p>
    <w:p>
      <w:r>
        <w:rPr>
          <w:b/>
        </w:rPr>
        <w:t xml:space="preserve">Tulos</w:t>
      </w:r>
    </w:p>
    <w:p>
      <w:r>
        <w:t xml:space="preserve">Insuliini on hormoni, joka auttaa imemään mitä verestä?</w:t>
      </w:r>
    </w:p>
    <w:p>
      <w:r>
        <w:rPr>
          <w:b/>
        </w:rPr>
        <w:t xml:space="preserve">Tulos</w:t>
      </w:r>
    </w:p>
    <w:p>
      <w:r>
        <w:t xml:space="preserve">Mitä imeytyy verestä, kun joku käyttää hormonia tai insuliinia sisältävää lääkettä?</w:t>
      </w:r>
    </w:p>
    <w:p>
      <w:r>
        <w:rPr>
          <w:b/>
        </w:rPr>
        <w:t xml:space="preserve">Esimerkki 0,5928</w:t>
      </w:r>
    </w:p>
    <w:p>
      <w:r>
        <w:t xml:space="preserve">Tosiasia: eläimet ottavat ravintoa syömällä tuottajia tai muita eläviä olentoja.</w:t>
      </w:r>
    </w:p>
    <w:p>
      <w:r>
        <w:rPr>
          <w:b/>
        </w:rPr>
        <w:t xml:space="preserve">Tulos</w:t>
      </w:r>
    </w:p>
    <w:p>
      <w:r>
        <w:t xml:space="preserve">mikä ottaa ravintoa syömällä tuottajia tai muita eläviä olentoja?</w:t>
      </w:r>
    </w:p>
    <w:p>
      <w:r>
        <w:rPr>
          <w:b/>
        </w:rPr>
        <w:t xml:space="preserve">Esimerkki 0,5929</w:t>
      </w:r>
    </w:p>
    <w:p>
      <w:r>
        <w:t xml:space="preserve">Fakta: tumman keltainen tai oranssi neste poistuu kehosta sulkijalihaksen kautta.</w:t>
      </w:r>
    </w:p>
    <w:p>
      <w:r>
        <w:rPr>
          <w:b/>
        </w:rPr>
        <w:t xml:space="preserve">Tulos</w:t>
      </w:r>
    </w:p>
    <w:p>
      <w:r>
        <w:t xml:space="preserve">tumman keltainen tai oranssi neste poistuu kehosta mitä kautta?</w:t>
      </w:r>
    </w:p>
    <w:p>
      <w:r>
        <w:rPr>
          <w:b/>
        </w:rPr>
        <w:t xml:space="preserve">Esimerkki 0,5930</w:t>
      </w:r>
    </w:p>
    <w:p>
      <w:r>
        <w:t xml:space="preserve">Fakta: Haihtuminen aiheuttaa pilvien muodostumista ilmakehässä.</w:t>
      </w:r>
    </w:p>
    <w:p>
      <w:r>
        <w:rPr>
          <w:b/>
        </w:rPr>
        <w:t xml:space="preserve">Tulos</w:t>
      </w:r>
    </w:p>
    <w:p>
      <w:r>
        <w:t xml:space="preserve">haihtuminen aiheuttaa mitä ilmakehään muodostuu?</w:t>
      </w:r>
    </w:p>
    <w:p>
      <w:r>
        <w:rPr>
          <w:b/>
        </w:rPr>
        <w:t xml:space="preserve">Esimerkki 0,5931</w:t>
      </w:r>
    </w:p>
    <w:p>
      <w:r>
        <w:t xml:space="preserve">Fakta: Esineen muotoa voidaan muuttaa poistamalla materiaalia.</w:t>
      </w:r>
    </w:p>
    <w:p>
      <w:r>
        <w:rPr>
          <w:b/>
        </w:rPr>
        <w:t xml:space="preserve">Tulos</w:t>
      </w:r>
    </w:p>
    <w:p>
      <w:r>
        <w:t xml:space="preserve">Mikä on yksi tapa, jolla esineen muotoa voidaan muuttaa?</w:t>
      </w:r>
    </w:p>
    <w:p>
      <w:r>
        <w:rPr>
          <w:b/>
        </w:rPr>
        <w:t xml:space="preserve">Esimerkki 0,5932</w:t>
      </w:r>
    </w:p>
    <w:p>
      <w:r>
        <w:t xml:space="preserve">Fakta: Kriittisiä elimiä käytetään suojaamaan kehoa haitallisilta aineilta.</w:t>
      </w:r>
    </w:p>
    <w:p>
      <w:r>
        <w:rPr>
          <w:b/>
        </w:rPr>
        <w:t xml:space="preserve">Tulos</w:t>
      </w:r>
    </w:p>
    <w:p>
      <w:r>
        <w:t xml:space="preserve">Mitä käytetään suojaamaan kehoa haitallisilta aineilta?</w:t>
      </w:r>
    </w:p>
    <w:p>
      <w:r>
        <w:rPr>
          <w:b/>
        </w:rPr>
        <w:t xml:space="preserve">Esimerkki 0,5933</w:t>
      </w:r>
    </w:p>
    <w:p>
      <w:r>
        <w:t xml:space="preserve">Tosiasia: kasvit varastoivat vettä runkoonsa.</w:t>
      </w:r>
    </w:p>
    <w:p>
      <w:r>
        <w:rPr>
          <w:b/>
        </w:rPr>
        <w:t xml:space="preserve">Tulos</w:t>
      </w:r>
    </w:p>
    <w:p>
      <w:r>
        <w:t xml:space="preserve">Mihin kasvit varastoivat vettä?</w:t>
      </w:r>
    </w:p>
    <w:p>
      <w:r>
        <w:rPr>
          <w:b/>
        </w:rPr>
        <w:t xml:space="preserve">Esimerkki 0,5934</w:t>
      </w:r>
    </w:p>
    <w:p>
      <w:r>
        <w:t xml:space="preserve">Fakta: Kasvit tarvitsevat vettä elääkseen.</w:t>
      </w:r>
    </w:p>
    <w:p>
      <w:r>
        <w:rPr>
          <w:b/>
        </w:rPr>
        <w:t xml:space="preserve">Tulos</w:t>
      </w:r>
    </w:p>
    <w:p>
      <w:r>
        <w:t xml:space="preserve">Mitä kasvi tarvitsee elääkseen?</w:t>
      </w:r>
    </w:p>
    <w:p>
      <w:r>
        <w:rPr>
          <w:b/>
        </w:rPr>
        <w:t xml:space="preserve">Esimerkki 0,5935</w:t>
      </w:r>
    </w:p>
    <w:p>
      <w:r>
        <w:t xml:space="preserve">Fakta: Bassilla ja lohella on keskushermosto ja aivot.</w:t>
      </w:r>
    </w:p>
    <w:p>
      <w:r>
        <w:rPr>
          <w:b/>
        </w:rPr>
        <w:t xml:space="preserve">Tulos</w:t>
      </w:r>
    </w:p>
    <w:p>
      <w:r>
        <w:t xml:space="preserve">Millä on keskushermosto ja aivot?</w:t>
      </w:r>
    </w:p>
    <w:p>
      <w:r>
        <w:rPr>
          <w:b/>
        </w:rPr>
        <w:t xml:space="preserve">Esimerkki 0,5936</w:t>
      </w:r>
    </w:p>
    <w:p>
      <w:r>
        <w:t xml:space="preserve">Fakta: Esineen massa aiheuttaa kappaleeseen kohdistuvan voiman, jota voidaan kuvata inertiamassana.</w:t>
      </w:r>
    </w:p>
    <w:p>
      <w:r>
        <w:rPr>
          <w:b/>
        </w:rPr>
        <w:t xml:space="preserve">Tulos</w:t>
      </w:r>
    </w:p>
    <w:p>
      <w:r>
        <w:t xml:space="preserve">Kappaleen massa aiheuttaa kappaleeseen kohdistuvan voiman, jota voidaan kuvata seuraavasti?</w:t>
      </w:r>
    </w:p>
    <w:p>
      <w:r>
        <w:rPr>
          <w:b/>
        </w:rPr>
        <w:t xml:space="preserve">Esimerkki 0,5937</w:t>
      </w:r>
    </w:p>
    <w:p>
      <w:r>
        <w:t xml:space="preserve">Fakta: nosturi käyttää hihnapyöriä.</w:t>
      </w:r>
    </w:p>
    <w:p>
      <w:r>
        <w:rPr>
          <w:b/>
        </w:rPr>
        <w:t xml:space="preserve">Tulos</w:t>
      </w:r>
    </w:p>
    <w:p>
      <w:r>
        <w:t xml:space="preserve">Millä nosturit käsittelevät raskaita kuormia?</w:t>
      </w:r>
    </w:p>
    <w:p>
      <w:r>
        <w:rPr>
          <w:b/>
        </w:rPr>
        <w:t xml:space="preserve">Esimerkki 0,5938</w:t>
      </w:r>
    </w:p>
    <w:p>
      <w:r>
        <w:t xml:space="preserve">Fakta: Etanolia valmistetaan muiden kasvien sokerista, joka muutetaan alkoholiksi.</w:t>
      </w:r>
    </w:p>
    <w:p>
      <w:r>
        <w:rPr>
          <w:b/>
        </w:rPr>
        <w:t xml:space="preserve">Tulos</w:t>
      </w:r>
    </w:p>
    <w:p>
      <w:r>
        <w:t xml:space="preserve">Mihin sokeri muuttuu etanolin valmistuksessa?</w:t>
      </w:r>
    </w:p>
    <w:p>
      <w:r>
        <w:rPr>
          <w:b/>
        </w:rPr>
        <w:t xml:space="preserve">Esimerkki 0,5939</w:t>
      </w:r>
    </w:p>
    <w:p>
      <w:r>
        <w:t xml:space="preserve">Fakta: virukset sisältävät RNA:ta.</w:t>
      </w:r>
    </w:p>
    <w:p>
      <w:r>
        <w:rPr>
          <w:b/>
        </w:rPr>
        <w:t xml:space="preserve">Tulos</w:t>
      </w:r>
    </w:p>
    <w:p>
      <w:r>
        <w:t xml:space="preserve">mitä virukset sisältävät?</w:t>
      </w:r>
    </w:p>
    <w:p>
      <w:r>
        <w:rPr>
          <w:b/>
        </w:rPr>
        <w:t xml:space="preserve">Esimerkki 0,5940</w:t>
      </w:r>
    </w:p>
    <w:p>
      <w:r>
        <w:t xml:space="preserve">Tosiasia: Simpukoilla on verenkiertojärjestelmä, jossa on yksi tai kaksi sydäntä.</w:t>
      </w:r>
    </w:p>
    <w:p>
      <w:r>
        <w:rPr>
          <w:b/>
        </w:rPr>
        <w:t xml:space="preserve">Tulos</w:t>
      </w:r>
    </w:p>
    <w:p>
      <w:r>
        <w:t xml:space="preserve">Onko niillä verenkiertojärjestelmä, jossa on yksi vai kaksi sydäntä?</w:t>
      </w:r>
    </w:p>
    <w:p>
      <w:r>
        <w:rPr>
          <w:b/>
        </w:rPr>
        <w:t xml:space="preserve">Esimerkki 0,5941</w:t>
      </w:r>
    </w:p>
    <w:p>
      <w:r>
        <w:t xml:space="preserve">Fakta: paine, lämpö ja kylmät kohdat iholla.</w:t>
      </w:r>
    </w:p>
    <w:p>
      <w:r>
        <w:rPr>
          <w:b/>
        </w:rPr>
        <w:t xml:space="preserve">Tulos</w:t>
      </w:r>
    </w:p>
    <w:p>
      <w:r>
        <w:t xml:space="preserve">Ihossa on pisteitä, joiden avulla voi tuntea mitä?</w:t>
      </w:r>
    </w:p>
    <w:p>
      <w:r>
        <w:rPr>
          <w:b/>
        </w:rPr>
        <w:t xml:space="preserve">Esimerkki 0,5942</w:t>
      </w:r>
    </w:p>
    <w:p>
      <w:r>
        <w:t xml:space="preserve">Fakta: Eliöt kerääntyvät merenpohjan muodostelmien ympärille, jotka saavat voimansa merenalaisten tulivuorten lämmöstä.</w:t>
      </w:r>
    </w:p>
    <w:p>
      <w:r>
        <w:rPr>
          <w:b/>
        </w:rPr>
        <w:t xml:space="preserve">Tulos</w:t>
      </w:r>
    </w:p>
    <w:p>
      <w:r>
        <w:t xml:space="preserve">Eliöt ryhmittyvät merenpohjan muodostelmien ympärille, jotka saavat virtansa vedenalaisen minkä lämmön avulla?</w:t>
      </w:r>
    </w:p>
    <w:p>
      <w:r>
        <w:rPr>
          <w:b/>
        </w:rPr>
        <w:t xml:space="preserve">Esimerkki 0,5943</w:t>
      </w:r>
    </w:p>
    <w:p>
      <w:r>
        <w:t xml:space="preserve">Tosiasia: Huono sää tekee ajamisesta vaarallisempaa.</w:t>
      </w:r>
    </w:p>
    <w:p>
      <w:r>
        <w:rPr>
          <w:b/>
        </w:rPr>
        <w:t xml:space="preserve">Tulos</w:t>
      </w:r>
    </w:p>
    <w:p>
      <w:r>
        <w:t xml:space="preserve">Mikä on yksi asia, joka tekee ajamisesta vaarallista?</w:t>
      </w:r>
    </w:p>
    <w:p>
      <w:r>
        <w:rPr>
          <w:b/>
        </w:rPr>
        <w:t xml:space="preserve">Esimerkki 0,5944</w:t>
      </w:r>
    </w:p>
    <w:p>
      <w:r>
        <w:t xml:space="preserve">Fakta: Kalium on tärkeää eläimille selviytymisen kannalta.</w:t>
      </w:r>
    </w:p>
    <w:p>
      <w:r>
        <w:rPr>
          <w:b/>
        </w:rPr>
        <w:t xml:space="preserve">Tulos</w:t>
      </w:r>
    </w:p>
    <w:p>
      <w:r>
        <w:t xml:space="preserve">Mitä kalium tekee eläimelle?</w:t>
      </w:r>
    </w:p>
    <w:p>
      <w:r>
        <w:rPr>
          <w:b/>
        </w:rPr>
        <w:t xml:space="preserve">Esimerkki 0,5945</w:t>
      </w:r>
    </w:p>
    <w:p>
      <w:r>
        <w:t xml:space="preserve">Fakta: merianemoni käyttää toksiinia puolustautumiseen.</w:t>
      </w:r>
    </w:p>
    <w:p>
      <w:r>
        <w:rPr>
          <w:b/>
        </w:rPr>
        <w:t xml:space="preserve">Tulos</w:t>
      </w:r>
    </w:p>
    <w:p>
      <w:r>
        <w:t xml:space="preserve">Mikä käyttää toksiinia puolustautumiseen?</w:t>
      </w:r>
    </w:p>
    <w:p>
      <w:r>
        <w:rPr>
          <w:b/>
        </w:rPr>
        <w:t xml:space="preserve">Esimerkki 0,5946</w:t>
      </w:r>
    </w:p>
    <w:p>
      <w:r>
        <w:t xml:space="preserve">Tosiasia: Järvet ovat yleensä suurempia ja syvempiä kuin pienet makean veden ekosysteemit.</w:t>
      </w:r>
    </w:p>
    <w:p>
      <w:r>
        <w:rPr>
          <w:b/>
        </w:rPr>
        <w:t xml:space="preserve">Tulos</w:t>
      </w:r>
    </w:p>
    <w:p>
      <w:r>
        <w:t xml:space="preserve">Mitkä ovat yleensä suurempia ja syvempiä kuin pienet makean veden ekosysteemit?</w:t>
      </w:r>
    </w:p>
    <w:p>
      <w:r>
        <w:rPr>
          <w:b/>
        </w:rPr>
        <w:t xml:space="preserve">Esimerkki 0,5947</w:t>
      </w:r>
    </w:p>
    <w:p>
      <w:r>
        <w:t xml:space="preserve">Fakta: Sienet ovat ravinnonlähde monille merieläimille.</w:t>
      </w:r>
    </w:p>
    <w:p>
      <w:r>
        <w:rPr>
          <w:b/>
        </w:rPr>
        <w:t xml:space="preserve">Tulos</w:t>
      </w:r>
    </w:p>
    <w:p>
      <w:r>
        <w:t xml:space="preserve">Merieläimet pitävät niitä loistavana ravinnonlähteenä:?</w:t>
      </w:r>
    </w:p>
    <w:p>
      <w:r>
        <w:rPr>
          <w:b/>
        </w:rPr>
        <w:t xml:space="preserve">Esimerkki 0,5948</w:t>
      </w:r>
    </w:p>
    <w:p>
      <w:r>
        <w:t xml:space="preserve">Fakta: osteoporoosissa osteoklastit ovat aktiivisempia kuin luunmuodostajat.</w:t>
      </w:r>
    </w:p>
    <w:p>
      <w:r>
        <w:rPr>
          <w:b/>
        </w:rPr>
        <w:t xml:space="preserve">Tulos</w:t>
      </w:r>
    </w:p>
    <w:p>
      <w:r>
        <w:t xml:space="preserve">osteoporoosissa osteoklastit ovat kuinka aktiivisia verrattuna siihen, mikä muodostaa luuta?</w:t>
      </w:r>
    </w:p>
    <w:p>
      <w:r>
        <w:rPr>
          <w:b/>
        </w:rPr>
        <w:t xml:space="preserve">Esimerkki 0,5949</w:t>
      </w:r>
    </w:p>
    <w:p>
      <w:r>
        <w:t xml:space="preserve">Fakta: kohteen osuminen esineeseen saa kohteen hiukkaset tuottamaan äänienergiaa.</w:t>
      </w:r>
    </w:p>
    <w:p>
      <w:r>
        <w:rPr>
          <w:b/>
        </w:rPr>
        <w:t xml:space="preserve">Tulos</w:t>
      </w:r>
    </w:p>
    <w:p>
      <w:r>
        <w:t xml:space="preserve">osuminen esineeseen saa aikaan sen hiukkaset luomaan mitä?</w:t>
      </w:r>
    </w:p>
    <w:p>
      <w:r>
        <w:rPr>
          <w:b/>
        </w:rPr>
        <w:t xml:space="preserve">Esimerkki 0,5950</w:t>
      </w:r>
    </w:p>
    <w:p>
      <w:r>
        <w:t xml:space="preserve">Tosiasia: onkogeeniset virukset ovat yhteydessä sairauksiin.</w:t>
      </w:r>
    </w:p>
    <w:p>
      <w:r>
        <w:rPr>
          <w:b/>
        </w:rPr>
        <w:t xml:space="preserve">Tulos</w:t>
      </w:r>
    </w:p>
    <w:p>
      <w:r>
        <w:t xml:space="preserve">mihin onkogeeniset virukset liittyvät?</w:t>
      </w:r>
    </w:p>
    <w:p>
      <w:r>
        <w:rPr>
          <w:b/>
        </w:rPr>
        <w:t xml:space="preserve">Esimerkki 0,5951</w:t>
      </w:r>
    </w:p>
    <w:p>
      <w:r>
        <w:t xml:space="preserve">Tosiasia: kaikki eliöt kuuluvat johonkin trofiatasoon.</w:t>
      </w:r>
    </w:p>
    <w:p>
      <w:r>
        <w:rPr>
          <w:b/>
        </w:rPr>
        <w:t xml:space="preserve">Tulos</w:t>
      </w:r>
    </w:p>
    <w:p>
      <w:r>
        <w:t xml:space="preserve">Mihin kaikki organismit kuuluvat?</w:t>
      </w:r>
    </w:p>
    <w:p>
      <w:r>
        <w:rPr>
          <w:b/>
        </w:rPr>
        <w:t xml:space="preserve">Esimerkki 0,5952</w:t>
      </w:r>
    </w:p>
    <w:p>
      <w:r>
        <w:t xml:space="preserve">Tosiasia: syöpä johtuu tupakoinnista.</w:t>
      </w:r>
    </w:p>
    <w:p>
      <w:r>
        <w:rPr>
          <w:b/>
        </w:rPr>
        <w:t xml:space="preserve">Tulos</w:t>
      </w:r>
    </w:p>
    <w:p>
      <w:r>
        <w:t xml:space="preserve">Mikä aiheuttaa syöpää?</w:t>
      </w:r>
    </w:p>
    <w:p>
      <w:r>
        <w:rPr>
          <w:b/>
        </w:rPr>
        <w:t xml:space="preserve">Esimerkki 0,5953</w:t>
      </w:r>
    </w:p>
    <w:p>
      <w:r>
        <w:t xml:space="preserve">Fakta: Joillakin viruksilla on rasvoista ja proteiineista koostuva kuori.</w:t>
      </w:r>
    </w:p>
    <w:p>
      <w:r>
        <w:rPr>
          <w:b/>
        </w:rPr>
        <w:t xml:space="preserve">Tulos</w:t>
      </w:r>
    </w:p>
    <w:p>
      <w:r>
        <w:t xml:space="preserve">Joillakin viruksilla on kirjekuori?</w:t>
      </w:r>
    </w:p>
    <w:p>
      <w:r>
        <w:rPr>
          <w:b/>
        </w:rPr>
        <w:t xml:space="preserve">Tulos</w:t>
      </w:r>
    </w:p>
    <w:p>
      <w:r>
        <w:t xml:space="preserve">Viruskuoret on joskus tehty rasvoista ja mistä?</w:t>
      </w:r>
    </w:p>
    <w:p>
      <w:r>
        <w:rPr>
          <w:b/>
        </w:rPr>
        <w:t xml:space="preserve">Esimerkki 0,5954</w:t>
      </w:r>
    </w:p>
    <w:p>
      <w:r>
        <w:t xml:space="preserve">Fakta: Eräät kasvit, jotka ovat sopeutuneet hyvin kuiviin ympäristöihin, ovat sukkulentit, bromeliadit ja kaktukset.</w:t>
      </w:r>
    </w:p>
    <w:p>
      <w:r>
        <w:rPr>
          <w:b/>
        </w:rPr>
        <w:t xml:space="preserve">Tulos</w:t>
      </w:r>
    </w:p>
    <w:p>
      <w:r>
        <w:t xml:space="preserve">Millaiseen ympäristöön bromeliadit ovat sopeutuneet?</w:t>
      </w:r>
    </w:p>
    <w:p>
      <w:r>
        <w:rPr>
          <w:b/>
        </w:rPr>
        <w:t xml:space="preserve">Esimerkki 0,5955</w:t>
      </w:r>
    </w:p>
    <w:p>
      <w:r>
        <w:t xml:space="preserve">Fakta: Kääntyvät siivet saavat ilman liikkumaan.</w:t>
      </w:r>
    </w:p>
    <w:p>
      <w:r>
        <w:rPr>
          <w:b/>
        </w:rPr>
        <w:t xml:space="preserve">Tulos</w:t>
      </w:r>
    </w:p>
    <w:p>
      <w:r>
        <w:t xml:space="preserve">Mitä kääntyvä terä aiheuttaisi?</w:t>
      </w:r>
    </w:p>
    <w:p>
      <w:r>
        <w:rPr>
          <w:b/>
        </w:rPr>
        <w:t xml:space="preserve">Esimerkki 0,5956</w:t>
      </w:r>
    </w:p>
    <w:p>
      <w:r>
        <w:t xml:space="preserve">Tosiasia: virtsa poistuu kehosta lihaksen rentoutuessa.</w:t>
      </w:r>
    </w:p>
    <w:p>
      <w:r>
        <w:rPr>
          <w:b/>
        </w:rPr>
        <w:t xml:space="preserve">Tulos</w:t>
      </w:r>
    </w:p>
    <w:p>
      <w:r>
        <w:t xml:space="preserve">Mitä poistuu kehosta lihaksen rentoutuessa?</w:t>
      </w:r>
    </w:p>
    <w:p>
      <w:r>
        <w:rPr>
          <w:b/>
        </w:rPr>
        <w:t xml:space="preserve">Esimerkki 0,5957</w:t>
      </w:r>
    </w:p>
    <w:p>
      <w:r>
        <w:t xml:space="preserve">Fakta: Auringonvalossa oleva esine imee lämpöä.</w:t>
      </w:r>
    </w:p>
    <w:p>
      <w:r>
        <w:rPr>
          <w:b/>
        </w:rPr>
        <w:t xml:space="preserve">Tulos</w:t>
      </w:r>
    </w:p>
    <w:p>
      <w:r>
        <w:t xml:space="preserve">Mitä esine absorboi auringosta?</w:t>
      </w:r>
    </w:p>
    <w:p>
      <w:r>
        <w:rPr>
          <w:b/>
        </w:rPr>
        <w:t xml:space="preserve">Esimerkki 0,5958</w:t>
      </w:r>
    </w:p>
    <w:p>
      <w:r>
        <w:t xml:space="preserve">Tosiasia: hiiltä käytetään lämmön tuottamiseen ja se voi räjähtää.</w:t>
      </w:r>
    </w:p>
    <w:p>
      <w:r>
        <w:rPr>
          <w:b/>
        </w:rPr>
        <w:t xml:space="preserve">Tulos</w:t>
      </w:r>
    </w:p>
    <w:p>
      <w:r>
        <w:t xml:space="preserve">kivihiiltä käytetään lämmön tuottamiseen ja voi mitä?</w:t>
      </w:r>
    </w:p>
    <w:p>
      <w:r>
        <w:rPr>
          <w:b/>
        </w:rPr>
        <w:t xml:space="preserve">Esimerkki 0,5959</w:t>
      </w:r>
    </w:p>
    <w:p>
      <w:r>
        <w:t xml:space="preserve">Fakta: Replikaatio tapahtuu solumateriaalissa plasmakalvon sisällä.</w:t>
      </w:r>
    </w:p>
    <w:p>
      <w:r>
        <w:rPr>
          <w:b/>
        </w:rPr>
        <w:t xml:space="preserve">Tulos</w:t>
      </w:r>
    </w:p>
    <w:p>
      <w:r>
        <w:t xml:space="preserve">Mitä tapahtuu solumateriaalissa plasmakalvon sisällä?</w:t>
      </w:r>
    </w:p>
    <w:p>
      <w:r>
        <w:rPr>
          <w:b/>
        </w:rPr>
        <w:t xml:space="preserve">Esimerkki 0,5960</w:t>
      </w:r>
    </w:p>
    <w:p>
      <w:r>
        <w:t xml:space="preserve">Fakta: Bakteerit ovat yksisoluisia organismeja, joilla ei ole tumia.</w:t>
      </w:r>
    </w:p>
    <w:p>
      <w:r>
        <w:rPr>
          <w:b/>
        </w:rPr>
        <w:t xml:space="preserve">Tulos</w:t>
      </w:r>
    </w:p>
    <w:p>
      <w:r>
        <w:t xml:space="preserve">Mitkä ovat yksisoluisia organismeja, joilla ei ole tumia?</w:t>
      </w:r>
    </w:p>
    <w:p>
      <w:r>
        <w:rPr>
          <w:b/>
        </w:rPr>
        <w:t xml:space="preserve">Esimerkki 0,5961</w:t>
      </w:r>
    </w:p>
    <w:p>
      <w:r>
        <w:t xml:space="preserve">Fakta: Ultraviolettivalo saa ihon punoittamaan ja tuntumaan kivuliaalta.</w:t>
      </w:r>
    </w:p>
    <w:p>
      <w:r>
        <w:rPr>
          <w:b/>
        </w:rPr>
        <w:t xml:space="preserve">Tulos</w:t>
      </w:r>
    </w:p>
    <w:p>
      <w:r>
        <w:t xml:space="preserve">Mikä aiheuttaa ihon punoittamisen ja kivuliaan kosketuksen?</w:t>
      </w:r>
    </w:p>
    <w:p>
      <w:r>
        <w:rPr>
          <w:b/>
        </w:rPr>
        <w:t xml:space="preserve">Esimerkki 0,5962</w:t>
      </w:r>
    </w:p>
    <w:p>
      <w:r>
        <w:t xml:space="preserve">Fakta: proteiinien valmistuspaikat kiinnittyvät karkeaan ER:ään.</w:t>
      </w:r>
    </w:p>
    <w:p>
      <w:r>
        <w:rPr>
          <w:b/>
        </w:rPr>
        <w:t xml:space="preserve">Tulos</w:t>
      </w:r>
    </w:p>
    <w:p>
      <w:r>
        <w:t xml:space="preserve">Mihin kiinnittyvät paikat, joissa proteiineja valmistetaan?</w:t>
      </w:r>
    </w:p>
    <w:p>
      <w:r>
        <w:rPr>
          <w:b/>
        </w:rPr>
        <w:t xml:space="preserve">Esimerkki 0,5963</w:t>
      </w:r>
    </w:p>
    <w:p>
      <w:r>
        <w:t xml:space="preserve">Fakta: Aistihermosolut havaitsevat tapahtumat.</w:t>
      </w:r>
    </w:p>
    <w:p>
      <w:r>
        <w:rPr>
          <w:b/>
        </w:rPr>
        <w:t xml:space="preserve">Tulos</w:t>
      </w:r>
    </w:p>
    <w:p>
      <w:r>
        <w:t xml:space="preserve">Mitä aistihermosoluja käytetään havaitsemaan?</w:t>
      </w:r>
    </w:p>
    <w:p>
      <w:r>
        <w:rPr>
          <w:b/>
        </w:rPr>
        <w:t xml:space="preserve">Esimerkki 0,5964</w:t>
      </w:r>
    </w:p>
    <w:p>
      <w:r>
        <w:t xml:space="preserve">Fakta: Monet siemenet odottavat itämistä keväällä.</w:t>
      </w:r>
    </w:p>
    <w:p>
      <w:r>
        <w:rPr>
          <w:b/>
        </w:rPr>
        <w:t xml:space="preserve">Tulos</w:t>
      </w:r>
    </w:p>
    <w:p>
      <w:r>
        <w:t xml:space="preserve">Milloin useimmat siemenet todennäköisesti itävät?</w:t>
      </w:r>
    </w:p>
    <w:p>
      <w:r>
        <w:rPr>
          <w:b/>
        </w:rPr>
        <w:t xml:space="preserve">Esimerkki 0,5965</w:t>
      </w:r>
    </w:p>
    <w:p>
      <w:r>
        <w:t xml:space="preserve">Fakta: Japanissa on paljon vuoria.</w:t>
      </w:r>
    </w:p>
    <w:p>
      <w:r>
        <w:rPr>
          <w:b/>
        </w:rPr>
        <w:t xml:space="preserve">Tulos</w:t>
      </w:r>
    </w:p>
    <w:p>
      <w:r>
        <w:t xml:space="preserve">Mitä Japanissa on paljon?</w:t>
      </w:r>
    </w:p>
    <w:p>
      <w:r>
        <w:rPr>
          <w:b/>
        </w:rPr>
        <w:t xml:space="preserve">Esimerkki 0,5966</w:t>
      </w:r>
    </w:p>
    <w:p>
      <w:r>
        <w:t xml:space="preserve">Fakta: puuta käytetään sähkön tuottamiseen polttamalla.</w:t>
      </w:r>
    </w:p>
    <w:p>
      <w:r>
        <w:rPr>
          <w:b/>
        </w:rPr>
        <w:t xml:space="preserve">Tulos</w:t>
      </w:r>
    </w:p>
    <w:p>
      <w:r>
        <w:t xml:space="preserve">Mitä käytetään sähkön tuottamiseen polttamalla?</w:t>
      </w:r>
    </w:p>
    <w:p>
      <w:r>
        <w:rPr>
          <w:b/>
        </w:rPr>
        <w:t xml:space="preserve">Esimerkki 0,5967</w:t>
      </w:r>
    </w:p>
    <w:p>
      <w:r>
        <w:t xml:space="preserve">Tosiasia: pernarutto on mahdollinen uhka ympäristössä.</w:t>
      </w:r>
    </w:p>
    <w:p>
      <w:r>
        <w:rPr>
          <w:b/>
        </w:rPr>
        <w:t xml:space="preserve">Tulos</w:t>
      </w:r>
    </w:p>
    <w:p>
      <w:r>
        <w:t xml:space="preserve">Mitä pernarutto voi olla ympäristössä?</w:t>
      </w:r>
    </w:p>
    <w:p>
      <w:r>
        <w:rPr>
          <w:b/>
        </w:rPr>
        <w:t xml:space="preserve">Esimerkki 0,5968</w:t>
      </w:r>
    </w:p>
    <w:p>
      <w:r>
        <w:t xml:space="preserve">Fakta: jotkut mekanoreseptorit aistivat lämpötilaeroja.</w:t>
      </w:r>
    </w:p>
    <w:p>
      <w:r>
        <w:rPr>
          <w:b/>
        </w:rPr>
        <w:t xml:space="preserve">Tulos</w:t>
      </w:r>
    </w:p>
    <w:p>
      <w:r>
        <w:t xml:space="preserve">jotkut mekanoreseptorit aistivat mitä lämpötilassa?</w:t>
      </w:r>
    </w:p>
    <w:p>
      <w:r>
        <w:rPr>
          <w:b/>
        </w:rPr>
        <w:t xml:space="preserve">Esimerkki 0,5969</w:t>
      </w:r>
    </w:p>
    <w:p>
      <w:r>
        <w:t xml:space="preserve">Fakta: kollageeni suojaa pehmytkudoksia ja sisäelimiä.</w:t>
      </w:r>
    </w:p>
    <w:p>
      <w:r>
        <w:rPr>
          <w:b/>
        </w:rPr>
        <w:t xml:space="preserve">Tulos</w:t>
      </w:r>
    </w:p>
    <w:p>
      <w:r>
        <w:t xml:space="preserve">Mikä suojaa pehmytkudoksia ja sisäelimiä?</w:t>
      </w:r>
    </w:p>
    <w:p>
      <w:r>
        <w:rPr>
          <w:b/>
        </w:rPr>
        <w:t xml:space="preserve">Esimerkki 0,5970</w:t>
      </w:r>
    </w:p>
    <w:p>
      <w:r>
        <w:t xml:space="preserve">Tosiasia: auringonvalo ja sade voivat taittaa valoa.</w:t>
      </w:r>
    </w:p>
    <w:p>
      <w:r>
        <w:rPr>
          <w:b/>
        </w:rPr>
        <w:t xml:space="preserve">Tulos</w:t>
      </w:r>
    </w:p>
    <w:p>
      <w:r>
        <w:t xml:space="preserve">mitä auringonvalo ja sade voivat aiheuttaa valolle?</w:t>
      </w:r>
    </w:p>
    <w:p>
      <w:r>
        <w:rPr>
          <w:b/>
        </w:rPr>
        <w:t xml:space="preserve">Esimerkki 0,5971</w:t>
      </w:r>
    </w:p>
    <w:p>
      <w:r>
        <w:t xml:space="preserve">Fakta: Jotkut eläimet käyttävät hajuaistia ravinnon löytämiseen.</w:t>
      </w:r>
    </w:p>
    <w:p>
      <w:r>
        <w:rPr>
          <w:b/>
        </w:rPr>
        <w:t xml:space="preserve">Tulos</w:t>
      </w:r>
    </w:p>
    <w:p>
      <w:r>
        <w:t xml:space="preserve">Mitä voi löytyä, kun eläin käyttää hajuaistiaan?</w:t>
      </w:r>
    </w:p>
    <w:p>
      <w:r>
        <w:rPr>
          <w:b/>
        </w:rPr>
        <w:t xml:space="preserve">Tulos</w:t>
      </w:r>
    </w:p>
    <w:p>
      <w:r>
        <w:t xml:space="preserve">Millä jotkut eläimet etsivät ruokaa?</w:t>
      </w:r>
    </w:p>
    <w:p>
      <w:r>
        <w:rPr>
          <w:b/>
        </w:rPr>
        <w:t xml:space="preserve">Esimerkki 0,5972</w:t>
      </w:r>
    </w:p>
    <w:p>
      <w:r>
        <w:t xml:space="preserve">Fakta: auton käyttäminen vaatii yleensä fossiilisia polttoaineita.</w:t>
      </w:r>
    </w:p>
    <w:p>
      <w:r>
        <w:rPr>
          <w:b/>
        </w:rPr>
        <w:t xml:space="preserve">Tulos</w:t>
      </w:r>
    </w:p>
    <w:p>
      <w:r>
        <w:t xml:space="preserve">Mihin tarvitaan fossiilisia polttoaineita?</w:t>
      </w:r>
    </w:p>
    <w:p>
      <w:r>
        <w:rPr>
          <w:b/>
        </w:rPr>
        <w:t xml:space="preserve">Tulos</w:t>
      </w:r>
    </w:p>
    <w:p>
      <w:r>
        <w:t xml:space="preserve">mikä vaatii fossiilisia polttoaineita toimiakseen?</w:t>
      </w:r>
    </w:p>
    <w:p>
      <w:r>
        <w:rPr>
          <w:b/>
        </w:rPr>
        <w:t xml:space="preserve">Esimerkki 0,5973</w:t>
      </w:r>
    </w:p>
    <w:p>
      <w:r>
        <w:t xml:space="preserve">Fakta: sekunteja käytetään ajanjakson mittaamiseen.</w:t>
      </w:r>
    </w:p>
    <w:p>
      <w:r>
        <w:rPr>
          <w:b/>
        </w:rPr>
        <w:t xml:space="preserve">Tulos</w:t>
      </w:r>
    </w:p>
    <w:p>
      <w:r>
        <w:t xml:space="preserve">Mitä käytetään ajanjakson mittaamiseen?</w:t>
      </w:r>
    </w:p>
    <w:p>
      <w:r>
        <w:rPr>
          <w:b/>
        </w:rPr>
        <w:t xml:space="preserve">Esimerkki 0,5974</w:t>
      </w:r>
    </w:p>
    <w:p>
      <w:r>
        <w:t xml:space="preserve">Fakta: Mustangit ovat tunnettuja fyysisistä kyvyistään.</w:t>
      </w:r>
    </w:p>
    <w:p>
      <w:r>
        <w:rPr>
          <w:b/>
        </w:rPr>
        <w:t xml:space="preserve">Tulos</w:t>
      </w:r>
    </w:p>
    <w:p>
      <w:r>
        <w:t xml:space="preserve">Mustangit ovat tunnettuja kyvyistään missä?</w:t>
      </w:r>
    </w:p>
    <w:p>
      <w:r>
        <w:rPr>
          <w:b/>
        </w:rPr>
        <w:t xml:space="preserve">Esimerkki 0,5975</w:t>
      </w:r>
    </w:p>
    <w:p>
      <w:r>
        <w:t xml:space="preserve">Fakta: Kilpirauhashormonit lisäävät solujen lämmöntuotantoa.</w:t>
      </w:r>
    </w:p>
    <w:p>
      <w:r>
        <w:rPr>
          <w:b/>
        </w:rPr>
        <w:t xml:space="preserve">Tulos</w:t>
      </w:r>
    </w:p>
    <w:p>
      <w:r>
        <w:t xml:space="preserve">Kilpirauhashormonit lisäävät mitä soluissa?</w:t>
      </w:r>
    </w:p>
    <w:p>
      <w:r>
        <w:rPr>
          <w:b/>
        </w:rPr>
        <w:t xml:space="preserve">Esimerkki 0,5976</w:t>
      </w:r>
    </w:p>
    <w:p>
      <w:r>
        <w:t xml:space="preserve">Fakta: Kasvu on nopeampaa imeväisiässä kuin nuoruudessa.</w:t>
      </w:r>
    </w:p>
    <w:p>
      <w:r>
        <w:rPr>
          <w:b/>
        </w:rPr>
        <w:t xml:space="preserve">Tulos</w:t>
      </w:r>
    </w:p>
    <w:p>
      <w:r>
        <w:t xml:space="preserve">Milloin ihmisen kasvu on nopeinta?</w:t>
      </w:r>
    </w:p>
    <w:p>
      <w:r>
        <w:rPr>
          <w:b/>
        </w:rPr>
        <w:t xml:space="preserve">Esimerkki 0,5977</w:t>
      </w:r>
    </w:p>
    <w:p>
      <w:r>
        <w:t xml:space="preserve">Fakta: munia käytetään lisääntymiseen.</w:t>
      </w:r>
    </w:p>
    <w:p>
      <w:r>
        <w:rPr>
          <w:b/>
        </w:rPr>
        <w:t xml:space="preserve">Tulos</w:t>
      </w:r>
    </w:p>
    <w:p>
      <w:r>
        <w:t xml:space="preserve">Mitä käytetään lisääntymisessä?</w:t>
      </w:r>
    </w:p>
    <w:p>
      <w:r>
        <w:rPr>
          <w:b/>
        </w:rPr>
        <w:t xml:space="preserve">Esimerkki 0.5978</w:t>
      </w:r>
    </w:p>
    <w:p>
      <w:r>
        <w:t xml:space="preserve">Fakta: Sienet ovat ainoat organismit, jotka voivat hajottaa kuolleita puita.</w:t>
      </w:r>
    </w:p>
    <w:p>
      <w:r>
        <w:rPr>
          <w:b/>
        </w:rPr>
        <w:t xml:space="preserve">Tulos</w:t>
      </w:r>
    </w:p>
    <w:p>
      <w:r>
        <w:t xml:space="preserve">Sienet ovat ainoat organismit, jotka voivat hajottaa kuolleita mitä?</w:t>
      </w:r>
    </w:p>
    <w:p>
      <w:r>
        <w:rPr>
          <w:b/>
        </w:rPr>
        <w:t xml:space="preserve">Esimerkki 0,5979</w:t>
      </w:r>
    </w:p>
    <w:p>
      <w:r>
        <w:t xml:space="preserve">Fakta: kaktuksen varsi on tarkoitettu nesteen varastointiin.</w:t>
      </w:r>
    </w:p>
    <w:p>
      <w:r>
        <w:rPr>
          <w:b/>
        </w:rPr>
        <w:t xml:space="preserve">Tulos</w:t>
      </w:r>
    </w:p>
    <w:p>
      <w:r>
        <w:t xml:space="preserve">Mitä kaktuksen varsi varastoi?</w:t>
      </w:r>
    </w:p>
    <w:p>
      <w:r>
        <w:rPr>
          <w:b/>
        </w:rPr>
        <w:t xml:space="preserve">Esimerkki 0,5980</w:t>
      </w:r>
    </w:p>
    <w:p>
      <w:r>
        <w:t xml:space="preserve">Fakta: Maamadot voivat kasvattaa uudelleen irronneet ruumiinosansa.</w:t>
      </w:r>
    </w:p>
    <w:p>
      <w:r>
        <w:rPr>
          <w:b/>
        </w:rPr>
        <w:t xml:space="preserve">Tulos</w:t>
      </w:r>
    </w:p>
    <w:p>
      <w:r>
        <w:t xml:space="preserve">Mikä kasvattaa itsestään irronneet osat uudelleen?</w:t>
      </w:r>
    </w:p>
    <w:p>
      <w:r>
        <w:rPr>
          <w:b/>
        </w:rPr>
        <w:t xml:space="preserve">Esimerkki 0,5981</w:t>
      </w:r>
    </w:p>
    <w:p>
      <w:r>
        <w:t xml:space="preserve">Tosiasia: sukkulamatot voivat olla loisia.</w:t>
      </w:r>
    </w:p>
    <w:p>
      <w:r>
        <w:rPr>
          <w:b/>
        </w:rPr>
        <w:t xml:space="preserve">Tulos</w:t>
      </w:r>
    </w:p>
    <w:p>
      <w:r>
        <w:t xml:space="preserve">Mitkä ovat joitakin sukkulamatoja?</w:t>
      </w:r>
    </w:p>
    <w:p>
      <w:r>
        <w:rPr>
          <w:b/>
        </w:rPr>
        <w:t xml:space="preserve">Esimerkki 0,5982</w:t>
      </w:r>
    </w:p>
    <w:p>
      <w:r>
        <w:t xml:space="preserve">Tosiasia: kasvien kasvua haittaavat sateet vaikuttavat kielteisesti veden laatuun.</w:t>
      </w:r>
    </w:p>
    <w:p>
      <w:r>
        <w:rPr>
          <w:b/>
        </w:rPr>
        <w:t xml:space="preserve">Tulos</w:t>
      </w:r>
    </w:p>
    <w:p>
      <w:r>
        <w:t xml:space="preserve">kasvien kasvua haittaavat sateet vaikuttavat kielteisesti mihin?</w:t>
      </w:r>
    </w:p>
    <w:p>
      <w:r>
        <w:rPr>
          <w:b/>
        </w:rPr>
        <w:t xml:space="preserve">Esimerkki 0,5983</w:t>
      </w:r>
    </w:p>
    <w:p>
      <w:r>
        <w:t xml:space="preserve">Tosiasia: Jos useimmilla matelijoilla on huono näkö, niiden hajuaisti on kehittynyt.</w:t>
      </w:r>
    </w:p>
    <w:p>
      <w:r>
        <w:rPr>
          <w:b/>
        </w:rPr>
        <w:t xml:space="preserve">Tulos</w:t>
      </w:r>
    </w:p>
    <w:p>
      <w:r>
        <w:t xml:space="preserve">Jos useimmilla matelijoilla on huono näkö, mikä on hajuaisti?</w:t>
      </w:r>
    </w:p>
    <w:p>
      <w:r>
        <w:rPr>
          <w:b/>
        </w:rPr>
        <w:t xml:space="preserve">Esimerkki 0,5984</w:t>
      </w:r>
    </w:p>
    <w:p>
      <w:r>
        <w:t xml:space="preserve">Fakta: muurahaiset kommunikoivat pesäkkeen kanssa feremonijälkien avulla.</w:t>
      </w:r>
    </w:p>
    <w:p>
      <w:r>
        <w:rPr>
          <w:b/>
        </w:rPr>
        <w:t xml:space="preserve">Tulos</w:t>
      </w:r>
    </w:p>
    <w:p>
      <w:r>
        <w:t xml:space="preserve">Millä muurahaiset kommunikoivat yhdyskunnan kanssa?</w:t>
      </w:r>
    </w:p>
    <w:p>
      <w:r>
        <w:rPr>
          <w:b/>
        </w:rPr>
        <w:t xml:space="preserve">Esimerkki 0,5985</w:t>
      </w:r>
    </w:p>
    <w:p>
      <w:r>
        <w:t xml:space="preserve">Fakta: Auringon ydinreaktiot saavat auringon tuottamaan valoa.</w:t>
      </w:r>
    </w:p>
    <w:p>
      <w:r>
        <w:rPr>
          <w:b/>
        </w:rPr>
        <w:t xml:space="preserve">Tulos</w:t>
      </w:r>
    </w:p>
    <w:p>
      <w:r>
        <w:t xml:space="preserve">Mikä auringossa saa auringon tuottamaan valoa?</w:t>
      </w:r>
    </w:p>
    <w:p>
      <w:r>
        <w:rPr>
          <w:b/>
        </w:rPr>
        <w:t xml:space="preserve">Esimerkki 0,5986</w:t>
      </w:r>
    </w:p>
    <w:p>
      <w:r>
        <w:t xml:space="preserve">Fakta: suurennuslasin avulla voidaan tarkastella materiaaleja läheltä.</w:t>
      </w:r>
    </w:p>
    <w:p>
      <w:r>
        <w:rPr>
          <w:b/>
        </w:rPr>
        <w:t xml:space="preserve">Tulos</w:t>
      </w:r>
    </w:p>
    <w:p>
      <w:r>
        <w:t xml:space="preserve">Millä voidaan tarkkailla materiaaleja läheltä?</w:t>
      </w:r>
    </w:p>
    <w:p>
      <w:r>
        <w:rPr>
          <w:b/>
        </w:rPr>
        <w:t xml:space="preserve">Esimerkki 0,5987</w:t>
      </w:r>
    </w:p>
    <w:p>
      <w:r>
        <w:t xml:space="preserve">Fakta: tektonisten laattojen liikkeet aiheuttavat tsunameja.</w:t>
      </w:r>
    </w:p>
    <w:p>
      <w:r>
        <w:rPr>
          <w:b/>
        </w:rPr>
        <w:t xml:space="preserve">Tulos</w:t>
      </w:r>
    </w:p>
    <w:p>
      <w:r>
        <w:t xml:space="preserve">Mikä voi aiheuttaa tsunamia?</w:t>
      </w:r>
    </w:p>
    <w:p>
      <w:r>
        <w:rPr>
          <w:b/>
        </w:rPr>
        <w:t xml:space="preserve">Esimerkki 0,5988</w:t>
      </w:r>
    </w:p>
    <w:p>
      <w:r>
        <w:t xml:space="preserve">Tosiasia: jotkut kasvinsyöjät ovat märehtijöitä.</w:t>
      </w:r>
    </w:p>
    <w:p>
      <w:r>
        <w:rPr>
          <w:b/>
        </w:rPr>
        <w:t xml:space="preserve">Tulos</w:t>
      </w:r>
    </w:p>
    <w:p>
      <w:r>
        <w:t xml:space="preserve">Mikä kuvaa märehtijöiden ruokavaliota?</w:t>
      </w:r>
    </w:p>
    <w:p>
      <w:r>
        <w:rPr>
          <w:b/>
        </w:rPr>
        <w:t xml:space="preserve">Esimerkki 0,5989</w:t>
      </w:r>
    </w:p>
    <w:p>
      <w:r>
        <w:t xml:space="preserve">Fakta: Hyönteiset käyttävät antennejaan ruoan etsimiseen.</w:t>
      </w:r>
    </w:p>
    <w:p>
      <w:r>
        <w:rPr>
          <w:b/>
        </w:rPr>
        <w:t xml:space="preserve">Tulos</w:t>
      </w:r>
    </w:p>
    <w:p>
      <w:r>
        <w:t xml:space="preserve">Mitä hyönteiset aistivat antenneillaan?</w:t>
      </w:r>
    </w:p>
    <w:p>
      <w:r>
        <w:rPr>
          <w:b/>
        </w:rPr>
        <w:t xml:space="preserve">Esimerkki 0.5990</w:t>
      </w:r>
    </w:p>
    <w:p>
      <w:r>
        <w:t xml:space="preserve">Fakta: Veden liikuttama maaperä aiheuttaa jokien syvenemisen.</w:t>
      </w:r>
    </w:p>
    <w:p>
      <w:r>
        <w:rPr>
          <w:b/>
        </w:rPr>
        <w:t xml:space="preserve">Tulos</w:t>
      </w:r>
    </w:p>
    <w:p>
      <w:r>
        <w:t xml:space="preserve">Mitä tapahtuu, kun vesi siirtää maaperää joessa?</w:t>
      </w:r>
    </w:p>
    <w:p>
      <w:r>
        <w:rPr>
          <w:b/>
        </w:rPr>
        <w:t xml:space="preserve">Esimerkki 0,5991</w:t>
      </w:r>
    </w:p>
    <w:p>
      <w:r>
        <w:t xml:space="preserve">Fakta: Merisiileillä ei ole keskushermostoa.</w:t>
      </w:r>
    </w:p>
    <w:p>
      <w:r>
        <w:rPr>
          <w:b/>
        </w:rPr>
        <w:t xml:space="preserve">Tulos</w:t>
      </w:r>
    </w:p>
    <w:p>
      <w:r>
        <w:t xml:space="preserve">Mistä puuttuu keskushermosto?</w:t>
      </w:r>
    </w:p>
    <w:p>
      <w:r>
        <w:rPr>
          <w:b/>
        </w:rPr>
        <w:t xml:space="preserve">Esimerkki 0,5992</w:t>
      </w:r>
    </w:p>
    <w:p>
      <w:r>
        <w:t xml:space="preserve">Fakta: vesi voi olla kaasua tai nestettä.</w:t>
      </w:r>
    </w:p>
    <w:p>
      <w:r>
        <w:rPr>
          <w:b/>
        </w:rPr>
        <w:t xml:space="preserve">Tulos</w:t>
      </w:r>
    </w:p>
    <w:p>
      <w:r>
        <w:t xml:space="preserve">Mikä voi olla kaasu tai neste?</w:t>
      </w:r>
    </w:p>
    <w:p>
      <w:r>
        <w:rPr>
          <w:b/>
        </w:rPr>
        <w:t xml:space="preserve">Esimerkki 0,5993</w:t>
      </w:r>
    </w:p>
    <w:p>
      <w:r>
        <w:t xml:space="preserve">Fakta: Vialliset kotitalousjohdot voivat aiheuttaa haittaa eliöille.</w:t>
      </w:r>
    </w:p>
    <w:p>
      <w:r>
        <w:rPr>
          <w:b/>
        </w:rPr>
        <w:t xml:space="preserve">Tulos</w:t>
      </w:r>
    </w:p>
    <w:p>
      <w:r>
        <w:t xml:space="preserve">Mikä voi aiheuttaa haittaa organismille?</w:t>
      </w:r>
    </w:p>
    <w:p>
      <w:r>
        <w:rPr>
          <w:b/>
        </w:rPr>
        <w:t xml:space="preserve">Esimerkki 0,5994</w:t>
      </w:r>
    </w:p>
    <w:p>
      <w:r>
        <w:t xml:space="preserve">Fakta: Sienet eivät voi absorboida valoenergiaa.</w:t>
      </w:r>
    </w:p>
    <w:p>
      <w:r>
        <w:rPr>
          <w:b/>
        </w:rPr>
        <w:t xml:space="preserve">Tulos</w:t>
      </w:r>
    </w:p>
    <w:p>
      <w:r>
        <w:t xml:space="preserve">Mikä ei voi absorboida valoenergiaa?</w:t>
      </w:r>
    </w:p>
    <w:p>
      <w:r>
        <w:rPr>
          <w:b/>
        </w:rPr>
        <w:t xml:space="preserve">Esimerkki 0,5995</w:t>
      </w:r>
    </w:p>
    <w:p>
      <w:r>
        <w:t xml:space="preserve">Fakta: Vesieläimet tarvitsevat suuria määriä vettä selviytyäkseen.</w:t>
      </w:r>
    </w:p>
    <w:p>
      <w:r>
        <w:rPr>
          <w:b/>
        </w:rPr>
        <w:t xml:space="preserve">Tulos</w:t>
      </w:r>
    </w:p>
    <w:p>
      <w:r>
        <w:t xml:space="preserve">Mitä vesieläin tarvitsee suuria määriä selviytyäkseen?</w:t>
      </w:r>
    </w:p>
    <w:p>
      <w:r>
        <w:rPr>
          <w:b/>
        </w:rPr>
        <w:t xml:space="preserve">Esimerkki 0,5996</w:t>
      </w:r>
    </w:p>
    <w:p>
      <w:r>
        <w:t xml:space="preserve">Fakta: Pullonkaulavaikutus ilmenee, kun eläin- tai kasviryhmä pienenee huomattavasti.</w:t>
      </w:r>
    </w:p>
    <w:p>
      <w:r>
        <w:rPr>
          <w:b/>
        </w:rPr>
        <w:t xml:space="preserve">Tulos</w:t>
      </w:r>
    </w:p>
    <w:p>
      <w:r>
        <w:t xml:space="preserve">Kun eläin- tai kasviryhmä pienenee huomattavasti, sitä kutsutaan:?</w:t>
      </w:r>
    </w:p>
    <w:p>
      <w:r>
        <w:rPr>
          <w:b/>
        </w:rPr>
        <w:t xml:space="preserve">Esimerkki 0,5997</w:t>
      </w:r>
    </w:p>
    <w:p>
      <w:r>
        <w:t xml:space="preserve">Fakta: Aktiivinen immuniteetti syntyy, kun immuunivaste taudinaiheuttajalle tuottaa immunologisen muistin perustan.</w:t>
      </w:r>
    </w:p>
    <w:p>
      <w:r>
        <w:rPr>
          <w:b/>
        </w:rPr>
        <w:t xml:space="preserve">Tulos</w:t>
      </w:r>
    </w:p>
    <w:p>
      <w:r>
        <w:t xml:space="preserve">Aktiivinen immuniteetti syntyy, kun immuunivaste taudinaiheuttajalle tuottaa perustan mille?</w:t>
      </w:r>
    </w:p>
    <w:p>
      <w:r>
        <w:rPr>
          <w:b/>
        </w:rPr>
        <w:t xml:space="preserve">Esimerkki 0,5998</w:t>
      </w:r>
    </w:p>
    <w:p>
      <w:r>
        <w:t xml:space="preserve">Fakta: auringon lähellä oleminen voi aiheuttaa esineen palamisen.</w:t>
      </w:r>
    </w:p>
    <w:p>
      <w:r>
        <w:rPr>
          <w:b/>
        </w:rPr>
        <w:t xml:space="preserve">Tulos</w:t>
      </w:r>
    </w:p>
    <w:p>
      <w:r>
        <w:t xml:space="preserve">Mitä auringon lähellä oleminen voi tehdä esineelle?</w:t>
      </w:r>
    </w:p>
    <w:p>
      <w:r>
        <w:rPr>
          <w:b/>
        </w:rPr>
        <w:t xml:space="preserve">Esimerkki 0,5999</w:t>
      </w:r>
    </w:p>
    <w:p>
      <w:r>
        <w:t xml:space="preserve">Fakta: Maaeläimet käyttävät keuhkoja elääkseen .</w:t>
      </w:r>
    </w:p>
    <w:p>
      <w:r>
        <w:rPr>
          <w:b/>
        </w:rPr>
        <w:t xml:space="preserve">Tulos</w:t>
      </w:r>
    </w:p>
    <w:p>
      <w:r>
        <w:t xml:space="preserve">Mitä elintä maaeläimet käyttävät elämän jatkamiseen?</w:t>
      </w:r>
    </w:p>
    <w:p>
      <w:r>
        <w:rPr>
          <w:b/>
        </w:rPr>
        <w:t xml:space="preserve">Esimerkki 0.6000</w:t>
      </w:r>
    </w:p>
    <w:p>
      <w:r>
        <w:t xml:space="preserve">Fakta: Kuun valo, jonka näemme silmillämme, tulee auringosta.</w:t>
      </w:r>
    </w:p>
    <w:p>
      <w:r>
        <w:rPr>
          <w:b/>
        </w:rPr>
        <w:t xml:space="preserve">Tulos</w:t>
      </w:r>
    </w:p>
    <w:p>
      <w:r>
        <w:t xml:space="preserve">Kuun valo, jonka näemme silmillämme, on peräisin?</w:t>
      </w:r>
    </w:p>
    <w:p>
      <w:r>
        <w:rPr>
          <w:b/>
        </w:rPr>
        <w:t xml:space="preserve">Esimerkki 0,6001</w:t>
      </w:r>
    </w:p>
    <w:p>
      <w:r>
        <w:t xml:space="preserve">Tosiasia: tähtitiedettä voidaan käyttää navigointiin.</w:t>
      </w:r>
    </w:p>
    <w:p>
      <w:r>
        <w:rPr>
          <w:b/>
        </w:rPr>
        <w:t xml:space="preserve">Tulos</w:t>
      </w:r>
    </w:p>
    <w:p>
      <w:r>
        <w:t xml:space="preserve">Mitä voidaan käyttää navigointiin?</w:t>
      </w:r>
    </w:p>
    <w:p>
      <w:r>
        <w:rPr>
          <w:b/>
        </w:rPr>
        <w:t xml:space="preserve">Esimerkki 0.6002</w:t>
      </w:r>
    </w:p>
    <w:p>
      <w:r>
        <w:t xml:space="preserve">Fakta: puun polttamista käytetään pitämään rakennukset viihtyisinä.</w:t>
      </w:r>
    </w:p>
    <w:p>
      <w:r>
        <w:rPr>
          <w:b/>
        </w:rPr>
        <w:t xml:space="preserve">Tulos</w:t>
      </w:r>
    </w:p>
    <w:p>
      <w:r>
        <w:t xml:space="preserve">polttopuuta käytetään pitämään rakennukset mitä?</w:t>
      </w:r>
    </w:p>
    <w:p>
      <w:r>
        <w:rPr>
          <w:b/>
        </w:rPr>
        <w:t xml:space="preserve">Esimerkki 0.6003</w:t>
      </w:r>
    </w:p>
    <w:p>
      <w:r>
        <w:t xml:space="preserve">Fakta: Patterit käyttävät öljyä rakennusten lämmittämiseen.</w:t>
      </w:r>
    </w:p>
    <w:p>
      <w:r>
        <w:rPr>
          <w:b/>
        </w:rPr>
        <w:t xml:space="preserve">Tulos</w:t>
      </w:r>
    </w:p>
    <w:p>
      <w:r>
        <w:t xml:space="preserve">Millä patterit lämmittävät rakennuksia?</w:t>
      </w:r>
    </w:p>
    <w:p>
      <w:r>
        <w:rPr>
          <w:b/>
        </w:rPr>
        <w:t xml:space="preserve">Esimerkki 0.6004</w:t>
      </w:r>
    </w:p>
    <w:p>
      <w:r>
        <w:t xml:space="preserve">Tosiasia: suuren massan tähdet muodostavat luhistumalla pallon.</w:t>
      </w:r>
    </w:p>
    <w:p>
      <w:r>
        <w:rPr>
          <w:b/>
        </w:rPr>
        <w:t xml:space="preserve">Tulos</w:t>
      </w:r>
    </w:p>
    <w:p>
      <w:r>
        <w:t xml:space="preserve">Mihin suuren massan tähti romahtaa?</w:t>
      </w:r>
    </w:p>
    <w:p>
      <w:r>
        <w:rPr>
          <w:b/>
        </w:rPr>
        <w:t xml:space="preserve">Esimerkki 0,6005</w:t>
      </w:r>
    </w:p>
    <w:p>
      <w:r>
        <w:t xml:space="preserve">Fakta: Ajoneuvon pysäyttäminen tuottaa jarrupölyä.</w:t>
      </w:r>
    </w:p>
    <w:p>
      <w:r>
        <w:rPr>
          <w:b/>
        </w:rPr>
        <w:t xml:space="preserve">Tulos</w:t>
      </w:r>
    </w:p>
    <w:p>
      <w:r>
        <w:t xml:space="preserve">Mikä tuottaa jarrupölyä?</w:t>
      </w:r>
    </w:p>
    <w:p>
      <w:r>
        <w:rPr>
          <w:b/>
        </w:rPr>
        <w:t xml:space="preserve">Esimerkki 0,6006</w:t>
      </w:r>
    </w:p>
    <w:p>
      <w:r>
        <w:t xml:space="preserve">Fakta: Kun neste muuttuu kaasuksi avoimessa säiliössä, se leviää ilmaan.</w:t>
      </w:r>
    </w:p>
    <w:p>
      <w:r>
        <w:rPr>
          <w:b/>
        </w:rPr>
        <w:t xml:space="preserve">Tulos</w:t>
      </w:r>
    </w:p>
    <w:p>
      <w:r>
        <w:t xml:space="preserve">Mikä leviää ilmaan avoimessa astiassa säilytettävästä nesteestä?</w:t>
      </w:r>
    </w:p>
    <w:p>
      <w:r>
        <w:rPr>
          <w:b/>
        </w:rPr>
        <w:t xml:space="preserve">Esimerkki 0.6007</w:t>
      </w:r>
    </w:p>
    <w:p>
      <w:r>
        <w:t xml:space="preserve">Tosiasia: kukat houkuttelevat mehiläisiä.</w:t>
      </w:r>
    </w:p>
    <w:p>
      <w:r>
        <w:rPr>
          <w:b/>
        </w:rPr>
        <w:t xml:space="preserve">Tulos</w:t>
      </w:r>
    </w:p>
    <w:p>
      <w:r>
        <w:t xml:space="preserve">Mikä houkuttelee mehiläisiä?</w:t>
      </w:r>
    </w:p>
    <w:p>
      <w:r>
        <w:rPr>
          <w:b/>
        </w:rPr>
        <w:t xml:space="preserve">Tulos</w:t>
      </w:r>
    </w:p>
    <w:p>
      <w:r>
        <w:t xml:space="preserve">Mitä kukat houkuttelevat?</w:t>
      </w:r>
    </w:p>
    <w:p>
      <w:r>
        <w:rPr>
          <w:b/>
        </w:rPr>
        <w:t xml:space="preserve">Tulos</w:t>
      </w:r>
    </w:p>
    <w:p>
      <w:r>
        <w:t xml:space="preserve">mitä kukat houkuttelevat?</w:t>
      </w:r>
    </w:p>
    <w:p>
      <w:r>
        <w:rPr>
          <w:b/>
        </w:rPr>
        <w:t xml:space="preserve">Esimerkki 0.6008</w:t>
      </w:r>
    </w:p>
    <w:p>
      <w:r>
        <w:t xml:space="preserve">Tosiasia: kasvit sietävät vähemmän vettä.</w:t>
      </w:r>
    </w:p>
    <w:p>
      <w:r>
        <w:rPr>
          <w:b/>
        </w:rPr>
        <w:t xml:space="preserve">Tulos</w:t>
      </w:r>
    </w:p>
    <w:p>
      <w:r>
        <w:t xml:space="preserve">Mitä kasvit sietävät?</w:t>
      </w:r>
    </w:p>
    <w:p>
      <w:r>
        <w:rPr>
          <w:b/>
        </w:rPr>
        <w:t xml:space="preserve">Esimerkki 0.6009</w:t>
      </w:r>
    </w:p>
    <w:p>
      <w:r>
        <w:t xml:space="preserve">Fakta: Joulun aikaan pohjoisella pallonpuoliskolla joidenkin eläinten turkki paksuuntuu lämpimänä pysymisen vuoksi.</w:t>
      </w:r>
    </w:p>
    <w:p>
      <w:r>
        <w:rPr>
          <w:b/>
        </w:rPr>
        <w:t xml:space="preserve">Tulos</w:t>
      </w:r>
    </w:p>
    <w:p>
      <w:r>
        <w:t xml:space="preserve">Miksi joillakin eläimillä kasvaa paksumpi turkki joulun aikaan pohjoisella pallonpuoliskolla?</w:t>
      </w:r>
    </w:p>
    <w:p>
      <w:r>
        <w:rPr>
          <w:b/>
        </w:rPr>
        <w:t xml:space="preserve">Esimerkki 0,6010</w:t>
      </w:r>
    </w:p>
    <w:p>
      <w:r>
        <w:t xml:space="preserve">Fakta: Sukusolujen syngamia tapahtuu sukusoluissa.</w:t>
      </w:r>
    </w:p>
    <w:p>
      <w:r>
        <w:rPr>
          <w:b/>
        </w:rPr>
        <w:t xml:space="preserve">Tulos</w:t>
      </w:r>
    </w:p>
    <w:p>
      <w:r>
        <w:t xml:space="preserve">Mitä tapahtuu sukusoluissa?</w:t>
      </w:r>
    </w:p>
    <w:p>
      <w:r>
        <w:rPr>
          <w:b/>
        </w:rPr>
        <w:t xml:space="preserve">Esimerkki 0,6011</w:t>
      </w:r>
    </w:p>
    <w:p>
      <w:r>
        <w:t xml:space="preserve">Fakta: Jääkaappia käytetään elintarvikkeiden tuoreena pitämiseen.</w:t>
      </w:r>
    </w:p>
    <w:p>
      <w:r>
        <w:rPr>
          <w:b/>
        </w:rPr>
        <w:t xml:space="preserve">Tulos</w:t>
      </w:r>
    </w:p>
    <w:p>
      <w:r>
        <w:t xml:space="preserve">Mihin jääkaappia käytetään?</w:t>
      </w:r>
    </w:p>
    <w:p>
      <w:r>
        <w:rPr>
          <w:b/>
        </w:rPr>
        <w:t xml:space="preserve">Esimerkki 0.6012</w:t>
      </w:r>
    </w:p>
    <w:p>
      <w:r>
        <w:t xml:space="preserve">Fakta: kimppakyydit vähentävät paikalle matkustamiseen käytettävien autojen määrää.</w:t>
      </w:r>
    </w:p>
    <w:p>
      <w:r>
        <w:rPr>
          <w:b/>
        </w:rPr>
        <w:t xml:space="preserve">Tulos</w:t>
      </w:r>
    </w:p>
    <w:p>
      <w:r>
        <w:t xml:space="preserve">Mikä vähentää autojen määrää, joilla matkustetaan johonkin paikkaan?</w:t>
      </w:r>
    </w:p>
    <w:p>
      <w:r>
        <w:rPr>
          <w:b/>
        </w:rPr>
        <w:t xml:space="preserve">Esimerkki 0.6013</w:t>
      </w:r>
    </w:p>
    <w:p>
      <w:r>
        <w:t xml:space="preserve">Fakta: Tavallinen etana on kaksipuolisesti symmetrinen ja protostomi.</w:t>
      </w:r>
    </w:p>
    <w:p>
      <w:r>
        <w:rPr>
          <w:b/>
        </w:rPr>
        <w:t xml:space="preserve">Tulos</w:t>
      </w:r>
    </w:p>
    <w:p>
      <w:r>
        <w:t xml:space="preserve">Mikä on kaksipuolisesti symmetrinen ja protostomi?</w:t>
      </w:r>
    </w:p>
    <w:p>
      <w:r>
        <w:rPr>
          <w:b/>
        </w:rPr>
        <w:t xml:space="preserve">Esimerkki 0.6014</w:t>
      </w:r>
    </w:p>
    <w:p>
      <w:r>
        <w:t xml:space="preserve">Fakta: hengitystä auttaa pallea.</w:t>
      </w:r>
    </w:p>
    <w:p>
      <w:r>
        <w:rPr>
          <w:b/>
        </w:rPr>
        <w:t xml:space="preserve">Tulos</w:t>
      </w:r>
    </w:p>
    <w:p>
      <w:r>
        <w:t xml:space="preserve">mitä kalvo auttaa?</w:t>
      </w:r>
    </w:p>
    <w:p>
      <w:r>
        <w:rPr>
          <w:b/>
        </w:rPr>
        <w:t xml:space="preserve">Esimerkki 0,6015</w:t>
      </w:r>
    </w:p>
    <w:p>
      <w:r>
        <w:t xml:space="preserve">Fakta: Vesikkelikuljetus on eräs diffuusion muoto.</w:t>
      </w:r>
    </w:p>
    <w:p>
      <w:r>
        <w:rPr>
          <w:b/>
        </w:rPr>
        <w:t xml:space="preserve">Tulos</w:t>
      </w:r>
    </w:p>
    <w:p>
      <w:r>
        <w:t xml:space="preserve">Vesikkelikuljetus on eräs _.?</w:t>
      </w:r>
    </w:p>
    <w:p>
      <w:r>
        <w:rPr>
          <w:b/>
        </w:rPr>
        <w:t xml:space="preserve">Esimerkki 0,6016</w:t>
      </w:r>
    </w:p>
    <w:p>
      <w:r>
        <w:t xml:space="preserve">Fakta: Ruoansulatus on prosessi, jossa ruoka hajotetaan ravintoaineiksi.</w:t>
      </w:r>
    </w:p>
    <w:p>
      <w:r>
        <w:rPr>
          <w:b/>
        </w:rPr>
        <w:t xml:space="preserve">Tulos</w:t>
      </w:r>
    </w:p>
    <w:p>
      <w:r>
        <w:t xml:space="preserve">Mikä on prosessi, jossa ruoka hajotetaan ravintoaineiksi?</w:t>
      </w:r>
    </w:p>
    <w:p>
      <w:r>
        <w:rPr>
          <w:b/>
        </w:rPr>
        <w:t xml:space="preserve">Esimerkki 0,6017</w:t>
      </w:r>
    </w:p>
    <w:p>
      <w:r>
        <w:t xml:space="preserve">Tosiasia: Kukat muodostuvat stoomaan.</w:t>
      </w:r>
    </w:p>
    <w:p>
      <w:r>
        <w:rPr>
          <w:b/>
        </w:rPr>
        <w:t xml:space="preserve">Tulos</w:t>
      </w:r>
    </w:p>
    <w:p>
      <w:r>
        <w:t xml:space="preserve">Kukat muodostavat?</w:t>
      </w:r>
    </w:p>
    <w:p>
      <w:r>
        <w:rPr>
          <w:b/>
        </w:rPr>
        <w:t xml:space="preserve">Esimerkki 0,6018</w:t>
      </w:r>
    </w:p>
    <w:p>
      <w:r>
        <w:t xml:space="preserve">Fakta: lamppu tarvitsee sähköenergiaa säteiden tuottamiseen.</w:t>
      </w:r>
    </w:p>
    <w:p>
      <w:r>
        <w:rPr>
          <w:b/>
        </w:rPr>
        <w:t xml:space="preserve">Tulos</w:t>
      </w:r>
    </w:p>
    <w:p>
      <w:r>
        <w:t xml:space="preserve">Lamppu käyttää sähköenergiaa tuottaakseen:?</w:t>
      </w:r>
    </w:p>
    <w:p>
      <w:r>
        <w:rPr>
          <w:b/>
        </w:rPr>
        <w:t xml:space="preserve">Esimerkki 0,6019</w:t>
      </w:r>
    </w:p>
    <w:p>
      <w:r>
        <w:t xml:space="preserve">Fakta: kelloa tarvitaan tieteelliseen tutkimukseen.</w:t>
      </w:r>
    </w:p>
    <w:p>
      <w:r>
        <w:rPr>
          <w:b/>
        </w:rPr>
        <w:t xml:space="preserve">Tulos</w:t>
      </w:r>
    </w:p>
    <w:p>
      <w:r>
        <w:t xml:space="preserve">Mihin kelloa voidaan käyttää?</w:t>
      </w:r>
    </w:p>
    <w:p>
      <w:r>
        <w:rPr>
          <w:b/>
        </w:rPr>
        <w:t xml:space="preserve">Esimerkki 0,6020</w:t>
      </w:r>
    </w:p>
    <w:p>
      <w:r>
        <w:t xml:space="preserve">Tosiasia: jos tammi kaatuu, auringonvalo tulee ympäröivien kasvien saataville.</w:t>
      </w:r>
    </w:p>
    <w:p>
      <w:r>
        <w:rPr>
          <w:b/>
        </w:rPr>
        <w:t xml:space="preserve">Tulos</w:t>
      </w:r>
    </w:p>
    <w:p>
      <w:r>
        <w:t xml:space="preserve">mikä tarkoittaa auringonvalon saamista ympäröivien kasvien käyttöön?</w:t>
      </w:r>
    </w:p>
    <w:p>
      <w:r>
        <w:rPr>
          <w:b/>
        </w:rPr>
        <w:t xml:space="preserve">Esimerkki 0,6021</w:t>
      </w:r>
    </w:p>
    <w:p>
      <w:r>
        <w:t xml:space="preserve">Fakta: Neuronit ovat oppimisen ja käyttäytymisen rakenteellisia ja toiminnallisia yksiköitä.</w:t>
      </w:r>
    </w:p>
    <w:p>
      <w:r>
        <w:rPr>
          <w:b/>
        </w:rPr>
        <w:t xml:space="preserve">Tulos</w:t>
      </w:r>
    </w:p>
    <w:p>
      <w:r>
        <w:t xml:space="preserve">Mitkä ovat oppimisen ja käyttäytymisen rakenteelliset ja toiminnalliset yksiköt?</w:t>
      </w:r>
    </w:p>
    <w:p>
      <w:r>
        <w:rPr>
          <w:b/>
        </w:rPr>
        <w:t xml:space="preserve">Esimerkki 0,6022</w:t>
      </w:r>
    </w:p>
    <w:p>
      <w:r>
        <w:t xml:space="preserve">Tosiasia: erittymisjärjestelmä on osa elämänprosessia.</w:t>
      </w:r>
    </w:p>
    <w:p>
      <w:r>
        <w:rPr>
          <w:b/>
        </w:rPr>
        <w:t xml:space="preserve">Tulos</w:t>
      </w:r>
    </w:p>
    <w:p>
      <w:r>
        <w:t xml:space="preserve">Mikä on osa elämänprosessia?</w:t>
      </w:r>
    </w:p>
    <w:p>
      <w:r>
        <w:rPr>
          <w:b/>
        </w:rPr>
        <w:t xml:space="preserve">Esimerkki 0,6023</w:t>
      </w:r>
    </w:p>
    <w:p>
      <w:r>
        <w:t xml:space="preserve">Fakta: sammakot ovat selkärankaisia, joilla on neljä raajaa.</w:t>
      </w:r>
    </w:p>
    <w:p>
      <w:r>
        <w:rPr>
          <w:b/>
        </w:rPr>
        <w:t xml:space="preserve">Tulos</w:t>
      </w:r>
    </w:p>
    <w:p>
      <w:r>
        <w:t xml:space="preserve">Mitä ovat selkärankaiset, joilla on neljä raajaa?</w:t>
      </w:r>
    </w:p>
    <w:p>
      <w:r>
        <w:rPr>
          <w:b/>
        </w:rPr>
        <w:t xml:space="preserve">Esimerkki 0,6024</w:t>
      </w:r>
    </w:p>
    <w:p>
      <w:r>
        <w:t xml:space="preserve">Fakta: murtumat paranevat, kun monitumaiset solut muodostavat uutta luuta.</w:t>
      </w:r>
    </w:p>
    <w:p>
      <w:r>
        <w:rPr>
          <w:b/>
        </w:rPr>
        <w:t xml:space="preserve">Tulos</w:t>
      </w:r>
    </w:p>
    <w:p>
      <w:r>
        <w:t xml:space="preserve">mikä muodostaa uutta luuta murtumien parantuessa?</w:t>
      </w:r>
    </w:p>
    <w:p>
      <w:r>
        <w:rPr>
          <w:b/>
        </w:rPr>
        <w:t xml:space="preserve">Esimerkki 0,6025</w:t>
      </w:r>
    </w:p>
    <w:p>
      <w:r>
        <w:t xml:space="preserve">Fakta: Barometriä käytetään mittaamaan pinta-alayksikköön vaikuttavaa voimaa.</w:t>
      </w:r>
    </w:p>
    <w:p>
      <w:r>
        <w:rPr>
          <w:b/>
        </w:rPr>
        <w:t xml:space="preserve">Tulos</w:t>
      </w:r>
    </w:p>
    <w:p>
      <w:r>
        <w:t xml:space="preserve">Millä mitataan pinta-alayksikköön vaikuttavaa voimaa?</w:t>
      </w:r>
    </w:p>
    <w:p>
      <w:r>
        <w:rPr>
          <w:b/>
        </w:rPr>
        <w:t xml:space="preserve">Esimerkki 0,6026</w:t>
      </w:r>
    </w:p>
    <w:p>
      <w:r>
        <w:t xml:space="preserve">Fakta: Flamingot ovat hassun näköisiä, mutta niillä on itse asiassa suuret aivot suhteessa ruumiin kokoon.</w:t>
      </w:r>
    </w:p>
    <w:p>
      <w:r>
        <w:rPr>
          <w:b/>
        </w:rPr>
        <w:t xml:space="preserve">Tulos</w:t>
      </w:r>
    </w:p>
    <w:p>
      <w:r>
        <w:t xml:space="preserve">Millä näistä on suuret aivot suhteessa kehon kokoon?</w:t>
      </w:r>
    </w:p>
    <w:p>
      <w:r>
        <w:rPr>
          <w:b/>
        </w:rPr>
        <w:t xml:space="preserve">Esimerkki 0,6027</w:t>
      </w:r>
    </w:p>
    <w:p>
      <w:r>
        <w:t xml:space="preserve">Tosiasia: joillakin kasveilla ei ole kukkia.</w:t>
      </w:r>
    </w:p>
    <w:p>
      <w:r>
        <w:rPr>
          <w:b/>
        </w:rPr>
        <w:t xml:space="preserve">Tulos</w:t>
      </w:r>
    </w:p>
    <w:p>
      <w:r>
        <w:t xml:space="preserve">Mitä joillakin kasveilla ei ole?</w:t>
      </w:r>
    </w:p>
    <w:p>
      <w:r>
        <w:rPr>
          <w:b/>
        </w:rPr>
        <w:t xml:space="preserve">Esimerkki 0,6028</w:t>
      </w:r>
    </w:p>
    <w:p>
      <w:r>
        <w:t xml:space="preserve">Fakta: Eläin tarvitsee ravintoa liikkuakseen.</w:t>
      </w:r>
    </w:p>
    <w:p>
      <w:r>
        <w:rPr>
          <w:b/>
        </w:rPr>
        <w:t xml:space="preserve">Tulos</w:t>
      </w:r>
    </w:p>
    <w:p>
      <w:r>
        <w:t xml:space="preserve">Mitä eläin tarvitsee voidakseen liikkua?</w:t>
      </w:r>
    </w:p>
    <w:p>
      <w:r>
        <w:rPr>
          <w:b/>
        </w:rPr>
        <w:t xml:space="preserve">Tulos</w:t>
      </w:r>
    </w:p>
    <w:p>
      <w:r>
        <w:t xml:space="preserve">Mikä aine antaa eläimille liikkumisen voiman?</w:t>
      </w:r>
    </w:p>
    <w:p>
      <w:r>
        <w:rPr>
          <w:b/>
        </w:rPr>
        <w:t xml:space="preserve">Esimerkki 0.6029</w:t>
      </w:r>
    </w:p>
    <w:p>
      <w:r>
        <w:t xml:space="preserve">Fakta: Ympyrädiagrammia voidaan käyttää sadasosien esittämiseen.</w:t>
      </w:r>
    </w:p>
    <w:p>
      <w:r>
        <w:rPr>
          <w:b/>
        </w:rPr>
        <w:t xml:space="preserve">Tulos</w:t>
      </w:r>
    </w:p>
    <w:p>
      <w:r>
        <w:t xml:space="preserve">Mitä voidaan käyttää näyttämään osia sataa kohti?</w:t>
      </w:r>
    </w:p>
    <w:p>
      <w:r>
        <w:rPr>
          <w:b/>
        </w:rPr>
        <w:t xml:space="preserve">Esimerkki 0,6030</w:t>
      </w:r>
    </w:p>
    <w:p>
      <w:r>
        <w:t xml:space="preserve">Fakta: Puut kasvavat paperin valmistusta varten.</w:t>
      </w:r>
    </w:p>
    <w:p>
      <w:r>
        <w:rPr>
          <w:b/>
        </w:rPr>
        <w:t xml:space="preserve">Tulos</w:t>
      </w:r>
    </w:p>
    <w:p>
      <w:r>
        <w:t xml:space="preserve">Minkä on kasvettava, jotta paperia voidaan valmistaa?</w:t>
      </w:r>
    </w:p>
    <w:p>
      <w:r>
        <w:rPr>
          <w:b/>
        </w:rPr>
        <w:t xml:space="preserve">Esimerkki 0,6031</w:t>
      </w:r>
    </w:p>
    <w:p>
      <w:r>
        <w:t xml:space="preserve">Fakta: Vesi, jota ei ole testattu, voi vaikuttaa elimistöön negatiivisesti.</w:t>
      </w:r>
    </w:p>
    <w:p>
      <w:r>
        <w:rPr>
          <w:b/>
        </w:rPr>
        <w:t xml:space="preserve">Tulos</w:t>
      </w:r>
    </w:p>
    <w:p>
      <w:r>
        <w:t xml:space="preserve">Vesi, joka ei ole mitä voi olla kielteinen vaikutus elimistöön?</w:t>
      </w:r>
    </w:p>
    <w:p>
      <w:r>
        <w:rPr>
          <w:b/>
        </w:rPr>
        <w:t xml:space="preserve">Esimerkki 0,6032</w:t>
      </w:r>
    </w:p>
    <w:p>
      <w:r>
        <w:t xml:space="preserve">Fakta: Legioonalaistautia aiheuttavat taudinaiheuttajat.</w:t>
      </w:r>
    </w:p>
    <w:p>
      <w:r>
        <w:rPr>
          <w:b/>
        </w:rPr>
        <w:t xml:space="preserve">Tulos</w:t>
      </w:r>
    </w:p>
    <w:p>
      <w:r>
        <w:t xml:space="preserve">Mitä taudinaiheuttajat voivat aiheuttaa?</w:t>
      </w:r>
    </w:p>
    <w:p>
      <w:r>
        <w:rPr>
          <w:b/>
        </w:rPr>
        <w:t xml:space="preserve">Esimerkki 0,6033</w:t>
      </w:r>
    </w:p>
    <w:p>
      <w:r>
        <w:t xml:space="preserve">Fakta: Aurinkopaneelien on oltava auringonvalossa tuottaakseen energiaa.</w:t>
      </w:r>
    </w:p>
    <w:p>
      <w:r>
        <w:rPr>
          <w:b/>
        </w:rPr>
        <w:t xml:space="preserve">Tulos</w:t>
      </w:r>
    </w:p>
    <w:p>
      <w:r>
        <w:t xml:space="preserve">Mitä aurinkopaneeli antaa auringonvalossa?</w:t>
      </w:r>
    </w:p>
    <w:p>
      <w:r>
        <w:rPr>
          <w:b/>
        </w:rPr>
        <w:t xml:space="preserve">Esimerkki 0,6034</w:t>
      </w:r>
    </w:p>
    <w:p>
      <w:r>
        <w:t xml:space="preserve">Fakta: Eläinten käyttäytymistutkimuksissa tutkitaan, miten eläimet käyttäytyvät luonnollisessa ympäristössään.</w:t>
      </w:r>
    </w:p>
    <w:p>
      <w:r>
        <w:rPr>
          <w:b/>
        </w:rPr>
        <w:t xml:space="preserve">Tulos</w:t>
      </w:r>
    </w:p>
    <w:p>
      <w:r>
        <w:t xml:space="preserve">Mikä tutkii, miten eläimet käyttäytyvät luonnollisessa ympäristössään?</w:t>
      </w:r>
    </w:p>
    <w:p>
      <w:r>
        <w:rPr>
          <w:b/>
        </w:rPr>
        <w:t xml:space="preserve">Esimerkki 0,6035</w:t>
      </w:r>
    </w:p>
    <w:p>
      <w:r>
        <w:t xml:space="preserve">Fakta: Näkö on tärkeää saaliin metsästyksessä.</w:t>
      </w:r>
    </w:p>
    <w:p>
      <w:r>
        <w:rPr>
          <w:b/>
        </w:rPr>
        <w:t xml:space="preserve">Tulos</w:t>
      </w:r>
    </w:p>
    <w:p>
      <w:r>
        <w:t xml:space="preserve">Mikä on tärkeää saaliin metsästyksessä?</w:t>
      </w:r>
    </w:p>
    <w:p>
      <w:r>
        <w:rPr>
          <w:b/>
        </w:rPr>
        <w:t xml:space="preserve">Esimerkki 0,6036</w:t>
      </w:r>
    </w:p>
    <w:p>
      <w:r>
        <w:t xml:space="preserve">Fakta: Elimistö tarvitsee energiaa verenkiertoon sisäelimiin, elimiin ja kudoksiin.</w:t>
      </w:r>
    </w:p>
    <w:p>
      <w:r>
        <w:rPr>
          <w:b/>
        </w:rPr>
        <w:t xml:space="preserve">Tulos</w:t>
      </w:r>
    </w:p>
    <w:p>
      <w:r>
        <w:t xml:space="preserve">Mitä elimistö tarvitsee verenkiertoon sisäelimiin, elimiin ja kudoksiin?</w:t>
      </w:r>
    </w:p>
    <w:p>
      <w:r>
        <w:rPr>
          <w:b/>
        </w:rPr>
        <w:t xml:space="preserve">Esimerkki 0,6037</w:t>
      </w:r>
    </w:p>
    <w:p>
      <w:r>
        <w:t xml:space="preserve">Fakta: taskulamppu tarvitsee energialähteen tuottaakseen valoa.</w:t>
      </w:r>
    </w:p>
    <w:p>
      <w:r>
        <w:rPr>
          <w:b/>
        </w:rPr>
        <w:t xml:space="preserve">Tulos</w:t>
      </w:r>
    </w:p>
    <w:p>
      <w:r>
        <w:t xml:space="preserve">Mikä vaatii energialähteen tuottaakseen valoa?</w:t>
      </w:r>
    </w:p>
    <w:p>
      <w:r>
        <w:rPr>
          <w:b/>
        </w:rPr>
        <w:t xml:space="preserve">Esimerkki 0,6038</w:t>
      </w:r>
    </w:p>
    <w:p>
      <w:r>
        <w:t xml:space="preserve">Tosiasia: silmät voivat aistia värejä.</w:t>
      </w:r>
    </w:p>
    <w:p>
      <w:r>
        <w:rPr>
          <w:b/>
        </w:rPr>
        <w:t xml:space="preserve">Tulos</w:t>
      </w:r>
    </w:p>
    <w:p>
      <w:r>
        <w:t xml:space="preserve">mitä silmä aistii?</w:t>
      </w:r>
    </w:p>
    <w:p>
      <w:r>
        <w:rPr>
          <w:b/>
        </w:rPr>
        <w:t xml:space="preserve">Esimerkki 0,6039</w:t>
      </w:r>
    </w:p>
    <w:p>
      <w:r>
        <w:t xml:space="preserve">Fakta: nokka on ruumiinosa, jota jotkut haukat käyttävät saaliin pyydystämiseen.</w:t>
      </w:r>
    </w:p>
    <w:p>
      <w:r>
        <w:rPr>
          <w:b/>
        </w:rPr>
        <w:t xml:space="preserve">Tulos</w:t>
      </w:r>
    </w:p>
    <w:p>
      <w:r>
        <w:t xml:space="preserve">Mitä ruumiinosaa jotkut haukat voivat käyttää saaliin pyydystämiseen?</w:t>
      </w:r>
    </w:p>
    <w:p>
      <w:r>
        <w:rPr>
          <w:b/>
        </w:rPr>
        <w:t xml:space="preserve">Esimerkki 0,6040</w:t>
      </w:r>
    </w:p>
    <w:p>
      <w:r>
        <w:t xml:space="preserve">Fakta: Maantieteellinen jako vähentää sitä, miten nopeasti yksilöt siirtyvät populaatioon tai siitä pois.</w:t>
      </w:r>
    </w:p>
    <w:p>
      <w:r>
        <w:rPr>
          <w:b/>
        </w:rPr>
        <w:t xml:space="preserve">Tulos</w:t>
      </w:r>
    </w:p>
    <w:p>
      <w:r>
        <w:t xml:space="preserve">Maantieteellinen mikä vähentää sitä, kuinka nopeasti yksilöt siirtyvät populaatioon tai populaatiosta pois?</w:t>
      </w:r>
    </w:p>
    <w:p>
      <w:r>
        <w:rPr>
          <w:b/>
        </w:rPr>
        <w:t xml:space="preserve">Esimerkki 0,6041</w:t>
      </w:r>
    </w:p>
    <w:p>
      <w:r>
        <w:t xml:space="preserve">Tosiasia: etikka voi vahingoittaa kasvojen herkintä osaa.</w:t>
      </w:r>
    </w:p>
    <w:p>
      <w:r>
        <w:rPr>
          <w:b/>
        </w:rPr>
        <w:t xml:space="preserve">Tulos</w:t>
      </w:r>
    </w:p>
    <w:p>
      <w:r>
        <w:t xml:space="preserve">Mikä voi vahingoittaa kasvojen herkintä osaa?</w:t>
      </w:r>
    </w:p>
    <w:p>
      <w:r>
        <w:rPr>
          <w:b/>
        </w:rPr>
        <w:t xml:space="preserve">Esimerkki 0,6042</w:t>
      </w:r>
    </w:p>
    <w:p>
      <w:r>
        <w:t xml:space="preserve">Fakta: Ainutlaatuiset lehtien mukautukset ovat mahdollistaneet monien kasvien selviytymisen kuivissa ympäristöissä.</w:t>
      </w:r>
    </w:p>
    <w:p>
      <w:r>
        <w:rPr>
          <w:b/>
        </w:rPr>
        <w:t xml:space="preserve">Tulos</w:t>
      </w:r>
    </w:p>
    <w:p>
      <w:r>
        <w:t xml:space="preserve">Joidenkin kasvien ainutlaatuiset lehtien mukautukset ovat mahdollistaneet sen, että ne voivat tehdä mitä?</w:t>
      </w:r>
    </w:p>
    <w:p>
      <w:r>
        <w:rPr>
          <w:b/>
        </w:rPr>
        <w:t xml:space="preserve">Esimerkki 0,6043</w:t>
      </w:r>
    </w:p>
    <w:p>
      <w:r>
        <w:t xml:space="preserve">Fakta: Eroosio voi rikkoa kiviä ja aiheuttaa roskia.</w:t>
      </w:r>
    </w:p>
    <w:p>
      <w:r>
        <w:rPr>
          <w:b/>
        </w:rPr>
        <w:t xml:space="preserve">Tulos</w:t>
      </w:r>
    </w:p>
    <w:p>
      <w:r>
        <w:t xml:space="preserve">Mikä voi rikkoa kiviä ja aiheuttaa roskia?</w:t>
      </w:r>
    </w:p>
    <w:p>
      <w:r>
        <w:rPr>
          <w:b/>
        </w:rPr>
        <w:t xml:space="preserve">Esimerkki 0.6044</w:t>
      </w:r>
    </w:p>
    <w:p>
      <w:r>
        <w:t xml:space="preserve">Tosiasia: Nisäkkäillä on joskus hikka.</w:t>
      </w:r>
    </w:p>
    <w:p>
      <w:r>
        <w:rPr>
          <w:b/>
        </w:rPr>
        <w:t xml:space="preserve">Tulos</w:t>
      </w:r>
    </w:p>
    <w:p>
      <w:r>
        <w:t xml:space="preserve">Millaisella eläimellä on joskus hikka?</w:t>
      </w:r>
    </w:p>
    <w:p>
      <w:r>
        <w:rPr>
          <w:b/>
        </w:rPr>
        <w:t xml:space="preserve">Esimerkki 0,6045</w:t>
      </w:r>
    </w:p>
    <w:p>
      <w:r>
        <w:t xml:space="preserve">Fakta: Infektio voi aiheuttaa turvotusta kudoksissa.</w:t>
      </w:r>
    </w:p>
    <w:p>
      <w:r>
        <w:rPr>
          <w:b/>
        </w:rPr>
        <w:t xml:space="preserve">Tulos</w:t>
      </w:r>
    </w:p>
    <w:p>
      <w:r>
        <w:t xml:space="preserve">Mitä infektio voi aiheuttaa kehon kudoksissa?</w:t>
      </w:r>
    </w:p>
    <w:p>
      <w:r>
        <w:rPr>
          <w:b/>
        </w:rPr>
        <w:t xml:space="preserve">Esimerkki 0,6046</w:t>
      </w:r>
    </w:p>
    <w:p>
      <w:r>
        <w:t xml:space="preserve">Fakta: Voima voi olla vaarallista.</w:t>
      </w:r>
    </w:p>
    <w:p>
      <w:r>
        <w:rPr>
          <w:b/>
        </w:rPr>
        <w:t xml:space="preserve">Tulos</w:t>
      </w:r>
    </w:p>
    <w:p>
      <w:r>
        <w:t xml:space="preserve">Mikä voi olla vaarallista?</w:t>
      </w:r>
    </w:p>
    <w:p>
      <w:r>
        <w:rPr>
          <w:b/>
        </w:rPr>
        <w:t xml:space="preserve">Esimerkki 0,6047</w:t>
      </w:r>
    </w:p>
    <w:p>
      <w:r>
        <w:t xml:space="preserve">Fakta: jano auttaa eläimiä selviytymään.</w:t>
      </w:r>
    </w:p>
    <w:p>
      <w:r>
        <w:rPr>
          <w:b/>
        </w:rPr>
        <w:t xml:space="preserve">Tulos</w:t>
      </w:r>
    </w:p>
    <w:p>
      <w:r>
        <w:t xml:space="preserve">Mikä auttaa eläimiä selviytymään?</w:t>
      </w:r>
    </w:p>
    <w:p>
      <w:r>
        <w:rPr>
          <w:b/>
        </w:rPr>
        <w:t xml:space="preserve">Esimerkki 0,6048</w:t>
      </w:r>
    </w:p>
    <w:p>
      <w:r>
        <w:t xml:space="preserve">Fakta: Autot ja kuorma-autot vaikuttavat kielteisesti veden laatuun.</w:t>
      </w:r>
    </w:p>
    <w:p>
      <w:r>
        <w:rPr>
          <w:b/>
        </w:rPr>
        <w:t xml:space="preserve">Tulos</w:t>
      </w:r>
    </w:p>
    <w:p>
      <w:r>
        <w:t xml:space="preserve">Mikä seuraavista vaikuttaa pahiten veden laatuun?</w:t>
      </w:r>
    </w:p>
    <w:p>
      <w:r>
        <w:rPr>
          <w:b/>
        </w:rPr>
        <w:t xml:space="preserve">Esimerkki 0,6049</w:t>
      </w:r>
    </w:p>
    <w:p>
      <w:r>
        <w:t xml:space="preserve">Fakta: Perinteistä myosiinia tarvitaan solunjakautumisen loppuvaiheessa.</w:t>
      </w:r>
    </w:p>
    <w:p>
      <w:r>
        <w:rPr>
          <w:b/>
        </w:rPr>
        <w:t xml:space="preserve">Tulos</w:t>
      </w:r>
    </w:p>
    <w:p>
      <w:r>
        <w:t xml:space="preserve">Tavallista myosiinia tarvitaan minkä loppuvaiheessa?</w:t>
      </w:r>
    </w:p>
    <w:p>
      <w:r>
        <w:rPr>
          <w:b/>
        </w:rPr>
        <w:t xml:space="preserve">Esimerkki 0,6050</w:t>
      </w:r>
    </w:p>
    <w:p>
      <w:r>
        <w:t xml:space="preserve">Fakta: hunaja muuttuu mehiläispesässä.</w:t>
      </w:r>
    </w:p>
    <w:p>
      <w:r>
        <w:rPr>
          <w:b/>
        </w:rPr>
        <w:t xml:space="preserve">Tulos</w:t>
      </w:r>
    </w:p>
    <w:p>
      <w:r>
        <w:t xml:space="preserve">Missä mesi muuttuu hunajaksi?</w:t>
      </w:r>
    </w:p>
    <w:p>
      <w:r>
        <w:rPr>
          <w:b/>
        </w:rPr>
        <w:t xml:space="preserve">Esimerkki 0,6051</w:t>
      </w:r>
    </w:p>
    <w:p>
      <w:r>
        <w:t xml:space="preserve">Fakta: tiivistyminen tarkoittaa kaasun muuttumista nesteeksi vähentämällä liikkuvia molekyylejä.</w:t>
      </w:r>
    </w:p>
    <w:p>
      <w:r>
        <w:rPr>
          <w:b/>
        </w:rPr>
        <w:t xml:space="preserve">Tulos</w:t>
      </w:r>
    </w:p>
    <w:p>
      <w:r>
        <w:t xml:space="preserve">Kondensoituminen tarkoittaa kaasun muuttumista nesteeksi vähentämällä mitä?</w:t>
      </w:r>
    </w:p>
    <w:p>
      <w:r>
        <w:rPr>
          <w:b/>
        </w:rPr>
        <w:t xml:space="preserve">Esimerkki 0,6052</w:t>
      </w:r>
    </w:p>
    <w:p>
      <w:r>
        <w:t xml:space="preserve">Tosiasia: valaiden turkki auttaa eristämään.</w:t>
      </w:r>
    </w:p>
    <w:p>
      <w:r>
        <w:rPr>
          <w:b/>
        </w:rPr>
        <w:t xml:space="preserve">Tulos</w:t>
      </w:r>
    </w:p>
    <w:p>
      <w:r>
        <w:t xml:space="preserve">Mikä eristää?</w:t>
      </w:r>
    </w:p>
    <w:p>
      <w:r>
        <w:rPr>
          <w:b/>
        </w:rPr>
        <w:t xml:space="preserve">Esimerkki 0,6053</w:t>
      </w:r>
    </w:p>
    <w:p>
      <w:r>
        <w:t xml:space="preserve">Fakta: Fossiilisten polttoaineiden käytön yhteydessä vapautuvat kaasut uhkaavat koko planeettaa.</w:t>
      </w:r>
    </w:p>
    <w:p>
      <w:r>
        <w:rPr>
          <w:b/>
        </w:rPr>
        <w:t xml:space="preserve">Tulos</w:t>
      </w:r>
    </w:p>
    <w:p>
      <w:r>
        <w:t xml:space="preserve">Mitä fossiilisten polttoaineiden käytön aikana vapautuvat kaasut uhkaavat?</w:t>
      </w:r>
    </w:p>
    <w:p>
      <w:r>
        <w:rPr>
          <w:b/>
        </w:rPr>
        <w:t xml:space="preserve">Esimerkki 0,6054</w:t>
      </w:r>
    </w:p>
    <w:p>
      <w:r>
        <w:t xml:space="preserve">Tosiasia: Kun kappale on tasapainossa, se pysyy paikallaan.</w:t>
      </w:r>
    </w:p>
    <w:p>
      <w:r>
        <w:rPr>
          <w:b/>
        </w:rPr>
        <w:t xml:space="preserve">Tulos</w:t>
      </w:r>
    </w:p>
    <w:p>
      <w:r>
        <w:t xml:space="preserve">Mitä tapahtuu, kun kappale on tasapainossa?</w:t>
      </w:r>
    </w:p>
    <w:p>
      <w:r>
        <w:rPr>
          <w:b/>
        </w:rPr>
        <w:t xml:space="preserve">Esimerkki 0,6055</w:t>
      </w:r>
    </w:p>
    <w:p>
      <w:r>
        <w:t xml:space="preserve">Fakta: proteiineja valmistavat pienet organellit kootaan ytimen sisälle.</w:t>
      </w:r>
    </w:p>
    <w:p>
      <w:r>
        <w:rPr>
          <w:b/>
        </w:rPr>
        <w:t xml:space="preserve">Tulos</w:t>
      </w:r>
    </w:p>
    <w:p>
      <w:r>
        <w:t xml:space="preserve">missä proteiineja valmistavat pienet organellit kootaan yhteen?</w:t>
      </w:r>
    </w:p>
    <w:p>
      <w:r>
        <w:rPr>
          <w:b/>
        </w:rPr>
        <w:t xml:space="preserve">Esimerkki 0,6056</w:t>
      </w:r>
    </w:p>
    <w:p>
      <w:r>
        <w:t xml:space="preserve">Tosiasia: happosateella on kielteinen vaikutus elinympäristön laatuun.</w:t>
      </w:r>
    </w:p>
    <w:p>
      <w:r>
        <w:rPr>
          <w:b/>
        </w:rPr>
        <w:t xml:space="preserve">Tulos</w:t>
      </w:r>
    </w:p>
    <w:p>
      <w:r>
        <w:t xml:space="preserve">Mihin happosateella on kielteinen vaikutus?</w:t>
      </w:r>
    </w:p>
    <w:p>
      <w:r>
        <w:rPr>
          <w:b/>
        </w:rPr>
        <w:t xml:space="preserve">Esimerkki 0,6057</w:t>
      </w:r>
    </w:p>
    <w:p>
      <w:r>
        <w:t xml:space="preserve">Tosiasia: Väkivalta voidaan oppia leikin kautta.</w:t>
      </w:r>
    </w:p>
    <w:p>
      <w:r>
        <w:rPr>
          <w:b/>
        </w:rPr>
        <w:t xml:space="preserve">Tulos</w:t>
      </w:r>
    </w:p>
    <w:p>
      <w:r>
        <w:t xml:space="preserve">Mitä leikin kautta voidaan oppia?</w:t>
      </w:r>
    </w:p>
    <w:p>
      <w:r>
        <w:rPr>
          <w:b/>
        </w:rPr>
        <w:t xml:space="preserve">Esimerkki 0,6058</w:t>
      </w:r>
    </w:p>
    <w:p>
      <w:r>
        <w:t xml:space="preserve">Tosiasia: Kolibrit lisäävät kasvien geneettistä monimuotoisuutta.</w:t>
      </w:r>
    </w:p>
    <w:p>
      <w:r>
        <w:rPr>
          <w:b/>
        </w:rPr>
        <w:t xml:space="preserve">Tulos</w:t>
      </w:r>
    </w:p>
    <w:p>
      <w:r>
        <w:t xml:space="preserve">Mikä eläin lisää kasvien geneettistä monimuotoisuutta?</w:t>
      </w:r>
    </w:p>
    <w:p>
      <w:r>
        <w:rPr>
          <w:b/>
        </w:rPr>
        <w:t xml:space="preserve">Esimerkki 0.6059</w:t>
      </w:r>
    </w:p>
    <w:p>
      <w:r>
        <w:t xml:space="preserve">Fakta: Autotrofit aloittavat ravintoketjut.</w:t>
      </w:r>
    </w:p>
    <w:p>
      <w:r>
        <w:rPr>
          <w:b/>
        </w:rPr>
        <w:t xml:space="preserve">Tulos</w:t>
      </w:r>
    </w:p>
    <w:p>
      <w:r>
        <w:t xml:space="preserve">Mitä autotrofit tekevät ravintoketjussa?</w:t>
      </w:r>
    </w:p>
    <w:p>
      <w:r>
        <w:rPr>
          <w:b/>
        </w:rPr>
        <w:t xml:space="preserve">Esimerkki 0,6060</w:t>
      </w:r>
    </w:p>
    <w:p>
      <w:r>
        <w:t xml:space="preserve">Tosiasia: kasvi tarvitsee lannoitteita selviytyäkseen.</w:t>
      </w:r>
    </w:p>
    <w:p>
      <w:r>
        <w:rPr>
          <w:b/>
        </w:rPr>
        <w:t xml:space="preserve">Tulos</w:t>
      </w:r>
    </w:p>
    <w:p>
      <w:r>
        <w:t xml:space="preserve">Mitä kasvit tarvitsevat?</w:t>
      </w:r>
    </w:p>
    <w:p>
      <w:r>
        <w:rPr>
          <w:b/>
        </w:rPr>
        <w:t xml:space="preserve">Esimerkki 0,6061</w:t>
      </w:r>
    </w:p>
    <w:p>
      <w:r>
        <w:t xml:space="preserve">Fakta: Lentopolttoaineet muuttavat eliöitä.</w:t>
      </w:r>
    </w:p>
    <w:p>
      <w:r>
        <w:rPr>
          <w:b/>
        </w:rPr>
        <w:t xml:space="preserve">Tulos</w:t>
      </w:r>
    </w:p>
    <w:p>
      <w:r>
        <w:t xml:space="preserve">Mikä lentokoneessa voi muuttaa organismeja?</w:t>
      </w:r>
    </w:p>
    <w:p>
      <w:r>
        <w:rPr>
          <w:b/>
        </w:rPr>
        <w:t xml:space="preserve">Esimerkki 0,6062</w:t>
      </w:r>
    </w:p>
    <w:p>
      <w:r>
        <w:t xml:space="preserve">Fakta: Suurin osa Yhdysvaltojen sähköstä tuotetaan hiilivoimaloissa.</w:t>
      </w:r>
    </w:p>
    <w:p>
      <w:r>
        <w:rPr>
          <w:b/>
        </w:rPr>
        <w:t xml:space="preserve">Tulos</w:t>
      </w:r>
    </w:p>
    <w:p>
      <w:r>
        <w:t xml:space="preserve">Millaiset voimalaitokset tuottavat suurimman osan Yhdysvaltojen sähköstä?</w:t>
      </w:r>
    </w:p>
    <w:p>
      <w:r>
        <w:rPr>
          <w:b/>
        </w:rPr>
        <w:t xml:space="preserve">Esimerkki 0,6063</w:t>
      </w:r>
    </w:p>
    <w:p>
      <w:r>
        <w:t xml:space="preserve">Fakta: solut ovat elävien organismien orgaanisten molekyylien mikroskooppisia osia.</w:t>
      </w:r>
    </w:p>
    <w:p>
      <w:r>
        <w:rPr>
          <w:b/>
        </w:rPr>
        <w:t xml:space="preserve">Tulos</w:t>
      </w:r>
    </w:p>
    <w:p>
      <w:r>
        <w:t xml:space="preserve">Mitä ovat elävien organismien mikroskooppiset ja orgaaniset molekyylit?</w:t>
      </w:r>
    </w:p>
    <w:p>
      <w:r>
        <w:rPr>
          <w:b/>
        </w:rPr>
        <w:t xml:space="preserve">Esimerkki 0,6064</w:t>
      </w:r>
    </w:p>
    <w:p>
      <w:r>
        <w:t xml:space="preserve">Fakta: Veden jäätymisen ja sulamisen syklit aiheuttavat jotain, joka voi halkaista kiviä.</w:t>
      </w:r>
    </w:p>
    <w:p>
      <w:r>
        <w:rPr>
          <w:b/>
        </w:rPr>
        <w:t xml:space="preserve">Tulos</w:t>
      </w:r>
    </w:p>
    <w:p>
      <w:r>
        <w:t xml:space="preserve">Mitä syntyy veden jäätymisen ja sulamisen sykleistä?</w:t>
      </w:r>
    </w:p>
    <w:p>
      <w:r>
        <w:rPr>
          <w:b/>
        </w:rPr>
        <w:t xml:space="preserve">Esimerkki 0,6065</w:t>
      </w:r>
    </w:p>
    <w:p>
      <w:r>
        <w:t xml:space="preserve">Fakta: Kasvit havaitsevat vuorokausivaihtelut ja reagoivat niihin.</w:t>
      </w:r>
    </w:p>
    <w:p>
      <w:r>
        <w:rPr>
          <w:b/>
        </w:rPr>
        <w:t xml:space="preserve">Tulos</w:t>
      </w:r>
    </w:p>
    <w:p>
      <w:r>
        <w:t xml:space="preserve">Mikä havaitsee vuorokausisyklit ja reagoi niihin?</w:t>
      </w:r>
    </w:p>
    <w:p>
      <w:r>
        <w:rPr>
          <w:b/>
        </w:rPr>
        <w:t xml:space="preserve">Tulos</w:t>
      </w:r>
    </w:p>
    <w:p>
      <w:r>
        <w:t xml:space="preserve">Mikä on kasvien havaitseman valojakson nimi?</w:t>
      </w:r>
    </w:p>
    <w:p>
      <w:r>
        <w:rPr>
          <w:b/>
        </w:rPr>
        <w:t xml:space="preserve">Esimerkki 0,6066</w:t>
      </w:r>
    </w:p>
    <w:p>
      <w:r>
        <w:t xml:space="preserve">Tosiasia: auringonvalo ja sade aiheuttavat kromaattista hajontaa.</w:t>
      </w:r>
    </w:p>
    <w:p>
      <w:r>
        <w:rPr>
          <w:b/>
        </w:rPr>
        <w:t xml:space="preserve">Tulos</w:t>
      </w:r>
    </w:p>
    <w:p>
      <w:r>
        <w:t xml:space="preserve">Mitä auringonvalo ja sade aiheuttavat?</w:t>
      </w:r>
    </w:p>
    <w:p>
      <w:r>
        <w:rPr>
          <w:b/>
        </w:rPr>
        <w:t xml:space="preserve">Esimerkki 0,6067</w:t>
      </w:r>
    </w:p>
    <w:p>
      <w:r>
        <w:t xml:space="preserve">Fakta: Hyönteisillä on yleensä kaksi siipiparia, joiden avulla ne liikkuvat ilmassa.</w:t>
      </w:r>
    </w:p>
    <w:p>
      <w:r>
        <w:rPr>
          <w:b/>
        </w:rPr>
        <w:t xml:space="preserve">Tulos</w:t>
      </w:r>
    </w:p>
    <w:p>
      <w:r>
        <w:t xml:space="preserve">Hyönteisillä on tyypillisesti kaksi paria mitä?</w:t>
      </w:r>
    </w:p>
    <w:p>
      <w:r>
        <w:rPr>
          <w:b/>
        </w:rPr>
        <w:t xml:space="preserve">Esimerkki 0,6068</w:t>
      </w:r>
    </w:p>
    <w:p>
      <w:r>
        <w:t xml:space="preserve">Fakta: Tiivistyminen saa aikaan jotain, joka valuu ja virtaa.</w:t>
      </w:r>
    </w:p>
    <w:p>
      <w:r>
        <w:rPr>
          <w:b/>
        </w:rPr>
        <w:t xml:space="preserve">Tulos</w:t>
      </w:r>
    </w:p>
    <w:p>
      <w:r>
        <w:t xml:space="preserve">Mikä saa aikaan sen, että jokin valuu ja virtaa?</w:t>
      </w:r>
    </w:p>
    <w:p>
      <w:r>
        <w:rPr>
          <w:b/>
        </w:rPr>
        <w:t xml:space="preserve">Esimerkki 0,6069</w:t>
      </w:r>
    </w:p>
    <w:p>
      <w:r>
        <w:t xml:space="preserve">Tosiasia: suokoivut pudottavat lehtensä kausittain.</w:t>
      </w:r>
    </w:p>
    <w:p>
      <w:r>
        <w:rPr>
          <w:b/>
        </w:rPr>
        <w:t xml:space="preserve">Tulos</w:t>
      </w:r>
    </w:p>
    <w:p>
      <w:r>
        <w:t xml:space="preserve">mikä pudottaa lehtensä kausittain?</w:t>
      </w:r>
    </w:p>
    <w:p>
      <w:r>
        <w:rPr>
          <w:b/>
        </w:rPr>
        <w:t xml:space="preserve">Esimerkki 0,6070</w:t>
      </w:r>
    </w:p>
    <w:p>
      <w:r>
        <w:t xml:space="preserve">Fakta: Fysiologia tutkii soluja.</w:t>
      </w:r>
    </w:p>
    <w:p>
      <w:r>
        <w:rPr>
          <w:b/>
        </w:rPr>
        <w:t xml:space="preserve">Tulos</w:t>
      </w:r>
    </w:p>
    <w:p>
      <w:r>
        <w:t xml:space="preserve">Mikä seuraavista tieteistä tutkii soluja?</w:t>
      </w:r>
    </w:p>
    <w:p>
      <w:r>
        <w:rPr>
          <w:b/>
        </w:rPr>
        <w:t xml:space="preserve">Esimerkki 0,6071</w:t>
      </w:r>
    </w:p>
    <w:p>
      <w:r>
        <w:t xml:space="preserve">Fakta: Jotkut hyönteiset voivat käyttää tuntoaistimiaan äänen havaitsemiseen.</w:t>
      </w:r>
    </w:p>
    <w:p>
      <w:r>
        <w:rPr>
          <w:b/>
        </w:rPr>
        <w:t xml:space="preserve">Tulos</w:t>
      </w:r>
    </w:p>
    <w:p>
      <w:r>
        <w:t xml:space="preserve">Mitä jotkut hyönteiset voivat havaita tuntoaistinsa avulla?</w:t>
      </w:r>
    </w:p>
    <w:p>
      <w:r>
        <w:rPr>
          <w:b/>
        </w:rPr>
        <w:t xml:space="preserve">Esimerkki 0,6072</w:t>
      </w:r>
    </w:p>
    <w:p>
      <w:r>
        <w:t xml:space="preserve">Fakta: Jotkin lasikotelot muuttavat sähköä valoksi ja lämpöenergiaksi.</w:t>
      </w:r>
    </w:p>
    <w:p>
      <w:r>
        <w:rPr>
          <w:b/>
        </w:rPr>
        <w:t xml:space="preserve">Tulos</w:t>
      </w:r>
    </w:p>
    <w:p>
      <w:r>
        <w:t xml:space="preserve">Jotkin mitä kotelot muuttavat sähköä valo- ja lämpöenergiaksi?</w:t>
      </w:r>
    </w:p>
    <w:p>
      <w:r>
        <w:rPr>
          <w:b/>
        </w:rPr>
        <w:t xml:space="preserve">Esimerkki 0,6073</w:t>
      </w:r>
    </w:p>
    <w:p>
      <w:r>
        <w:t xml:space="preserve">Fakta: ärsykkeet havaitaan sen perusteella, missä hermovärähtely tunnistetaan.</w:t>
      </w:r>
    </w:p>
    <w:p>
      <w:r>
        <w:rPr>
          <w:b/>
        </w:rPr>
        <w:t xml:space="preserve">Tulos</w:t>
      </w:r>
    </w:p>
    <w:p>
      <w:r>
        <w:t xml:space="preserve">mitä havaitaan, kun hermovärähtely tunnistetaan?</w:t>
      </w:r>
    </w:p>
    <w:p>
      <w:r>
        <w:rPr>
          <w:b/>
        </w:rPr>
        <w:t xml:space="preserve">Esimerkki 0,6074</w:t>
      </w:r>
    </w:p>
    <w:p>
      <w:r>
        <w:t xml:space="preserve">Fakta: Loonhaunt on yleensä suurempi ja syvempi kuin lammet.</w:t>
      </w:r>
    </w:p>
    <w:p>
      <w:r>
        <w:rPr>
          <w:b/>
        </w:rPr>
        <w:t xml:space="preserve">Tulos</w:t>
      </w:r>
    </w:p>
    <w:p>
      <w:r>
        <w:t xml:space="preserve">mikä on yleensä suurempaa ja syvempää kuin lammet?</w:t>
      </w:r>
    </w:p>
    <w:p>
      <w:r>
        <w:rPr>
          <w:b/>
        </w:rPr>
        <w:t xml:space="preserve">Esimerkki 0,6075</w:t>
      </w:r>
    </w:p>
    <w:p>
      <w:r>
        <w:t xml:space="preserve">Tosiasia: Tyydyttyneet rasvat tekevät voista kiinteää huoneenlämmössä.</w:t>
      </w:r>
    </w:p>
    <w:p>
      <w:r>
        <w:rPr>
          <w:b/>
        </w:rPr>
        <w:t xml:space="preserve">Tulos</w:t>
      </w:r>
    </w:p>
    <w:p>
      <w:r>
        <w:t xml:space="preserve">Millaiset rasvat tekevät voista kiinteää huoneenlämmössä?</w:t>
      </w:r>
    </w:p>
    <w:p>
      <w:r>
        <w:rPr>
          <w:b/>
        </w:rPr>
        <w:t xml:space="preserve">Esimerkki 0,6076</w:t>
      </w:r>
    </w:p>
    <w:p>
      <w:r>
        <w:t xml:space="preserve">Tosiasia: saukot tarvitsevat turkkiaan pysyäkseen lämpimänä.</w:t>
      </w:r>
    </w:p>
    <w:p>
      <w:r>
        <w:rPr>
          <w:b/>
        </w:rPr>
        <w:t xml:space="preserve">Tulos</w:t>
      </w:r>
    </w:p>
    <w:p>
      <w:r>
        <w:t xml:space="preserve">saukkojen täytyy niiden mitä pysyä lämpimänä?</w:t>
      </w:r>
    </w:p>
    <w:p>
      <w:r>
        <w:rPr>
          <w:b/>
        </w:rPr>
        <w:t xml:space="preserve">Esimerkki 0,6077</w:t>
      </w:r>
    </w:p>
    <w:p>
      <w:r>
        <w:t xml:space="preserve">Tosiasia: helmen kovuuden mittaaminen edellyttää sen naarmuttamista.</w:t>
      </w:r>
    </w:p>
    <w:p>
      <w:r>
        <w:rPr>
          <w:b/>
        </w:rPr>
        <w:t xml:space="preserve">Tulos</w:t>
      </w:r>
    </w:p>
    <w:p>
      <w:r>
        <w:t xml:space="preserve">Mitä tarvitaan helmen kovuuden mittaamiseen?</w:t>
      </w:r>
    </w:p>
    <w:p>
      <w:r>
        <w:rPr>
          <w:b/>
        </w:rPr>
        <w:t xml:space="preserve">Esimerkki 0,6078</w:t>
      </w:r>
    </w:p>
    <w:p>
      <w:r>
        <w:t xml:space="preserve">Tosiasia: kivien kemiallinen hajoaminen aiheuttaa kivien sisältämän raudan hapettumista.</w:t>
      </w:r>
    </w:p>
    <w:p>
      <w:r>
        <w:rPr>
          <w:b/>
        </w:rPr>
        <w:t xml:space="preserve">Tulos</w:t>
      </w:r>
    </w:p>
    <w:p>
      <w:r>
        <w:t xml:space="preserve">Mikä aiheuttaa raudan hapettumisen kivissä?</w:t>
      </w:r>
    </w:p>
    <w:p>
      <w:r>
        <w:rPr>
          <w:b/>
        </w:rPr>
        <w:t xml:space="preserve">Esimerkki 0,6079</w:t>
      </w:r>
    </w:p>
    <w:p>
      <w:r>
        <w:t xml:space="preserve">Fakta: Matkakyyhkyt eivät pystyneet tuottamaan riittävästi jälkeläisiä.</w:t>
      </w:r>
    </w:p>
    <w:p>
      <w:r>
        <w:rPr>
          <w:b/>
        </w:rPr>
        <w:t xml:space="preserve">Tulos</w:t>
      </w:r>
    </w:p>
    <w:p>
      <w:r>
        <w:t xml:space="preserve">Mikä ei voisi tuottaa tarpeeksi jälkeläisiä?</w:t>
      </w:r>
    </w:p>
    <w:p>
      <w:r>
        <w:rPr>
          <w:b/>
        </w:rPr>
        <w:t xml:space="preserve">Esimerkki 0.6080</w:t>
      </w:r>
    </w:p>
    <w:p>
      <w:r>
        <w:t xml:space="preserve">Fakta: Vesi voi tehdä maaperää kivistä.</w:t>
      </w:r>
    </w:p>
    <w:p>
      <w:r>
        <w:rPr>
          <w:b/>
        </w:rPr>
        <w:t xml:space="preserve">Tulos</w:t>
      </w:r>
    </w:p>
    <w:p>
      <w:r>
        <w:t xml:space="preserve">Mikä aiheuttaa kivien kulumisen maaperään?</w:t>
      </w:r>
    </w:p>
    <w:p>
      <w:r>
        <w:rPr>
          <w:b/>
        </w:rPr>
        <w:t xml:space="preserve">Esimerkki 0,6081</w:t>
      </w:r>
    </w:p>
    <w:p>
      <w:r>
        <w:t xml:space="preserve">Fakta: Meritähti on piikkinahkainen, jolla on ainutlaatuinen vesijohtoverkosto.</w:t>
      </w:r>
    </w:p>
    <w:p>
      <w:r>
        <w:rPr>
          <w:b/>
        </w:rPr>
        <w:t xml:space="preserve">Tulos</w:t>
      </w:r>
    </w:p>
    <w:p>
      <w:r>
        <w:t xml:space="preserve">Mikä on esimerkki piikkinahkaisista?</w:t>
      </w:r>
    </w:p>
    <w:p>
      <w:r>
        <w:rPr>
          <w:b/>
        </w:rPr>
        <w:t xml:space="preserve">Esimerkki 0,6082</w:t>
      </w:r>
    </w:p>
    <w:p>
      <w:r>
        <w:t xml:space="preserve">Tosiasia: Sähköaitaan kosketuksissa oleva eläin antaa sähkön virrata.</w:t>
      </w:r>
    </w:p>
    <w:p>
      <w:r>
        <w:rPr>
          <w:b/>
        </w:rPr>
        <w:t xml:space="preserve">Tulos</w:t>
      </w:r>
    </w:p>
    <w:p>
      <w:r>
        <w:t xml:space="preserve">Mitä tapahtuu, kun eläin joutuu kosketuksiin sähköaidan kanssa?</w:t>
      </w:r>
    </w:p>
    <w:p>
      <w:r>
        <w:rPr>
          <w:b/>
        </w:rPr>
        <w:t xml:space="preserve">Esimerkki 0,6083</w:t>
      </w:r>
    </w:p>
    <w:p>
      <w:r>
        <w:t xml:space="preserve">Fakta: Mehiläisiä houkuttelevat kukan terälehdet.</w:t>
      </w:r>
    </w:p>
    <w:p>
      <w:r>
        <w:rPr>
          <w:b/>
        </w:rPr>
        <w:t xml:space="preserve">Tulos</w:t>
      </w:r>
    </w:p>
    <w:p>
      <w:r>
        <w:t xml:space="preserve">Mitä kukan terälehdet vetävät puoleensa?</w:t>
      </w:r>
    </w:p>
    <w:p>
      <w:r>
        <w:rPr>
          <w:b/>
        </w:rPr>
        <w:t xml:space="preserve">Esimerkki 0,6084</w:t>
      </w:r>
    </w:p>
    <w:p>
      <w:r>
        <w:t xml:space="preserve">Fakta: Arseeni aiheuttaa haittaa eläville olennoille.</w:t>
      </w:r>
    </w:p>
    <w:p>
      <w:r>
        <w:rPr>
          <w:b/>
        </w:rPr>
        <w:t xml:space="preserve">Tulos</w:t>
      </w:r>
    </w:p>
    <w:p>
      <w:r>
        <w:t xml:space="preserve">Mikä voi aiheuttaa haittaa eläville olennoille?</w:t>
      </w:r>
    </w:p>
    <w:p>
      <w:r>
        <w:rPr>
          <w:b/>
        </w:rPr>
        <w:t xml:space="preserve">Esimerkki 0,6085</w:t>
      </w:r>
    </w:p>
    <w:p>
      <w:r>
        <w:t xml:space="preserve">Fakta: Sähkölaitteet edellyttävät elektronien virtausta.</w:t>
      </w:r>
    </w:p>
    <w:p>
      <w:r>
        <w:rPr>
          <w:b/>
        </w:rPr>
        <w:t xml:space="preserve">Tulos</w:t>
      </w:r>
    </w:p>
    <w:p>
      <w:r>
        <w:t xml:space="preserve">Mikä käyttää elektronien virtausta?</w:t>
      </w:r>
    </w:p>
    <w:p>
      <w:r>
        <w:rPr>
          <w:b/>
        </w:rPr>
        <w:t xml:space="preserve">Esimerkki 0,6086</w:t>
      </w:r>
    </w:p>
    <w:p>
      <w:r>
        <w:t xml:space="preserve">Fakta: luun oheneminen ja heikkeneminen on sairaus, jossa osteoklastit ovat aktiivisempia kuin osteoblastit.</w:t>
      </w:r>
    </w:p>
    <w:p>
      <w:r>
        <w:rPr>
          <w:b/>
        </w:rPr>
        <w:t xml:space="preserve">Tulos</w:t>
      </w:r>
    </w:p>
    <w:p>
      <w:r>
        <w:t xml:space="preserve">luun oheneminen ja heikkeneminen on sairaus, jossa osteoklastit ovat aktiivisempia kuin mikä?</w:t>
      </w:r>
    </w:p>
    <w:p>
      <w:r>
        <w:rPr>
          <w:b/>
        </w:rPr>
        <w:t xml:space="preserve">Esimerkki 0,6087</w:t>
      </w:r>
    </w:p>
    <w:p>
      <w:r>
        <w:t xml:space="preserve">Fakta: Myrkkysumake vaatii auringonvaloa fotosynteesiin.</w:t>
      </w:r>
    </w:p>
    <w:p>
      <w:r>
        <w:rPr>
          <w:b/>
        </w:rPr>
        <w:t xml:space="preserve">Tulos</w:t>
      </w:r>
    </w:p>
    <w:p>
      <w:r>
        <w:t xml:space="preserve">Mikä vaatii auringonvaloa fotosynteesiin?</w:t>
      </w:r>
    </w:p>
    <w:p>
      <w:r>
        <w:rPr>
          <w:b/>
        </w:rPr>
        <w:t xml:space="preserve">Esimerkki 0,6088</w:t>
      </w:r>
    </w:p>
    <w:p>
      <w:r>
        <w:t xml:space="preserve">Fakta: Mehiläiset saavat mettä kukista.</w:t>
      </w:r>
    </w:p>
    <w:p>
      <w:r>
        <w:rPr>
          <w:b/>
        </w:rPr>
        <w:t xml:space="preserve">Tulos</w:t>
      </w:r>
    </w:p>
    <w:p>
      <w:r>
        <w:t xml:space="preserve">Mistä mehiläiset saavat mettä?</w:t>
      </w:r>
    </w:p>
    <w:p>
      <w:r>
        <w:rPr>
          <w:b/>
        </w:rPr>
        <w:t xml:space="preserve">Esimerkki 0.6089</w:t>
      </w:r>
    </w:p>
    <w:p>
      <w:r>
        <w:t xml:space="preserve">Fakta: Kromosomit ovat geneettisen materiaalin muoto mitoosin aikana.</w:t>
      </w:r>
    </w:p>
    <w:p>
      <w:r>
        <w:rPr>
          <w:b/>
        </w:rPr>
        <w:t xml:space="preserve">Tulos</w:t>
      </w:r>
    </w:p>
    <w:p>
      <w:r>
        <w:t xml:space="preserve">Kromosomit ovat geneettisen materiaalin muoto aikana?</w:t>
      </w:r>
    </w:p>
    <w:p>
      <w:r>
        <w:rPr>
          <w:b/>
        </w:rPr>
        <w:t xml:space="preserve">Esimerkki 0,6090</w:t>
      </w:r>
    </w:p>
    <w:p>
      <w:r>
        <w:t xml:space="preserve">Fakta: Aikuinen kalanpoikanen voi olla suodatinsyöjä.</w:t>
      </w:r>
    </w:p>
    <w:p>
      <w:r>
        <w:rPr>
          <w:b/>
        </w:rPr>
        <w:t xml:space="preserve">Tulos</w:t>
      </w:r>
    </w:p>
    <w:p>
      <w:r>
        <w:t xml:space="preserve">Mikä voi olla suodatinsyöjä?</w:t>
      </w:r>
    </w:p>
    <w:p>
      <w:r>
        <w:rPr>
          <w:b/>
        </w:rPr>
        <w:t xml:space="preserve">Esimerkki 0,6091</w:t>
      </w:r>
    </w:p>
    <w:p>
      <w:r>
        <w:t xml:space="preserve">Tosiasia: joillakin selkärankaisilla ei ole kovia kudoksia.</w:t>
      </w:r>
    </w:p>
    <w:p>
      <w:r>
        <w:rPr>
          <w:b/>
        </w:rPr>
        <w:t xml:space="preserve">Tulos</w:t>
      </w:r>
    </w:p>
    <w:p>
      <w:r>
        <w:t xml:space="preserve">Mitä joillakin selkärankaisilla ei ole?</w:t>
      </w:r>
    </w:p>
    <w:p>
      <w:r>
        <w:rPr>
          <w:b/>
        </w:rPr>
        <w:t xml:space="preserve">Esimerkki 0,6092</w:t>
      </w:r>
    </w:p>
    <w:p>
      <w:r>
        <w:t xml:space="preserve">Tosiasia: Kukat tarvitsevat hyönteisiä.</w:t>
      </w:r>
    </w:p>
    <w:p>
      <w:r>
        <w:rPr>
          <w:b/>
        </w:rPr>
        <w:t xml:space="preserve">Tulos</w:t>
      </w:r>
    </w:p>
    <w:p>
      <w:r>
        <w:t xml:space="preserve">Kukat vaativat _.?</w:t>
      </w:r>
    </w:p>
    <w:p>
      <w:r>
        <w:rPr>
          <w:b/>
        </w:rPr>
        <w:t xml:space="preserve">Esimerkki 0,6093</w:t>
      </w:r>
    </w:p>
    <w:p>
      <w:r>
        <w:t xml:space="preserve">Fakta: Pilvet muodostuvat lämpenemisprosessin seurauksena.</w:t>
      </w:r>
    </w:p>
    <w:p>
      <w:r>
        <w:rPr>
          <w:b/>
        </w:rPr>
        <w:t xml:space="preserve">Tulos</w:t>
      </w:r>
    </w:p>
    <w:p>
      <w:r>
        <w:t xml:space="preserve">Millainen prosessi on pilven muodostuminen?</w:t>
      </w:r>
    </w:p>
    <w:p>
      <w:r>
        <w:rPr>
          <w:b/>
        </w:rPr>
        <w:t xml:space="preserve">Esimerkki 0,6094</w:t>
      </w:r>
    </w:p>
    <w:p>
      <w:r>
        <w:t xml:space="preserve">Tosiasia: korkeat lämpötilat lisäävät haihtumista.</w:t>
      </w:r>
    </w:p>
    <w:p>
      <w:r>
        <w:rPr>
          <w:b/>
        </w:rPr>
        <w:t xml:space="preserve">Tulos</w:t>
      </w:r>
    </w:p>
    <w:p>
      <w:r>
        <w:t xml:space="preserve">Mikä aiheuttaa suuren haihtumisnopeuden?</w:t>
      </w:r>
    </w:p>
    <w:p>
      <w:r>
        <w:rPr>
          <w:b/>
        </w:rPr>
        <w:t xml:space="preserve">Esimerkki 0,6095</w:t>
      </w:r>
    </w:p>
    <w:p>
      <w:r>
        <w:t xml:space="preserve">Fakta: Linnut käyttävät lentämiseen rintalihaksia.</w:t>
      </w:r>
    </w:p>
    <w:p>
      <w:r>
        <w:rPr>
          <w:b/>
        </w:rPr>
        <w:t xml:space="preserve">Tulos</w:t>
      </w:r>
    </w:p>
    <w:p>
      <w:r>
        <w:t xml:space="preserve">Mitä lihaksia linnut käyttävät lentämiseen?</w:t>
      </w:r>
    </w:p>
    <w:p>
      <w:r>
        <w:rPr>
          <w:b/>
        </w:rPr>
        <w:t xml:space="preserve">Esimerkki 0,6096</w:t>
      </w:r>
    </w:p>
    <w:p>
      <w:r>
        <w:t xml:space="preserve">Fakta: Virukset sisältävät elämän geneettistä tietoa, mutta eivät juuri muuta.</w:t>
      </w:r>
    </w:p>
    <w:p>
      <w:r>
        <w:rPr>
          <w:b/>
        </w:rPr>
        <w:t xml:space="preserve">Tulos</w:t>
      </w:r>
    </w:p>
    <w:p>
      <w:r>
        <w:t xml:space="preserve">Mitkä sisältävät elämän geneettistä tietoa, mutta eivät juuri muuta?</w:t>
      </w:r>
    </w:p>
    <w:p>
      <w:r>
        <w:rPr>
          <w:b/>
        </w:rPr>
        <w:t xml:space="preserve">Esimerkki 0,6097</w:t>
      </w:r>
    </w:p>
    <w:p>
      <w:r>
        <w:t xml:space="preserve">Fakta: Kvaternaariset sanansaattajat edistävät sellaisten solujen jakautumista, joiden DNA on vaurioitunut.</w:t>
      </w:r>
    </w:p>
    <w:p>
      <w:r>
        <w:rPr>
          <w:b/>
        </w:rPr>
        <w:t xml:space="preserve">Tulos</w:t>
      </w:r>
    </w:p>
    <w:p>
      <w:r>
        <w:t xml:space="preserve">Mikä edistää sellaisten solujen jakautumista, joiden DNA on vaurioitunut?</w:t>
      </w:r>
    </w:p>
    <w:p>
      <w:r>
        <w:rPr>
          <w:b/>
        </w:rPr>
        <w:t xml:space="preserve">Esimerkki 0.6098</w:t>
      </w:r>
    </w:p>
    <w:p>
      <w:r>
        <w:t xml:space="preserve">Tosiasia: Nisäkkäillä on ihon alla ruokakerros, joka auttaa eristämään kehoa.</w:t>
      </w:r>
    </w:p>
    <w:p>
      <w:r>
        <w:rPr>
          <w:b/>
        </w:rPr>
        <w:t xml:space="preserve">Tulos</w:t>
      </w:r>
    </w:p>
    <w:p>
      <w:r>
        <w:t xml:space="preserve">Mitä nisäkkäillä on ihon alla, jota käytetään kehon eristämiseen?</w:t>
      </w:r>
    </w:p>
    <w:p>
      <w:r>
        <w:rPr>
          <w:b/>
        </w:rPr>
        <w:t xml:space="preserve">Esimerkki 0.6099</w:t>
      </w:r>
    </w:p>
    <w:p>
      <w:r>
        <w:t xml:space="preserve">Fakta: Alin trofiataso valmistaa ravintoa epäorgaanisista molekyyleistä.</w:t>
      </w:r>
    </w:p>
    <w:p>
      <w:r>
        <w:rPr>
          <w:b/>
        </w:rPr>
        <w:t xml:space="preserve">Tulos</w:t>
      </w:r>
    </w:p>
    <w:p>
      <w:r>
        <w:t xml:space="preserve">Mitä alimman trofiatason eliöt käyttävät ravintona?</w:t>
      </w:r>
    </w:p>
    <w:p>
      <w:r>
        <w:rPr>
          <w:b/>
        </w:rPr>
        <w:t xml:space="preserve">Esimerkki 0,6100</w:t>
      </w:r>
    </w:p>
    <w:p>
      <w:r>
        <w:t xml:space="preserve">Fakta: Eläimet saavat ravintonsa kasveista, eivätkä ne voi valmistaa ruokaansa itse.</w:t>
      </w:r>
    </w:p>
    <w:p>
      <w:r>
        <w:rPr>
          <w:b/>
        </w:rPr>
        <w:t xml:space="preserve">Tulos</w:t>
      </w:r>
    </w:p>
    <w:p>
      <w:r>
        <w:t xml:space="preserve">Mitkä saavat ravintonsa kasveista eivätkä voi valmistaa omaa ruokaansa?</w:t>
      </w:r>
    </w:p>
    <w:p>
      <w:r>
        <w:rPr>
          <w:b/>
        </w:rPr>
        <w:t xml:space="preserve">Esimerkki 0,6101</w:t>
      </w:r>
    </w:p>
    <w:p>
      <w:r>
        <w:t xml:space="preserve">Tosiasia: sokeri saa keksit maistumaan makeilta.</w:t>
      </w:r>
    </w:p>
    <w:p>
      <w:r>
        <w:rPr>
          <w:b/>
        </w:rPr>
        <w:t xml:space="preserve">Tulos</w:t>
      </w:r>
    </w:p>
    <w:p>
      <w:r>
        <w:t xml:space="preserve">Mikä luo makean maun kekseihin?</w:t>
      </w:r>
    </w:p>
    <w:p>
      <w:r>
        <w:rPr>
          <w:b/>
        </w:rPr>
        <w:t xml:space="preserve">Esimerkki 0.6102</w:t>
      </w:r>
    </w:p>
    <w:p>
      <w:r>
        <w:t xml:space="preserve">Fakta: kovat äänet voivat aiheuttaa hamstereille melkoisen puremisen.</w:t>
      </w:r>
    </w:p>
    <w:p>
      <w:r>
        <w:rPr>
          <w:b/>
        </w:rPr>
        <w:t xml:space="preserve">Tulos</w:t>
      </w:r>
    </w:p>
    <w:p>
      <w:r>
        <w:t xml:space="preserve">kovaääniset äänet voivat aiheuttaa hamstereille melkoisen mitä?</w:t>
      </w:r>
    </w:p>
    <w:p>
      <w:r>
        <w:rPr>
          <w:b/>
        </w:rPr>
        <w:t xml:space="preserve">Esimerkki 0.6103</w:t>
      </w:r>
    </w:p>
    <w:p>
      <w:r>
        <w:t xml:space="preserve">Fakta: Bakteerit voivat aiheuttaa ihmisten kuoleman.</w:t>
      </w:r>
    </w:p>
    <w:p>
      <w:r>
        <w:rPr>
          <w:b/>
        </w:rPr>
        <w:t xml:space="preserve">Tulos</w:t>
      </w:r>
    </w:p>
    <w:p>
      <w:r>
        <w:t xml:space="preserve">Mikä voi aiheuttaa ihmisten kuoleman?</w:t>
      </w:r>
    </w:p>
    <w:p>
      <w:r>
        <w:rPr>
          <w:b/>
        </w:rPr>
        <w:t xml:space="preserve">Esimerkki 0,6104</w:t>
      </w:r>
    </w:p>
    <w:p>
      <w:r>
        <w:t xml:space="preserve">Tosiasia: ihminen voi muuttaa ekosysteemejä rajusti.</w:t>
      </w:r>
    </w:p>
    <w:p>
      <w:r>
        <w:rPr>
          <w:b/>
        </w:rPr>
        <w:t xml:space="preserve">Tulos</w:t>
      </w:r>
    </w:p>
    <w:p>
      <w:r>
        <w:t xml:space="preserve">jotka voivat muuttaa ekosysteemejä rajusti?</w:t>
      </w:r>
    </w:p>
    <w:p>
      <w:r>
        <w:rPr>
          <w:b/>
        </w:rPr>
        <w:t xml:space="preserve">Esimerkki 0,6105</w:t>
      </w:r>
    </w:p>
    <w:p>
      <w:r>
        <w:t xml:space="preserve">Fakta: monet korallit erittävät ulkoisen kehyksen, joka rakentuu koralliriutaksi.</w:t>
      </w:r>
    </w:p>
    <w:p>
      <w:r>
        <w:rPr>
          <w:b/>
        </w:rPr>
        <w:t xml:space="preserve">Tulos</w:t>
      </w:r>
    </w:p>
    <w:p>
      <w:r>
        <w:t xml:space="preserve">Mitä monet korallit erittävät, jotka muodostavat koralliriutan?</w:t>
      </w:r>
    </w:p>
    <w:p>
      <w:r>
        <w:rPr>
          <w:b/>
        </w:rPr>
        <w:t xml:space="preserve">Esimerkki 0,6106</w:t>
      </w:r>
    </w:p>
    <w:p>
      <w:r>
        <w:t xml:space="preserve">Tosiasia: sedimentti muodostuu eroosion seurauksena.</w:t>
      </w:r>
    </w:p>
    <w:p>
      <w:r>
        <w:rPr>
          <w:b/>
        </w:rPr>
        <w:t xml:space="preserve">Tulos</w:t>
      </w:r>
    </w:p>
    <w:p>
      <w:r>
        <w:t xml:space="preserve">Mikä aiheuttaa sedimentin muodostumisen?</w:t>
      </w:r>
    </w:p>
    <w:p>
      <w:r>
        <w:rPr>
          <w:b/>
        </w:rPr>
        <w:t xml:space="preserve">Esimerkki 0,6107</w:t>
      </w:r>
    </w:p>
    <w:p>
      <w:r>
        <w:t xml:space="preserve">Fakta: Ylemmässä epidermiksessä on kerros, joka auttaa ehkäisemään vesihukkaa, hiertymiä, infektioita ja myrkkyjen aiheuttamia vaurioita.</w:t>
      </w:r>
    </w:p>
    <w:p>
      <w:r>
        <w:rPr>
          <w:b/>
        </w:rPr>
        <w:t xml:space="preserve">Tulos</w:t>
      </w:r>
    </w:p>
    <w:p>
      <w:r>
        <w:t xml:space="preserve">Suojakerros, joka estää vesihukkaa, hankaumia ja infektioita, sijaitsee:?</w:t>
      </w:r>
    </w:p>
    <w:p>
      <w:r>
        <w:rPr>
          <w:b/>
        </w:rPr>
        <w:t xml:space="preserve">Esimerkki 0.6108</w:t>
      </w:r>
    </w:p>
    <w:p>
      <w:r>
        <w:t xml:space="preserve">Tosiasia: kitka voi muuttaa aineen olomuotoa.</w:t>
      </w:r>
    </w:p>
    <w:p>
      <w:r>
        <w:rPr>
          <w:b/>
        </w:rPr>
        <w:t xml:space="preserve">Tulos</w:t>
      </w:r>
    </w:p>
    <w:p>
      <w:r>
        <w:t xml:space="preserve">Mikä voi muuttaa aineen olomuotoa?</w:t>
      </w:r>
    </w:p>
    <w:p>
      <w:r>
        <w:rPr>
          <w:b/>
        </w:rPr>
        <w:t xml:space="preserve">Esimerkki 0,6109</w:t>
      </w:r>
    </w:p>
    <w:p>
      <w:r>
        <w:t xml:space="preserve">Fakta: ilmaa tarvitaan hengittämiseen.</w:t>
      </w:r>
    </w:p>
    <w:p>
      <w:r>
        <w:rPr>
          <w:b/>
        </w:rPr>
        <w:t xml:space="preserve">Tulos</w:t>
      </w:r>
    </w:p>
    <w:p>
      <w:r>
        <w:t xml:space="preserve">Mitä hengittäminen edellyttää?</w:t>
      </w:r>
    </w:p>
    <w:p>
      <w:r>
        <w:rPr>
          <w:b/>
        </w:rPr>
        <w:t xml:space="preserve">Esimerkki 0,6110</w:t>
      </w:r>
    </w:p>
    <w:p>
      <w:r>
        <w:t xml:space="preserve">Fakta: Suonet kuljettavat hiilidioksidipitoista verta.</w:t>
      </w:r>
    </w:p>
    <w:p>
      <w:r>
        <w:rPr>
          <w:b/>
        </w:rPr>
        <w:t xml:space="preserve">Tulos</w:t>
      </w:r>
    </w:p>
    <w:p>
      <w:r>
        <w:t xml:space="preserve">Mitä veri suonissa on paljon?</w:t>
      </w:r>
    </w:p>
    <w:p>
      <w:r>
        <w:rPr>
          <w:b/>
        </w:rPr>
        <w:t xml:space="preserve">Esimerkki 0.6111</w:t>
      </w:r>
    </w:p>
    <w:p>
      <w:r>
        <w:t xml:space="preserve">Fakta: Mutaatio on luonnonvalinnan perusta.</w:t>
      </w:r>
    </w:p>
    <w:p>
      <w:r>
        <w:rPr>
          <w:b/>
        </w:rPr>
        <w:t xml:space="preserve">Tulos</w:t>
      </w:r>
    </w:p>
    <w:p>
      <w:r>
        <w:t xml:space="preserve">Mikä on luonnonvalinnan perusta?</w:t>
      </w:r>
    </w:p>
    <w:p>
      <w:r>
        <w:rPr>
          <w:b/>
        </w:rPr>
        <w:t xml:space="preserve">Esimerkki 0.6112</w:t>
      </w:r>
    </w:p>
    <w:p>
      <w:r>
        <w:t xml:space="preserve">Fakta: Kuukautisten loppumista ennen 40 vuoden ikää pidetään ennenaikaisena.</w:t>
      </w:r>
    </w:p>
    <w:p>
      <w:r>
        <w:rPr>
          <w:b/>
        </w:rPr>
        <w:t xml:space="preserve">Tulos</w:t>
      </w:r>
    </w:p>
    <w:p>
      <w:r>
        <w:t xml:space="preserve">Mitä pidetään kuukautisten loppumisena ennen 40 ikävuotta?</w:t>
      </w:r>
    </w:p>
    <w:p>
      <w:r>
        <w:rPr>
          <w:b/>
        </w:rPr>
        <w:t xml:space="preserve">Esimerkki 0,6113</w:t>
      </w:r>
    </w:p>
    <w:p>
      <w:r>
        <w:t xml:space="preserve">Tosiasia: meduusat ovat vesieläimiä.</w:t>
      </w:r>
    </w:p>
    <w:p>
      <w:r>
        <w:rPr>
          <w:b/>
        </w:rPr>
        <w:t xml:space="preserve">Tulos</w:t>
      </w:r>
    </w:p>
    <w:p>
      <w:r>
        <w:t xml:space="preserve">mitä meduusat ovat?</w:t>
      </w:r>
    </w:p>
    <w:p>
      <w:r>
        <w:rPr>
          <w:b/>
        </w:rPr>
        <w:t xml:space="preserve">Esimerkki 0,6114</w:t>
      </w:r>
    </w:p>
    <w:p>
      <w:r>
        <w:t xml:space="preserve">Tosiasia: maaperän eroosio tarkoittaa maaperän häviämistä liikkuvan ilman kautta.</w:t>
      </w:r>
    </w:p>
    <w:p>
      <w:r>
        <w:rPr>
          <w:b/>
        </w:rPr>
        <w:t xml:space="preserve">Tulos</w:t>
      </w:r>
    </w:p>
    <w:p>
      <w:r>
        <w:t xml:space="preserve">Mikä aiheuttaa maaperän eroosion aiheuttamaa maaperän häviämistä?</w:t>
      </w:r>
    </w:p>
    <w:p>
      <w:r>
        <w:rPr>
          <w:b/>
        </w:rPr>
        <w:t xml:space="preserve">Esimerkki 0,6115</w:t>
      </w:r>
    </w:p>
    <w:p>
      <w:r>
        <w:t xml:space="preserve">Tosiasia: lämmin rintama aiheuttaa myrskyjä.</w:t>
      </w:r>
    </w:p>
    <w:p>
      <w:r>
        <w:rPr>
          <w:b/>
        </w:rPr>
        <w:t xml:space="preserve">Tulos</w:t>
      </w:r>
    </w:p>
    <w:p>
      <w:r>
        <w:t xml:space="preserve">Mitä lämmin rintama aiheuttaa?</w:t>
      </w:r>
    </w:p>
    <w:p>
      <w:r>
        <w:rPr>
          <w:b/>
        </w:rPr>
        <w:t xml:space="preserve">Esimerkki 0,6116</w:t>
      </w:r>
    </w:p>
    <w:p>
      <w:r>
        <w:t xml:space="preserve">Fakta: HIV hyökkää immuunijärjestelmää vastaan.</w:t>
      </w:r>
    </w:p>
    <w:p>
      <w:r>
        <w:rPr>
          <w:b/>
        </w:rPr>
        <w:t xml:space="preserve">Tulos</w:t>
      </w:r>
    </w:p>
    <w:p>
      <w:r>
        <w:t xml:space="preserve">Mihin järjestelmään HIV hyökkää?</w:t>
      </w:r>
    </w:p>
    <w:p>
      <w:r>
        <w:rPr>
          <w:b/>
        </w:rPr>
        <w:t xml:space="preserve">Esimerkki 0,6117</w:t>
      </w:r>
    </w:p>
    <w:p>
      <w:r>
        <w:t xml:space="preserve">Fakta: Matkustaminen edellyttää sekstantin kaltaista työkalua.</w:t>
      </w:r>
    </w:p>
    <w:p>
      <w:r>
        <w:rPr>
          <w:b/>
        </w:rPr>
        <w:t xml:space="preserve">Tulos</w:t>
      </w:r>
    </w:p>
    <w:p>
      <w:r>
        <w:t xml:space="preserve">Mikä on esimerkki työkalusta, jota käytetään siihen, mitä matkustaminen edellyttää?</w:t>
      </w:r>
    </w:p>
    <w:p>
      <w:r>
        <w:rPr>
          <w:b/>
        </w:rPr>
        <w:t xml:space="preserve">Esimerkki 0,6118</w:t>
      </w:r>
    </w:p>
    <w:p>
      <w:r>
        <w:t xml:space="preserve">Fakta: mittanauhaa käytetään metrien mittaamiseen.</w:t>
      </w:r>
    </w:p>
    <w:p>
      <w:r>
        <w:rPr>
          <w:b/>
        </w:rPr>
        <w:t xml:space="preserve">Tulos</w:t>
      </w:r>
    </w:p>
    <w:p>
      <w:r>
        <w:t xml:space="preserve">mitä mittanauhalla mitataan?</w:t>
      </w:r>
    </w:p>
    <w:p>
      <w:r>
        <w:rPr>
          <w:b/>
        </w:rPr>
        <w:t xml:space="preserve">Esimerkki 0,6119</w:t>
      </w:r>
    </w:p>
    <w:p>
      <w:r>
        <w:t xml:space="preserve">Tosiasia: säteilytys voi tappaa mikro-organismeja.</w:t>
      </w:r>
    </w:p>
    <w:p>
      <w:r>
        <w:rPr>
          <w:b/>
        </w:rPr>
        <w:t xml:space="preserve">Tulos</w:t>
      </w:r>
    </w:p>
    <w:p>
      <w:r>
        <w:t xml:space="preserve">mikä estää ruokaa pilaantumasta?</w:t>
      </w:r>
    </w:p>
    <w:p>
      <w:r>
        <w:rPr>
          <w:b/>
        </w:rPr>
        <w:t xml:space="preserve">Esimerkki 0,6120</w:t>
      </w:r>
    </w:p>
    <w:p>
      <w:r>
        <w:t xml:space="preserve">Tosiasia: ilmakehä on välttämätön kaikille eläville organismeille.</w:t>
      </w:r>
    </w:p>
    <w:p>
      <w:r>
        <w:rPr>
          <w:b/>
        </w:rPr>
        <w:t xml:space="preserve">Tulos</w:t>
      </w:r>
    </w:p>
    <w:p>
      <w:r>
        <w:t xml:space="preserve">Mikä on välttämätöntä kaikille eläville organismeille?</w:t>
      </w:r>
    </w:p>
    <w:p>
      <w:r>
        <w:rPr>
          <w:b/>
        </w:rPr>
        <w:t xml:space="preserve">Esimerkki 0,6121</w:t>
      </w:r>
    </w:p>
    <w:p>
      <w:r>
        <w:t xml:space="preserve">Fakta: DNA:ta on soluissa.</w:t>
      </w:r>
    </w:p>
    <w:p>
      <w:r>
        <w:rPr>
          <w:b/>
        </w:rPr>
        <w:t xml:space="preserve">Tulos</w:t>
      </w:r>
    </w:p>
    <w:p>
      <w:r>
        <w:t xml:space="preserve">Missä DNA sijaitsee?</w:t>
      </w:r>
    </w:p>
    <w:p>
      <w:r>
        <w:rPr>
          <w:b/>
        </w:rPr>
        <w:t xml:space="preserve">Esimerkki 0,6122</w:t>
      </w:r>
    </w:p>
    <w:p>
      <w:r>
        <w:t xml:space="preserve">Fakta: Monimuotoisuus on hyvä asia sukupuolisessa lisääntymisessä.</w:t>
      </w:r>
    </w:p>
    <w:p>
      <w:r>
        <w:rPr>
          <w:b/>
        </w:rPr>
        <w:t xml:space="preserve">Tulos</w:t>
      </w:r>
    </w:p>
    <w:p>
      <w:r>
        <w:t xml:space="preserve">Mitä pidetään hyvänä asiana, joka on peräisin seksuaalisesta lisääntymisestä?</w:t>
      </w:r>
    </w:p>
    <w:p>
      <w:r>
        <w:rPr>
          <w:b/>
        </w:rPr>
        <w:t xml:space="preserve">Esimerkki 0.6123</w:t>
      </w:r>
    </w:p>
    <w:p>
      <w:r>
        <w:t xml:space="preserve">Fakta: Kohteet voidaan paikantaa merenpohjasta kimpoavien ääniaaltojen avulla.</w:t>
      </w:r>
    </w:p>
    <w:p>
      <w:r>
        <w:rPr>
          <w:b/>
        </w:rPr>
        <w:t xml:space="preserve">Tulos</w:t>
      </w:r>
    </w:p>
    <w:p>
      <w:r>
        <w:t xml:space="preserve">Mikä voi kimpoilla merenpohjasta paikannettuihin esineisiin?</w:t>
      </w:r>
    </w:p>
    <w:p>
      <w:r>
        <w:rPr>
          <w:b/>
        </w:rPr>
        <w:t xml:space="preserve">Esimerkki 0,6124</w:t>
      </w:r>
    </w:p>
    <w:p>
      <w:r>
        <w:t xml:space="preserve">Fakta: eliö tarvitsee kasvuunsa jotain, joka on peräisin ravinnosta.</w:t>
      </w:r>
    </w:p>
    <w:p>
      <w:r>
        <w:rPr>
          <w:b/>
        </w:rPr>
        <w:t xml:space="preserve">Tulos</w:t>
      </w:r>
    </w:p>
    <w:p>
      <w:r>
        <w:t xml:space="preserve">Mitä organismi tarvitsee kasvaakseen?</w:t>
      </w:r>
    </w:p>
    <w:p>
      <w:r>
        <w:rPr>
          <w:b/>
        </w:rPr>
        <w:t xml:space="preserve">Esimerkki 0,6125</w:t>
      </w:r>
    </w:p>
    <w:p>
      <w:r>
        <w:t xml:space="preserve">Fakta: Kun planeetta hautautui lumen ja jään alle, sitä kutsuttiin jääkaudeksi.</w:t>
      </w:r>
    </w:p>
    <w:p>
      <w:r>
        <w:rPr>
          <w:b/>
        </w:rPr>
        <w:t xml:space="preserve">Tulos</w:t>
      </w:r>
    </w:p>
    <w:p>
      <w:r>
        <w:t xml:space="preserve">Miksi sitä kutsuttiin, kun planeetta oli hautautunut lumeen ja jäähän?</w:t>
      </w:r>
    </w:p>
    <w:p>
      <w:r>
        <w:rPr>
          <w:b/>
        </w:rPr>
        <w:t xml:space="preserve">Esimerkki 0,6126</w:t>
      </w:r>
    </w:p>
    <w:p>
      <w:r>
        <w:t xml:space="preserve">Fakta: Vesihöyryn muuttuminen kaasusta nesteeksi aiheuttaa sadetta.</w:t>
      </w:r>
    </w:p>
    <w:p>
      <w:r>
        <w:rPr>
          <w:b/>
        </w:rPr>
        <w:t xml:space="preserve">Tulos</w:t>
      </w:r>
    </w:p>
    <w:p>
      <w:r>
        <w:t xml:space="preserve">Vesihöyryn muuttuminen kaasusta nesteeksi aiheuttaa mitä?</w:t>
      </w:r>
    </w:p>
    <w:p>
      <w:r>
        <w:rPr>
          <w:b/>
        </w:rPr>
        <w:t xml:space="preserve">Esimerkki 0,6127</w:t>
      </w:r>
    </w:p>
    <w:p>
      <w:r>
        <w:t xml:space="preserve">Fakta: Monimutkaisten kemikaalien pilkkominen yksinkertaisiksi tapahtuu pääasiassa ohutsuolessa.</w:t>
      </w:r>
    </w:p>
    <w:p>
      <w:r>
        <w:rPr>
          <w:b/>
        </w:rPr>
        <w:t xml:space="preserve">Tulos</w:t>
      </w:r>
    </w:p>
    <w:p>
      <w:r>
        <w:t xml:space="preserve">Monimutkaisten kemikaalien pilkkominen yksinkertaisiksi ihmisissä tapahtuu missä paikassa?</w:t>
      </w:r>
    </w:p>
    <w:p>
      <w:r>
        <w:rPr>
          <w:b/>
        </w:rPr>
        <w:t xml:space="preserve">Esimerkki 0.6128</w:t>
      </w:r>
    </w:p>
    <w:p>
      <w:r>
        <w:t xml:space="preserve">Fakta: Uhkaava käyttäytyminen aiheuttaa eläimissä taistelu- tai pakoreaktion.</w:t>
      </w:r>
    </w:p>
    <w:p>
      <w:r>
        <w:rPr>
          <w:b/>
        </w:rPr>
        <w:t xml:space="preserve">Tulos</w:t>
      </w:r>
    </w:p>
    <w:p>
      <w:r>
        <w:t xml:space="preserve">Mikä käyttäytyminen aiheuttaa eläimissä taistele tai pakene -reaktion?</w:t>
      </w:r>
    </w:p>
    <w:p>
      <w:r>
        <w:rPr>
          <w:b/>
        </w:rPr>
        <w:t xml:space="preserve">Esimerkki 0,6129</w:t>
      </w:r>
    </w:p>
    <w:p>
      <w:r>
        <w:t xml:space="preserve">Fakta: Pesusienillä on lippulaite.</w:t>
      </w:r>
    </w:p>
    <w:p>
      <w:r>
        <w:rPr>
          <w:b/>
        </w:rPr>
        <w:t xml:space="preserve">Tulos</w:t>
      </w:r>
    </w:p>
    <w:p>
      <w:r>
        <w:t xml:space="preserve">Mitä näistä on sienillä?</w:t>
      </w:r>
    </w:p>
    <w:p>
      <w:r>
        <w:rPr>
          <w:b/>
        </w:rPr>
        <w:t xml:space="preserve">Esimerkki 0,6130</w:t>
      </w:r>
    </w:p>
    <w:p>
      <w:r>
        <w:t xml:space="preserve">Fakta: Linnut käyttävät puuvillaa ja silputtua pehmopaperia poikasten suojaamiseen.</w:t>
      </w:r>
    </w:p>
    <w:p>
      <w:r>
        <w:rPr>
          <w:b/>
        </w:rPr>
        <w:t xml:space="preserve">Tulos</w:t>
      </w:r>
    </w:p>
    <w:p>
      <w:r>
        <w:t xml:space="preserve">Mitä linnut käyttävät suojellakseen poikasiaan?</w:t>
      </w:r>
    </w:p>
    <w:p>
      <w:r>
        <w:rPr>
          <w:b/>
        </w:rPr>
        <w:t xml:space="preserve">Esimerkki 0,6131</w:t>
      </w:r>
    </w:p>
    <w:p>
      <w:r>
        <w:t xml:space="preserve">Fakta: Sateenkaari muodostuu valon taipumisesta.</w:t>
      </w:r>
    </w:p>
    <w:p>
      <w:r>
        <w:rPr>
          <w:b/>
        </w:rPr>
        <w:t xml:space="preserve">Tulos</w:t>
      </w:r>
    </w:p>
    <w:p>
      <w:r>
        <w:t xml:space="preserve">Mikä muodostuu valon taipumisesta?</w:t>
      </w:r>
    </w:p>
    <w:p>
      <w:r>
        <w:rPr>
          <w:b/>
        </w:rPr>
        <w:t xml:space="preserve">Esimerkki 0,6132</w:t>
      </w:r>
    </w:p>
    <w:p>
      <w:r>
        <w:t xml:space="preserve">Tosiasia: Vihannekset tarvitsevat auringonvaloa kasvaakseen.</w:t>
      </w:r>
    </w:p>
    <w:p>
      <w:r>
        <w:rPr>
          <w:b/>
        </w:rPr>
        <w:t xml:space="preserve">Tulos</w:t>
      </w:r>
    </w:p>
    <w:p>
      <w:r>
        <w:t xml:space="preserve">Mitä auringonvalo tekee vihannekselle?</w:t>
      </w:r>
    </w:p>
    <w:p>
      <w:r>
        <w:rPr>
          <w:b/>
        </w:rPr>
        <w:t xml:space="preserve">Esimerkki 0,6133</w:t>
      </w:r>
    </w:p>
    <w:p>
      <w:r>
        <w:t xml:space="preserve">Fakta: Kasvi tarvitsee lisääntymiseen jotain, mitä jyrsijä tarvitsee.</w:t>
      </w:r>
    </w:p>
    <w:p>
      <w:r>
        <w:rPr>
          <w:b/>
        </w:rPr>
        <w:t xml:space="preserve">Tulos</w:t>
      </w:r>
    </w:p>
    <w:p>
      <w:r>
        <w:t xml:space="preserve">Mitä kasvi tarvitsee lisääntymiseen?</w:t>
      </w:r>
    </w:p>
    <w:p>
      <w:r>
        <w:rPr>
          <w:b/>
        </w:rPr>
        <w:t xml:space="preserve">Esimerkki 0,6134</w:t>
      </w:r>
    </w:p>
    <w:p>
      <w:r>
        <w:t xml:space="preserve">Tosiasia: jarrutus voi jättää jälkiä.</w:t>
      </w:r>
    </w:p>
    <w:p>
      <w:r>
        <w:rPr>
          <w:b/>
        </w:rPr>
        <w:t xml:space="preserve">Tulos</w:t>
      </w:r>
    </w:p>
    <w:p>
      <w:r>
        <w:t xml:space="preserve">Mitä jarrutuksesta voi jäädä jäljelle?</w:t>
      </w:r>
    </w:p>
    <w:p>
      <w:r>
        <w:rPr>
          <w:b/>
        </w:rPr>
        <w:t xml:space="preserve">Esimerkki 0,6135</w:t>
      </w:r>
    </w:p>
    <w:p>
      <w:r>
        <w:t xml:space="preserve">Fakta: Tuottajat käyttävät tyydyttymättömiä rasvahappoja energian varastointiin.</w:t>
      </w:r>
    </w:p>
    <w:p>
      <w:r>
        <w:rPr>
          <w:b/>
        </w:rPr>
        <w:t xml:space="preserve">Tulos</w:t>
      </w:r>
    </w:p>
    <w:p>
      <w:r>
        <w:t xml:space="preserve">Mikä eliö käyttää tyydyttymättömiä rasvahappoja energian varastointiin?</w:t>
      </w:r>
    </w:p>
    <w:p>
      <w:r>
        <w:rPr>
          <w:b/>
        </w:rPr>
        <w:t xml:space="preserve">Esimerkki 0,6136</w:t>
      </w:r>
    </w:p>
    <w:p>
      <w:r>
        <w:t xml:space="preserve">Fakta: lehmät voivat kommunikoida äänien, kemikaalien tai visuaalisten merkkien avulla.</w:t>
      </w:r>
    </w:p>
    <w:p>
      <w:r>
        <w:rPr>
          <w:b/>
        </w:rPr>
        <w:t xml:space="preserve">Tulos</w:t>
      </w:r>
    </w:p>
    <w:p>
      <w:r>
        <w:t xml:space="preserve">mikä voi kommunikoida äänien, kemikaalien tai visuaalisten vihjeiden avulla?</w:t>
      </w:r>
    </w:p>
    <w:p>
      <w:r>
        <w:rPr>
          <w:b/>
        </w:rPr>
        <w:t xml:space="preserve">Esimerkki 0,6137</w:t>
      </w:r>
    </w:p>
    <w:p>
      <w:r>
        <w:t xml:space="preserve">Fakta: Neutraali atomi, joka menettää elektronin, vetää puoleensa positiivisia varauksia?.</w:t>
      </w:r>
    </w:p>
    <w:p>
      <w:r>
        <w:rPr>
          <w:b/>
        </w:rPr>
        <w:t xml:space="preserve">Tulos</w:t>
      </w:r>
    </w:p>
    <w:p>
      <w:r>
        <w:t xml:space="preserve">Mitä neutraalille atomille voidaan tehdä, jotta positiiviset varaukset houkuttelisivat sitä?</w:t>
      </w:r>
    </w:p>
    <w:p>
      <w:r>
        <w:rPr>
          <w:b/>
        </w:rPr>
        <w:t xml:space="preserve">Esimerkki 0,6138</w:t>
      </w:r>
    </w:p>
    <w:p>
      <w:r>
        <w:t xml:space="preserve">Fakta: Kukat ovat monisoluisia eukaryootteja, joiden soluseinät ovat selluloosaa.</w:t>
      </w:r>
    </w:p>
    <w:p>
      <w:r>
        <w:rPr>
          <w:b/>
        </w:rPr>
        <w:t xml:space="preserve">Tulos</w:t>
      </w:r>
    </w:p>
    <w:p>
      <w:r>
        <w:t xml:space="preserve">Mistä kukan soluseinät koostuvat?</w:t>
      </w:r>
    </w:p>
    <w:p>
      <w:r>
        <w:rPr>
          <w:b/>
        </w:rPr>
        <w:t xml:space="preserve">Esimerkki 0,6139</w:t>
      </w:r>
    </w:p>
    <w:p>
      <w:r>
        <w:t xml:space="preserve">Fakta: vesikkelikuljetus vaatii ravintoa.</w:t>
      </w:r>
    </w:p>
    <w:p>
      <w:r>
        <w:rPr>
          <w:b/>
        </w:rPr>
        <w:t xml:space="preserve">Tulos</w:t>
      </w:r>
    </w:p>
    <w:p>
      <w:r>
        <w:t xml:space="preserve">Mitä vesikkelikuljetus edellyttää?</w:t>
      </w:r>
    </w:p>
    <w:p>
      <w:r>
        <w:rPr>
          <w:b/>
        </w:rPr>
        <w:t xml:space="preserve">Esimerkki 0,6140</w:t>
      </w:r>
    </w:p>
    <w:p>
      <w:r>
        <w:t xml:space="preserve">Tosiasia: Sokeriruo'on kaltaiset kasvit tuottavat suurimman osan ihmisten maailmanlaajuisesti käyttämästä ruoasta.</w:t>
      </w:r>
    </w:p>
    <w:p>
      <w:r>
        <w:rPr>
          <w:b/>
        </w:rPr>
        <w:t xml:space="preserve">Tulos</w:t>
      </w:r>
    </w:p>
    <w:p>
      <w:r>
        <w:t xml:space="preserve">Mikä on esimerkki kasvista, joka tuottaa suurimman osan ihmisten maailmanlaajuisesti käyttämästä ruoasta?</w:t>
      </w:r>
    </w:p>
    <w:p>
      <w:r>
        <w:rPr>
          <w:b/>
        </w:rPr>
        <w:t xml:space="preserve">Esimerkki 0,6141</w:t>
      </w:r>
    </w:p>
    <w:p>
      <w:r>
        <w:t xml:space="preserve">Fakta: Pilvet voivat muodostaa vesihelmiä.</w:t>
      </w:r>
    </w:p>
    <w:p>
      <w:r>
        <w:rPr>
          <w:b/>
        </w:rPr>
        <w:t xml:space="preserve">Tulos</w:t>
      </w:r>
    </w:p>
    <w:p>
      <w:r>
        <w:t xml:space="preserve">Minkälaista vettä muodostuu pilvistä?</w:t>
      </w:r>
    </w:p>
    <w:p>
      <w:r>
        <w:rPr>
          <w:b/>
        </w:rPr>
        <w:t xml:space="preserve">Esimerkki 0,6142</w:t>
      </w:r>
    </w:p>
    <w:p>
      <w:r>
        <w:t xml:space="preserve">Fakta: Tuottajat valmistavat ruokaa CO:sta ja H 2 :sta.</w:t>
      </w:r>
    </w:p>
    <w:p>
      <w:r>
        <w:rPr>
          <w:b/>
        </w:rPr>
        <w:t xml:space="preserve">Tulos</w:t>
      </w:r>
    </w:p>
    <w:p>
      <w:r>
        <w:t xml:space="preserve">Mikä tekee CO:sta ja H 2 :sta ruokaa?</w:t>
      </w:r>
    </w:p>
    <w:p>
      <w:r>
        <w:rPr>
          <w:b/>
        </w:rPr>
        <w:t xml:space="preserve">Esimerkki 0,6143</w:t>
      </w:r>
    </w:p>
    <w:p>
      <w:r>
        <w:t xml:space="preserve">Fakta: Sirkat ovat suojassa maastopalolta.</w:t>
      </w:r>
    </w:p>
    <w:p>
      <w:r>
        <w:rPr>
          <w:b/>
        </w:rPr>
        <w:t xml:space="preserve">Tulos</w:t>
      </w:r>
    </w:p>
    <w:p>
      <w:r>
        <w:t xml:space="preserve">mitä suojellaan maastopalolta?</w:t>
      </w:r>
    </w:p>
    <w:p>
      <w:r>
        <w:rPr>
          <w:b/>
        </w:rPr>
        <w:t xml:space="preserve">Esimerkki 0,6144</w:t>
      </w:r>
    </w:p>
    <w:p>
      <w:r>
        <w:t xml:space="preserve">Tosiasia: tartuntoja aiheuttavat organismit sairastuttavat ihmisiä.</w:t>
      </w:r>
    </w:p>
    <w:p>
      <w:r>
        <w:rPr>
          <w:b/>
        </w:rPr>
        <w:t xml:space="preserve">Tulos</w:t>
      </w:r>
    </w:p>
    <w:p>
      <w:r>
        <w:t xml:space="preserve">Mitä tekevät organismit, jotka voivat aiheuttaa infektion?</w:t>
      </w:r>
    </w:p>
    <w:p>
      <w:r>
        <w:rPr>
          <w:b/>
        </w:rPr>
        <w:t xml:space="preserve">Esimerkki 0,6145</w:t>
      </w:r>
    </w:p>
    <w:p>
      <w:r>
        <w:t xml:space="preserve">Fakta: Tuuli kuljettaa ja laskee hiekkaa ja muodostaa elinympäristön useille harvinaisille kasvilajeille.</w:t>
      </w:r>
    </w:p>
    <w:p>
      <w:r>
        <w:rPr>
          <w:b/>
        </w:rPr>
        <w:t xml:space="preserve">Tulos</w:t>
      </w:r>
    </w:p>
    <w:p>
      <w:r>
        <w:t xml:space="preserve">Useiden harvinaisten kasvilajien elinympäristö muodostuu, kun tuuli kuljettaa ja laskee mitä?</w:t>
      </w:r>
    </w:p>
    <w:p>
      <w:r>
        <w:rPr>
          <w:b/>
        </w:rPr>
        <w:t xml:space="preserve">Esimerkki 0,6146</w:t>
      </w:r>
    </w:p>
    <w:p>
      <w:r>
        <w:t xml:space="preserve">Fakta: Useimmilla niveljalkaisilla on kuusi jalkaa.</w:t>
      </w:r>
    </w:p>
    <w:p>
      <w:r>
        <w:rPr>
          <w:b/>
        </w:rPr>
        <w:t xml:space="preserve">Tulos</w:t>
      </w:r>
    </w:p>
    <w:p>
      <w:r>
        <w:t xml:space="preserve">Kuinka monta jalkaa useimmilla niveljalkaisilla on?</w:t>
      </w:r>
    </w:p>
    <w:p>
      <w:r>
        <w:rPr>
          <w:b/>
        </w:rPr>
        <w:t xml:space="preserve">Esimerkki 0,6147</w:t>
      </w:r>
    </w:p>
    <w:p>
      <w:r>
        <w:t xml:space="preserve">Fakta: Vesieläimet eivät voi selviytyä aavikolla.</w:t>
      </w:r>
    </w:p>
    <w:p>
      <w:r>
        <w:rPr>
          <w:b/>
        </w:rPr>
        <w:t xml:space="preserve">Tulos</w:t>
      </w:r>
    </w:p>
    <w:p>
      <w:r>
        <w:t xml:space="preserve">Missä ei voi selviytyä aavikolla?</w:t>
      </w:r>
    </w:p>
    <w:p>
      <w:r>
        <w:rPr>
          <w:b/>
        </w:rPr>
        <w:t xml:space="preserve">Esimerkki 0.6148</w:t>
      </w:r>
    </w:p>
    <w:p>
      <w:r>
        <w:t xml:space="preserve">Fakta: Eläimet käyttävät tyydyttyneitä rasvahappoja potentiaalisen energian tuottamiseen.</w:t>
      </w:r>
    </w:p>
    <w:p>
      <w:r>
        <w:rPr>
          <w:b/>
        </w:rPr>
        <w:t xml:space="preserve">Tulos</w:t>
      </w:r>
    </w:p>
    <w:p>
      <w:r>
        <w:t xml:space="preserve">Mihin eläimet käyttävät tyydyttyneitä rasvahappoja?</w:t>
      </w:r>
    </w:p>
    <w:p>
      <w:r>
        <w:rPr>
          <w:b/>
        </w:rPr>
        <w:t xml:space="preserve">Esimerkki 0,6149</w:t>
      </w:r>
    </w:p>
    <w:p>
      <w:r>
        <w:t xml:space="preserve">Tosiasia: hallitsematon polttaminen muuttaa ekosysteemiä rajusti.</w:t>
      </w:r>
    </w:p>
    <w:p>
      <w:r>
        <w:rPr>
          <w:b/>
        </w:rPr>
        <w:t xml:space="preserve">Tulos</w:t>
      </w:r>
    </w:p>
    <w:p>
      <w:r>
        <w:t xml:space="preserve">mikä muuttaa ekosysteemiä rajusti?</w:t>
      </w:r>
    </w:p>
    <w:p>
      <w:r>
        <w:rPr>
          <w:b/>
        </w:rPr>
        <w:t xml:space="preserve">Esimerkki 0,6150</w:t>
      </w:r>
    </w:p>
    <w:p>
      <w:r>
        <w:t xml:space="preserve">Fakta: Soluilla on korjausmekanismeja, jotka korjaavat DNA:n geneettisiä ongelmia.</w:t>
      </w:r>
    </w:p>
    <w:p>
      <w:r>
        <w:rPr>
          <w:b/>
        </w:rPr>
        <w:t xml:space="preserve">Tulos</w:t>
      </w:r>
    </w:p>
    <w:p>
      <w:r>
        <w:t xml:space="preserve">DNA voidaan korjata korjausmekanismeilla?</w:t>
      </w:r>
    </w:p>
    <w:p>
      <w:r>
        <w:rPr>
          <w:b/>
        </w:rPr>
        <w:t xml:space="preserve">Esimerkki 0,6151</w:t>
      </w:r>
    </w:p>
    <w:p>
      <w:r>
        <w:t xml:space="preserve">Tosiasia: elävien organismien määrä kasvaa yleensä navoilta päiväntasaajalle päin.</w:t>
      </w:r>
    </w:p>
    <w:p>
      <w:r>
        <w:rPr>
          <w:b/>
        </w:rPr>
        <w:t xml:space="preserve">Tulos</w:t>
      </w:r>
    </w:p>
    <w:p>
      <w:r>
        <w:t xml:space="preserve">mitä elävien organismien sekoitus yleensä tekee navoilta päiväntasaajalle?</w:t>
      </w:r>
    </w:p>
    <w:p>
      <w:r>
        <w:rPr>
          <w:b/>
        </w:rPr>
        <w:t xml:space="preserve">Esimerkki 0.6152</w:t>
      </w:r>
    </w:p>
    <w:p>
      <w:r>
        <w:t xml:space="preserve">Fakta: Virukset eivät ole prokaryootteja.</w:t>
      </w:r>
    </w:p>
    <w:p>
      <w:r>
        <w:rPr>
          <w:b/>
        </w:rPr>
        <w:t xml:space="preserve">Tulos</w:t>
      </w:r>
    </w:p>
    <w:p>
      <w:r>
        <w:t xml:space="preserve">Mitä virukset eivät ole?</w:t>
      </w:r>
    </w:p>
    <w:p>
      <w:r>
        <w:rPr>
          <w:b/>
        </w:rPr>
        <w:t xml:space="preserve">Esimerkki 0.6153</w:t>
      </w:r>
    </w:p>
    <w:p>
      <w:r>
        <w:t xml:space="preserve">Fakta: Jokin ulkona päivällä voi saada ihottumaa tai palovammoja.</w:t>
      </w:r>
    </w:p>
    <w:p>
      <w:r>
        <w:rPr>
          <w:b/>
        </w:rPr>
        <w:t xml:space="preserve">Tulos</w:t>
      </w:r>
    </w:p>
    <w:p>
      <w:r>
        <w:t xml:space="preserve">Jotain, jossa päivän aikana voi saada ihottumaa tai palovammoja?</w:t>
      </w:r>
    </w:p>
    <w:p>
      <w:r>
        <w:rPr>
          <w:b/>
        </w:rPr>
        <w:t xml:space="preserve">Esimerkki 0,6154</w:t>
      </w:r>
    </w:p>
    <w:p>
      <w:r>
        <w:t xml:space="preserve">Tosiasia: uroskoirat käyttävät virtsassa olevia kemikaaleja merkitäkseen reviirinsä.</w:t>
      </w:r>
    </w:p>
    <w:p>
      <w:r>
        <w:rPr>
          <w:b/>
        </w:rPr>
        <w:t xml:space="preserve">Tulos</w:t>
      </w:r>
    </w:p>
    <w:p>
      <w:r>
        <w:t xml:space="preserve">Mikä käyttää virtsassa olevia kemikaaleja merkitäkseen reviirinsä?</w:t>
      </w:r>
    </w:p>
    <w:p>
      <w:r>
        <w:rPr>
          <w:b/>
        </w:rPr>
        <w:t xml:space="preserve">Esimerkki 0,6155</w:t>
      </w:r>
    </w:p>
    <w:p>
      <w:r>
        <w:t xml:space="preserve">Fakta: leuat esiintyvät eläimissä, joilla on selkäranka.</w:t>
      </w:r>
    </w:p>
    <w:p>
      <w:r>
        <w:rPr>
          <w:b/>
        </w:rPr>
        <w:t xml:space="preserve">Tulos</w:t>
      </w:r>
    </w:p>
    <w:p>
      <w:r>
        <w:t xml:space="preserve">mitä esiintyy eläimissä, joilla on selkäranka?</w:t>
      </w:r>
    </w:p>
    <w:p>
      <w:r>
        <w:rPr>
          <w:b/>
        </w:rPr>
        <w:t xml:space="preserve">Esimerkki 0,6156</w:t>
      </w:r>
    </w:p>
    <w:p>
      <w:r>
        <w:t xml:space="preserve">Tosiasia: kanjonit muodostuvat sadeveden vaikutuksesta.</w:t>
      </w:r>
    </w:p>
    <w:p>
      <w:r>
        <w:rPr>
          <w:b/>
        </w:rPr>
        <w:t xml:space="preserve">Tulos</w:t>
      </w:r>
    </w:p>
    <w:p>
      <w:r>
        <w:t xml:space="preserve">Mistä kanjonit muodostuvat?</w:t>
      </w:r>
    </w:p>
    <w:p>
      <w:r>
        <w:rPr>
          <w:b/>
        </w:rPr>
        <w:t xml:space="preserve">Esimerkki 0.6157</w:t>
      </w:r>
    </w:p>
    <w:p>
      <w:r>
        <w:t xml:space="preserve">Tosiasia: urokset ja naaraat seurustelevat.</w:t>
      </w:r>
    </w:p>
    <w:p>
      <w:r>
        <w:rPr>
          <w:b/>
        </w:rPr>
        <w:t xml:space="preserve">Tulos</w:t>
      </w:r>
    </w:p>
    <w:p>
      <w:r>
        <w:t xml:space="preserve">Mikä osallistuu kosiskeluun?</w:t>
      </w:r>
    </w:p>
    <w:p>
      <w:r>
        <w:rPr>
          <w:b/>
        </w:rPr>
        <w:t xml:space="preserve">Esimerkki 0.6158</w:t>
      </w:r>
    </w:p>
    <w:p>
      <w:r>
        <w:t xml:space="preserve">Fakta: Sienten lisääntymistä voi edistää liikkuva vesi, tuuli tai muut organismit.</w:t>
      </w:r>
    </w:p>
    <w:p>
      <w:r>
        <w:rPr>
          <w:b/>
        </w:rPr>
        <w:t xml:space="preserve">Tulos</w:t>
      </w:r>
    </w:p>
    <w:p>
      <w:r>
        <w:t xml:space="preserve">Mikä voi auttaa sieniä lisääntymään?</w:t>
      </w:r>
    </w:p>
    <w:p>
      <w:r>
        <w:rPr>
          <w:b/>
        </w:rPr>
        <w:t xml:space="preserve">Esimerkki 0.6159</w:t>
      </w:r>
    </w:p>
    <w:p>
      <w:r>
        <w:t xml:space="preserve">Fakta: Salama voi auttaa ylläpitämään mäntymetsiä.</w:t>
      </w:r>
    </w:p>
    <w:p>
      <w:r>
        <w:rPr>
          <w:b/>
        </w:rPr>
        <w:t xml:space="preserve">Tulos</w:t>
      </w:r>
    </w:p>
    <w:p>
      <w:r>
        <w:t xml:space="preserve">Mikä auttaa säilyttämään mäntymetsät?</w:t>
      </w:r>
    </w:p>
    <w:p>
      <w:r>
        <w:rPr>
          <w:b/>
        </w:rPr>
        <w:t xml:space="preserve">Esimerkki 0,6160</w:t>
      </w:r>
    </w:p>
    <w:p>
      <w:r>
        <w:t xml:space="preserve">Fakta: Jotkut sammakkoeläimet käyttävät hajuaistiaan parin löytämiseen.</w:t>
      </w:r>
    </w:p>
    <w:p>
      <w:r>
        <w:rPr>
          <w:b/>
        </w:rPr>
        <w:t xml:space="preserve">Tulos</w:t>
      </w:r>
    </w:p>
    <w:p>
      <w:r>
        <w:t xml:space="preserve">Mikä eliö käyttää hajuaistiaan parin löytämiseen?</w:t>
      </w:r>
    </w:p>
    <w:p>
      <w:r>
        <w:rPr>
          <w:b/>
        </w:rPr>
        <w:t xml:space="preserve">Esimerkki 0,6161</w:t>
      </w:r>
    </w:p>
    <w:p>
      <w:r>
        <w:t xml:space="preserve">Fakta: celsiusasteet laskevat matalammalta korkeammalle.</w:t>
      </w:r>
    </w:p>
    <w:p>
      <w:r>
        <w:rPr>
          <w:b/>
        </w:rPr>
        <w:t xml:space="preserve">Tulos</w:t>
      </w:r>
    </w:p>
    <w:p>
      <w:r>
        <w:t xml:space="preserve">mikä putoaa alemmalta korkeammalle?</w:t>
      </w:r>
    </w:p>
    <w:p>
      <w:r>
        <w:rPr>
          <w:b/>
        </w:rPr>
        <w:t xml:space="preserve">Esimerkki 0,6162</w:t>
      </w:r>
    </w:p>
    <w:p>
      <w:r>
        <w:t xml:space="preserve">Fakta: Magnetismi voi saada reaalimaailman asiat hylkimään toisiaan.</w:t>
      </w:r>
    </w:p>
    <w:p>
      <w:r>
        <w:rPr>
          <w:b/>
        </w:rPr>
        <w:t xml:space="preserve">Tulos</w:t>
      </w:r>
    </w:p>
    <w:p>
      <w:r>
        <w:t xml:space="preserve">Magnetismi voi aiheuttaa mitä hylkivät toisiaan?</w:t>
      </w:r>
    </w:p>
    <w:p>
      <w:r>
        <w:rPr>
          <w:b/>
        </w:rPr>
        <w:t xml:space="preserve">Esimerkki 0,6163</w:t>
      </w:r>
    </w:p>
    <w:p>
      <w:r>
        <w:t xml:space="preserve">Tosiasia: matojen kehot ovat segmentoituja.</w:t>
      </w:r>
    </w:p>
    <w:p>
      <w:r>
        <w:rPr>
          <w:b/>
        </w:rPr>
        <w:t xml:space="preserve">Tulos</w:t>
      </w:r>
    </w:p>
    <w:p>
      <w:r>
        <w:t xml:space="preserve">millä on segmentoituja vartaloita?</w:t>
      </w:r>
    </w:p>
    <w:p>
      <w:r>
        <w:rPr>
          <w:b/>
        </w:rPr>
        <w:t xml:space="preserve">Esimerkki 0,6164</w:t>
      </w:r>
    </w:p>
    <w:p>
      <w:r>
        <w:t xml:space="preserve">Fakta: Kun vesi saavuttaa nollan celsiusasteen, se laajenee.</w:t>
      </w:r>
    </w:p>
    <w:p>
      <w:r>
        <w:rPr>
          <w:b/>
        </w:rPr>
        <w:t xml:space="preserve">Tulos</w:t>
      </w:r>
    </w:p>
    <w:p>
      <w:r>
        <w:t xml:space="preserve">Mitä tapahtuu, kun vesi saavuttaa nollan asteen lämpötilan?</w:t>
      </w:r>
    </w:p>
    <w:p>
      <w:r>
        <w:rPr>
          <w:b/>
        </w:rPr>
        <w:t xml:space="preserve">Esimerkki 0,6165</w:t>
      </w:r>
    </w:p>
    <w:p>
      <w:r>
        <w:t xml:space="preserve">Fakta: tupakanpoltto vähentää aerobista kapasiteettia.</w:t>
      </w:r>
    </w:p>
    <w:p>
      <w:r>
        <w:rPr>
          <w:b/>
        </w:rPr>
        <w:t xml:space="preserve">Tulos</w:t>
      </w:r>
    </w:p>
    <w:p>
      <w:r>
        <w:t xml:space="preserve">Tupakanpoltto vähenee?</w:t>
      </w:r>
    </w:p>
    <w:p>
      <w:r>
        <w:rPr>
          <w:b/>
        </w:rPr>
        <w:t xml:space="preserve">Esimerkki 0,6166</w:t>
      </w:r>
    </w:p>
    <w:p>
      <w:r>
        <w:t xml:space="preserve">Fakta: Jää hidastaa lämmön siirtymistä.</w:t>
      </w:r>
    </w:p>
    <w:p>
      <w:r>
        <w:rPr>
          <w:b/>
        </w:rPr>
        <w:t xml:space="preserve">Tulos</w:t>
      </w:r>
    </w:p>
    <w:p>
      <w:r>
        <w:t xml:space="preserve">Missä jää on hyvä?</w:t>
      </w:r>
    </w:p>
    <w:p>
      <w:r>
        <w:rPr>
          <w:b/>
        </w:rPr>
        <w:t xml:space="preserve">Esimerkki 0,6167</w:t>
      </w:r>
    </w:p>
    <w:p>
      <w:r>
        <w:t xml:space="preserve">Fakta: Lika muodostuu sään vaikutuksesta.</w:t>
      </w:r>
    </w:p>
    <w:p>
      <w:r>
        <w:rPr>
          <w:b/>
        </w:rPr>
        <w:t xml:space="preserve">Tulos</w:t>
      </w:r>
    </w:p>
    <w:p>
      <w:r>
        <w:t xml:space="preserve">Mitä maapallolla voi muodostua sään vaikutuksesta?</w:t>
      </w:r>
    </w:p>
    <w:p>
      <w:r>
        <w:rPr>
          <w:b/>
        </w:rPr>
        <w:t xml:space="preserve">Esimerkki 0,6168</w:t>
      </w:r>
    </w:p>
    <w:p>
      <w:r>
        <w:t xml:space="preserve">Fakta: Eläimet ovat herkkiä ihmisen lähellä olevalle ihmiselle.</w:t>
      </w:r>
    </w:p>
    <w:p>
      <w:r>
        <w:rPr>
          <w:b/>
        </w:rPr>
        <w:t xml:space="preserve">Tulos</w:t>
      </w:r>
    </w:p>
    <w:p>
      <w:r>
        <w:t xml:space="preserve">Mikä eläimiä häiritsee?</w:t>
      </w:r>
    </w:p>
    <w:p>
      <w:r>
        <w:rPr>
          <w:b/>
        </w:rPr>
        <w:t xml:space="preserve">Esimerkki 0,6169</w:t>
      </w:r>
    </w:p>
    <w:p>
      <w:r>
        <w:t xml:space="preserve">Fakta: elämää ylläpitävät kasviprosessit muuttavat hiilidioksidia, vettä ja aurinkoenergiaa hiilihydraateiksi.</w:t>
      </w:r>
    </w:p>
    <w:p>
      <w:r>
        <w:rPr>
          <w:b/>
        </w:rPr>
        <w:t xml:space="preserve">Tulos</w:t>
      </w:r>
    </w:p>
    <w:p>
      <w:r>
        <w:t xml:space="preserve">Mitkä kasvien prosessit muuttavat hiilidioksidia, vettä ja aurinkoenergiaa hiilihydraateiksi?</w:t>
      </w:r>
    </w:p>
    <w:p>
      <w:r>
        <w:rPr>
          <w:b/>
        </w:rPr>
        <w:t xml:space="preserve">Esimerkki 0,6170</w:t>
      </w:r>
    </w:p>
    <w:p>
      <w:r>
        <w:t xml:space="preserve">Fakta: eläinten turkki suojaa niitä rajuilta lämpötiloilta.</w:t>
      </w:r>
    </w:p>
    <w:p>
      <w:r>
        <w:rPr>
          <w:b/>
        </w:rPr>
        <w:t xml:space="preserve">Tulos</w:t>
      </w:r>
    </w:p>
    <w:p>
      <w:r>
        <w:t xml:space="preserve">Miltä eläinten turkki suojaa niitä?</w:t>
      </w:r>
    </w:p>
    <w:p>
      <w:r>
        <w:rPr>
          <w:b/>
        </w:rPr>
        <w:t xml:space="preserve">Esimerkki 0,6171</w:t>
      </w:r>
    </w:p>
    <w:p>
      <w:r>
        <w:t xml:space="preserve">Fakta: Tuli muuttaa kemiallista energiaa sähkömagneettiseksi energiaksi.</w:t>
      </w:r>
    </w:p>
    <w:p>
      <w:r>
        <w:rPr>
          <w:b/>
        </w:rPr>
        <w:t xml:space="preserve">Tulos</w:t>
      </w:r>
    </w:p>
    <w:p>
      <w:r>
        <w:t xml:space="preserve">Tuli muuntaa kemiallista energiaa?</w:t>
      </w:r>
    </w:p>
    <w:p>
      <w:r>
        <w:rPr>
          <w:b/>
        </w:rPr>
        <w:t xml:space="preserve">Esimerkki 0,6172</w:t>
      </w:r>
    </w:p>
    <w:p>
      <w:r>
        <w:t xml:space="preserve">Fakta: Veden talteenottoa vuoroveden aikaan voidaan käyttää sähköntuotantoon.</w:t>
      </w:r>
    </w:p>
    <w:p>
      <w:r>
        <w:rPr>
          <w:b/>
        </w:rPr>
        <w:t xml:space="preserve">Tulos</w:t>
      </w:r>
    </w:p>
    <w:p>
      <w:r>
        <w:t xml:space="preserve">Mitä voidaan tuottaa ottamalla vettä talteen nousuveden aikaan?</w:t>
      </w:r>
    </w:p>
    <w:p>
      <w:r>
        <w:rPr>
          <w:b/>
        </w:rPr>
        <w:t xml:space="preserve">Esimerkki 0,6173</w:t>
      </w:r>
    </w:p>
    <w:p>
      <w:r>
        <w:t xml:space="preserve">Fakta: Jääkarhut tarvitsevat talviympäristön, jossa on lunta.</w:t>
      </w:r>
    </w:p>
    <w:p>
      <w:r>
        <w:rPr>
          <w:b/>
        </w:rPr>
        <w:t xml:space="preserve">Tulos</w:t>
      </w:r>
    </w:p>
    <w:p>
      <w:r>
        <w:t xml:space="preserve">Mitä ympäristöä jääkarhut tarvitsevat?</w:t>
      </w:r>
    </w:p>
    <w:p>
      <w:r>
        <w:rPr>
          <w:b/>
        </w:rPr>
        <w:t xml:space="preserve">Esimerkki 0,6174</w:t>
      </w:r>
    </w:p>
    <w:p>
      <w:r>
        <w:t xml:space="preserve">Fakta: hiusten väri on polygeeninen.</w:t>
      </w:r>
    </w:p>
    <w:p>
      <w:r>
        <w:rPr>
          <w:b/>
        </w:rPr>
        <w:t xml:space="preserve">Tulos</w:t>
      </w:r>
    </w:p>
    <w:p>
      <w:r>
        <w:t xml:space="preserve">mikä ominaisuus on hiusten väri?</w:t>
      </w:r>
    </w:p>
    <w:p>
      <w:r>
        <w:rPr>
          <w:b/>
        </w:rPr>
        <w:t xml:space="preserve">Esimerkki 0,6175</w:t>
      </w:r>
    </w:p>
    <w:p>
      <w:r>
        <w:t xml:space="preserve">Tosiasia: eläimet käyttävät suojaa kuumissa lämpötiloissa.</w:t>
      </w:r>
    </w:p>
    <w:p>
      <w:r>
        <w:rPr>
          <w:b/>
        </w:rPr>
        <w:t xml:space="preserve">Tulos</w:t>
      </w:r>
    </w:p>
    <w:p>
      <w:r>
        <w:t xml:space="preserve">mitä eläimet löytävät kuumissa lämpötiloissa?</w:t>
      </w:r>
    </w:p>
    <w:p>
      <w:r>
        <w:rPr>
          <w:b/>
        </w:rPr>
        <w:t xml:space="preserve">Esimerkki 0,6176</w:t>
      </w:r>
    </w:p>
    <w:p>
      <w:r>
        <w:t xml:space="preserve">Fakta: saalistuksen puuttuminen lisää kokoa.</w:t>
      </w:r>
    </w:p>
    <w:p>
      <w:r>
        <w:rPr>
          <w:b/>
        </w:rPr>
        <w:t xml:space="preserve">Tulos</w:t>
      </w:r>
    </w:p>
    <w:p>
      <w:r>
        <w:t xml:space="preserve">Mitä saalistus rajoittaa lajin toimintaa?</w:t>
      </w:r>
    </w:p>
    <w:p>
      <w:r>
        <w:rPr>
          <w:b/>
        </w:rPr>
        <w:t xml:space="preserve">Esimerkki 0,6177</w:t>
      </w:r>
    </w:p>
    <w:p>
      <w:r>
        <w:t xml:space="preserve">Fakta: natriumin säilyttäminen. voidaan käyttää selviytymiseen kuivassa ympäristössä.</w:t>
      </w:r>
    </w:p>
    <w:p>
      <w:r>
        <w:rPr>
          <w:b/>
        </w:rPr>
        <w:t xml:space="preserve">Tulos</w:t>
      </w:r>
    </w:p>
    <w:p>
      <w:r>
        <w:t xml:space="preserve">Säilytetäänkö se, mitä voidaan käyttää selviytymiseen kuivassa ympäristössä?</w:t>
      </w:r>
    </w:p>
    <w:p>
      <w:r>
        <w:rPr>
          <w:b/>
        </w:rPr>
        <w:t xml:space="preserve">Esimerkki 0,6178</w:t>
      </w:r>
    </w:p>
    <w:p>
      <w:r>
        <w:t xml:space="preserve">Fakta: Mustekalat erittävät tumman pilven piiloutuakseen saalistajilta.</w:t>
      </w:r>
    </w:p>
    <w:p>
      <w:r>
        <w:rPr>
          <w:b/>
        </w:rPr>
        <w:t xml:space="preserve">Tulos</w:t>
      </w:r>
    </w:p>
    <w:p>
      <w:r>
        <w:t xml:space="preserve">Mitä mustekalat karkottavat piiloutuakseen saalistajilta?</w:t>
      </w:r>
    </w:p>
    <w:p>
      <w:r>
        <w:rPr>
          <w:b/>
        </w:rPr>
        <w:t xml:space="preserve">Esimerkki 0,6179</w:t>
      </w:r>
    </w:p>
    <w:p>
      <w:r>
        <w:t xml:space="preserve">Tosiasia: altistuminen tupakansavulle aiheuttaa kasvaimia.</w:t>
      </w:r>
    </w:p>
    <w:p>
      <w:r>
        <w:rPr>
          <w:b/>
        </w:rPr>
        <w:t xml:space="preserve">Tulos</w:t>
      </w:r>
    </w:p>
    <w:p>
      <w:r>
        <w:t xml:space="preserve">Mikä aiheuttaa keuhkokasvaimia?</w:t>
      </w:r>
    </w:p>
    <w:p>
      <w:r>
        <w:rPr>
          <w:b/>
        </w:rPr>
        <w:t xml:space="preserve">Esimerkki 0,6180</w:t>
      </w:r>
    </w:p>
    <w:p>
      <w:r>
        <w:t xml:space="preserve">Tosiasia: tuulelle altistuminen voi aiheuttaa kuivumista.</w:t>
      </w:r>
    </w:p>
    <w:p>
      <w:r>
        <w:rPr>
          <w:b/>
        </w:rPr>
        <w:t xml:space="preserve">Tulos</w:t>
      </w:r>
    </w:p>
    <w:p>
      <w:r>
        <w:t xml:space="preserve">Tuulelle altistuminen voi aiheuttaa?</w:t>
      </w:r>
    </w:p>
    <w:p>
      <w:r>
        <w:rPr>
          <w:b/>
        </w:rPr>
        <w:t xml:space="preserve">Esimerkki 0,6181</w:t>
      </w:r>
    </w:p>
    <w:p>
      <w:r>
        <w:t xml:space="preserve">Fakta: Ihonväri on useiden geenien hallitsema ominaisuus.</w:t>
      </w:r>
    </w:p>
    <w:p>
      <w:r>
        <w:rPr>
          <w:b/>
        </w:rPr>
        <w:t xml:space="preserve">Tulos</w:t>
      </w:r>
    </w:p>
    <w:p>
      <w:r>
        <w:t xml:space="preserve">Ihon väri on ominaisuus, jota mikä kontrolloi?</w:t>
      </w:r>
    </w:p>
    <w:p>
      <w:r>
        <w:rPr>
          <w:b/>
        </w:rPr>
        <w:t xml:space="preserve">Esimerkki 0,6182</w:t>
      </w:r>
    </w:p>
    <w:p>
      <w:r>
        <w:t xml:space="preserve">Fakta: Kanan nokka voi vaihdella kooltaan sen mukaan, mitä saalista se syö.</w:t>
      </w:r>
    </w:p>
    <w:p>
      <w:r>
        <w:rPr>
          <w:b/>
        </w:rPr>
        <w:t xml:space="preserve">Tulos</w:t>
      </w:r>
    </w:p>
    <w:p>
      <w:r>
        <w:t xml:space="preserve">Miksi linnuilla on erimuotoiset nokat?</w:t>
      </w:r>
    </w:p>
    <w:p>
      <w:r>
        <w:rPr>
          <w:b/>
        </w:rPr>
        <w:t xml:space="preserve">Esimerkki 0,6183</w:t>
      </w:r>
    </w:p>
    <w:p>
      <w:r>
        <w:t xml:space="preserve">Fakta: Kasvit tarvitsevat ydinreaktioita kasvaakseen.</w:t>
      </w:r>
    </w:p>
    <w:p>
      <w:r>
        <w:rPr>
          <w:b/>
        </w:rPr>
        <w:t xml:space="preserve">Tulos</w:t>
      </w:r>
    </w:p>
    <w:p>
      <w:r>
        <w:t xml:space="preserve">Mitä kasvit tarvitsevat kasvaakseen?</w:t>
      </w:r>
    </w:p>
    <w:p>
      <w:r>
        <w:rPr>
          <w:b/>
        </w:rPr>
        <w:t xml:space="preserve">Esimerkki 0,6184</w:t>
      </w:r>
    </w:p>
    <w:p>
      <w:r>
        <w:t xml:space="preserve">Tosiasia: Levillä on merkittävä rooli tuottajina vesipohjaisissa ekosysteemeissä.</w:t>
      </w:r>
    </w:p>
    <w:p>
      <w:r>
        <w:rPr>
          <w:b/>
        </w:rPr>
        <w:t xml:space="preserve">Tulos</w:t>
      </w:r>
    </w:p>
    <w:p>
      <w:r>
        <w:t xml:space="preserve">_ ovat merkittäviä tuottajia vesipohjaisissa ekosysteemeissä.?</w:t>
      </w:r>
    </w:p>
    <w:p>
      <w:r>
        <w:rPr>
          <w:b/>
        </w:rPr>
        <w:t xml:space="preserve">Esimerkki 0,6185</w:t>
      </w:r>
    </w:p>
    <w:p>
      <w:r>
        <w:t xml:space="preserve">Tosiasia: Kosteus voi aiheuttaa metallin pinnan oranssin värjäytymisen.</w:t>
      </w:r>
    </w:p>
    <w:p>
      <w:r>
        <w:rPr>
          <w:b/>
        </w:rPr>
        <w:t xml:space="preserve">Tulos</w:t>
      </w:r>
    </w:p>
    <w:p>
      <w:r>
        <w:t xml:space="preserve">Mikä voi aiheuttaa metallin oranssin värin pinnalla?</w:t>
      </w:r>
    </w:p>
    <w:p>
      <w:r>
        <w:rPr>
          <w:b/>
        </w:rPr>
        <w:t xml:space="preserve">Esimerkki 0,6186</w:t>
      </w:r>
    </w:p>
    <w:p>
      <w:r>
        <w:t xml:space="preserve">Fakta: ihmiset ovat eukyarootteja.</w:t>
      </w:r>
    </w:p>
    <w:p>
      <w:r>
        <w:rPr>
          <w:b/>
        </w:rPr>
        <w:t xml:space="preserve">Tulos</w:t>
      </w:r>
    </w:p>
    <w:p>
      <w:r>
        <w:t xml:space="preserve">Mitä ihmiset ovat?</w:t>
      </w:r>
    </w:p>
    <w:p>
      <w:r>
        <w:rPr>
          <w:b/>
        </w:rPr>
        <w:t xml:space="preserve">Esimerkki 0,6187</w:t>
      </w:r>
    </w:p>
    <w:p>
      <w:r>
        <w:t xml:space="preserve">Fakta: Laakso muodostuu erämaassa virtaavasta vedestä.</w:t>
      </w:r>
    </w:p>
    <w:p>
      <w:r>
        <w:rPr>
          <w:b/>
        </w:rPr>
        <w:t xml:space="preserve">Tulos</w:t>
      </w:r>
    </w:p>
    <w:p>
      <w:r>
        <w:t xml:space="preserve">Mikä muodostaa laakson erämaassa?</w:t>
      </w:r>
    </w:p>
    <w:p>
      <w:r>
        <w:rPr>
          <w:b/>
        </w:rPr>
        <w:t xml:space="preserve">Esimerkki 0,6188</w:t>
      </w:r>
    </w:p>
    <w:p>
      <w:r>
        <w:t xml:space="preserve">Fakta: happea ja lämpöä kuljetetaan muihin kehon osiin.</w:t>
      </w:r>
    </w:p>
    <w:p>
      <w:r>
        <w:rPr>
          <w:b/>
        </w:rPr>
        <w:t xml:space="preserve">Tulos</w:t>
      </w:r>
    </w:p>
    <w:p>
      <w:r>
        <w:t xml:space="preserve">Mitä kuljetetaan muihin kehon osiin?</w:t>
      </w:r>
    </w:p>
    <w:p>
      <w:r>
        <w:rPr>
          <w:b/>
        </w:rPr>
        <w:t xml:space="preserve">Esimerkki 0,6189</w:t>
      </w:r>
    </w:p>
    <w:p>
      <w:r>
        <w:t xml:space="preserve">Tosiasia: kastemato on tärkeä kasveille.</w:t>
      </w:r>
    </w:p>
    <w:p>
      <w:r>
        <w:rPr>
          <w:b/>
        </w:rPr>
        <w:t xml:space="preserve">Tulos</w:t>
      </w:r>
    </w:p>
    <w:p>
      <w:r>
        <w:t xml:space="preserve">Minkä vuoksi kastematot ovat tärkeitä?</w:t>
      </w:r>
    </w:p>
    <w:p>
      <w:r>
        <w:rPr>
          <w:b/>
        </w:rPr>
        <w:t xml:space="preserve">Esimerkki 0,6190</w:t>
      </w:r>
    </w:p>
    <w:p>
      <w:r>
        <w:t xml:space="preserve">Fakta: Jonkin aineen sulaminen on faasien vaihtamista lämmön avulla, ja se mitataan jouleina.</w:t>
      </w:r>
    </w:p>
    <w:p>
      <w:r>
        <w:rPr>
          <w:b/>
        </w:rPr>
        <w:t xml:space="preserve">Tulos</w:t>
      </w:r>
    </w:p>
    <w:p>
      <w:r>
        <w:t xml:space="preserve">Mitä tarvitaan jonkin asian sulattamiseen?</w:t>
      </w:r>
    </w:p>
    <w:p>
      <w:r>
        <w:rPr>
          <w:b/>
        </w:rPr>
        <w:t xml:space="preserve">Esimerkki 0,6191</w:t>
      </w:r>
    </w:p>
    <w:p>
      <w:r>
        <w:t xml:space="preserve">Fakta: Sormien päiden suojalevyjen on oltava sileät ja hyvin muotoillut.</w:t>
      </w:r>
    </w:p>
    <w:p>
      <w:r>
        <w:rPr>
          <w:b/>
        </w:rPr>
        <w:t xml:space="preserve">Tulos</w:t>
      </w:r>
    </w:p>
    <w:p>
      <w:r>
        <w:t xml:space="preserve">Mitä ominaisuuksia sormien päissä olevilla suojalevyillä pitäisi olla?</w:t>
      </w:r>
    </w:p>
    <w:p>
      <w:r>
        <w:rPr>
          <w:b/>
        </w:rPr>
        <w:t xml:space="preserve">Esimerkki 0,6192</w:t>
      </w:r>
    </w:p>
    <w:p>
      <w:r>
        <w:t xml:space="preserve">Fakta: vaahtomuovimateriaaleja voidaan käyttää lämpimänä pitämiseen.</w:t>
      </w:r>
    </w:p>
    <w:p>
      <w:r>
        <w:rPr>
          <w:b/>
        </w:rPr>
        <w:t xml:space="preserve">Tulos</w:t>
      </w:r>
    </w:p>
    <w:p>
      <w:r>
        <w:t xml:space="preserve">vaahtomateriaaleja voidaan käyttää minkä säilyttämiseen?</w:t>
      </w:r>
    </w:p>
    <w:p>
      <w:r>
        <w:rPr>
          <w:b/>
        </w:rPr>
        <w:t xml:space="preserve">Esimerkki 0,6193</w:t>
      </w:r>
    </w:p>
    <w:p>
      <w:r>
        <w:t xml:space="preserve">Tosiasia: tuulelle altistuminen voi aiheuttaa maanpinnan häiriöitä.</w:t>
      </w:r>
    </w:p>
    <w:p>
      <w:r>
        <w:rPr>
          <w:b/>
        </w:rPr>
        <w:t xml:space="preserve">Tulos</w:t>
      </w:r>
    </w:p>
    <w:p>
      <w:r>
        <w:t xml:space="preserve">mitä tuulelle altistuminen voi aiheuttaa?</w:t>
      </w:r>
    </w:p>
    <w:p>
      <w:r>
        <w:rPr>
          <w:b/>
        </w:rPr>
        <w:t xml:space="preserve">Esimerkki 0,6194</w:t>
      </w:r>
    </w:p>
    <w:p>
      <w:r>
        <w:t xml:space="preserve">Fakta: Aivokalvontulehdus voi johtua siitä, että raapii itsensä saastuneeseen esineeseen.</w:t>
      </w:r>
    </w:p>
    <w:p>
      <w:r>
        <w:rPr>
          <w:b/>
        </w:rPr>
        <w:t xml:space="preserve">Tulos</w:t>
      </w:r>
    </w:p>
    <w:p>
      <w:r>
        <w:t xml:space="preserve">Mitä aivokalvontulehdus voi aiheuttaa?</w:t>
      </w:r>
    </w:p>
    <w:p>
      <w:r>
        <w:rPr>
          <w:b/>
        </w:rPr>
        <w:t xml:space="preserve">Esimerkki 0,6195</w:t>
      </w:r>
    </w:p>
    <w:p>
      <w:r>
        <w:t xml:space="preserve">Fakta: Bensiinimoottorin käyttö edellyttää bensiinin sytyttämistä.</w:t>
      </w:r>
    </w:p>
    <w:p>
      <w:r>
        <w:rPr>
          <w:b/>
        </w:rPr>
        <w:t xml:space="preserve">Tulos</w:t>
      </w:r>
    </w:p>
    <w:p>
      <w:r>
        <w:t xml:space="preserve">Jos haluat käyttää bensiinimoottoria, mitä sinun on tehtävä bensiinille?</w:t>
      </w:r>
    </w:p>
    <w:p>
      <w:r>
        <w:rPr>
          <w:b/>
        </w:rPr>
        <w:t xml:space="preserve">Esimerkki 0,6196</w:t>
      </w:r>
    </w:p>
    <w:p>
      <w:r>
        <w:t xml:space="preserve">Fakta: Sateet muuttavat olosuhteet kuivasta kosteaksi.</w:t>
      </w:r>
    </w:p>
    <w:p>
      <w:r>
        <w:rPr>
          <w:b/>
        </w:rPr>
        <w:t xml:space="preserve">Tulos</w:t>
      </w:r>
    </w:p>
    <w:p>
      <w:r>
        <w:t xml:space="preserve">mikä lisää olosuhteita kuivasta kosteaksi?</w:t>
      </w:r>
    </w:p>
    <w:p>
      <w:r>
        <w:rPr>
          <w:b/>
        </w:rPr>
        <w:t xml:space="preserve">Esimerkki 0,6197</w:t>
      </w:r>
    </w:p>
    <w:p>
      <w:r>
        <w:t xml:space="preserve">Fakta: Kaikki pinnat, joita ei ole steriloitu, ovat todennäköisesti kuolleita alkueläimiä syövien otusten peitossa.</w:t>
      </w:r>
    </w:p>
    <w:p>
      <w:r>
        <w:rPr>
          <w:b/>
        </w:rPr>
        <w:t xml:space="preserve">Tulos</w:t>
      </w:r>
    </w:p>
    <w:p>
      <w:r>
        <w:t xml:space="preserve">Mikä tahansa pinta, jota ei ole steriloitu, on todennäköisesti peitetty asioilla, jotka mitä?</w:t>
      </w:r>
    </w:p>
    <w:p>
      <w:r>
        <w:rPr>
          <w:b/>
        </w:rPr>
        <w:t xml:space="preserve">Esimerkki 0,6198</w:t>
      </w:r>
    </w:p>
    <w:p>
      <w:r>
        <w:t xml:space="preserve">Tosiasia: mehiläiset pölyttävät.</w:t>
      </w:r>
    </w:p>
    <w:p>
      <w:r>
        <w:rPr>
          <w:b/>
        </w:rPr>
        <w:t xml:space="preserve">Tulos</w:t>
      </w:r>
    </w:p>
    <w:p>
      <w:r>
        <w:t xml:space="preserve">Kuka pölyttää?</w:t>
      </w:r>
    </w:p>
    <w:p>
      <w:r>
        <w:rPr>
          <w:b/>
        </w:rPr>
        <w:t xml:space="preserve">Esimerkki 0,6199</w:t>
      </w:r>
    </w:p>
    <w:p>
      <w:r>
        <w:t xml:space="preserve">Tosiasia: korkeat vuoret, joiden huiput ovat hyvin pyöristyneitä, voivat muodostua jonkin laattatektoniikan tutkiman asian törmäyksestä.</w:t>
      </w:r>
    </w:p>
    <w:p>
      <w:r>
        <w:rPr>
          <w:b/>
        </w:rPr>
        <w:t xml:space="preserve">Tulos</w:t>
      </w:r>
    </w:p>
    <w:p>
      <w:r>
        <w:t xml:space="preserve">Millä alalla tutkitaan sellaisten korkeiden vuorten muodostumista, joiden huiput ovat hyvin pyöristyneitä?</w:t>
      </w:r>
    </w:p>
    <w:p>
      <w:r>
        <w:rPr>
          <w:b/>
        </w:rPr>
        <w:t xml:space="preserve">Esimerkki 0,6200</w:t>
      </w:r>
    </w:p>
    <w:p>
      <w:r>
        <w:t xml:space="preserve">Fakta: Piiloutumista voidaan käyttää petoeläimiltä piilossa pysymiseen.</w:t>
      </w:r>
    </w:p>
    <w:p>
      <w:r>
        <w:rPr>
          <w:b/>
        </w:rPr>
        <w:t xml:space="preserve">Tulos</w:t>
      </w:r>
    </w:p>
    <w:p>
      <w:r>
        <w:t xml:space="preserve">Mihin piiloutumista käytetään?</w:t>
      </w:r>
    </w:p>
    <w:p>
      <w:r>
        <w:rPr>
          <w:b/>
        </w:rPr>
        <w:t xml:space="preserve">Esimerkki 0.6201</w:t>
      </w:r>
    </w:p>
    <w:p>
      <w:r>
        <w:t xml:space="preserve">Fakta: puun vuosirenkaat määrittivät metsän kasvunopeuden.</w:t>
      </w:r>
    </w:p>
    <w:p>
      <w:r>
        <w:rPr>
          <w:b/>
        </w:rPr>
        <w:t xml:space="preserve">Tulos</w:t>
      </w:r>
    </w:p>
    <w:p>
      <w:r>
        <w:t xml:space="preserve">voit määrittää metsän kasvunopeuden tutkimalla mitä?</w:t>
      </w:r>
    </w:p>
    <w:p>
      <w:r>
        <w:rPr>
          <w:b/>
        </w:rPr>
        <w:t xml:space="preserve">Esimerkki 0,6202</w:t>
      </w:r>
    </w:p>
    <w:p>
      <w:r>
        <w:t xml:space="preserve">Fakta: meteorologit vaativat sään tutkimista.</w:t>
      </w:r>
    </w:p>
    <w:p>
      <w:r>
        <w:rPr>
          <w:b/>
        </w:rPr>
        <w:t xml:space="preserve">Tulos</w:t>
      </w:r>
    </w:p>
    <w:p>
      <w:r>
        <w:t xml:space="preserve">Meteorologit vaativat mitä?</w:t>
      </w:r>
    </w:p>
    <w:p>
      <w:r>
        <w:rPr>
          <w:b/>
        </w:rPr>
        <w:t xml:space="preserve">Esimerkki 0,6203</w:t>
      </w:r>
    </w:p>
    <w:p>
      <w:r>
        <w:t xml:space="preserve">Fakta: Hermafrodiitti on tärkeä kerrostumien syöttäjä, joka auttaa muodostamaan ja rikastuttamaan maaperää.</w:t>
      </w:r>
    </w:p>
    <w:p>
      <w:r>
        <w:rPr>
          <w:b/>
        </w:rPr>
        <w:t xml:space="preserve">Tulos</w:t>
      </w:r>
    </w:p>
    <w:p>
      <w:r>
        <w:t xml:space="preserve">Mikä on tärkeä esiintymän syöttäjä, joka auttaa muodostamaan ja rikastuttamaan maaperää?</w:t>
      </w:r>
    </w:p>
    <w:p>
      <w:r>
        <w:rPr>
          <w:b/>
        </w:rPr>
        <w:t xml:space="preserve">Esimerkki 0,6204</w:t>
      </w:r>
    </w:p>
    <w:p>
      <w:r>
        <w:t xml:space="preserve">Fakta: painereseptorit sijaitsevat pääasiassa epidermiksessä ja dermiksessä.</w:t>
      </w:r>
    </w:p>
    <w:p>
      <w:r>
        <w:rPr>
          <w:b/>
        </w:rPr>
        <w:t xml:space="preserve">Tulos</w:t>
      </w:r>
    </w:p>
    <w:p>
      <w:r>
        <w:t xml:space="preserve">Missä painereseptorit pääasiassa sijaitsevat?</w:t>
      </w:r>
    </w:p>
    <w:p>
      <w:r>
        <w:rPr>
          <w:b/>
        </w:rPr>
        <w:t xml:space="preserve">Esimerkki 0,6205</w:t>
      </w:r>
    </w:p>
    <w:p>
      <w:r>
        <w:t xml:space="preserve">Fakta: Kloorivalkaisuaineella voidaan poistaa haitallisia aineita juomavedestä.</w:t>
      </w:r>
    </w:p>
    <w:p>
      <w:r>
        <w:rPr>
          <w:b/>
        </w:rPr>
        <w:t xml:space="preserve">Tulos</w:t>
      </w:r>
    </w:p>
    <w:p>
      <w:r>
        <w:t xml:space="preserve">Mitä voidaan käyttää haitallisten aineiden poistamiseen vedestä?</w:t>
      </w:r>
    </w:p>
    <w:p>
      <w:r>
        <w:rPr>
          <w:b/>
        </w:rPr>
        <w:t xml:space="preserve">Esimerkki 0,6206</w:t>
      </w:r>
    </w:p>
    <w:p>
      <w:r>
        <w:t xml:space="preserve">Fakta: bakteerit auttavat kasveja kasvamaan.</w:t>
      </w:r>
    </w:p>
    <w:p>
      <w:r>
        <w:rPr>
          <w:b/>
        </w:rPr>
        <w:t xml:space="preserve">Tulos</w:t>
      </w:r>
    </w:p>
    <w:p>
      <w:r>
        <w:t xml:space="preserve">Mitä kasvit tarvitsevat kasvaakseen?</w:t>
      </w:r>
    </w:p>
    <w:p>
      <w:r>
        <w:rPr>
          <w:b/>
        </w:rPr>
        <w:t xml:space="preserve">Esimerkki 0.6207</w:t>
      </w:r>
    </w:p>
    <w:p>
      <w:r>
        <w:t xml:space="preserve">Fakta: Valokuvaajat tallentavat kuvia.</w:t>
      </w:r>
    </w:p>
    <w:p>
      <w:r>
        <w:rPr>
          <w:b/>
        </w:rPr>
        <w:t xml:space="preserve">Tulos</w:t>
      </w:r>
    </w:p>
    <w:p>
      <w:r>
        <w:t xml:space="preserve">Mitä valokuvaajat tekevät?</w:t>
      </w:r>
    </w:p>
    <w:p>
      <w:r>
        <w:rPr>
          <w:b/>
        </w:rPr>
        <w:t xml:space="preserve">Esimerkki 0.6208</w:t>
      </w:r>
    </w:p>
    <w:p>
      <w:r>
        <w:t xml:space="preserve">Fakta: Alkeellisimmat monisoluiset eläimet tuottavat munasoluja ja siittiöitä.</w:t>
      </w:r>
    </w:p>
    <w:p>
      <w:r>
        <w:rPr>
          <w:b/>
        </w:rPr>
        <w:t xml:space="preserve">Tulos</w:t>
      </w:r>
    </w:p>
    <w:p>
      <w:r>
        <w:t xml:space="preserve">Mitä alkeellisimmat monisoluiset eläimet tuottavat?</w:t>
      </w:r>
    </w:p>
    <w:p>
      <w:r>
        <w:rPr>
          <w:b/>
        </w:rPr>
        <w:t xml:space="preserve">Esimerkki 0.6209</w:t>
      </w:r>
    </w:p>
    <w:p>
      <w:r>
        <w:t xml:space="preserve">Tosiasia: Värinällä on myönteinen vaikutus eläimen selviytymiseen.</w:t>
      </w:r>
    </w:p>
    <w:p>
      <w:r>
        <w:rPr>
          <w:b/>
        </w:rPr>
        <w:t xml:space="preserve">Tulos</w:t>
      </w:r>
    </w:p>
    <w:p>
      <w:r>
        <w:t xml:space="preserve">on myönteinen vaikutus eläimen selviytymiseen?</w:t>
      </w:r>
    </w:p>
    <w:p>
      <w:r>
        <w:rPr>
          <w:b/>
        </w:rPr>
        <w:t xml:space="preserve">Esimerkki 0,6210</w:t>
      </w:r>
    </w:p>
    <w:p>
      <w:r>
        <w:t xml:space="preserve">Tosiasia: suojalasit ovat suojausta varten.</w:t>
      </w:r>
    </w:p>
    <w:p>
      <w:r>
        <w:rPr>
          <w:b/>
        </w:rPr>
        <w:t xml:space="preserve">Tulos</w:t>
      </w:r>
    </w:p>
    <w:p>
      <w:r>
        <w:t xml:space="preserve">mihin suojalaseja käytetään?</w:t>
      </w:r>
    </w:p>
    <w:p>
      <w:r>
        <w:rPr>
          <w:b/>
        </w:rPr>
        <w:t xml:space="preserve">Esimerkki 0,6211</w:t>
      </w:r>
    </w:p>
    <w:p>
      <w:r>
        <w:t xml:space="preserve">Tosiasia: muutokset organismin geneettisessä informaatiossa ovat välttämättömiä evoluution tapahtumiselle.</w:t>
      </w:r>
    </w:p>
    <w:p>
      <w:r>
        <w:rPr>
          <w:b/>
        </w:rPr>
        <w:t xml:space="preserve">Tulos</w:t>
      </w:r>
    </w:p>
    <w:p>
      <w:r>
        <w:t xml:space="preserve">Mitkä ovat muutokset organismin geneettisessä informaatiossa, jotta evoluutio voi tapahtua?</w:t>
      </w:r>
    </w:p>
    <w:p>
      <w:r>
        <w:rPr>
          <w:b/>
        </w:rPr>
        <w:t xml:space="preserve">Esimerkki 0.6212</w:t>
      </w:r>
    </w:p>
    <w:p>
      <w:r>
        <w:t xml:space="preserve">Fakta: Kaktuksen varsi varaa kosteutta.</w:t>
      </w:r>
    </w:p>
    <w:p>
      <w:r>
        <w:rPr>
          <w:b/>
        </w:rPr>
        <w:t xml:space="preserve">Tulos</w:t>
      </w:r>
    </w:p>
    <w:p>
      <w:r>
        <w:t xml:space="preserve">Mihin kaktuksen varsi on varattu?</w:t>
      </w:r>
    </w:p>
    <w:p>
      <w:r>
        <w:rPr>
          <w:b/>
        </w:rPr>
        <w:t xml:space="preserve">Esimerkki 0,6213</w:t>
      </w:r>
    </w:p>
    <w:p>
      <w:r>
        <w:t xml:space="preserve">Tosiasia: Myrskytulvat aiheuttavat eroosiota.</w:t>
      </w:r>
    </w:p>
    <w:p>
      <w:r>
        <w:rPr>
          <w:b/>
        </w:rPr>
        <w:t xml:space="preserve">Tulos</w:t>
      </w:r>
    </w:p>
    <w:p>
      <w:r>
        <w:t xml:space="preserve">Mikä aiheuttaa eroosiota?</w:t>
      </w:r>
    </w:p>
    <w:p>
      <w:r>
        <w:rPr>
          <w:b/>
        </w:rPr>
        <w:t xml:space="preserve">Esimerkki 0.6214</w:t>
      </w:r>
    </w:p>
    <w:p>
      <w:r>
        <w:t xml:space="preserve">Tosiasia: eläimillä ei ole klorofylliä.</w:t>
      </w:r>
    </w:p>
    <w:p>
      <w:r>
        <w:rPr>
          <w:b/>
        </w:rPr>
        <w:t xml:space="preserve">Tulos</w:t>
      </w:r>
    </w:p>
    <w:p>
      <w:r>
        <w:t xml:space="preserve">mitä eläimillä ei ole?</w:t>
      </w:r>
    </w:p>
    <w:p>
      <w:r>
        <w:rPr>
          <w:b/>
        </w:rPr>
        <w:t xml:space="preserve">Esimerkki 0,6215</w:t>
      </w:r>
    </w:p>
    <w:p>
      <w:r>
        <w:t xml:space="preserve">Tosiasia: ihmiset ovat istukkaita.</w:t>
      </w:r>
    </w:p>
    <w:p>
      <w:r>
        <w:rPr>
          <w:b/>
        </w:rPr>
        <w:t xml:space="preserve">Tulos</w:t>
      </w:r>
    </w:p>
    <w:p>
      <w:r>
        <w:t xml:space="preserve">Mitä ihmisille kehittyy raskauden aikana?</w:t>
      </w:r>
    </w:p>
    <w:p>
      <w:r>
        <w:rPr>
          <w:b/>
        </w:rPr>
        <w:t xml:space="preserve">Esimerkki 0.6216</w:t>
      </w:r>
    </w:p>
    <w:p>
      <w:r>
        <w:t xml:space="preserve">Fakta: suolaa valmistetaan kuumentamalla vettä.</w:t>
      </w:r>
    </w:p>
    <w:p>
      <w:r>
        <w:rPr>
          <w:b/>
        </w:rPr>
        <w:t xml:space="preserve">Tulos</w:t>
      </w:r>
    </w:p>
    <w:p>
      <w:r>
        <w:t xml:space="preserve">miten suolaa tuotetaan?</w:t>
      </w:r>
    </w:p>
    <w:p>
      <w:r>
        <w:rPr>
          <w:b/>
        </w:rPr>
        <w:t xml:space="preserve">Esimerkki 0,6217</w:t>
      </w:r>
    </w:p>
    <w:p>
      <w:r>
        <w:t xml:space="preserve">Fakta: Tuli muuttaa polttoaineen valo- ja lämpöenergiaksi.</w:t>
      </w:r>
    </w:p>
    <w:p>
      <w:r>
        <w:rPr>
          <w:b/>
        </w:rPr>
        <w:t xml:space="preserve">Tulos</w:t>
      </w:r>
    </w:p>
    <w:p>
      <w:r>
        <w:t xml:space="preserve">Tuli muuttaa polttoaineen miksi?</w:t>
      </w:r>
    </w:p>
    <w:p>
      <w:r>
        <w:rPr>
          <w:b/>
        </w:rPr>
        <w:t xml:space="preserve">Esimerkki 0.6218</w:t>
      </w:r>
    </w:p>
    <w:p>
      <w:r>
        <w:t xml:space="preserve">Fakta: sumu on tiivistynyttä vesihöyryä.</w:t>
      </w:r>
    </w:p>
    <w:p>
      <w:r>
        <w:rPr>
          <w:b/>
        </w:rPr>
        <w:t xml:space="preserve">Tulos</w:t>
      </w:r>
    </w:p>
    <w:p>
      <w:r>
        <w:t xml:space="preserve">Mitä sumu muodostuu, kun se tiivistyy?</w:t>
      </w:r>
    </w:p>
    <w:p>
      <w:r>
        <w:rPr>
          <w:b/>
        </w:rPr>
        <w:t xml:space="preserve">Esimerkki 0.6219</w:t>
      </w:r>
    </w:p>
    <w:p>
      <w:r>
        <w:t xml:space="preserve">Tosiasia: home voi vaikuttaa hengityselimiin.</w:t>
      </w:r>
    </w:p>
    <w:p>
      <w:r>
        <w:rPr>
          <w:b/>
        </w:rPr>
        <w:t xml:space="preserve">Tulos</w:t>
      </w:r>
    </w:p>
    <w:p>
      <w:r>
        <w:t xml:space="preserve">mikä voi vaikuttaa hengityselimiin?</w:t>
      </w:r>
    </w:p>
    <w:p>
      <w:r>
        <w:rPr>
          <w:b/>
        </w:rPr>
        <w:t xml:space="preserve">Esimerkki 0,6220</w:t>
      </w:r>
    </w:p>
    <w:p>
      <w:r>
        <w:t xml:space="preserve">Fakta: Kun virtapiiri toimii oikein, virtapiirin läpi kulkee liikkeessä oleva varaus.</w:t>
      </w:r>
    </w:p>
    <w:p>
      <w:r>
        <w:rPr>
          <w:b/>
        </w:rPr>
        <w:t xml:space="preserve">Tulos</w:t>
      </w:r>
    </w:p>
    <w:p>
      <w:r>
        <w:t xml:space="preserve">Kun liikkeessä oleva varaus kulkee virtapiirin läpi, joka ilmoittaa, että:?</w:t>
      </w:r>
    </w:p>
    <w:p>
      <w:r>
        <w:rPr>
          <w:b/>
        </w:rPr>
        <w:t xml:space="preserve">Esimerkki 0,6221</w:t>
      </w:r>
    </w:p>
    <w:p>
      <w:r>
        <w:t xml:space="preserve">Fakta: Virtsa-aine on elimistön jätetuote, joka erittyy virtsajärjestelmän kautta.</w:t>
      </w:r>
    </w:p>
    <w:p>
      <w:r>
        <w:rPr>
          <w:b/>
        </w:rPr>
        <w:t xml:space="preserve">Tulos</w:t>
      </w:r>
    </w:p>
    <w:p>
      <w:r>
        <w:t xml:space="preserve">Mikä on elimistön jätetuote, joka erittyy virtsajärjestelmän kautta?</w:t>
      </w:r>
    </w:p>
    <w:p>
      <w:r>
        <w:rPr>
          <w:b/>
        </w:rPr>
        <w:t xml:space="preserve">Esimerkki 0.6222</w:t>
      </w:r>
    </w:p>
    <w:p>
      <w:r>
        <w:t xml:space="preserve">Fakta: Polttoainelähde voi varastoitua sedimenttikiviin miljooniksi vuosiksi.</w:t>
      </w:r>
    </w:p>
    <w:p>
      <w:r>
        <w:rPr>
          <w:b/>
        </w:rPr>
        <w:t xml:space="preserve">Tulos</w:t>
      </w:r>
    </w:p>
    <w:p>
      <w:r>
        <w:t xml:space="preserve">Mitä voi olla varastoituna sedimenttikiviin miljoonia vuosia?</w:t>
      </w:r>
    </w:p>
    <w:p>
      <w:r>
        <w:rPr>
          <w:b/>
        </w:rPr>
        <w:t xml:space="preserve">Esimerkki 0,6223</w:t>
      </w:r>
    </w:p>
    <w:p>
      <w:r>
        <w:t xml:space="preserve">Fakta: hehkulamppu tarvitsee energiaa tuottaakseen valoa.</w:t>
      </w:r>
    </w:p>
    <w:p>
      <w:r>
        <w:rPr>
          <w:b/>
        </w:rPr>
        <w:t xml:space="preserve">Tulos</w:t>
      </w:r>
    </w:p>
    <w:p>
      <w:r>
        <w:t xml:space="preserve">Mikä vaatii energiaa tuottaakseen valoa?</w:t>
      </w:r>
    </w:p>
    <w:p>
      <w:r>
        <w:rPr>
          <w:b/>
        </w:rPr>
        <w:t xml:space="preserve">Esimerkki 0,6224</w:t>
      </w:r>
    </w:p>
    <w:p>
      <w:r>
        <w:t xml:space="preserve">Fakta: Kasvit reagoivat viherlannoitukseen kasvitautien häiritsemiseksi.</w:t>
      </w:r>
    </w:p>
    <w:p>
      <w:r>
        <w:rPr>
          <w:b/>
        </w:rPr>
        <w:t xml:space="preserve">Tulos</w:t>
      </w:r>
    </w:p>
    <w:p>
      <w:r>
        <w:t xml:space="preserve">Mihin kasvit reagoivat kasvitautien häiritsemiseksi?</w:t>
      </w:r>
    </w:p>
    <w:p>
      <w:r>
        <w:rPr>
          <w:b/>
        </w:rPr>
        <w:t xml:space="preserve">Esimerkki 0,6225</w:t>
      </w:r>
    </w:p>
    <w:p>
      <w:r>
        <w:t xml:space="preserve">Fakta: Energian absorptio aiheuttaa sen, että esineillä on liikkuvien molekyylien energiaa.</w:t>
      </w:r>
    </w:p>
    <w:p>
      <w:r>
        <w:rPr>
          <w:b/>
        </w:rPr>
        <w:t xml:space="preserve">Tulos</w:t>
      </w:r>
    </w:p>
    <w:p>
      <w:r>
        <w:t xml:space="preserve">Mitä tulee energiaa absorboiviin esineisiin?</w:t>
      </w:r>
    </w:p>
    <w:p>
      <w:r>
        <w:rPr>
          <w:b/>
        </w:rPr>
        <w:t xml:space="preserve">Esimerkki 0,6226</w:t>
      </w:r>
    </w:p>
    <w:p>
      <w:r>
        <w:t xml:space="preserve">Tosiasia: Myrkkyjen roiskuminen voi aiheuttaa haittaa ihmisille.</w:t>
      </w:r>
    </w:p>
    <w:p>
      <w:r>
        <w:rPr>
          <w:b/>
        </w:rPr>
        <w:t xml:space="preserve">Tulos</w:t>
      </w:r>
    </w:p>
    <w:p>
      <w:r>
        <w:t xml:space="preserve">_ roiskuminen voi aiheuttaa haittaa ihmisille?</w:t>
      </w:r>
    </w:p>
    <w:p>
      <w:r>
        <w:rPr>
          <w:b/>
        </w:rPr>
        <w:t xml:space="preserve">Esimerkki 0,6227</w:t>
      </w:r>
    </w:p>
    <w:p>
      <w:r>
        <w:t xml:space="preserve">Fakta: 100 cm:n keppiä käytetään etäisyyden mittaamiseen.</w:t>
      </w:r>
    </w:p>
    <w:p>
      <w:r>
        <w:rPr>
          <w:b/>
        </w:rPr>
        <w:t xml:space="preserve">Tulos</w:t>
      </w:r>
    </w:p>
    <w:p>
      <w:r>
        <w:t xml:space="preserve">Mitä mitataan 100 cm:n mittaisella kepillä?</w:t>
      </w:r>
    </w:p>
    <w:p>
      <w:r>
        <w:rPr>
          <w:b/>
        </w:rPr>
        <w:t xml:space="preserve">Esimerkki 0,6228</w:t>
      </w:r>
    </w:p>
    <w:p>
      <w:r>
        <w:t xml:space="preserve">Tosiasia: televisiot tarvitsevat sähköenergiaa toimiakseen.</w:t>
      </w:r>
    </w:p>
    <w:p>
      <w:r>
        <w:rPr>
          <w:b/>
        </w:rPr>
        <w:t xml:space="preserve">Tulos</w:t>
      </w:r>
    </w:p>
    <w:p>
      <w:r>
        <w:t xml:space="preserve">Mikä vaatii sähköenergiaa toimiakseen?</w:t>
      </w:r>
    </w:p>
    <w:p>
      <w:r>
        <w:rPr>
          <w:b/>
        </w:rPr>
        <w:t xml:space="preserve">Esimerkki 0,6229</w:t>
      </w:r>
    </w:p>
    <w:p>
      <w:r>
        <w:t xml:space="preserve">Fakta: Antibiootit eivät vaikuta isorokkoon.</w:t>
      </w:r>
    </w:p>
    <w:p>
      <w:r>
        <w:rPr>
          <w:b/>
        </w:rPr>
        <w:t xml:space="preserve">Tulos</w:t>
      </w:r>
    </w:p>
    <w:p>
      <w:r>
        <w:t xml:space="preserve">Mihin antibiootit eivät vaikuta?</w:t>
      </w:r>
    </w:p>
    <w:p>
      <w:r>
        <w:rPr>
          <w:b/>
        </w:rPr>
        <w:t xml:space="preserve">Esimerkki 0,6230</w:t>
      </w:r>
    </w:p>
    <w:p>
      <w:r>
        <w:t xml:space="preserve">Tosiasia: Nisäkkäät hengittävät keuhkoillaan.</w:t>
      </w:r>
    </w:p>
    <w:p>
      <w:r>
        <w:rPr>
          <w:b/>
        </w:rPr>
        <w:t xml:space="preserve">Tulos</w:t>
      </w:r>
    </w:p>
    <w:p>
      <w:r>
        <w:t xml:space="preserve">Mitä nisäkkäät hengittävät?</w:t>
      </w:r>
    </w:p>
    <w:p>
      <w:r>
        <w:rPr>
          <w:b/>
        </w:rPr>
        <w:t xml:space="preserve">Esimerkki 0,6231</w:t>
      </w:r>
    </w:p>
    <w:p>
      <w:r>
        <w:t xml:space="preserve">Fakta: Erakkoravut käyttävät kotinaan simpukoiden kuoria.</w:t>
      </w:r>
    </w:p>
    <w:p>
      <w:r>
        <w:rPr>
          <w:b/>
        </w:rPr>
        <w:t xml:space="preserve">Tulos</w:t>
      </w:r>
    </w:p>
    <w:p>
      <w:r>
        <w:t xml:space="preserve">Kenen kuoria erakkoravut ottavat?</w:t>
      </w:r>
    </w:p>
    <w:p>
      <w:r>
        <w:rPr>
          <w:b/>
        </w:rPr>
        <w:t xml:space="preserve">Esimerkki 0,6232</w:t>
      </w:r>
    </w:p>
    <w:p>
      <w:r>
        <w:t xml:space="preserve">Tosiasia: auringonvalo ja pilvet voivat aiheuttaa sateenkaaren.</w:t>
      </w:r>
    </w:p>
    <w:p>
      <w:r>
        <w:rPr>
          <w:b/>
        </w:rPr>
        <w:t xml:space="preserve">Tulos</w:t>
      </w:r>
    </w:p>
    <w:p>
      <w:r>
        <w:t xml:space="preserve">Mikä voi aiheuttaa sateenkaaren?</w:t>
      </w:r>
    </w:p>
    <w:p>
      <w:r>
        <w:rPr>
          <w:b/>
        </w:rPr>
        <w:t xml:space="preserve">Esimerkki 0,6233</w:t>
      </w:r>
    </w:p>
    <w:p>
      <w:r>
        <w:t xml:space="preserve">Fakta: jotkut sammakkoeläimet käyttävät hajuaistiaan parin löytämiseen.</w:t>
      </w:r>
    </w:p>
    <w:p>
      <w:r>
        <w:rPr>
          <w:b/>
        </w:rPr>
        <w:t xml:space="preserve">Tulos</w:t>
      </w:r>
    </w:p>
    <w:p>
      <w:r>
        <w:t xml:space="preserve">Mikä käyttää hajuaistiaan parin löytämiseen?</w:t>
      </w:r>
    </w:p>
    <w:p>
      <w:r>
        <w:rPr>
          <w:b/>
        </w:rPr>
        <w:t xml:space="preserve">Esimerkki 0,6234</w:t>
      </w:r>
    </w:p>
    <w:p>
      <w:r>
        <w:t xml:space="preserve">Tosiasia: syksy on syksy ennen lumen tuloa, ja kevät tuo takaisin vihreyden.</w:t>
      </w:r>
    </w:p>
    <w:p>
      <w:r>
        <w:rPr>
          <w:b/>
        </w:rPr>
        <w:t xml:space="preserve">Tulos</w:t>
      </w:r>
    </w:p>
    <w:p>
      <w:r>
        <w:t xml:space="preserve">mikä vuodenaika tapahtuu ennen kuin lumi putoaa ja kevät tuo takaisin vihreyden?</w:t>
      </w:r>
    </w:p>
    <w:p>
      <w:r>
        <w:rPr>
          <w:b/>
        </w:rPr>
        <w:t xml:space="preserve">Esimerkki 0,6235</w:t>
      </w:r>
    </w:p>
    <w:p>
      <w:r>
        <w:t xml:space="preserve">Tosiasia: vaaleanpunaisten flamingojen vahingoittaminen vähentää niiden populaatiota.</w:t>
      </w:r>
    </w:p>
    <w:p>
      <w:r>
        <w:rPr>
          <w:b/>
        </w:rPr>
        <w:t xml:space="preserve">Tulos</w:t>
      </w:r>
    </w:p>
    <w:p>
      <w:r>
        <w:t xml:space="preserve">Mikä aiheuttaa vaaleanpunaisten flamingojen kannan vähenemisen?</w:t>
      </w:r>
    </w:p>
    <w:p>
      <w:r>
        <w:rPr>
          <w:b/>
        </w:rPr>
        <w:t xml:space="preserve">Esimerkki 0,6236</w:t>
      </w:r>
    </w:p>
    <w:p>
      <w:r>
        <w:t xml:space="preserve">Fakta: Munasolu ja siittiöt voivat sulautua toisiinsa, kun siittiöt uivat munasolun luokse saarekkeen sisällä.</w:t>
      </w:r>
    </w:p>
    <w:p>
      <w:r>
        <w:rPr>
          <w:b/>
        </w:rPr>
        <w:t xml:space="preserve">Tulos</w:t>
      </w:r>
    </w:p>
    <w:p>
      <w:r>
        <w:t xml:space="preserve">Mitä archegoniumissa tapahtuu?</w:t>
      </w:r>
    </w:p>
    <w:p>
      <w:r>
        <w:rPr>
          <w:b/>
        </w:rPr>
        <w:t xml:space="preserve">Esimerkki 0,6237</w:t>
      </w:r>
    </w:p>
    <w:p>
      <w:r>
        <w:t xml:space="preserve">Fakta: Mehiläiset elävät suurissa yhdyskunnissa ja niillä on monimutkainen sosiaalinen käyttäytyminen.</w:t>
      </w:r>
    </w:p>
    <w:p>
      <w:r>
        <w:rPr>
          <w:b/>
        </w:rPr>
        <w:t xml:space="preserve">Tulos</w:t>
      </w:r>
    </w:p>
    <w:p>
      <w:r>
        <w:t xml:space="preserve">Mikä elää suurissa kolonioissa?</w:t>
      </w:r>
    </w:p>
    <w:p>
      <w:r>
        <w:rPr>
          <w:b/>
        </w:rPr>
        <w:t xml:space="preserve">Esimerkki 0,6238</w:t>
      </w:r>
    </w:p>
    <w:p>
      <w:r>
        <w:t xml:space="preserve">Fakta: hedelmöittyminen tapahtuu naispuolisen ihmisen sisällä.</w:t>
      </w:r>
    </w:p>
    <w:p>
      <w:r>
        <w:rPr>
          <w:b/>
        </w:rPr>
        <w:t xml:space="preserve">Tulos</w:t>
      </w:r>
    </w:p>
    <w:p>
      <w:r>
        <w:t xml:space="preserve">hedelmöittyminen tapahtuu minkälaisen naaraan sisällä?</w:t>
      </w:r>
    </w:p>
    <w:p>
      <w:r>
        <w:rPr>
          <w:b/>
        </w:rPr>
        <w:t xml:space="preserve">Esimerkki 0,6239</w:t>
      </w:r>
    </w:p>
    <w:p>
      <w:r>
        <w:t xml:space="preserve">Fakta: Testosteroni aiheuttaa peniksen kehittymisen.</w:t>
      </w:r>
    </w:p>
    <w:p>
      <w:r>
        <w:rPr>
          <w:b/>
        </w:rPr>
        <w:t xml:space="preserve">Tulos</w:t>
      </w:r>
    </w:p>
    <w:p>
      <w:r>
        <w:t xml:space="preserve">Mikä aiheuttaa peniksen kehittymisen?</w:t>
      </w:r>
    </w:p>
    <w:p>
      <w:r>
        <w:rPr>
          <w:b/>
        </w:rPr>
        <w:t xml:space="preserve">Esimerkki 0,6240</w:t>
      </w:r>
    </w:p>
    <w:p>
      <w:r>
        <w:t xml:space="preserve">Tosiasia: merenelävät elävät riutoilla.</w:t>
      </w:r>
    </w:p>
    <w:p>
      <w:r>
        <w:rPr>
          <w:b/>
        </w:rPr>
        <w:t xml:space="preserve">Tulos</w:t>
      </w:r>
    </w:p>
    <w:p>
      <w:r>
        <w:t xml:space="preserve">missä jotkut merenelävät elävät?</w:t>
      </w:r>
    </w:p>
    <w:p>
      <w:r>
        <w:rPr>
          <w:b/>
        </w:rPr>
        <w:t xml:space="preserve">Esimerkki 0,6241</w:t>
      </w:r>
    </w:p>
    <w:p>
      <w:r>
        <w:t xml:space="preserve">Fakta: Fotosynteesissä kasvit muuttavat hiilidioksidia, vettä ja aurinkoenergiaa hiilihydraateiksi.</w:t>
      </w:r>
    </w:p>
    <w:p>
      <w:r>
        <w:rPr>
          <w:b/>
        </w:rPr>
        <w:t xml:space="preserve">Tulos</w:t>
      </w:r>
    </w:p>
    <w:p>
      <w:r>
        <w:t xml:space="preserve">Fotosynteesissä kasvit muuttavat aurinkoenergian, hiilidioksidin ja veden miksi?</w:t>
      </w:r>
    </w:p>
    <w:p>
      <w:r>
        <w:rPr>
          <w:b/>
        </w:rPr>
        <w:t xml:space="preserve">Esimerkki 0,6242</w:t>
      </w:r>
    </w:p>
    <w:p>
      <w:r>
        <w:t xml:space="preserve">Fakta: Jokin, joka tuottaa sähköä, voi aiheuttaa järven muodostumisen.</w:t>
      </w:r>
    </w:p>
    <w:p>
      <w:r>
        <w:rPr>
          <w:b/>
        </w:rPr>
        <w:t xml:space="preserve">Tulos</w:t>
      </w:r>
    </w:p>
    <w:p>
      <w:r>
        <w:t xml:space="preserve">Mikä voi aiheuttaa järven muodostumisen?</w:t>
      </w:r>
    </w:p>
    <w:p>
      <w:r>
        <w:rPr>
          <w:b/>
        </w:rPr>
        <w:t xml:space="preserve">Esimerkki 0,6243</w:t>
      </w:r>
    </w:p>
    <w:p>
      <w:r>
        <w:t xml:space="preserve">Tosiasia on, että avaruuteen lähtevät tarvitsevat säilöttyä ruokaa pitkiä lentoja varten.</w:t>
      </w:r>
    </w:p>
    <w:p>
      <w:r>
        <w:rPr>
          <w:b/>
        </w:rPr>
        <w:t xml:space="preserve">Tulos</w:t>
      </w:r>
    </w:p>
    <w:p>
      <w:r>
        <w:t xml:space="preserve">Mitä avaruuteen lähtevät vaativat pitkiä lentoja varten?</w:t>
      </w:r>
    </w:p>
    <w:p>
      <w:r>
        <w:rPr>
          <w:b/>
        </w:rPr>
        <w:t xml:space="preserve">Esimerkki 0,6244</w:t>
      </w:r>
    </w:p>
    <w:p>
      <w:r>
        <w:t xml:space="preserve">Fakta: Solut jakautuvat vain tietyn määrän kertoja, minkä jälkeen ne joutuvat apoptoosiin.</w:t>
      </w:r>
    </w:p>
    <w:p>
      <w:r>
        <w:rPr>
          <w:b/>
        </w:rPr>
        <w:t xml:space="preserve">Tulos</w:t>
      </w:r>
    </w:p>
    <w:p>
      <w:r>
        <w:t xml:space="preserve">Solut jakautuvat vain tietyn määrän kertoja ja kokevat sitten mitä?</w:t>
      </w:r>
    </w:p>
    <w:p>
      <w:r>
        <w:rPr>
          <w:b/>
        </w:rPr>
        <w:t xml:space="preserve">Esimerkki 0,6245</w:t>
      </w:r>
    </w:p>
    <w:p>
      <w:r>
        <w:t xml:space="preserve">Fakta: Aneurysmat johtuvat verisuonten soluseinämien rentoutumisesta.</w:t>
      </w:r>
    </w:p>
    <w:p>
      <w:r>
        <w:rPr>
          <w:b/>
        </w:rPr>
        <w:t xml:space="preserve">Tulos</w:t>
      </w:r>
    </w:p>
    <w:p>
      <w:r>
        <w:t xml:space="preserve">Mikä rentoutuu ja aiheuttaa siten aneurysmoja?</w:t>
      </w:r>
    </w:p>
    <w:p>
      <w:r>
        <w:rPr>
          <w:b/>
        </w:rPr>
        <w:t xml:space="preserve">Esimerkki 0,6246</w:t>
      </w:r>
    </w:p>
    <w:p>
      <w:r>
        <w:t xml:space="preserve">Tosiasia: pensailla on erikoistuneet lisääntymiselimet.</w:t>
      </w:r>
    </w:p>
    <w:p>
      <w:r>
        <w:rPr>
          <w:b/>
        </w:rPr>
        <w:t xml:space="preserve">Tulos</w:t>
      </w:r>
    </w:p>
    <w:p>
      <w:r>
        <w:t xml:space="preserve">millä on erikoistuneet lisääntymiselimet?</w:t>
      </w:r>
    </w:p>
    <w:p>
      <w:r>
        <w:rPr>
          <w:b/>
        </w:rPr>
        <w:t xml:space="preserve">Esimerkki 0,6247</w:t>
      </w:r>
    </w:p>
    <w:p>
      <w:r>
        <w:t xml:space="preserve">Fakta: Roskien aiheuttama saastuminen voi johtaa luolastoeläinten vähenemiseen.</w:t>
      </w:r>
    </w:p>
    <w:p>
      <w:r>
        <w:rPr>
          <w:b/>
        </w:rPr>
        <w:t xml:space="preserve">Tulos</w:t>
      </w:r>
    </w:p>
    <w:p>
      <w:r>
        <w:t xml:space="preserve">Miten roskien aiheuttama saastuminen voi vaikuttaa luolastoeläimiin?</w:t>
      </w:r>
    </w:p>
    <w:p>
      <w:r>
        <w:rPr>
          <w:b/>
        </w:rPr>
        <w:t xml:space="preserve">Esimerkki 0,6248</w:t>
      </w:r>
    </w:p>
    <w:p>
      <w:r>
        <w:t xml:space="preserve">Tosiasia: kallion rikkoutuminen aiheuttaa järistyksiä.</w:t>
      </w:r>
    </w:p>
    <w:p>
      <w:r>
        <w:rPr>
          <w:b/>
        </w:rPr>
        <w:t xml:space="preserve">Tulos</w:t>
      </w:r>
    </w:p>
    <w:p>
      <w:r>
        <w:t xml:space="preserve">Mikä aiheuttaa vapinaa?</w:t>
      </w:r>
    </w:p>
    <w:p>
      <w:r>
        <w:rPr>
          <w:b/>
        </w:rPr>
        <w:t xml:space="preserve">Esimerkki 0,6249</w:t>
      </w:r>
    </w:p>
    <w:p>
      <w:r>
        <w:t xml:space="preserve">Fakta: liuos muodostuu, kun kiinteä aine, neste tai kaasu liukenee toiseen kiinteään aineeseen, nesteeseen tai kaasuun.</w:t>
      </w:r>
    </w:p>
    <w:p>
      <w:r>
        <w:rPr>
          <w:b/>
        </w:rPr>
        <w:t xml:space="preserve">Tulos</w:t>
      </w:r>
    </w:p>
    <w:p>
      <w:r>
        <w:t xml:space="preserve">liuos muodostuu, kun yksi näistä liukenee toiseen näistä?</w:t>
      </w:r>
    </w:p>
    <w:p>
      <w:r>
        <w:rPr>
          <w:b/>
        </w:rPr>
        <w:t xml:space="preserve">Esimerkki 0,6250</w:t>
      </w:r>
    </w:p>
    <w:p>
      <w:r>
        <w:t xml:space="preserve">Fakta: munasolut jakautuvat tietyn määrän kertoja.</w:t>
      </w:r>
    </w:p>
    <w:p>
      <w:r>
        <w:rPr>
          <w:b/>
        </w:rPr>
        <w:t xml:space="preserve">Tulos</w:t>
      </w:r>
    </w:p>
    <w:p>
      <w:r>
        <w:t xml:space="preserve">Kuinka monta kertaa munasolu jakautuu?</w:t>
      </w:r>
    </w:p>
    <w:p>
      <w:r>
        <w:rPr>
          <w:b/>
        </w:rPr>
        <w:t xml:space="preserve">Esimerkki 0,6251</w:t>
      </w:r>
    </w:p>
    <w:p>
      <w:r>
        <w:t xml:space="preserve">Fakta: Tietyt anaboliset hormonit stimuloivat sukuelimiä kehittymään miespuolisiksi.</w:t>
      </w:r>
    </w:p>
    <w:p>
      <w:r>
        <w:rPr>
          <w:b/>
        </w:rPr>
        <w:t xml:space="preserve">Tulos</w:t>
      </w:r>
    </w:p>
    <w:p>
      <w:r>
        <w:t xml:space="preserve">Mikä stimuloi sukuelimiä kehittymään miespuolisiksi elimiksi?</w:t>
      </w:r>
    </w:p>
    <w:p>
      <w:r>
        <w:rPr>
          <w:b/>
        </w:rPr>
        <w:t xml:space="preserve">Esimerkki 0,6252</w:t>
      </w:r>
    </w:p>
    <w:p>
      <w:r>
        <w:t xml:space="preserve">Fakta: Otsonikato johtaa siihen, että säteilytasot ovat korkeimmillaan keskellä päivää.</w:t>
      </w:r>
    </w:p>
    <w:p>
      <w:r>
        <w:rPr>
          <w:b/>
        </w:rPr>
        <w:t xml:space="preserve">Tulos</w:t>
      </w:r>
    </w:p>
    <w:p>
      <w:r>
        <w:t xml:space="preserve">Otsonikato johtaa siihen, että säteilytasot ovat korkeimmillaan, kun?</w:t>
      </w:r>
    </w:p>
    <w:p>
      <w:r>
        <w:rPr>
          <w:b/>
        </w:rPr>
        <w:t xml:space="preserve">Esimerkki 0,6253</w:t>
      </w:r>
    </w:p>
    <w:p>
      <w:r>
        <w:t xml:space="preserve">Fakta: Nisäkkäät säästävät energiaa karvojensa tai turkkinsa avulla.</w:t>
      </w:r>
    </w:p>
    <w:p>
      <w:r>
        <w:rPr>
          <w:b/>
        </w:rPr>
        <w:t xml:space="preserve">Tulos</w:t>
      </w:r>
    </w:p>
    <w:p>
      <w:r>
        <w:t xml:space="preserve">Millaiset eläimet säästävät energiaa karvoillaan tai turkillaan?</w:t>
      </w:r>
    </w:p>
    <w:p>
      <w:r>
        <w:rPr>
          <w:b/>
        </w:rPr>
        <w:t xml:space="preserve">Esimerkki 0,6254</w:t>
      </w:r>
    </w:p>
    <w:p>
      <w:r>
        <w:t xml:space="preserve">Fakta: auton käyttäminen vaatii yleensä uusiutumattomia luonnonvaroja.</w:t>
      </w:r>
    </w:p>
    <w:p>
      <w:r>
        <w:rPr>
          <w:b/>
        </w:rPr>
        <w:t xml:space="preserve">Tulos</w:t>
      </w:r>
    </w:p>
    <w:p>
      <w:r>
        <w:t xml:space="preserve">Mikä toiminta edellyttää yleensä uusiutumattomien luonnonvarojen käyttöä?</w:t>
      </w:r>
    </w:p>
    <w:p>
      <w:r>
        <w:rPr>
          <w:b/>
        </w:rPr>
        <w:t xml:space="preserve">Esimerkki 0,6255</w:t>
      </w:r>
    </w:p>
    <w:p>
      <w:r>
        <w:t xml:space="preserve">Tosiasia: influenssa ei voi lisääntyä itsestään.</w:t>
      </w:r>
    </w:p>
    <w:p>
      <w:r>
        <w:rPr>
          <w:b/>
        </w:rPr>
        <w:t xml:space="preserve">Tulos</w:t>
      </w:r>
    </w:p>
    <w:p>
      <w:r>
        <w:t xml:space="preserve">Mikä ei voi lisääntyä itsestään?</w:t>
      </w:r>
    </w:p>
    <w:p>
      <w:r>
        <w:rPr>
          <w:b/>
        </w:rPr>
        <w:t xml:space="preserve">Esimerkki 0,6256</w:t>
      </w:r>
    </w:p>
    <w:p>
      <w:r>
        <w:t xml:space="preserve">Fakta: vesikkelikuljetus on eräs diffuusion muoto.</w:t>
      </w:r>
    </w:p>
    <w:p>
      <w:r>
        <w:rPr>
          <w:b/>
        </w:rPr>
        <w:t xml:space="preserve">Tulos</w:t>
      </w:r>
    </w:p>
    <w:p>
      <w:r>
        <w:t xml:space="preserve">Mikä on eräs diffuusion muoto?</w:t>
      </w:r>
    </w:p>
    <w:p>
      <w:r>
        <w:rPr>
          <w:b/>
        </w:rPr>
        <w:t xml:space="preserve">Esimerkki 0,6257</w:t>
      </w:r>
    </w:p>
    <w:p>
      <w:r>
        <w:t xml:space="preserve">Tosiasia: Torjunta-aineet voivat estää haittoja eläville olennoille.</w:t>
      </w:r>
    </w:p>
    <w:p>
      <w:r>
        <w:rPr>
          <w:b/>
        </w:rPr>
        <w:t xml:space="preserve">Tulos</w:t>
      </w:r>
    </w:p>
    <w:p>
      <w:r>
        <w:t xml:space="preserve">Eläviä asioita voidaan suojella?</w:t>
      </w:r>
    </w:p>
    <w:p>
      <w:r>
        <w:rPr>
          <w:b/>
        </w:rPr>
        <w:t xml:space="preserve">Esimerkki 0,6258</w:t>
      </w:r>
    </w:p>
    <w:p>
      <w:r>
        <w:t xml:space="preserve">Tosiasia: ruoka imeytyy ohutsuolessa.</w:t>
      </w:r>
    </w:p>
    <w:p>
      <w:r>
        <w:rPr>
          <w:b/>
        </w:rPr>
        <w:t xml:space="preserve">Tulos</w:t>
      </w:r>
    </w:p>
    <w:p>
      <w:r>
        <w:t xml:space="preserve">Mikä imeytyy ohutsuolessa?</w:t>
      </w:r>
    </w:p>
    <w:p>
      <w:r>
        <w:rPr>
          <w:b/>
        </w:rPr>
        <w:t xml:space="preserve">Esimerkki 0,6259</w:t>
      </w:r>
    </w:p>
    <w:p>
      <w:r>
        <w:t xml:space="preserve">Fakta: Lähteestä tihkunut vesi on juomaveden lähde.</w:t>
      </w:r>
    </w:p>
    <w:p>
      <w:r>
        <w:rPr>
          <w:b/>
        </w:rPr>
        <w:t xml:space="preserve">Tulos</w:t>
      </w:r>
    </w:p>
    <w:p>
      <w:r>
        <w:t xml:space="preserve">Mikä on juomaveden lähde?</w:t>
      </w:r>
    </w:p>
    <w:p>
      <w:r>
        <w:rPr>
          <w:b/>
        </w:rPr>
        <w:t xml:space="preserve">Esimerkki 0,6260</w:t>
      </w:r>
    </w:p>
    <w:p>
      <w:r>
        <w:t xml:space="preserve">Fakta: Juuret kasvavat pituutta ja leveyttä alkutiehyiden tuotannosta.</w:t>
      </w:r>
    </w:p>
    <w:p>
      <w:r>
        <w:rPr>
          <w:b/>
        </w:rPr>
        <w:t xml:space="preserve">Tulos</w:t>
      </w:r>
    </w:p>
    <w:p>
      <w:r>
        <w:t xml:space="preserve">primordian tuottaminen aiheuttaa juurten?</w:t>
      </w:r>
    </w:p>
    <w:p>
      <w:r>
        <w:rPr>
          <w:b/>
        </w:rPr>
        <w:t xml:space="preserve">Esimerkki 0,6261</w:t>
      </w:r>
    </w:p>
    <w:p>
      <w:r>
        <w:t xml:space="preserve">Fakta: Ruoanlaitossa sähköenergia voidaan muuttaa lämpöenergiaksi.</w:t>
      </w:r>
    </w:p>
    <w:p>
      <w:r>
        <w:rPr>
          <w:b/>
        </w:rPr>
        <w:t xml:space="preserve">Tulos</w:t>
      </w:r>
    </w:p>
    <w:p>
      <w:r>
        <w:t xml:space="preserve">Millä toiminnolla sähköenergia voidaan muuttaa lämpöenergiaksi?</w:t>
      </w:r>
    </w:p>
    <w:p>
      <w:r>
        <w:rPr>
          <w:b/>
        </w:rPr>
        <w:t xml:space="preserve">Esimerkki 0,6262</w:t>
      </w:r>
    </w:p>
    <w:p>
      <w:r>
        <w:t xml:space="preserve">Tosiasia: kuivuvat elintarvikkeet ovat yleinen syy ruoka-aineyliherkkyyteen.</w:t>
      </w:r>
    </w:p>
    <w:p>
      <w:r>
        <w:rPr>
          <w:b/>
        </w:rPr>
        <w:t xml:space="preserve">Tulos</w:t>
      </w:r>
    </w:p>
    <w:p>
      <w:r>
        <w:t xml:space="preserve">Mikä on yleinen syy ruoka-aineyliherkkyyteen?</w:t>
      </w:r>
    </w:p>
    <w:p>
      <w:r>
        <w:rPr>
          <w:b/>
        </w:rPr>
        <w:t xml:space="preserve">Esimerkki 0,6263</w:t>
      </w:r>
    </w:p>
    <w:p>
      <w:r>
        <w:t xml:space="preserve">Tosiasia: kukat sisältävät pigmenttejä.</w:t>
      </w:r>
    </w:p>
    <w:p>
      <w:r>
        <w:rPr>
          <w:b/>
        </w:rPr>
        <w:t xml:space="preserve">Tulos</w:t>
      </w:r>
    </w:p>
    <w:p>
      <w:r>
        <w:t xml:space="preserve">Mitä kukat sisältävät?</w:t>
      </w:r>
    </w:p>
    <w:p>
      <w:r>
        <w:rPr>
          <w:b/>
        </w:rPr>
        <w:t xml:space="preserve">Esimerkki 0,6264</w:t>
      </w:r>
    </w:p>
    <w:p>
      <w:r>
        <w:t xml:space="preserve">Fakta: folio voidaan muuttaa sileästä sileäksi ja tiivistää fyysisellä voimalla.</w:t>
      </w:r>
    </w:p>
    <w:p>
      <w:r>
        <w:rPr>
          <w:b/>
        </w:rPr>
        <w:t xml:space="preserve">Tulos</w:t>
      </w:r>
    </w:p>
    <w:p>
      <w:r>
        <w:t xml:space="preserve">mitä voidaan muuttaa sileästä tiiviiksi fyysisellä voimalla?</w:t>
      </w:r>
    </w:p>
    <w:p>
      <w:r>
        <w:rPr>
          <w:b/>
        </w:rPr>
        <w:t xml:space="preserve">Esimerkki 0,6265</w:t>
      </w:r>
    </w:p>
    <w:p>
      <w:r>
        <w:t xml:space="preserve">Tosiasia: monivuotinen lisääntyminen edellyttää pölytystä.</w:t>
      </w:r>
    </w:p>
    <w:p>
      <w:r>
        <w:rPr>
          <w:b/>
        </w:rPr>
        <w:t xml:space="preserve">Tulos</w:t>
      </w:r>
    </w:p>
    <w:p>
      <w:r>
        <w:t xml:space="preserve">mikä lisääntyminen edellyttää pölytystä?</w:t>
      </w:r>
    </w:p>
    <w:p>
      <w:r>
        <w:rPr>
          <w:b/>
        </w:rPr>
        <w:t xml:space="preserve">Esimerkki 0,6266</w:t>
      </w:r>
    </w:p>
    <w:p>
      <w:r>
        <w:t xml:space="preserve">Fakta: suolat ovat kemiallisia alkuaineita, jotka ovat välttämättömiä kehon prosesseille.</w:t>
      </w:r>
    </w:p>
    <w:p>
      <w:r>
        <w:rPr>
          <w:b/>
        </w:rPr>
        <w:t xml:space="preserve">Tulos</w:t>
      </w:r>
    </w:p>
    <w:p>
      <w:r>
        <w:t xml:space="preserve">Mitkä ovat kemiallisia alkuaineita, jotka ovat välttämättömiä kehon prosesseille?</w:t>
      </w:r>
    </w:p>
    <w:p>
      <w:r>
        <w:rPr>
          <w:b/>
        </w:rPr>
        <w:t xml:space="preserve">Esimerkki 0,6267</w:t>
      </w:r>
    </w:p>
    <w:p>
      <w:r>
        <w:t xml:space="preserve">Tosiasia: punajuuret sietävät lievää veden paisumista.</w:t>
      </w:r>
    </w:p>
    <w:p>
      <w:r>
        <w:rPr>
          <w:b/>
        </w:rPr>
        <w:t xml:space="preserve">Tulos</w:t>
      </w:r>
    </w:p>
    <w:p>
      <w:r>
        <w:t xml:space="preserve">punajuuret sietävät kuinka paljon vettä laajeneminen?</w:t>
      </w:r>
    </w:p>
    <w:p>
      <w:r>
        <w:rPr>
          <w:b/>
        </w:rPr>
        <w:t xml:space="preserve">Esimerkki 0,6268</w:t>
      </w:r>
    </w:p>
    <w:p>
      <w:r>
        <w:t xml:space="preserve">Tosiasia: linnut pölyttävät kasveja.</w:t>
      </w:r>
    </w:p>
    <w:p>
      <w:r>
        <w:rPr>
          <w:b/>
        </w:rPr>
        <w:t xml:space="preserve">Tulos</w:t>
      </w:r>
    </w:p>
    <w:p>
      <w:r>
        <w:t xml:space="preserve">Mikä pölyttää kasveja?</w:t>
      </w:r>
    </w:p>
    <w:p>
      <w:r>
        <w:rPr>
          <w:b/>
        </w:rPr>
        <w:t xml:space="preserve">Esimerkki 0,6269</w:t>
      </w:r>
    </w:p>
    <w:p>
      <w:r>
        <w:t xml:space="preserve">Tosiasia: öljyn käytön aikana vapautuvat kaasut aiheuttavat ilmaston lämpenemistä.</w:t>
      </w:r>
    </w:p>
    <w:p>
      <w:r>
        <w:rPr>
          <w:b/>
        </w:rPr>
        <w:t xml:space="preserve">Tulos</w:t>
      </w:r>
    </w:p>
    <w:p>
      <w:r>
        <w:t xml:space="preserve">Minkä käytöstä vapautuvat kaasut aiheuttavat ilmaston lämpenemistä?</w:t>
      </w:r>
    </w:p>
    <w:p>
      <w:r>
        <w:rPr>
          <w:b/>
        </w:rPr>
        <w:t xml:space="preserve">Esimerkki 0,6270</w:t>
      </w:r>
    </w:p>
    <w:p>
      <w:r>
        <w:t xml:space="preserve">Fakta: Nukleotidisekvenssit luetaan mRNA:sta ja siitä muodostuu proteiini.</w:t>
      </w:r>
    </w:p>
    <w:p>
      <w:r>
        <w:rPr>
          <w:b/>
        </w:rPr>
        <w:t xml:space="preserve">Tulos</w:t>
      </w:r>
    </w:p>
    <w:p>
      <w:r>
        <w:t xml:space="preserve">mitä mRNA:ssa lukee ja proteiini syntyy?</w:t>
      </w:r>
    </w:p>
    <w:p>
      <w:r>
        <w:rPr>
          <w:b/>
        </w:rPr>
        <w:t xml:space="preserve">Esimerkki 0,6271</w:t>
      </w:r>
    </w:p>
    <w:p>
      <w:r>
        <w:t xml:space="preserve">Tosiasia: kalat käyttävät kiduksia veden hengittämiseen.</w:t>
      </w:r>
    </w:p>
    <w:p>
      <w:r>
        <w:rPr>
          <w:b/>
        </w:rPr>
        <w:t xml:space="preserve">Tulos</w:t>
      </w:r>
    </w:p>
    <w:p>
      <w:r>
        <w:t xml:space="preserve">mihin kalat käyttävät kiduksia?</w:t>
      </w:r>
    </w:p>
    <w:p>
      <w:r>
        <w:rPr>
          <w:b/>
        </w:rPr>
        <w:t xml:space="preserve">Esimerkki 0,6272</w:t>
      </w:r>
    </w:p>
    <w:p>
      <w:r>
        <w:t xml:space="preserve">Tosiasia: paine on alhaisin suonissa.</w:t>
      </w:r>
    </w:p>
    <w:p>
      <w:r>
        <w:rPr>
          <w:b/>
        </w:rPr>
        <w:t xml:space="preserve">Tulos</w:t>
      </w:r>
    </w:p>
    <w:p>
      <w:r>
        <w:t xml:space="preserve">mikä on paine suonissa?</w:t>
      </w:r>
    </w:p>
    <w:p>
      <w:r>
        <w:rPr>
          <w:b/>
        </w:rPr>
        <w:t xml:space="preserve">Esimerkki 0,6273</w:t>
      </w:r>
    </w:p>
    <w:p>
      <w:r>
        <w:t xml:space="preserve">Fakta: sienet ovat hermafrodiitteja.</w:t>
      </w:r>
    </w:p>
    <w:p>
      <w:r>
        <w:rPr>
          <w:b/>
        </w:rPr>
        <w:t xml:space="preserve">Tulos</w:t>
      </w:r>
    </w:p>
    <w:p>
      <w:r>
        <w:t xml:space="preserve">mitä ovat sienet?</w:t>
      </w:r>
    </w:p>
    <w:p>
      <w:r>
        <w:rPr>
          <w:b/>
        </w:rPr>
        <w:t xml:space="preserve">Esimerkki 0,6274</w:t>
      </w:r>
    </w:p>
    <w:p>
      <w:r>
        <w:t xml:space="preserve">Fakta: DNA:n replikaatio on solunjakautumiseen liittyvä prosessi.</w:t>
      </w:r>
    </w:p>
    <w:p>
      <w:r>
        <w:rPr>
          <w:b/>
        </w:rPr>
        <w:t xml:space="preserve">Tulos</w:t>
      </w:r>
    </w:p>
    <w:p>
      <w:r>
        <w:t xml:space="preserve">DNA:n replikaatio on prosessi, joka liittyy mihin?</w:t>
      </w:r>
    </w:p>
    <w:p>
      <w:r>
        <w:rPr>
          <w:b/>
        </w:rPr>
        <w:t xml:space="preserve">Esimerkki 0,6275</w:t>
      </w:r>
    </w:p>
    <w:p>
      <w:r>
        <w:t xml:space="preserve">Fakta: Jotkin ampiaiset ja tietyt kärpäset ja sukkulamatot tappavat isäntänsä, mutta useimmat eivät.</w:t>
      </w:r>
    </w:p>
    <w:p>
      <w:r>
        <w:rPr>
          <w:b/>
        </w:rPr>
        <w:t xml:space="preserve">Tulos</w:t>
      </w:r>
    </w:p>
    <w:p>
      <w:r>
        <w:t xml:space="preserve">Jotkut ampiaiset ja tietyt kärpäset ja sukkulamatot tappavat mitä, mutta useimmat eivät?</w:t>
      </w:r>
    </w:p>
    <w:p>
      <w:r>
        <w:rPr>
          <w:b/>
        </w:rPr>
        <w:t xml:space="preserve">Esimerkki 0,6276</w:t>
      </w:r>
    </w:p>
    <w:p>
      <w:r>
        <w:t xml:space="preserve">Fakta: Bakteerit voivat levitä suoraan koskettamalla henkilön päätä.</w:t>
      </w:r>
    </w:p>
    <w:p>
      <w:r>
        <w:rPr>
          <w:b/>
        </w:rPr>
        <w:t xml:space="preserve">Tulos</w:t>
      </w:r>
    </w:p>
    <w:p>
      <w:r>
        <w:t xml:space="preserve">Mikä voi levitä suoraan koskettamalla henkilön päätä?</w:t>
      </w:r>
    </w:p>
    <w:p>
      <w:r>
        <w:rPr>
          <w:b/>
        </w:rPr>
        <w:t xml:space="preserve">Esimerkki 0,6277</w:t>
      </w:r>
    </w:p>
    <w:p>
      <w:r>
        <w:t xml:space="preserve">Fakta: hajoaminen lisää kationien määrää maaperässä.</w:t>
      </w:r>
    </w:p>
    <w:p>
      <w:r>
        <w:rPr>
          <w:b/>
        </w:rPr>
        <w:t xml:space="preserve">Tulos</w:t>
      </w:r>
    </w:p>
    <w:p>
      <w:r>
        <w:t xml:space="preserve">Mikä lisääntyy maaperässä hajoamisen seurauksena?</w:t>
      </w:r>
    </w:p>
    <w:p>
      <w:r>
        <w:rPr>
          <w:b/>
        </w:rPr>
        <w:t xml:space="preserve">Esimerkki 0,6278</w:t>
      </w:r>
    </w:p>
    <w:p>
      <w:r>
        <w:t xml:space="preserve">Tosiasia: Kaikki kasvit tarvitsevat auringonvaloa selviytyäkseen.</w:t>
      </w:r>
    </w:p>
    <w:p>
      <w:r>
        <w:rPr>
          <w:b/>
        </w:rPr>
        <w:t xml:space="preserve">Tulos</w:t>
      </w:r>
    </w:p>
    <w:p>
      <w:r>
        <w:t xml:space="preserve">Mitä KAIKKI kasvit tarvitsevat selviytyäkseen?</w:t>
      </w:r>
    </w:p>
    <w:p>
      <w:r>
        <w:rPr>
          <w:b/>
        </w:rPr>
        <w:t xml:space="preserve">Esimerkki 0,6279</w:t>
      </w:r>
    </w:p>
    <w:p>
      <w:r>
        <w:t xml:space="preserve">Fakta: Angiosperma on hallitseva kasvi.</w:t>
      </w:r>
    </w:p>
    <w:p>
      <w:r>
        <w:rPr>
          <w:b/>
        </w:rPr>
        <w:t xml:space="preserve">Tulos</w:t>
      </w:r>
    </w:p>
    <w:p>
      <w:r>
        <w:t xml:space="preserve">Mikä on hallitseva kasvi?</w:t>
      </w:r>
    </w:p>
    <w:p>
      <w:r>
        <w:rPr>
          <w:b/>
        </w:rPr>
        <w:t xml:space="preserve">Esimerkki 0,6280</w:t>
      </w:r>
    </w:p>
    <w:p>
      <w:r>
        <w:t xml:space="preserve">Fakta: DNA voi sisältää ohjeet yhtä proteiinia varten.</w:t>
      </w:r>
    </w:p>
    <w:p>
      <w:r>
        <w:rPr>
          <w:b/>
        </w:rPr>
        <w:t xml:space="preserve">Tulos</w:t>
      </w:r>
    </w:p>
    <w:p>
      <w:r>
        <w:t xml:space="preserve">Mihin DNA voi sisältää ohjeita?</w:t>
      </w:r>
    </w:p>
    <w:p>
      <w:r>
        <w:rPr>
          <w:b/>
        </w:rPr>
        <w:t xml:space="preserve">Esimerkki 0,6281</w:t>
      </w:r>
    </w:p>
    <w:p>
      <w:r>
        <w:t xml:space="preserve">Fakta: Maan kallistuminen pyörivän akselinsa ympäri aiheuttaa vuodenaikojen vaihtelun.</w:t>
      </w:r>
    </w:p>
    <w:p>
      <w:r>
        <w:rPr>
          <w:b/>
        </w:rPr>
        <w:t xml:space="preserve">Tulos</w:t>
      </w:r>
    </w:p>
    <w:p>
      <w:r>
        <w:t xml:space="preserve">Mitä maapallon kallistus pyörimisakselin suhteen muuttaa?</w:t>
      </w:r>
    </w:p>
    <w:p>
      <w:r>
        <w:rPr>
          <w:b/>
        </w:rPr>
        <w:t xml:space="preserve">Esimerkki 0,6282</w:t>
      </w:r>
    </w:p>
    <w:p>
      <w:r>
        <w:t xml:space="preserve">Fakta: Lämpötila laskee päiväntasaajalta Etelämantereelle.</w:t>
      </w:r>
    </w:p>
    <w:p>
      <w:r>
        <w:rPr>
          <w:b/>
        </w:rPr>
        <w:t xml:space="preserve">Tulos</w:t>
      </w:r>
    </w:p>
    <w:p>
      <w:r>
        <w:t xml:space="preserve">Lämpötila laskee päiväntasaajalta?</w:t>
      </w:r>
    </w:p>
    <w:p>
      <w:r>
        <w:rPr>
          <w:b/>
        </w:rPr>
        <w:t xml:space="preserve">Esimerkki 0,6283</w:t>
      </w:r>
    </w:p>
    <w:p>
      <w:r>
        <w:t xml:space="preserve">Fakta: Korppikotkien aivot ovat suuret suhteessa niiden ruumiin kokoon.</w:t>
      </w:r>
    </w:p>
    <w:p>
      <w:r>
        <w:rPr>
          <w:b/>
        </w:rPr>
        <w:t xml:space="preserve">Tulos</w:t>
      </w:r>
    </w:p>
    <w:p>
      <w:r>
        <w:t xml:space="preserve">Millä on suuret aivot suhteessa ruumiin kokoonsa?</w:t>
      </w:r>
    </w:p>
    <w:p>
      <w:r>
        <w:rPr>
          <w:b/>
        </w:rPr>
        <w:t xml:space="preserve">Esimerkki 0,6284</w:t>
      </w:r>
    </w:p>
    <w:p>
      <w:r>
        <w:t xml:space="preserve">Fakta: Energia tulee ekosysteemeihin fotoneina.</w:t>
      </w:r>
    </w:p>
    <w:p>
      <w:r>
        <w:rPr>
          <w:b/>
        </w:rPr>
        <w:t xml:space="preserve">Tulos</w:t>
      </w:r>
    </w:p>
    <w:p>
      <w:r>
        <w:t xml:space="preserve">Energiaa tulee ekosysteemeihin?</w:t>
      </w:r>
    </w:p>
    <w:p>
      <w:r>
        <w:rPr>
          <w:b/>
        </w:rPr>
        <w:t xml:space="preserve">Esimerkki 0,6285</w:t>
      </w:r>
    </w:p>
    <w:p>
      <w:r>
        <w:t xml:space="preserve">Fakta: Käytä sterilointiainetta pöydän steriloimiseksi.</w:t>
      </w:r>
    </w:p>
    <w:p>
      <w:r>
        <w:rPr>
          <w:b/>
        </w:rPr>
        <w:t xml:space="preserve">Tulos</w:t>
      </w:r>
    </w:p>
    <w:p>
      <w:r>
        <w:t xml:space="preserve">Mihin sterilointiainetta voidaan käyttää?</w:t>
      </w:r>
    </w:p>
    <w:p>
      <w:r>
        <w:rPr>
          <w:b/>
        </w:rPr>
        <w:t xml:space="preserve">Esimerkki 0,6286</w:t>
      </w:r>
    </w:p>
    <w:p>
      <w:r>
        <w:t xml:space="preserve">Tosiasia: hyönteiset auttavat kasveja lisääntymään.</w:t>
      </w:r>
    </w:p>
    <w:p>
      <w:r>
        <w:rPr>
          <w:b/>
        </w:rPr>
        <w:t xml:space="preserve">Tulos</w:t>
      </w:r>
    </w:p>
    <w:p>
      <w:r>
        <w:t xml:space="preserve">mikä auttaa kasveja lisääntymään?</w:t>
      </w:r>
    </w:p>
    <w:p>
      <w:r>
        <w:rPr>
          <w:b/>
        </w:rPr>
        <w:t xml:space="preserve">Esimerkki 0,6287</w:t>
      </w:r>
    </w:p>
    <w:p>
      <w:r>
        <w:t xml:space="preserve">Fakta: Geenivirtausta tapahtuu, kun yksilöt vaeltavat.</w:t>
      </w:r>
    </w:p>
    <w:p>
      <w:r>
        <w:rPr>
          <w:b/>
        </w:rPr>
        <w:t xml:space="preserve">Tulos</w:t>
      </w:r>
    </w:p>
    <w:p>
      <w:r>
        <w:t xml:space="preserve">Muuttoliike lisää mitä?</w:t>
      </w:r>
    </w:p>
    <w:p>
      <w:r>
        <w:rPr>
          <w:b/>
        </w:rPr>
        <w:t xml:space="preserve">Esimerkki 0,6288</w:t>
      </w:r>
    </w:p>
    <w:p>
      <w:r>
        <w:t xml:space="preserve">Fakta: Keratiini muodostaa suojaavia levyjä numeroiden päiden päälle.</w:t>
      </w:r>
    </w:p>
    <w:p>
      <w:r>
        <w:rPr>
          <w:b/>
        </w:rPr>
        <w:t xml:space="preserve">Tulos</w:t>
      </w:r>
    </w:p>
    <w:p>
      <w:r>
        <w:t xml:space="preserve">Numeroiden päissä olevat suojalevyt on valmistettu:?</w:t>
      </w:r>
    </w:p>
    <w:p>
      <w:r>
        <w:rPr>
          <w:b/>
        </w:rPr>
        <w:t xml:space="preserve">Esimerkki 0,6289</w:t>
      </w:r>
    </w:p>
    <w:p>
      <w:r>
        <w:t xml:space="preserve">Fakta: Virtaavaan veteen liukenee paremmin happea ja ravinteita kuin seisovaan veteen.</w:t>
      </w:r>
    </w:p>
    <w:p>
      <w:r>
        <w:rPr>
          <w:b/>
        </w:rPr>
        <w:t xml:space="preserve">Tulos</w:t>
      </w:r>
    </w:p>
    <w:p>
      <w:r>
        <w:t xml:space="preserve">Juokseva vesi pystyy paremmin liuottamaan happea ja ravinteita kuin mikä?</w:t>
      </w:r>
    </w:p>
    <w:p>
      <w:r>
        <w:rPr>
          <w:b/>
        </w:rPr>
        <w:t xml:space="preserve">Esimerkki 0,6290</w:t>
      </w:r>
    </w:p>
    <w:p>
      <w:r>
        <w:t xml:space="preserve">Fakta: Sähköliesi muuttaa sähköenergian molekyylien liike-energiaksi.</w:t>
      </w:r>
    </w:p>
    <w:p>
      <w:r>
        <w:rPr>
          <w:b/>
        </w:rPr>
        <w:t xml:space="preserve">Tulos</w:t>
      </w:r>
    </w:p>
    <w:p>
      <w:r>
        <w:t xml:space="preserve">Minkälaiseksi energiaksi sähköliesi muuttaa sähkön?</w:t>
      </w:r>
    </w:p>
    <w:p>
      <w:r>
        <w:rPr>
          <w:b/>
        </w:rPr>
        <w:t xml:space="preserve">Esimerkki 0,6291</w:t>
      </w:r>
    </w:p>
    <w:p>
      <w:r>
        <w:t xml:space="preserve">Tosiasia: jos elinympäristö ei enää kestä lehmiä, ne siirtyvät toiselle alueelle.</w:t>
      </w:r>
    </w:p>
    <w:p>
      <w:r>
        <w:rPr>
          <w:b/>
        </w:rPr>
        <w:t xml:space="preserve">Tulos</w:t>
      </w:r>
    </w:p>
    <w:p>
      <w:r>
        <w:t xml:space="preserve">mikä muuttaa toiselle alueelle, jos niiden elinympäristö ei enää kestä niitä?</w:t>
      </w:r>
    </w:p>
    <w:p>
      <w:r>
        <w:rPr>
          <w:b/>
        </w:rPr>
        <w:t xml:space="preserve">Esimerkki 0,6292</w:t>
      </w:r>
    </w:p>
    <w:p>
      <w:r>
        <w:t xml:space="preserve">Tosiasia: Maamadot syövät multaa, mikä on hyväksi kasveille.</w:t>
      </w:r>
    </w:p>
    <w:p>
      <w:r>
        <w:rPr>
          <w:b/>
        </w:rPr>
        <w:t xml:space="preserve">Tulos</w:t>
      </w:r>
    </w:p>
    <w:p>
      <w:r>
        <w:t xml:space="preserve">Maamadot syövät multaa, mikä on hyväksi mille?</w:t>
      </w:r>
    </w:p>
    <w:p>
      <w:r>
        <w:rPr>
          <w:b/>
        </w:rPr>
        <w:t xml:space="preserve">Esimerkki 0,6293</w:t>
      </w:r>
    </w:p>
    <w:p>
      <w:r>
        <w:t xml:space="preserve">Fakta: Geenit ovat ohjeita, jotka kertovat soluille, mitä ne tekevät.</w:t>
      </w:r>
    </w:p>
    <w:p>
      <w:r>
        <w:rPr>
          <w:b/>
        </w:rPr>
        <w:t xml:space="preserve">Tulos</w:t>
      </w:r>
    </w:p>
    <w:p>
      <w:r>
        <w:t xml:space="preserve">Mikä kertoo solulle, mitä tehdä?</w:t>
      </w:r>
    </w:p>
    <w:p>
      <w:r>
        <w:rPr>
          <w:b/>
        </w:rPr>
        <w:t xml:space="preserve">Esimerkki 0,6294</w:t>
      </w:r>
    </w:p>
    <w:p>
      <w:r>
        <w:t xml:space="preserve">Tosiasia: silmien suojaamiseksi kokeiden aikana suositellaan silmälaseja, joissa on sivusuojus.</w:t>
      </w:r>
    </w:p>
    <w:p>
      <w:r>
        <w:rPr>
          <w:b/>
        </w:rPr>
        <w:t xml:space="preserve">Tulos</w:t>
      </w:r>
    </w:p>
    <w:p>
      <w:r>
        <w:t xml:space="preserve">Mitä sivusuojia suositellaan silmien suojaamiseksi kokeiden aikana?</w:t>
      </w:r>
    </w:p>
    <w:p>
      <w:r>
        <w:rPr>
          <w:b/>
        </w:rPr>
        <w:t xml:space="preserve">Esimerkki 0,6295</w:t>
      </w:r>
    </w:p>
    <w:p>
      <w:r>
        <w:t xml:space="preserve">Fakta: Muovipussien uudelleenkäyttö vaikuttaa myönteisesti ympäristöön.</w:t>
      </w:r>
    </w:p>
    <w:p>
      <w:r>
        <w:rPr>
          <w:b/>
        </w:rPr>
        <w:t xml:space="preserve">Tulos</w:t>
      </w:r>
    </w:p>
    <w:p>
      <w:r>
        <w:t xml:space="preserve">Mihin muovipussien uudelleenkäyttö vaikuttaa myönteisesti?</w:t>
      </w:r>
    </w:p>
    <w:p>
      <w:r>
        <w:rPr>
          <w:b/>
        </w:rPr>
        <w:t xml:space="preserve">Esimerkki 0,6296</w:t>
      </w:r>
    </w:p>
    <w:p>
      <w:r>
        <w:t xml:space="preserve">Fakta: asuntoja lämmitettäessä syntyy hiilimonoksidia.</w:t>
      </w:r>
    </w:p>
    <w:p>
      <w:r>
        <w:rPr>
          <w:b/>
        </w:rPr>
        <w:t xml:space="preserve">Tulos</w:t>
      </w:r>
    </w:p>
    <w:p>
      <w:r>
        <w:t xml:space="preserve">Mikä tuottaa hiilimonoksidia?</w:t>
      </w:r>
    </w:p>
    <w:p>
      <w:r>
        <w:rPr>
          <w:b/>
        </w:rPr>
        <w:t xml:space="preserve">Esimerkki 0,6297</w:t>
      </w:r>
    </w:p>
    <w:p>
      <w:r>
        <w:t xml:space="preserve">Tosiasia: Korkeat lämpötilat voivat aiheuttaa myrkyllisiä höyryjä.</w:t>
      </w:r>
    </w:p>
    <w:p>
      <w:r>
        <w:rPr>
          <w:b/>
        </w:rPr>
        <w:t xml:space="preserve">Tulos</w:t>
      </w:r>
    </w:p>
    <w:p>
      <w:r>
        <w:t xml:space="preserve">Mikä voi aiheuttaa myrkyllisiä höyryjä?</w:t>
      </w:r>
    </w:p>
    <w:p>
      <w:r>
        <w:rPr>
          <w:b/>
        </w:rPr>
        <w:t xml:space="preserve">Esimerkki 0,6298</w:t>
      </w:r>
    </w:p>
    <w:p>
      <w:r>
        <w:t xml:space="preserve">Fakta: Esineen pudottaminen veteen houkuttelee kaloja.</w:t>
      </w:r>
    </w:p>
    <w:p>
      <w:r>
        <w:rPr>
          <w:b/>
        </w:rPr>
        <w:t xml:space="preserve">Tulos</w:t>
      </w:r>
    </w:p>
    <w:p>
      <w:r>
        <w:t xml:space="preserve">Mitä tekee esineen pudottaminen veteen?</w:t>
      </w:r>
    </w:p>
    <w:p>
      <w:r>
        <w:rPr>
          <w:b/>
        </w:rPr>
        <w:t xml:space="preserve">Esimerkki 0,6299</w:t>
      </w:r>
    </w:p>
    <w:p>
      <w:r>
        <w:t xml:space="preserve">Fakta: Tupakan mosaiikki ei koostu soluista.</w:t>
      </w:r>
    </w:p>
    <w:p>
      <w:r>
        <w:rPr>
          <w:b/>
        </w:rPr>
        <w:t xml:space="preserve">Tulos</w:t>
      </w:r>
    </w:p>
    <w:p>
      <w:r>
        <w:t xml:space="preserve">Mikä ei koostu soluista?</w:t>
      </w:r>
    </w:p>
    <w:p>
      <w:r>
        <w:rPr>
          <w:b/>
        </w:rPr>
        <w:t xml:space="preserve">Esimerkki 0,6300</w:t>
      </w:r>
    </w:p>
    <w:p>
      <w:r>
        <w:t xml:space="preserve">Fakta: Auringon massa aiheuttaa sen painovoiman Maassa.</w:t>
      </w:r>
    </w:p>
    <w:p>
      <w:r>
        <w:rPr>
          <w:b/>
        </w:rPr>
        <w:t xml:space="preserve">Tulos</w:t>
      </w:r>
    </w:p>
    <w:p>
      <w:r>
        <w:t xml:space="preserve">Mikä aiheuttaa painovoiman maapallolla?</w:t>
      </w:r>
    </w:p>
    <w:p>
      <w:r>
        <w:rPr>
          <w:b/>
        </w:rPr>
        <w:t xml:space="preserve">Esimerkki 0,6301</w:t>
      </w:r>
    </w:p>
    <w:p>
      <w:r>
        <w:t xml:space="preserve">Fakta: lisääntyminen on prosessi, jonka avulla ihminen saa aikaan jälkeläisiä.</w:t>
      </w:r>
    </w:p>
    <w:p>
      <w:r>
        <w:rPr>
          <w:b/>
        </w:rPr>
        <w:t xml:space="preserve">Tulos</w:t>
      </w:r>
    </w:p>
    <w:p>
      <w:r>
        <w:t xml:space="preserve">Mistä syntyy jälkeläisiä lisääntymisprosessissa?</w:t>
      </w:r>
    </w:p>
    <w:p>
      <w:r>
        <w:rPr>
          <w:b/>
        </w:rPr>
        <w:t xml:space="preserve">Esimerkki 0,6302</w:t>
      </w:r>
    </w:p>
    <w:p>
      <w:r>
        <w:t xml:space="preserve">Fakta: Käyttäytymistä voidaan oppia hauskojen leikkien avulla.</w:t>
      </w:r>
    </w:p>
    <w:p>
      <w:r>
        <w:rPr>
          <w:b/>
        </w:rPr>
        <w:t xml:space="preserve">Tulos</w:t>
      </w:r>
    </w:p>
    <w:p>
      <w:r>
        <w:t xml:space="preserve">Mitä kautta käyttäytymistä voidaan oppia?</w:t>
      </w:r>
    </w:p>
    <w:p>
      <w:r>
        <w:rPr>
          <w:b/>
        </w:rPr>
        <w:t xml:space="preserve">Esimerkki 0,6303</w:t>
      </w:r>
    </w:p>
    <w:p>
      <w:r>
        <w:t xml:space="preserve">Fakta: juokseva H2O liuottaa happea paremmin kuin seisova H2O.</w:t>
      </w:r>
    </w:p>
    <w:p>
      <w:r>
        <w:rPr>
          <w:b/>
        </w:rPr>
        <w:t xml:space="preserve">Tulos</w:t>
      </w:r>
    </w:p>
    <w:p>
      <w:r>
        <w:t xml:space="preserve">mikä liuottaa happea paremmin juostessa kuin seistessä?</w:t>
      </w:r>
    </w:p>
    <w:p>
      <w:r>
        <w:rPr>
          <w:b/>
        </w:rPr>
        <w:t xml:space="preserve">Esimerkki 0,6304</w:t>
      </w:r>
    </w:p>
    <w:p>
      <w:r>
        <w:t xml:space="preserve">Tosiasia: mikro-organismit aiheuttavat ruokamyrkytyksen.</w:t>
      </w:r>
    </w:p>
    <w:p>
      <w:r>
        <w:rPr>
          <w:b/>
        </w:rPr>
        <w:t xml:space="preserve">Tulos</w:t>
      </w:r>
    </w:p>
    <w:p>
      <w:r>
        <w:t xml:space="preserve">Mikä aiheuttaa ruokamyrkytyksen?</w:t>
      </w:r>
    </w:p>
    <w:p>
      <w:r>
        <w:rPr>
          <w:b/>
        </w:rPr>
        <w:t xml:space="preserve">Esimerkki 0,6305</w:t>
      </w:r>
    </w:p>
    <w:p>
      <w:r>
        <w:t xml:space="preserve">Fakta: Blastoideilla on ainutlaatuinen vesijohtoverkko, jossa on putkijalat.</w:t>
      </w:r>
    </w:p>
    <w:p>
      <w:r>
        <w:rPr>
          <w:b/>
        </w:rPr>
        <w:t xml:space="preserve">Tulos</w:t>
      </w:r>
    </w:p>
    <w:p>
      <w:r>
        <w:t xml:space="preserve">Millä on vesijohtoverkko, jossa on putkijalat?</w:t>
      </w:r>
    </w:p>
    <w:p>
      <w:r>
        <w:rPr>
          <w:b/>
        </w:rPr>
        <w:t xml:space="preserve">Esimerkki 0,6306</w:t>
      </w:r>
    </w:p>
    <w:p>
      <w:r>
        <w:t xml:space="preserve">Fakta: Nektaria käytetään lintujen houkuttelemiseen kukkiviin kasveihin.</w:t>
      </w:r>
    </w:p>
    <w:p>
      <w:r>
        <w:rPr>
          <w:b/>
        </w:rPr>
        <w:t xml:space="preserve">Tulos</w:t>
      </w:r>
    </w:p>
    <w:p>
      <w:r>
        <w:t xml:space="preserve">Millä houkutellaan lintuja kukkiviin kasveihin?</w:t>
      </w:r>
    </w:p>
    <w:p>
      <w:r>
        <w:rPr>
          <w:b/>
        </w:rPr>
        <w:t xml:space="preserve">Esimerkki 0,6307</w:t>
      </w:r>
    </w:p>
    <w:p>
      <w:r>
        <w:t xml:space="preserve">Tosiasia: maksaruohot tarvitsevat kosteutta lisääntyäkseen.</w:t>
      </w:r>
    </w:p>
    <w:p>
      <w:r>
        <w:rPr>
          <w:b/>
        </w:rPr>
        <w:t xml:space="preserve">Tulos</w:t>
      </w:r>
    </w:p>
    <w:p>
      <w:r>
        <w:t xml:space="preserve">mikä on riippuvainen kosteudesta lisääntyäkseen?</w:t>
      </w:r>
    </w:p>
    <w:p>
      <w:r>
        <w:rPr>
          <w:b/>
        </w:rPr>
        <w:t xml:space="preserve">Esimerkki 0.6308</w:t>
      </w:r>
    </w:p>
    <w:p>
      <w:r>
        <w:t xml:space="preserve">Tosiasia: kivien hajoaminen voi aiheuttaa maailmanlaajuisen ongelman.</w:t>
      </w:r>
    </w:p>
    <w:p>
      <w:r>
        <w:rPr>
          <w:b/>
        </w:rPr>
        <w:t xml:space="preserve">Tulos</w:t>
      </w:r>
    </w:p>
    <w:p>
      <w:r>
        <w:t xml:space="preserve">mitä kivien hajoaminen voi aiheuttaa?</w:t>
      </w:r>
    </w:p>
    <w:p>
      <w:r>
        <w:rPr>
          <w:b/>
        </w:rPr>
        <w:t xml:space="preserve">Esimerkki 0,6309</w:t>
      </w:r>
    </w:p>
    <w:p>
      <w:r>
        <w:t xml:space="preserve">Tosiasia: salama sytyttää tulipalot.</w:t>
      </w:r>
    </w:p>
    <w:p>
      <w:r>
        <w:rPr>
          <w:b/>
        </w:rPr>
        <w:t xml:space="preserve">Tulos</w:t>
      </w:r>
    </w:p>
    <w:p>
      <w:r>
        <w:t xml:space="preserve">mitä salama voi sytyttää?</w:t>
      </w:r>
    </w:p>
    <w:p>
      <w:r>
        <w:rPr>
          <w:b/>
        </w:rPr>
        <w:t xml:space="preserve">Esimerkki 0,6310</w:t>
      </w:r>
    </w:p>
    <w:p>
      <w:r>
        <w:t xml:space="preserve">Fakta: Pakastimet toimivat poistamalla lämpöä.</w:t>
      </w:r>
    </w:p>
    <w:p>
      <w:r>
        <w:rPr>
          <w:b/>
        </w:rPr>
        <w:t xml:space="preserve">Tulos</w:t>
      </w:r>
    </w:p>
    <w:p>
      <w:r>
        <w:t xml:space="preserve">Pakastimet lämmön kautta mitä?</w:t>
      </w:r>
    </w:p>
    <w:p>
      <w:r>
        <w:rPr>
          <w:b/>
        </w:rPr>
        <w:t xml:space="preserve">Esimerkki 0,6311</w:t>
      </w:r>
    </w:p>
    <w:p>
      <w:r>
        <w:t xml:space="preserve">Fakta: Terälehdet houkuttelevat mehiläisiä kukkaan.</w:t>
      </w:r>
    </w:p>
    <w:p>
      <w:r>
        <w:rPr>
          <w:b/>
        </w:rPr>
        <w:t xml:space="preserve">Tulos</w:t>
      </w:r>
    </w:p>
    <w:p>
      <w:r>
        <w:t xml:space="preserve">Mikä houkuttelee mehiläisiä kukkaan?</w:t>
      </w:r>
    </w:p>
    <w:p>
      <w:r>
        <w:rPr>
          <w:b/>
        </w:rPr>
        <w:t xml:space="preserve">Esimerkki 0.6312</w:t>
      </w:r>
    </w:p>
    <w:p>
      <w:r>
        <w:t xml:space="preserve">Tosiasia: ihmiskeho käyttää ruokaa solujen korjaamiseen.</w:t>
      </w:r>
    </w:p>
    <w:p>
      <w:r>
        <w:rPr>
          <w:b/>
        </w:rPr>
        <w:t xml:space="preserve">Tulos</w:t>
      </w:r>
    </w:p>
    <w:p>
      <w:r>
        <w:t xml:space="preserve">mitä käytetään ihmiskehon solujen korjaamiseen?</w:t>
      </w:r>
    </w:p>
    <w:p>
      <w:r>
        <w:rPr>
          <w:b/>
        </w:rPr>
        <w:t xml:space="preserve">Esimerkki 0,6313</w:t>
      </w:r>
    </w:p>
    <w:p>
      <w:r>
        <w:t xml:space="preserve">Tosiasia: suisto muodostuu eroosion seurauksena.</w:t>
      </w:r>
    </w:p>
    <w:p>
      <w:r>
        <w:rPr>
          <w:b/>
        </w:rPr>
        <w:t xml:space="preserve">Tulos</w:t>
      </w:r>
    </w:p>
    <w:p>
      <w:r>
        <w:t xml:space="preserve">Deltan muodostavat?</w:t>
      </w:r>
    </w:p>
    <w:p>
      <w:r>
        <w:rPr>
          <w:b/>
        </w:rPr>
        <w:t xml:space="preserve">Esimerkki 0,6314</w:t>
      </w:r>
    </w:p>
    <w:p>
      <w:r>
        <w:t xml:space="preserve">Fakta: kastematot ovat hyväksi päivänkakkaroille.</w:t>
      </w:r>
    </w:p>
    <w:p>
      <w:r>
        <w:rPr>
          <w:b/>
        </w:rPr>
        <w:t xml:space="preserve">Tulos</w:t>
      </w:r>
    </w:p>
    <w:p>
      <w:r>
        <w:t xml:space="preserve">mihin kastematoja käytetään?</w:t>
      </w:r>
    </w:p>
    <w:p>
      <w:r>
        <w:rPr>
          <w:b/>
        </w:rPr>
        <w:t xml:space="preserve">Esimerkki 0,6315</w:t>
      </w:r>
    </w:p>
    <w:p>
      <w:r>
        <w:t xml:space="preserve">Fakta: c-vitamiini on hyödyllistä haavoille.</w:t>
      </w:r>
    </w:p>
    <w:p>
      <w:r>
        <w:rPr>
          <w:b/>
        </w:rPr>
        <w:t xml:space="preserve">Tulos</w:t>
      </w:r>
    </w:p>
    <w:p>
      <w:r>
        <w:t xml:space="preserve">mikä vitamiini on hyödyllinen haavoille?</w:t>
      </w:r>
    </w:p>
    <w:p>
      <w:r>
        <w:rPr>
          <w:b/>
        </w:rPr>
        <w:t xml:space="preserve">Esimerkki 0,6316</w:t>
      </w:r>
    </w:p>
    <w:p>
      <w:r>
        <w:t xml:space="preserve">Fakta: Uunien ja muiden polttoainetta polttavien laitteiden tuottama kaasu on väritöntä ja hajutonta kaasua.</w:t>
      </w:r>
    </w:p>
    <w:p>
      <w:r>
        <w:rPr>
          <w:b/>
        </w:rPr>
        <w:t xml:space="preserve">Tulos</w:t>
      </w:r>
    </w:p>
    <w:p>
      <w:r>
        <w:t xml:space="preserve">Mitä ominaisuuksia uunien ja muiden laitteiden tuottamalla kaasulla on?</w:t>
      </w:r>
    </w:p>
    <w:p>
      <w:r>
        <w:rPr>
          <w:b/>
        </w:rPr>
        <w:t xml:space="preserve">Esimerkki 0,6317</w:t>
      </w:r>
    </w:p>
    <w:p>
      <w:r>
        <w:t xml:space="preserve">Tosiasia: Jos ihminen häiritsee eläimiä, ne eivät välttämättä selviä hengissä.</w:t>
      </w:r>
    </w:p>
    <w:p>
      <w:r>
        <w:rPr>
          <w:b/>
        </w:rPr>
        <w:t xml:space="preserve">Tulos</w:t>
      </w:r>
    </w:p>
    <w:p>
      <w:r>
        <w:t xml:space="preserve">Mitä ihmisten häiritsemille eläimille voi tapahtua?</w:t>
      </w:r>
    </w:p>
    <w:p>
      <w:r>
        <w:rPr>
          <w:b/>
        </w:rPr>
        <w:t xml:space="preserve">Esimerkki 0,6318</w:t>
      </w:r>
    </w:p>
    <w:p>
      <w:r>
        <w:t xml:space="preserve">Fakta: Kuun vetovoima Tyynenmeren päällä aiheuttaa vuoroveden.</w:t>
      </w:r>
    </w:p>
    <w:p>
      <w:r>
        <w:rPr>
          <w:b/>
        </w:rPr>
        <w:t xml:space="preserve">Tulos</w:t>
      </w:r>
    </w:p>
    <w:p>
      <w:r>
        <w:t xml:space="preserve">Mitä kuun vetovoima aiheuttaa?</w:t>
      </w:r>
    </w:p>
    <w:p>
      <w:r>
        <w:rPr>
          <w:b/>
        </w:rPr>
        <w:t xml:space="preserve">Tulos</w:t>
      </w:r>
    </w:p>
    <w:p>
      <w:r>
        <w:t xml:space="preserve">Kuun vetovoima aiheuttaa vuoroveden?</w:t>
      </w:r>
    </w:p>
    <w:p>
      <w:r>
        <w:rPr>
          <w:b/>
        </w:rPr>
        <w:t xml:space="preserve">Tulos</w:t>
      </w:r>
    </w:p>
    <w:p>
      <w:r>
        <w:t xml:space="preserve">mikä aiheuttaa vuoroveden aiheuttaman vetovoiman Kuusta?</w:t>
      </w:r>
    </w:p>
    <w:p>
      <w:r>
        <w:rPr>
          <w:b/>
        </w:rPr>
        <w:t xml:space="preserve">Esimerkki 0,6319</w:t>
      </w:r>
    </w:p>
    <w:p>
      <w:r>
        <w:t xml:space="preserve">Fakta: Suola poistuu merivedestä, kun se jäätyy jäätymispisteessä.</w:t>
      </w:r>
    </w:p>
    <w:p>
      <w:r>
        <w:rPr>
          <w:b/>
        </w:rPr>
        <w:t xml:space="preserve">Tulos</w:t>
      </w:r>
    </w:p>
    <w:p>
      <w:r>
        <w:t xml:space="preserve">Mitä meriveden suolalle tapahtuu, kun se jäätyy jäätymispisteeseen?</w:t>
      </w:r>
    </w:p>
    <w:p>
      <w:r>
        <w:rPr>
          <w:b/>
        </w:rPr>
        <w:t xml:space="preserve">Esimerkki 0,6320</w:t>
      </w:r>
    </w:p>
    <w:p>
      <w:r>
        <w:t xml:space="preserve">Fakta: Puiset varret ovat joskus kanelitankojen valmistukseen käytetyn materiaalin peitossa.</w:t>
      </w:r>
    </w:p>
    <w:p>
      <w:r>
        <w:rPr>
          <w:b/>
        </w:rPr>
        <w:t xml:space="preserve">Tulos</w:t>
      </w:r>
    </w:p>
    <w:p>
      <w:r>
        <w:t xml:space="preserve">Mitä puunrunkoja peittävästä materiaalista joskus tehdään?</w:t>
      </w:r>
    </w:p>
    <w:p>
      <w:r>
        <w:rPr>
          <w:b/>
        </w:rPr>
        <w:t xml:space="preserve">Esimerkki 0,6321</w:t>
      </w:r>
    </w:p>
    <w:p>
      <w:r>
        <w:t xml:space="preserve">Fakta: Härkäsammakot kuuluvat luokkaan, joka oli ensimmäinen todellinen tetrapodi.</w:t>
      </w:r>
    </w:p>
    <w:p>
      <w:r>
        <w:rPr>
          <w:b/>
        </w:rPr>
        <w:t xml:space="preserve">Tulos</w:t>
      </w:r>
    </w:p>
    <w:p>
      <w:r>
        <w:t xml:space="preserve">Nämä kuuluvat luokkaan, joka oli ensimmäinen todellinen tetrapodi:?</w:t>
      </w:r>
    </w:p>
    <w:p>
      <w:r>
        <w:rPr>
          <w:b/>
        </w:rPr>
        <w:t xml:space="preserve">Esimerkki 0,6322</w:t>
      </w:r>
    </w:p>
    <w:p>
      <w:r>
        <w:t xml:space="preserve">Tosiasia: lehdet ruskistuvat kylmällä.</w:t>
      </w:r>
    </w:p>
    <w:p>
      <w:r>
        <w:rPr>
          <w:b/>
        </w:rPr>
        <w:t xml:space="preserve">Tulos</w:t>
      </w:r>
    </w:p>
    <w:p>
      <w:r>
        <w:t xml:space="preserve">Mihin vuodenaikaan lehdet muuttuvat ruskeiksi?</w:t>
      </w:r>
    </w:p>
    <w:p>
      <w:r>
        <w:rPr>
          <w:b/>
        </w:rPr>
        <w:t xml:space="preserve">Esimerkki 0,6323</w:t>
      </w:r>
    </w:p>
    <w:p>
      <w:r>
        <w:t xml:space="preserve">Fakta: Liskoilla on selkäranka kuten ihmisellä.</w:t>
      </w:r>
    </w:p>
    <w:p>
      <w:r>
        <w:rPr>
          <w:b/>
        </w:rPr>
        <w:t xml:space="preserve">Tulos</w:t>
      </w:r>
    </w:p>
    <w:p>
      <w:r>
        <w:t xml:space="preserve">Millä on selkäranka kuten ihmisellä?</w:t>
      </w:r>
    </w:p>
    <w:p>
      <w:r>
        <w:rPr>
          <w:b/>
        </w:rPr>
        <w:t xml:space="preserve">Esimerkki 0,6324</w:t>
      </w:r>
    </w:p>
    <w:p>
      <w:r>
        <w:t xml:space="preserve">Fakta: bambu tarvitsee fotosynteesiä kasvaakseen.</w:t>
      </w:r>
    </w:p>
    <w:p>
      <w:r>
        <w:rPr>
          <w:b/>
        </w:rPr>
        <w:t xml:space="preserve">Tulos</w:t>
      </w:r>
    </w:p>
    <w:p>
      <w:r>
        <w:t xml:space="preserve">Mitä bambu tekee kasvaakseen?</w:t>
      </w:r>
    </w:p>
    <w:p>
      <w:r>
        <w:rPr>
          <w:b/>
        </w:rPr>
        <w:t xml:space="preserve">Esimerkki 0,6325</w:t>
      </w:r>
    </w:p>
    <w:p>
      <w:r>
        <w:t xml:space="preserve">Fakta: Candida- ja Aspergillus-suvun itiöt voivat kehittyä uusiksi haploideiksi yksilöiksi ilman hedelmöitystä.</w:t>
      </w:r>
    </w:p>
    <w:p>
      <w:r>
        <w:rPr>
          <w:b/>
        </w:rPr>
        <w:t xml:space="preserve">Tulos</w:t>
      </w:r>
    </w:p>
    <w:p>
      <w:r>
        <w:t xml:space="preserve">Mikä voi kehittyä uusiksi haploideiksi yksilöiksi ilman hedelmöitystä?</w:t>
      </w:r>
    </w:p>
    <w:p>
      <w:r>
        <w:rPr>
          <w:b/>
        </w:rPr>
        <w:t xml:space="preserve">Esimerkki 0,6326</w:t>
      </w:r>
    </w:p>
    <w:p>
      <w:r>
        <w:t xml:space="preserve">Fakta: janoa käytetään, jotta kanat ymmärtäisivät, että niiden on täydennettävä elimistönsä vettä.</w:t>
      </w:r>
    </w:p>
    <w:p>
      <w:r>
        <w:rPr>
          <w:b/>
        </w:rPr>
        <w:t xml:space="preserve">Tulos</w:t>
      </w:r>
    </w:p>
    <w:p>
      <w:r>
        <w:t xml:space="preserve">mikä käyttää janoa ymmärtääkseen, että sen on täydennettävä kehonsa vettä?</w:t>
      </w:r>
    </w:p>
    <w:p>
      <w:r>
        <w:rPr>
          <w:b/>
        </w:rPr>
        <w:t xml:space="preserve">Esimerkki 0,6327</w:t>
      </w:r>
    </w:p>
    <w:p>
      <w:r>
        <w:t xml:space="preserve">Fakta: siittiöiden oli uitava miehen sukuelimistä naisen sukuelimiin raskautta varten.</w:t>
      </w:r>
    </w:p>
    <w:p>
      <w:r>
        <w:rPr>
          <w:b/>
        </w:rPr>
        <w:t xml:space="preserve">Tulos</w:t>
      </w:r>
    </w:p>
    <w:p>
      <w:r>
        <w:t xml:space="preserve">miksi siittiöiden on uitava miehen sukuelimistä naisen sukuelimiin?</w:t>
      </w:r>
    </w:p>
    <w:p>
      <w:r>
        <w:rPr>
          <w:b/>
        </w:rPr>
        <w:t xml:space="preserve">Esimerkki 0,6328</w:t>
      </w:r>
    </w:p>
    <w:p>
      <w:r>
        <w:t xml:space="preserve">Tosiasia: eläimet käyttävät nielemistä selviytyäkseen.</w:t>
      </w:r>
    </w:p>
    <w:p>
      <w:r>
        <w:rPr>
          <w:b/>
        </w:rPr>
        <w:t xml:space="preserve">Tulos</w:t>
      </w:r>
    </w:p>
    <w:p>
      <w:r>
        <w:t xml:space="preserve">Mihin eläimet käyttävät nielemistä?</w:t>
      </w:r>
    </w:p>
    <w:p>
      <w:r>
        <w:rPr>
          <w:b/>
        </w:rPr>
        <w:t xml:space="preserve">Esimerkki 0,6329</w:t>
      </w:r>
    </w:p>
    <w:p>
      <w:r>
        <w:t xml:space="preserve">Tosiasia: sumu laskee lämpötilaa estämällä auringon paisteen.</w:t>
      </w:r>
    </w:p>
    <w:p>
      <w:r>
        <w:rPr>
          <w:b/>
        </w:rPr>
        <w:t xml:space="preserve">Tulos</w:t>
      </w:r>
    </w:p>
    <w:p>
      <w:r>
        <w:t xml:space="preserve">Mikä laskee lämpötilaa estämällä auringon?</w:t>
      </w:r>
    </w:p>
    <w:p>
      <w:r>
        <w:rPr>
          <w:b/>
        </w:rPr>
        <w:t xml:space="preserve">Esimerkki 0,6330</w:t>
      </w:r>
    </w:p>
    <w:p>
      <w:r>
        <w:t xml:space="preserve">Fakta: sukusolut parittelevat zygooteiksi.</w:t>
      </w:r>
    </w:p>
    <w:p>
      <w:r>
        <w:rPr>
          <w:b/>
        </w:rPr>
        <w:t xml:space="preserve">Tulos</w:t>
      </w:r>
    </w:p>
    <w:p>
      <w:r>
        <w:t xml:space="preserve">Mihin sukusolut parittelevat?</w:t>
      </w:r>
    </w:p>
    <w:p>
      <w:r>
        <w:rPr>
          <w:b/>
        </w:rPr>
        <w:t xml:space="preserve">Esimerkki 0,6331</w:t>
      </w:r>
    </w:p>
    <w:p>
      <w:r>
        <w:t xml:space="preserve">Fakta: Samankokoisten tytärsolujen tuottaminen aiheuttaa usein kasvua.</w:t>
      </w:r>
    </w:p>
    <w:p>
      <w:r>
        <w:rPr>
          <w:b/>
        </w:rPr>
        <w:t xml:space="preserve">Tulos</w:t>
      </w:r>
    </w:p>
    <w:p>
      <w:r>
        <w:t xml:space="preserve">Samankokoisten tytärsolujen tuottaminen aiheuttaa usein mitä?</w:t>
      </w:r>
    </w:p>
    <w:p>
      <w:r>
        <w:rPr>
          <w:b/>
        </w:rPr>
        <w:t xml:space="preserve">Esimerkki 0,6332</w:t>
      </w:r>
    </w:p>
    <w:p>
      <w:r>
        <w:t xml:space="preserve">Fakta: hormonit vaikuttavat solujen vanhenemiseen.</w:t>
      </w:r>
    </w:p>
    <w:p>
      <w:r>
        <w:rPr>
          <w:b/>
        </w:rPr>
        <w:t xml:space="preserve">Tulos</w:t>
      </w:r>
    </w:p>
    <w:p>
      <w:r>
        <w:t xml:space="preserve">Mikä vaikuttaa solujen vanhenemiseen?</w:t>
      </w:r>
    </w:p>
    <w:p>
      <w:r>
        <w:rPr>
          <w:b/>
        </w:rPr>
        <w:t xml:space="preserve">Esimerkki 0,6333</w:t>
      </w:r>
    </w:p>
    <w:p>
      <w:r>
        <w:t xml:space="preserve">Fakta: Maan kallistuminen pyörivän akselinsa ympäri aiheuttaa päivänvalon muuttumisen.</w:t>
      </w:r>
    </w:p>
    <w:p>
      <w:r>
        <w:rPr>
          <w:b/>
        </w:rPr>
        <w:t xml:space="preserve">Tulos</w:t>
      </w:r>
    </w:p>
    <w:p>
      <w:r>
        <w:t xml:space="preserve">Maapallon kallistus sen pyörivällä akselilla aiheuttaa _muutoksen?</w:t>
      </w:r>
    </w:p>
    <w:p>
      <w:r>
        <w:rPr>
          <w:b/>
        </w:rPr>
        <w:t xml:space="preserve">Esimerkki 0,6334</w:t>
      </w:r>
    </w:p>
    <w:p>
      <w:r>
        <w:t xml:space="preserve">Fakta: DNA:sta ja proteiineista koostuvat kierteiset rakenteet määräävät sukupuolen.</w:t>
      </w:r>
    </w:p>
    <w:p>
      <w:r>
        <w:rPr>
          <w:b/>
        </w:rPr>
        <w:t xml:space="preserve">Tulos</w:t>
      </w:r>
    </w:p>
    <w:p>
      <w:r>
        <w:t xml:space="preserve">Mitä DNA:sta ja proteiineista koostuvat kierteiset rakenteet määrittävät?</w:t>
      </w:r>
    </w:p>
    <w:p>
      <w:r>
        <w:rPr>
          <w:b/>
        </w:rPr>
        <w:t xml:space="preserve">Esimerkki 0,6335</w:t>
      </w:r>
    </w:p>
    <w:p>
      <w:r>
        <w:t xml:space="preserve">Tosiasia: kasvi voi romahtaa, jos se kuumenee liikaa.</w:t>
      </w:r>
    </w:p>
    <w:p>
      <w:r>
        <w:rPr>
          <w:b/>
        </w:rPr>
        <w:t xml:space="preserve">Tulos</w:t>
      </w:r>
    </w:p>
    <w:p>
      <w:r>
        <w:t xml:space="preserve">Mitä tapahtuu, jos kasvi kuumenee liikaa?</w:t>
      </w:r>
    </w:p>
    <w:p>
      <w:r>
        <w:rPr>
          <w:b/>
        </w:rPr>
        <w:t xml:space="preserve">Esimerkki 0,6336</w:t>
      </w:r>
    </w:p>
    <w:p>
      <w:r>
        <w:t xml:space="preserve">Tosiasia: hyönteiset kommunikoivat kemikaalien avulla.</w:t>
      </w:r>
    </w:p>
    <w:p>
      <w:r>
        <w:rPr>
          <w:b/>
        </w:rPr>
        <w:t xml:space="preserve">Tulos</w:t>
      </w:r>
    </w:p>
    <w:p>
      <w:r>
        <w:t xml:space="preserve">Millä hyönteiset kommunikoivat?</w:t>
      </w:r>
    </w:p>
    <w:p>
      <w:r>
        <w:rPr>
          <w:b/>
        </w:rPr>
        <w:t xml:space="preserve">Esimerkki 0,6337</w:t>
      </w:r>
    </w:p>
    <w:p>
      <w:r>
        <w:t xml:space="preserve">Tosiasia: eliöt käyttävät rasvoja energian varastointiin.</w:t>
      </w:r>
    </w:p>
    <w:p>
      <w:r>
        <w:rPr>
          <w:b/>
        </w:rPr>
        <w:t xml:space="preserve">Tulos</w:t>
      </w:r>
    </w:p>
    <w:p>
      <w:r>
        <w:t xml:space="preserve">Mitä eliöt käyttävät energian varastointiin?</w:t>
      </w:r>
    </w:p>
    <w:p>
      <w:r>
        <w:rPr>
          <w:b/>
        </w:rPr>
        <w:t xml:space="preserve">Tulos</w:t>
      </w:r>
    </w:p>
    <w:p>
      <w:r>
        <w:t xml:space="preserve">Mitä eliöt käyttävät energian varastointiin?</w:t>
      </w:r>
    </w:p>
    <w:p>
      <w:r>
        <w:rPr>
          <w:b/>
        </w:rPr>
        <w:t xml:space="preserve">Esimerkki 0,6338</w:t>
      </w:r>
    </w:p>
    <w:p>
      <w:r>
        <w:t xml:space="preserve">Fakta: Elektronien avulla valaistaan pieniä kohteita ja saadaan ne näyttämään suuremmilta.</w:t>
      </w:r>
    </w:p>
    <w:p>
      <w:r>
        <w:rPr>
          <w:b/>
        </w:rPr>
        <w:t xml:space="preserve">Tulos</w:t>
      </w:r>
    </w:p>
    <w:p>
      <w:r>
        <w:t xml:space="preserve">Mitä käytetään pienten esineiden valaisemiseen, jotta ne näyttäisivät suuremmilta?</w:t>
      </w:r>
    </w:p>
    <w:p>
      <w:r>
        <w:rPr>
          <w:b/>
        </w:rPr>
        <w:t xml:space="preserve">Esimerkki 0,6339</w:t>
      </w:r>
    </w:p>
    <w:p>
      <w:r>
        <w:t xml:space="preserve">Tosiasia: ruoan kypsentäminen poistaa bakteerit.</w:t>
      </w:r>
    </w:p>
    <w:p>
      <w:r>
        <w:rPr>
          <w:b/>
        </w:rPr>
        <w:t xml:space="preserve">Tulos</w:t>
      </w:r>
    </w:p>
    <w:p>
      <w:r>
        <w:t xml:space="preserve">Miten bakteerit poistetaan elintarvikkeista?</w:t>
      </w:r>
    </w:p>
    <w:p>
      <w:r>
        <w:rPr>
          <w:b/>
        </w:rPr>
        <w:t xml:space="preserve">Esimerkki 0,6340</w:t>
      </w:r>
    </w:p>
    <w:p>
      <w:r>
        <w:t xml:space="preserve">Tosiasia: Nisäkkäät käyttivät hyväkseen jättiläisliskojen sukupuuttoa.</w:t>
      </w:r>
    </w:p>
    <w:p>
      <w:r>
        <w:rPr>
          <w:b/>
        </w:rPr>
        <w:t xml:space="preserve">Tulos</w:t>
      </w:r>
    </w:p>
    <w:p>
      <w:r>
        <w:t xml:space="preserve">Mikä käytti hyväkseen jättiläisliskojen sukupuuttoon kuolemisen?</w:t>
      </w:r>
    </w:p>
    <w:p>
      <w:r>
        <w:rPr>
          <w:b/>
        </w:rPr>
        <w:t xml:space="preserve">Esimerkki 0,6341</w:t>
      </w:r>
    </w:p>
    <w:p>
      <w:r>
        <w:t xml:space="preserve">Tosiasia: manaatit vaeltavat pitkiä matkoja.</w:t>
      </w:r>
    </w:p>
    <w:p>
      <w:r>
        <w:rPr>
          <w:b/>
        </w:rPr>
        <w:t xml:space="preserve">Tulos</w:t>
      </w:r>
    </w:p>
    <w:p>
      <w:r>
        <w:t xml:space="preserve">mitä manaatit tekevät?</w:t>
      </w:r>
    </w:p>
    <w:p>
      <w:r>
        <w:rPr>
          <w:b/>
        </w:rPr>
        <w:t xml:space="preserve">Esimerkki 0,6342</w:t>
      </w:r>
    </w:p>
    <w:p>
      <w:r>
        <w:t xml:space="preserve">Tosiasia: kasvit tarvitsevat hiilidioksidia.</w:t>
      </w:r>
    </w:p>
    <w:p>
      <w:r>
        <w:rPr>
          <w:b/>
        </w:rPr>
        <w:t xml:space="preserve">Tulos</w:t>
      </w:r>
    </w:p>
    <w:p>
      <w:r>
        <w:t xml:space="preserve">mitä kasvit tarvitsevat?</w:t>
      </w:r>
    </w:p>
    <w:p>
      <w:r>
        <w:rPr>
          <w:b/>
        </w:rPr>
        <w:t xml:space="preserve">Esimerkki 0,6343</w:t>
      </w:r>
    </w:p>
    <w:p>
      <w:r>
        <w:t xml:space="preserve">Fakta: Verholehdet ovat yleensä vihreitä, mikä naamioi silmun eläimiltä.</w:t>
      </w:r>
    </w:p>
    <w:p>
      <w:r>
        <w:rPr>
          <w:b/>
        </w:rPr>
        <w:t xml:space="preserve">Tulos</w:t>
      </w:r>
    </w:p>
    <w:p>
      <w:r>
        <w:t xml:space="preserve">Miltä seittien on naamioitava nuppunsa?</w:t>
      </w:r>
    </w:p>
    <w:p>
      <w:r>
        <w:rPr>
          <w:b/>
        </w:rPr>
        <w:t xml:space="preserve">Esimerkki 0,6344</w:t>
      </w:r>
    </w:p>
    <w:p>
      <w:r>
        <w:t xml:space="preserve">Tosiasia: varret auttavat kasveja selviytymään.</w:t>
      </w:r>
    </w:p>
    <w:p>
      <w:r>
        <w:rPr>
          <w:b/>
        </w:rPr>
        <w:t xml:space="preserve">Tulos</w:t>
      </w:r>
    </w:p>
    <w:p>
      <w:r>
        <w:t xml:space="preserve">Mitä varret auttavat kasveja tekemään?</w:t>
      </w:r>
    </w:p>
    <w:p>
      <w:r>
        <w:rPr>
          <w:b/>
        </w:rPr>
        <w:t xml:space="preserve">Esimerkki 0,6345</w:t>
      </w:r>
    </w:p>
    <w:p>
      <w:r>
        <w:t xml:space="preserve">Fakta: Pöllöt käyttävät kynsiään saaliin pyydystämiseen.</w:t>
      </w:r>
    </w:p>
    <w:p>
      <w:r>
        <w:rPr>
          <w:b/>
        </w:rPr>
        <w:t xml:space="preserve">Tulos</w:t>
      </w:r>
    </w:p>
    <w:p>
      <w:r>
        <w:t xml:space="preserve">Miten pöllöt pyydystävät saalista?</w:t>
      </w:r>
    </w:p>
    <w:p>
      <w:r>
        <w:rPr>
          <w:b/>
        </w:rPr>
        <w:t xml:space="preserve">Esimerkki 0,6346</w:t>
      </w:r>
    </w:p>
    <w:p>
      <w:r>
        <w:t xml:space="preserve">Fakta: esineen osuminen esineeseen liikuttaa sähköisiä hiukkasia.</w:t>
      </w:r>
    </w:p>
    <w:p>
      <w:r>
        <w:rPr>
          <w:b/>
        </w:rPr>
        <w:t xml:space="preserve">Tulos</w:t>
      </w:r>
    </w:p>
    <w:p>
      <w:r>
        <w:t xml:space="preserve">Mikä liikuttaa sähköisiä hiukkasia esineessä ?</w:t>
      </w:r>
    </w:p>
    <w:p>
      <w:r>
        <w:rPr>
          <w:b/>
        </w:rPr>
        <w:t xml:space="preserve">Esimerkki 0,6347</w:t>
      </w:r>
    </w:p>
    <w:p>
      <w:r>
        <w:t xml:space="preserve">Tosiasia: jos kaksi tasapainossa olevaa voimaa vaikuttaa merkkiin vastakkaisiin suuntiin, merkki pysyy paikallaan.</w:t>
      </w:r>
    </w:p>
    <w:p>
      <w:r>
        <w:rPr>
          <w:b/>
        </w:rPr>
        <w:t xml:space="preserve">Tulos</w:t>
      </w:r>
    </w:p>
    <w:p>
      <w:r>
        <w:t xml:space="preserve">Mitä tapahtuu, jos kaksi tasapainossa olevaa voimaa kohdistuu vammaan vastakkaisiin suuntiin?</w:t>
      </w:r>
    </w:p>
    <w:p>
      <w:r>
        <w:rPr>
          <w:b/>
        </w:rPr>
        <w:t xml:space="preserve">Esimerkki 0,6348</w:t>
      </w:r>
    </w:p>
    <w:p>
      <w:r>
        <w:t xml:space="preserve">Fakta: Jos haluat nähdä tähden yksityiskohtia, tarvitset kaukoputken.</w:t>
      </w:r>
    </w:p>
    <w:p>
      <w:r>
        <w:rPr>
          <w:b/>
        </w:rPr>
        <w:t xml:space="preserve">Tulos</w:t>
      </w:r>
    </w:p>
    <w:p>
      <w:r>
        <w:t xml:space="preserve">Mikä voisi auttaa sinua näkemään tarkemmin tähden yksityiskohtia?</w:t>
      </w:r>
    </w:p>
    <w:p>
      <w:r>
        <w:rPr>
          <w:b/>
        </w:rPr>
        <w:t xml:space="preserve">Esimerkki 0,6349</w:t>
      </w:r>
    </w:p>
    <w:p>
      <w:r>
        <w:t xml:space="preserve">Tosiasia: Kukinta-aika riippuu alueen ilmastosta.</w:t>
      </w:r>
    </w:p>
    <w:p>
      <w:r>
        <w:rPr>
          <w:b/>
        </w:rPr>
        <w:t xml:space="preserve">Tulos</w:t>
      </w:r>
    </w:p>
    <w:p>
      <w:r>
        <w:t xml:space="preserve">Mikä riippuu alueen ilmastosta?</w:t>
      </w:r>
    </w:p>
    <w:p>
      <w:r>
        <w:rPr>
          <w:b/>
        </w:rPr>
        <w:t xml:space="preserve">Esimerkki 0,6350</w:t>
      </w:r>
    </w:p>
    <w:p>
      <w:r>
        <w:t xml:space="preserve">Tosiasia: nisäkkäät ovat kehittyneet tritylodonteista.</w:t>
      </w:r>
    </w:p>
    <w:p>
      <w:r>
        <w:rPr>
          <w:b/>
        </w:rPr>
        <w:t xml:space="preserve">Tulos</w:t>
      </w:r>
    </w:p>
    <w:p>
      <w:r>
        <w:t xml:space="preserve">mistä nisäkkäät ovat kehittyneet?</w:t>
      </w:r>
    </w:p>
    <w:p>
      <w:r>
        <w:rPr>
          <w:b/>
        </w:rPr>
        <w:t xml:space="preserve">Esimerkki 0,6351</w:t>
      </w:r>
    </w:p>
    <w:p>
      <w:r>
        <w:t xml:space="preserve">Fakta: tadpole voi aiheuttaa hallusinaatioita.</w:t>
      </w:r>
    </w:p>
    <w:p>
      <w:r>
        <w:rPr>
          <w:b/>
        </w:rPr>
        <w:t xml:space="preserve">Tulos</w:t>
      </w:r>
    </w:p>
    <w:p>
      <w:r>
        <w:t xml:space="preserve">Mikä voi aiheuttaa hallusinaatioita?</w:t>
      </w:r>
    </w:p>
    <w:p>
      <w:r>
        <w:rPr>
          <w:b/>
        </w:rPr>
        <w:t xml:space="preserve">Esimerkki 0,6352</w:t>
      </w:r>
    </w:p>
    <w:p>
      <w:r>
        <w:t xml:space="preserve">Tosiasia: jonkin tuotteen valmistamiseen tarvittavien resurssien vähentäminen suojelee ympäristöä.</w:t>
      </w:r>
    </w:p>
    <w:p>
      <w:r>
        <w:rPr>
          <w:b/>
        </w:rPr>
        <w:t xml:space="preserve">Tulos</w:t>
      </w:r>
    </w:p>
    <w:p>
      <w:r>
        <w:t xml:space="preserve">Mitä tarkoittaa jonkin asian valmistamiseen tarvittavien resurssien vähentäminen?</w:t>
      </w:r>
    </w:p>
    <w:p>
      <w:r>
        <w:rPr>
          <w:b/>
        </w:rPr>
        <w:t xml:space="preserve">Esimerkki 0,6353</w:t>
      </w:r>
    </w:p>
    <w:p>
      <w:r>
        <w:t xml:space="preserve">Fakta: pistemutaatio mahdollistaa sekä suvuttoman että sukupuolisen lisääntymisen.</w:t>
      </w:r>
    </w:p>
    <w:p>
      <w:r>
        <w:rPr>
          <w:b/>
        </w:rPr>
        <w:t xml:space="preserve">Tulos</w:t>
      </w:r>
    </w:p>
    <w:p>
      <w:r>
        <w:t xml:space="preserve">kohta, joka mahdollistaa sekä suvuttoman että sukupuolisen lisääntymisen?</w:t>
      </w:r>
    </w:p>
    <w:p>
      <w:r>
        <w:rPr>
          <w:b/>
        </w:rPr>
        <w:t xml:space="preserve">Esimerkki 0,6354</w:t>
      </w:r>
    </w:p>
    <w:p>
      <w:r>
        <w:t xml:space="preserve">Fakta: Geologit käyttävät radioaktiivista ajoitusta kalliokerrosten iän määrittämiseen.</w:t>
      </w:r>
    </w:p>
    <w:p>
      <w:r>
        <w:rPr>
          <w:b/>
        </w:rPr>
        <w:t xml:space="preserve">Tulos</w:t>
      </w:r>
    </w:p>
    <w:p>
      <w:r>
        <w:t xml:space="preserve">Mitä geologit käyttävät kalliokerrosten iän määrittämiseen?</w:t>
      </w:r>
    </w:p>
    <w:p>
      <w:r>
        <w:rPr>
          <w:b/>
        </w:rPr>
        <w:t xml:space="preserve">Esimerkki 0,6355</w:t>
      </w:r>
    </w:p>
    <w:p>
      <w:r>
        <w:t xml:space="preserve">Tosiasia: tammenterhot voivat odottaa itämistä, kunnes olosuhteet ovat kasvulle suotuisat.</w:t>
      </w:r>
    </w:p>
    <w:p>
      <w:r>
        <w:rPr>
          <w:b/>
        </w:rPr>
        <w:t xml:space="preserve">Tulos</w:t>
      </w:r>
    </w:p>
    <w:p>
      <w:r>
        <w:t xml:space="preserve">Mikä voi itää, kunnes olosuhteet ovat suotuisat kasvulle?</w:t>
      </w:r>
    </w:p>
    <w:p>
      <w:r>
        <w:rPr>
          <w:b/>
        </w:rPr>
        <w:t xml:space="preserve">Tulos</w:t>
      </w:r>
    </w:p>
    <w:p>
      <w:r>
        <w:t xml:space="preserve">Mikä voi odottaa itämistä, kunnes olosuhteet ovat suotuisat kasvulle?</w:t>
      </w:r>
    </w:p>
    <w:p>
      <w:r>
        <w:rPr>
          <w:b/>
        </w:rPr>
        <w:t xml:space="preserve">Esimerkki 0,6356</w:t>
      </w:r>
    </w:p>
    <w:p>
      <w:r>
        <w:t xml:space="preserve">Fakta: mitoosi tapahtuu solun jakautumisen jälkeen.</w:t>
      </w:r>
    </w:p>
    <w:p>
      <w:r>
        <w:rPr>
          <w:b/>
        </w:rPr>
        <w:t xml:space="preserve">Tulos</w:t>
      </w:r>
    </w:p>
    <w:p>
      <w:r>
        <w:t xml:space="preserve">Mitä tapahtuu solun jakautumisen jälkeen?</w:t>
      </w:r>
    </w:p>
    <w:p>
      <w:r>
        <w:rPr>
          <w:b/>
        </w:rPr>
        <w:t xml:space="preserve">Esimerkki 0,6357</w:t>
      </w:r>
    </w:p>
    <w:p>
      <w:r>
        <w:t xml:space="preserve">Fakta: triceps voi vain supistua.</w:t>
      </w:r>
    </w:p>
    <w:p>
      <w:r>
        <w:rPr>
          <w:b/>
        </w:rPr>
        <w:t xml:space="preserve">Tulos</w:t>
      </w:r>
    </w:p>
    <w:p>
      <w:r>
        <w:t xml:space="preserve">mikä voi vain supistua?</w:t>
      </w:r>
    </w:p>
    <w:p>
      <w:r>
        <w:rPr>
          <w:b/>
        </w:rPr>
        <w:t xml:space="preserve">Esimerkki 0,6358</w:t>
      </w:r>
    </w:p>
    <w:p>
      <w:r>
        <w:t xml:space="preserve">Tosiasia: Vamma syntyy, kun lihasta venytetään, kun kuidut ovat lyhyempiä.</w:t>
      </w:r>
    </w:p>
    <w:p>
      <w:r>
        <w:rPr>
          <w:b/>
        </w:rPr>
        <w:t xml:space="preserve">Tulos</w:t>
      </w:r>
    </w:p>
    <w:p>
      <w:r>
        <w:t xml:space="preserve">Mitä tapahtuu, kun lihasta venytetään, kun kuidut ovat lyhyempiä?</w:t>
      </w:r>
    </w:p>
    <w:p>
      <w:r>
        <w:rPr>
          <w:b/>
        </w:rPr>
        <w:t xml:space="preserve">Esimerkki 0,6359</w:t>
      </w:r>
    </w:p>
    <w:p>
      <w:r>
        <w:t xml:space="preserve">Tosiasia: koukkumadon toukat pääsevät isäntäkehoon epidermiksen ja dermiksen kautta.</w:t>
      </w:r>
    </w:p>
    <w:p>
      <w:r>
        <w:rPr>
          <w:b/>
        </w:rPr>
        <w:t xml:space="preserve">Tulos</w:t>
      </w:r>
    </w:p>
    <w:p>
      <w:r>
        <w:t xml:space="preserve">mitä kautta koukkumatojen toukat pääsevät isäntään?</w:t>
      </w:r>
    </w:p>
    <w:p>
      <w:r>
        <w:rPr>
          <w:b/>
        </w:rPr>
        <w:t xml:space="preserve">Esimerkki 0,6360</w:t>
      </w:r>
    </w:p>
    <w:p>
      <w:r>
        <w:t xml:space="preserve">Fakta: Aktiivisten lihasten tarvitsemat aineet kulkeutuvat veren mukana.</w:t>
      </w:r>
    </w:p>
    <w:p>
      <w:r>
        <w:rPr>
          <w:b/>
        </w:rPr>
        <w:t xml:space="preserve">Tulos</w:t>
      </w:r>
    </w:p>
    <w:p>
      <w:r>
        <w:t xml:space="preserve">Lihakset tarvitsevat aineita, joita kuljetetaan kehossa?</w:t>
      </w:r>
    </w:p>
    <w:p>
      <w:r>
        <w:rPr>
          <w:b/>
        </w:rPr>
        <w:t xml:space="preserve">Esimerkki 0,6361</w:t>
      </w:r>
    </w:p>
    <w:p>
      <w:r>
        <w:t xml:space="preserve">Fakta: Hengitys alkaa ilman eli hapen hengittämisellä.</w:t>
      </w:r>
    </w:p>
    <w:p>
      <w:r>
        <w:rPr>
          <w:b/>
        </w:rPr>
        <w:t xml:space="preserve">Tulos</w:t>
      </w:r>
    </w:p>
    <w:p>
      <w:r>
        <w:t xml:space="preserve">Mikä alkaa ilman tai hapen hengittämisestä?</w:t>
      </w:r>
    </w:p>
    <w:p>
      <w:r>
        <w:rPr>
          <w:b/>
        </w:rPr>
        <w:t xml:space="preserve">Esimerkki 0,6362</w:t>
      </w:r>
    </w:p>
    <w:p>
      <w:r>
        <w:t xml:space="preserve">Tosiasia: Jos esine on musta, se imee kaiken näkyvän sähkömagneettisen säteilyn.</w:t>
      </w:r>
    </w:p>
    <w:p>
      <w:r>
        <w:rPr>
          <w:b/>
        </w:rPr>
        <w:t xml:space="preserve">Tulos</w:t>
      </w:r>
    </w:p>
    <w:p>
      <w:r>
        <w:t xml:space="preserve">Jos jokin esine on musta, se imee kaiken näkyvän, mitä?</w:t>
      </w:r>
    </w:p>
    <w:p>
      <w:r>
        <w:rPr>
          <w:b/>
        </w:rPr>
        <w:t xml:space="preserve">Esimerkki 0,6363</w:t>
      </w:r>
    </w:p>
    <w:p>
      <w:r>
        <w:t xml:space="preserve">Fakta: Viisisydämisen eläimen kuopat auttavat ilmastamaan maaperää.</w:t>
      </w:r>
    </w:p>
    <w:p>
      <w:r>
        <w:rPr>
          <w:b/>
        </w:rPr>
        <w:t xml:space="preserve">Tulos</w:t>
      </w:r>
    </w:p>
    <w:p>
      <w:r>
        <w:t xml:space="preserve">Mitä eläimellä, joka kaivautuu auttamaan maaperän ilmastamisessa, on?</w:t>
      </w:r>
    </w:p>
    <w:p>
      <w:r>
        <w:rPr>
          <w:b/>
        </w:rPr>
        <w:t xml:space="preserve">Esimerkki 0,6364</w:t>
      </w:r>
    </w:p>
    <w:p>
      <w:r>
        <w:t xml:space="preserve">Fakta: Monet nukleotidit sitoutuvat toisiinsa muodostaen DNA:n.</w:t>
      </w:r>
    </w:p>
    <w:p>
      <w:r>
        <w:rPr>
          <w:b/>
        </w:rPr>
        <w:t xml:space="preserve">Tulos</w:t>
      </w:r>
    </w:p>
    <w:p>
      <w:r>
        <w:t xml:space="preserve">Mistä DNA koostuu?</w:t>
      </w:r>
    </w:p>
    <w:p>
      <w:r>
        <w:rPr>
          <w:b/>
        </w:rPr>
        <w:t xml:space="preserve">Tulos</w:t>
      </w:r>
    </w:p>
    <w:p>
      <w:r>
        <w:t xml:space="preserve">DNA muodostuu, kun monet mitkä sitoutuvat toisiinsa?</w:t>
      </w:r>
    </w:p>
    <w:p>
      <w:r>
        <w:rPr>
          <w:b/>
        </w:rPr>
        <w:t xml:space="preserve">Esimerkki 0,6365</w:t>
      </w:r>
    </w:p>
    <w:p>
      <w:r>
        <w:t xml:space="preserve">Fakta: luu suojaa keuhkoja.</w:t>
      </w:r>
    </w:p>
    <w:p>
      <w:r>
        <w:rPr>
          <w:b/>
        </w:rPr>
        <w:t xml:space="preserve">Tulos</w:t>
      </w:r>
    </w:p>
    <w:p>
      <w:r>
        <w:t xml:space="preserve">mitä luusto suojaa?</w:t>
      </w:r>
    </w:p>
    <w:p>
      <w:r>
        <w:rPr>
          <w:b/>
        </w:rPr>
        <w:t xml:space="preserve">Esimerkki 0,6366</w:t>
      </w:r>
    </w:p>
    <w:p>
      <w:r>
        <w:t xml:space="preserve">Fakta: Jotkin arachnidit pyydystävät ruokaa verkolla.</w:t>
      </w:r>
    </w:p>
    <w:p>
      <w:r>
        <w:rPr>
          <w:b/>
        </w:rPr>
        <w:t xml:space="preserve">Tulos</w:t>
      </w:r>
    </w:p>
    <w:p>
      <w:r>
        <w:t xml:space="preserve">Mikä pyydystää ruokaa verkolla?</w:t>
      </w:r>
    </w:p>
    <w:p>
      <w:r>
        <w:rPr>
          <w:b/>
        </w:rPr>
        <w:t xml:space="preserve">Esimerkki 0,6367</w:t>
      </w:r>
    </w:p>
    <w:p>
      <w:r>
        <w:t xml:space="preserve">Fakta: Mehiläiset auttavat monien kasvien lisääntymisessä.</w:t>
      </w:r>
    </w:p>
    <w:p>
      <w:r>
        <w:rPr>
          <w:b/>
        </w:rPr>
        <w:t xml:space="preserve">Tulos</w:t>
      </w:r>
    </w:p>
    <w:p>
      <w:r>
        <w:t xml:space="preserve">Mitä mehiläiset auttavat monia kasveja tekemään?</w:t>
      </w:r>
    </w:p>
    <w:p>
      <w:r>
        <w:rPr>
          <w:b/>
        </w:rPr>
        <w:t xml:space="preserve">Esimerkki 0,6368</w:t>
      </w:r>
    </w:p>
    <w:p>
      <w:r>
        <w:t xml:space="preserve">Fakta: Lentokoneet kuljettavat vuosittain miljoonia ihmisiä vesistöjen yli.</w:t>
      </w:r>
    </w:p>
    <w:p>
      <w:r>
        <w:rPr>
          <w:b/>
        </w:rPr>
        <w:t xml:space="preserve">Tulos</w:t>
      </w:r>
    </w:p>
    <w:p>
      <w:r>
        <w:t xml:space="preserve">Mikä kuljettaa vuosittain miljoonia ihmisiä veden yli?</w:t>
      </w:r>
    </w:p>
    <w:p>
      <w:r>
        <w:rPr>
          <w:b/>
        </w:rPr>
        <w:t xml:space="preserve">Esimerkki 0,6369</w:t>
      </w:r>
    </w:p>
    <w:p>
      <w:r>
        <w:t xml:space="preserve">Fakta: Kun sähkömagneettinen energia tulee silmään, se osuu verkkokalvolle.</w:t>
      </w:r>
    </w:p>
    <w:p>
      <w:r>
        <w:rPr>
          <w:b/>
        </w:rPr>
        <w:t xml:space="preserve">Tulos</w:t>
      </w:r>
    </w:p>
    <w:p>
      <w:r>
        <w:t xml:space="preserve">Mikä menee verkkokalvolle, kun se tulee silmään?</w:t>
      </w:r>
    </w:p>
    <w:p>
      <w:r>
        <w:rPr>
          <w:b/>
        </w:rPr>
        <w:t xml:space="preserve">Esimerkki 0,6370</w:t>
      </w:r>
    </w:p>
    <w:p>
      <w:r>
        <w:t xml:space="preserve">Fakta: metastinen sairaus syntyy, kun solusykliä ei enää säädellä.</w:t>
      </w:r>
    </w:p>
    <w:p>
      <w:r>
        <w:rPr>
          <w:b/>
        </w:rPr>
        <w:t xml:space="preserve">Tulos</w:t>
      </w:r>
    </w:p>
    <w:p>
      <w:r>
        <w:t xml:space="preserve">sairaus, joka voi olla metastinen, ilmenee, kun solusykliä säädellään kuinka usein?</w:t>
      </w:r>
    </w:p>
    <w:p>
      <w:r>
        <w:rPr>
          <w:b/>
        </w:rPr>
        <w:t xml:space="preserve">Esimerkki 0,6371</w:t>
      </w:r>
    </w:p>
    <w:p>
      <w:r>
        <w:t xml:space="preserve">Tosiasia: eläimet kyllästyvät.</w:t>
      </w:r>
    </w:p>
    <w:p>
      <w:r>
        <w:rPr>
          <w:b/>
        </w:rPr>
        <w:t xml:space="preserve">Tulos</w:t>
      </w:r>
    </w:p>
    <w:p>
      <w:r>
        <w:t xml:space="preserve">mitä eläimet saavat?</w:t>
      </w:r>
    </w:p>
    <w:p>
      <w:r>
        <w:rPr>
          <w:b/>
        </w:rPr>
        <w:t xml:space="preserve">Esimerkki 0,6372</w:t>
      </w:r>
    </w:p>
    <w:p>
      <w:r>
        <w:t xml:space="preserve">Tosiasia: simpukat elävät useimmissa maa-, makean veden ja meren elinympäristöissä.</w:t>
      </w:r>
    </w:p>
    <w:p>
      <w:r>
        <w:rPr>
          <w:b/>
        </w:rPr>
        <w:t xml:space="preserve">Tulos</w:t>
      </w:r>
    </w:p>
    <w:p>
      <w:r>
        <w:t xml:space="preserve">mikä elää useimmissa maa-, makean veden ja meren elinympäristöissä?</w:t>
      </w:r>
    </w:p>
    <w:p>
      <w:r>
        <w:rPr>
          <w:b/>
        </w:rPr>
        <w:t xml:space="preserve">Esimerkki 0,6373</w:t>
      </w:r>
    </w:p>
    <w:p>
      <w:r>
        <w:t xml:space="preserve">Fakta: lämpöeriste hidastaa energian siirtymistä.</w:t>
      </w:r>
    </w:p>
    <w:p>
      <w:r>
        <w:rPr>
          <w:b/>
        </w:rPr>
        <w:t xml:space="preserve">Tulos</w:t>
      </w:r>
    </w:p>
    <w:p>
      <w:r>
        <w:t xml:space="preserve">Lämpöeriste hidastaa siirtymistä?</w:t>
      </w:r>
    </w:p>
    <w:p>
      <w:r>
        <w:rPr>
          <w:b/>
        </w:rPr>
        <w:t xml:space="preserve">Esimerkki 0,6374</w:t>
      </w:r>
    </w:p>
    <w:p>
      <w:r>
        <w:t xml:space="preserve">Tosiasia: jos jostain paikasta löytyy eläinten luita, kyseinen eläin on ennen asunut siellä.</w:t>
      </w:r>
    </w:p>
    <w:p>
      <w:r>
        <w:rPr>
          <w:b/>
        </w:rPr>
        <w:t xml:space="preserve">Tulos</w:t>
      </w:r>
    </w:p>
    <w:p>
      <w:r>
        <w:t xml:space="preserve">mitä voit löytää eläimestä, joka osoittaa, että se on tottunut elämään kyseisessä paikassa?</w:t>
      </w:r>
    </w:p>
    <w:p>
      <w:r>
        <w:rPr>
          <w:b/>
        </w:rPr>
        <w:t xml:space="preserve">Esimerkki 0,6375</w:t>
      </w:r>
    </w:p>
    <w:p>
      <w:r>
        <w:t xml:space="preserve">Fakta: Puhelimia käytetään kahden ihmisen väliseen viestintään lähettämällä aineellisten esineiden värähtelystä syntyviä aaltoja.</w:t>
      </w:r>
    </w:p>
    <w:p>
      <w:r>
        <w:rPr>
          <w:b/>
        </w:rPr>
        <w:t xml:space="preserve">Tulos</w:t>
      </w:r>
    </w:p>
    <w:p>
      <w:r>
        <w:t xml:space="preserve">Puhelimia käytetään kahden ihmisen väliseen viestintään lähettämällä aaltoja, joita mikä tuottaa?</w:t>
      </w:r>
    </w:p>
    <w:p>
      <w:r>
        <w:rPr>
          <w:b/>
        </w:rPr>
        <w:t xml:space="preserve">Esimerkki 0,6376</w:t>
      </w:r>
    </w:p>
    <w:p>
      <w:r>
        <w:t xml:space="preserve">Tosiasia: taudinaiheuttajat ovat anaerobisia.</w:t>
      </w:r>
    </w:p>
    <w:p>
      <w:r>
        <w:rPr>
          <w:b/>
        </w:rPr>
        <w:t xml:space="preserve">Tulos</w:t>
      </w:r>
    </w:p>
    <w:p>
      <w:r>
        <w:t xml:space="preserve">Mikä on eräs taudinaiheuttajatyyppi?</w:t>
      </w:r>
    </w:p>
    <w:p>
      <w:r>
        <w:rPr>
          <w:b/>
        </w:rPr>
        <w:t xml:space="preserve">Esimerkki 0,6377</w:t>
      </w:r>
    </w:p>
    <w:p>
      <w:r>
        <w:t xml:space="preserve">Fakta: Maan kallistus aiheuttaa vuodenaikoja.</w:t>
      </w:r>
    </w:p>
    <w:p>
      <w:r>
        <w:rPr>
          <w:b/>
        </w:rPr>
        <w:t xml:space="preserve">Tulos</w:t>
      </w:r>
    </w:p>
    <w:p>
      <w:r>
        <w:t xml:space="preserve">mikä aiheuttaa vuodenaikoja?</w:t>
      </w:r>
    </w:p>
    <w:p>
      <w:r>
        <w:rPr>
          <w:b/>
        </w:rPr>
        <w:t xml:space="preserve">Esimerkki 0,6378</w:t>
      </w:r>
    </w:p>
    <w:p>
      <w:r>
        <w:t xml:space="preserve">Tosiasia: kuva vedessä muodostuu valon heijastumisesta.</w:t>
      </w:r>
    </w:p>
    <w:p>
      <w:r>
        <w:rPr>
          <w:b/>
        </w:rPr>
        <w:t xml:space="preserve">Tulos</w:t>
      </w:r>
    </w:p>
    <w:p>
      <w:r>
        <w:t xml:space="preserve">Mikä muodostaa kuvan veteen?</w:t>
      </w:r>
    </w:p>
    <w:p>
      <w:r>
        <w:rPr>
          <w:b/>
        </w:rPr>
        <w:t xml:space="preserve">Esimerkki 0,6379</w:t>
      </w:r>
    </w:p>
    <w:p>
      <w:r>
        <w:t xml:space="preserve">Tosiasia: Maalausten jättäminen ulos suojaamattomana on haitallista.</w:t>
      </w:r>
    </w:p>
    <w:p>
      <w:r>
        <w:rPr>
          <w:b/>
        </w:rPr>
        <w:t xml:space="preserve">Tulos</w:t>
      </w:r>
    </w:p>
    <w:p>
      <w:r>
        <w:t xml:space="preserve">Onko haitallista sijoittaa maalauksia minne?</w:t>
      </w:r>
    </w:p>
    <w:p>
      <w:r>
        <w:rPr>
          <w:b/>
        </w:rPr>
        <w:t xml:space="preserve">Esimerkki 0,6380</w:t>
      </w:r>
    </w:p>
    <w:p>
      <w:r>
        <w:t xml:space="preserve">Fakta: anestesia-aineet estävät hermosolujen tiedonsiirtoa.</w:t>
      </w:r>
    </w:p>
    <w:p>
      <w:r>
        <w:rPr>
          <w:b/>
        </w:rPr>
        <w:t xml:space="preserve">Tulos</w:t>
      </w:r>
    </w:p>
    <w:p>
      <w:r>
        <w:t xml:space="preserve">mitä puudutteet estävät?</w:t>
      </w:r>
    </w:p>
    <w:p>
      <w:r>
        <w:rPr>
          <w:b/>
        </w:rPr>
        <w:t xml:space="preserve">Esimerkki 0,6381</w:t>
      </w:r>
    </w:p>
    <w:p>
      <w:r>
        <w:t xml:space="preserve">Fakta: kissa tarvitsee näön nähdäkseen saaliin.</w:t>
      </w:r>
    </w:p>
    <w:p>
      <w:r>
        <w:rPr>
          <w:b/>
        </w:rPr>
        <w:t xml:space="preserve">Tulos</w:t>
      </w:r>
    </w:p>
    <w:p>
      <w:r>
        <w:t xml:space="preserve">Mitä kissa tarvitsee nähdäkseen saaliin?</w:t>
      </w:r>
    </w:p>
    <w:p>
      <w:r>
        <w:rPr>
          <w:b/>
        </w:rPr>
        <w:t xml:space="preserve">Esimerkki 0,6382</w:t>
      </w:r>
    </w:p>
    <w:p>
      <w:r>
        <w:t xml:space="preserve">Fakta: kemiallisella energialla on myönteinen vaikutus elimistön terveyteen.</w:t>
      </w:r>
    </w:p>
    <w:p>
      <w:r>
        <w:rPr>
          <w:b/>
        </w:rPr>
        <w:t xml:space="preserve">Tulos</w:t>
      </w:r>
    </w:p>
    <w:p>
      <w:r>
        <w:t xml:space="preserve">Mikä vaikuttaa myönteisesti organismin terveyteen?</w:t>
      </w:r>
    </w:p>
    <w:p>
      <w:r>
        <w:rPr>
          <w:b/>
        </w:rPr>
        <w:t xml:space="preserve">Esimerkki 0,6383</w:t>
      </w:r>
    </w:p>
    <w:p>
      <w:r>
        <w:t xml:space="preserve">Fakta: Nefronit ovat välttämättömiä kreatiniinin poistamiseksi elimistöstä.</w:t>
      </w:r>
    </w:p>
    <w:p>
      <w:r>
        <w:rPr>
          <w:b/>
        </w:rPr>
        <w:t xml:space="preserve">Tulos</w:t>
      </w:r>
    </w:p>
    <w:p>
      <w:r>
        <w:t xml:space="preserve">Mitä tarvitaan kreatiniinin poistamiseksi elimistöstä?</w:t>
      </w:r>
    </w:p>
    <w:p>
      <w:r>
        <w:rPr>
          <w:b/>
        </w:rPr>
        <w:t xml:space="preserve">Esimerkki 0,6384</w:t>
      </w:r>
    </w:p>
    <w:p>
      <w:r>
        <w:t xml:space="preserve">Tosiasia: kasvi tarvitsee pilviä kasvaakseen.</w:t>
      </w:r>
    </w:p>
    <w:p>
      <w:r>
        <w:rPr>
          <w:b/>
        </w:rPr>
        <w:t xml:space="preserve">Tulos</w:t>
      </w:r>
    </w:p>
    <w:p>
      <w:r>
        <w:t xml:space="preserve">Kasvi voi tarvita _ kasvaakseen?</w:t>
      </w:r>
    </w:p>
    <w:p>
      <w:r>
        <w:rPr>
          <w:b/>
        </w:rPr>
        <w:t xml:space="preserve">Esimerkki 0,6385</w:t>
      </w:r>
    </w:p>
    <w:p>
      <w:r>
        <w:t xml:space="preserve">Fakta: Tuli muuttaa energiaa joksikin, jota ihmiset käyttävät ruoanlaittoon.</w:t>
      </w:r>
    </w:p>
    <w:p>
      <w:r>
        <w:rPr>
          <w:b/>
        </w:rPr>
        <w:t xml:space="preserve">Tulos</w:t>
      </w:r>
    </w:p>
    <w:p>
      <w:r>
        <w:t xml:space="preserve">Tuli muuttaa energiaa joksikin, jota ihmiset käyttävät mihin?</w:t>
      </w:r>
    </w:p>
    <w:p>
      <w:r>
        <w:rPr>
          <w:b/>
        </w:rPr>
        <w:t xml:space="preserve">Esimerkki 0,6386</w:t>
      </w:r>
    </w:p>
    <w:p>
      <w:r>
        <w:t xml:space="preserve">Fakta: sinkillä voi olla myönteinen vaikutus leikkaukseen.</w:t>
      </w:r>
    </w:p>
    <w:p>
      <w:r>
        <w:rPr>
          <w:b/>
        </w:rPr>
        <w:t xml:space="preserve">Tulos</w:t>
      </w:r>
    </w:p>
    <w:p>
      <w:r>
        <w:t xml:space="preserve">mihin sinkki voi vaikuttaa myönteisesti?</w:t>
      </w:r>
    </w:p>
    <w:p>
      <w:r>
        <w:rPr>
          <w:b/>
        </w:rPr>
        <w:t xml:space="preserve">Esimerkki 0,6387</w:t>
      </w:r>
    </w:p>
    <w:p>
      <w:r>
        <w:t xml:space="preserve">Fakta: Kun valo kulkee pupillin läpi, iiris suurentaa tai pienentää sitä.</w:t>
      </w:r>
    </w:p>
    <w:p>
      <w:r>
        <w:rPr>
          <w:b/>
        </w:rPr>
        <w:t xml:space="preserve">Tulos</w:t>
      </w:r>
    </w:p>
    <w:p>
      <w:r>
        <w:t xml:space="preserve">Mikä saa oppilaan vaihtamaan kokoa?</w:t>
      </w:r>
    </w:p>
    <w:p>
      <w:r>
        <w:rPr>
          <w:b/>
        </w:rPr>
        <w:t xml:space="preserve">Esimerkki 0,6388</w:t>
      </w:r>
    </w:p>
    <w:p>
      <w:r>
        <w:t xml:space="preserve">Fakta: lepakot voivat kommunikoida äänillä.</w:t>
      </w:r>
    </w:p>
    <w:p>
      <w:r>
        <w:rPr>
          <w:b/>
        </w:rPr>
        <w:t xml:space="preserve">Tulos</w:t>
      </w:r>
    </w:p>
    <w:p>
      <w:r>
        <w:t xml:space="preserve">Mikä voi kommunikoida äänillä?</w:t>
      </w:r>
    </w:p>
    <w:p>
      <w:r>
        <w:rPr>
          <w:b/>
        </w:rPr>
        <w:t xml:space="preserve">Esimerkki 0,6389</w:t>
      </w:r>
    </w:p>
    <w:p>
      <w:r>
        <w:t xml:space="preserve">Fakta: Siittiöiden oli uitava miehen sukuelimistä naisen sukuelimiin, jotta ne voisivat istua kohtuun.</w:t>
      </w:r>
    </w:p>
    <w:p>
      <w:r>
        <w:rPr>
          <w:b/>
        </w:rPr>
        <w:t xml:space="preserve">Tulos</w:t>
      </w:r>
    </w:p>
    <w:p>
      <w:r>
        <w:t xml:space="preserve">Mitä siittiöiden piti uida miehen sukuelimistä naisen sukuelimiin?</w:t>
      </w:r>
    </w:p>
    <w:p>
      <w:r>
        <w:rPr>
          <w:b/>
        </w:rPr>
        <w:t xml:space="preserve">Esimerkki 0,6390</w:t>
      </w:r>
    </w:p>
    <w:p>
      <w:r>
        <w:t xml:space="preserve">Tosiasia: rikkakasvien torjunta-aineet vahingoittavat kasveja.</w:t>
      </w:r>
    </w:p>
    <w:p>
      <w:r>
        <w:rPr>
          <w:b/>
        </w:rPr>
        <w:t xml:space="preserve">Tulos</w:t>
      </w:r>
    </w:p>
    <w:p>
      <w:r>
        <w:t xml:space="preserve">Mitä rikkakasvien torjunta-aineet myrkyttävät?</w:t>
      </w:r>
    </w:p>
    <w:p>
      <w:r>
        <w:rPr>
          <w:b/>
        </w:rPr>
        <w:t xml:space="preserve">Esimerkki 0,6391</w:t>
      </w:r>
    </w:p>
    <w:p>
      <w:r>
        <w:t xml:space="preserve">Fakta: Aikuisten tulppaanien sipulit ovat tynnyrinmuotoisia.</w:t>
      </w:r>
    </w:p>
    <w:p>
      <w:r>
        <w:rPr>
          <w:b/>
        </w:rPr>
        <w:t xml:space="preserve">Tulos</w:t>
      </w:r>
    </w:p>
    <w:p>
      <w:r>
        <w:t xml:space="preserve">Minkä muotoisia ovat aikuiset tulppaanisipulit?</w:t>
      </w:r>
    </w:p>
    <w:p>
      <w:r>
        <w:rPr>
          <w:b/>
        </w:rPr>
        <w:t xml:space="preserve">Esimerkki 0,6392</w:t>
      </w:r>
    </w:p>
    <w:p>
      <w:r>
        <w:t xml:space="preserve">Tosiasia: ihmiset voivat levittää itiöitä.</w:t>
      </w:r>
    </w:p>
    <w:p>
      <w:r>
        <w:rPr>
          <w:b/>
        </w:rPr>
        <w:t xml:space="preserve">Tulos</w:t>
      </w:r>
    </w:p>
    <w:p>
      <w:r>
        <w:t xml:space="preserve">mikä voi levittää itiöitä?</w:t>
      </w:r>
    </w:p>
    <w:p>
      <w:r>
        <w:rPr>
          <w:b/>
        </w:rPr>
        <w:t xml:space="preserve">Esimerkki 0,6393</w:t>
      </w:r>
    </w:p>
    <w:p>
      <w:r>
        <w:t xml:space="preserve">Tosiasia: kasvihuone auttaa kasvien kasvua.</w:t>
      </w:r>
    </w:p>
    <w:p>
      <w:r>
        <w:rPr>
          <w:b/>
        </w:rPr>
        <w:t xml:space="preserve">Tulos</w:t>
      </w:r>
    </w:p>
    <w:p>
      <w:r>
        <w:t xml:space="preserve">kasvihuone auttaa?</w:t>
      </w:r>
    </w:p>
    <w:p>
      <w:r>
        <w:rPr>
          <w:b/>
        </w:rPr>
        <w:t xml:space="preserve">Esimerkki 0,6394</w:t>
      </w:r>
    </w:p>
    <w:p>
      <w:r>
        <w:t xml:space="preserve">Tosiasia: aavikot ovat paikka, jossa tuuli voi kuljettaa hiekkaa.</w:t>
      </w:r>
    </w:p>
    <w:p>
      <w:r>
        <w:rPr>
          <w:b/>
        </w:rPr>
        <w:t xml:space="preserve">Tulos</w:t>
      </w:r>
    </w:p>
    <w:p>
      <w:r>
        <w:t xml:space="preserve">aavikot ovat paikka, jossa tuulen kuljetus voi laskeuttaa mitä?</w:t>
      </w:r>
    </w:p>
    <w:p>
      <w:r>
        <w:rPr>
          <w:b/>
        </w:rPr>
        <w:t xml:space="preserve">Esimerkki 0,6395</w:t>
      </w:r>
    </w:p>
    <w:p>
      <w:r>
        <w:t xml:space="preserve">Fakta: Paremmat aistit omaavilla eläimillä on paremmat mahdollisuudet lisääntyä.</w:t>
      </w:r>
    </w:p>
    <w:p>
      <w:r>
        <w:rPr>
          <w:b/>
        </w:rPr>
        <w:t xml:space="preserve">Tulos</w:t>
      </w:r>
    </w:p>
    <w:p>
      <w:r>
        <w:t xml:space="preserve">Eläimillä, joilla on parempi mitä on positiivinen mahdollisuus lisääntyä?</w:t>
      </w:r>
    </w:p>
    <w:p>
      <w:r>
        <w:rPr>
          <w:b/>
        </w:rPr>
        <w:t xml:space="preserve">Esimerkki 0,6396</w:t>
      </w:r>
    </w:p>
    <w:p>
      <w:r>
        <w:t xml:space="preserve">Fakta: Kimalaiset asuvat usein lintujen poikasien entisissä kodeissa.</w:t>
      </w:r>
    </w:p>
    <w:p>
      <w:r>
        <w:rPr>
          <w:b/>
        </w:rPr>
        <w:t xml:space="preserve">Tulos</w:t>
      </w:r>
    </w:p>
    <w:p>
      <w:r>
        <w:t xml:space="preserve">Minkälainen eläin tekee kodin, jossa kimalaiset lopulta asuvat?</w:t>
      </w:r>
    </w:p>
    <w:p>
      <w:r>
        <w:rPr>
          <w:b/>
        </w:rPr>
        <w:t xml:space="preserve">Esimerkki 0,6397</w:t>
      </w:r>
    </w:p>
    <w:p>
      <w:r>
        <w:t xml:space="preserve">Tosiasia: Auringon aiheuttama Maan pinnan epätasainen lämpeneminen aiheuttaa suuria syklonisia järjestelmiä keskileveysasteilla.</w:t>
      </w:r>
    </w:p>
    <w:p>
      <w:r>
        <w:rPr>
          <w:b/>
        </w:rPr>
        <w:t xml:space="preserve">Tulos</w:t>
      </w:r>
    </w:p>
    <w:p>
      <w:r>
        <w:t xml:space="preserve">Auringon aiheuttama Maan pinnan epätasainen lämpeneminen aiheuttaa suuria syklonisia järjestelmiä missä?</w:t>
      </w:r>
    </w:p>
    <w:p>
      <w:r>
        <w:rPr>
          <w:b/>
        </w:rPr>
        <w:t xml:space="preserve">Esimerkki 0,6398</w:t>
      </w:r>
    </w:p>
    <w:p>
      <w:r>
        <w:t xml:space="preserve">Fakta: koralliriutoilla elää monia kaloja.</w:t>
      </w:r>
    </w:p>
    <w:p>
      <w:r>
        <w:rPr>
          <w:b/>
        </w:rPr>
        <w:t xml:space="preserve">Tulos</w:t>
      </w:r>
    </w:p>
    <w:p>
      <w:r>
        <w:t xml:space="preserve">Mitä koralliriutoilla elää?</w:t>
      </w:r>
    </w:p>
    <w:p>
      <w:r>
        <w:rPr>
          <w:b/>
        </w:rPr>
        <w:t xml:space="preserve">Esimerkki 0,6399</w:t>
      </w:r>
    </w:p>
    <w:p>
      <w:r>
        <w:t xml:space="preserve">Fakta: Antarktiksen yläpuolella oleva reikä aiheuttaa ilmaston lämpenemistä.</w:t>
      </w:r>
    </w:p>
    <w:p>
      <w:r>
        <w:rPr>
          <w:b/>
        </w:rPr>
        <w:t xml:space="preserve">Tulos</w:t>
      </w:r>
    </w:p>
    <w:p>
      <w:r>
        <w:t xml:space="preserve">Mitä reikä Etelämantereen yllä aiheuttaa?</w:t>
      </w:r>
    </w:p>
    <w:p>
      <w:r>
        <w:rPr>
          <w:b/>
        </w:rPr>
        <w:t xml:space="preserve">Esimerkki 0,6400</w:t>
      </w:r>
    </w:p>
    <w:p>
      <w:r>
        <w:t xml:space="preserve">Fakta: Liikunta voi opettaa eläimille, miten käyttäytyä.</w:t>
      </w:r>
    </w:p>
    <w:p>
      <w:r>
        <w:rPr>
          <w:b/>
        </w:rPr>
        <w:t xml:space="preserve">Tulos</w:t>
      </w:r>
    </w:p>
    <w:p>
      <w:r>
        <w:t xml:space="preserve">Mikä voi opettaa eläimiä käyttäytymään?</w:t>
      </w:r>
    </w:p>
    <w:p>
      <w:r>
        <w:rPr>
          <w:b/>
        </w:rPr>
        <w:t xml:space="preserve">Esimerkki 0.6401</w:t>
      </w:r>
    </w:p>
    <w:p>
      <w:r>
        <w:t xml:space="preserve">Fakta: Hirvet parittelevat syksyllä.</w:t>
      </w:r>
    </w:p>
    <w:p>
      <w:r>
        <w:rPr>
          <w:b/>
        </w:rPr>
        <w:t xml:space="preserve">Tulos</w:t>
      </w:r>
    </w:p>
    <w:p>
      <w:r>
        <w:t xml:space="preserve">Hirvi mitä tapahtuu syksyllä?</w:t>
      </w:r>
    </w:p>
    <w:p>
      <w:r>
        <w:rPr>
          <w:b/>
        </w:rPr>
        <w:t xml:space="preserve">Esimerkki 0.6402</w:t>
      </w:r>
    </w:p>
    <w:p>
      <w:r>
        <w:t xml:space="preserve">Fakta: Populaation koko vaikuttaa lajin elinmahdollisuuksiin.</w:t>
      </w:r>
    </w:p>
    <w:p>
      <w:r>
        <w:rPr>
          <w:b/>
        </w:rPr>
        <w:t xml:space="preserve">Tulos</w:t>
      </w:r>
    </w:p>
    <w:p>
      <w:r>
        <w:t xml:space="preserve">Mihin populaation koko vaikuttaa lajissa?</w:t>
      </w:r>
    </w:p>
    <w:p>
      <w:r>
        <w:rPr>
          <w:b/>
        </w:rPr>
        <w:t xml:space="preserve">Esimerkki 0.6403</w:t>
      </w:r>
    </w:p>
    <w:p>
      <w:r>
        <w:t xml:space="preserve">Fakta: Ääniaaltojen kimpoamista merenpohjasta käytetään kohteiden sijainnin määrittämiseen.</w:t>
      </w:r>
    </w:p>
    <w:p>
      <w:r>
        <w:rPr>
          <w:b/>
        </w:rPr>
        <w:t xml:space="preserve">Tulos</w:t>
      </w:r>
    </w:p>
    <w:p>
      <w:r>
        <w:t xml:space="preserve">Minkä löytämiseen käytetään ääniaaltojen heijastamista merenpohjasta?</w:t>
      </w:r>
    </w:p>
    <w:p>
      <w:r>
        <w:rPr>
          <w:b/>
        </w:rPr>
        <w:t xml:space="preserve">Esimerkki 0.6404</w:t>
      </w:r>
    </w:p>
    <w:p>
      <w:r>
        <w:t xml:space="preserve">Fakta: typpipitoiset jätteet erittyvät virtsaan.</w:t>
      </w:r>
    </w:p>
    <w:p>
      <w:r>
        <w:rPr>
          <w:b/>
        </w:rPr>
        <w:t xml:space="preserve">Tulos</w:t>
      </w:r>
    </w:p>
    <w:p>
      <w:r>
        <w:t xml:space="preserve">Miten typpipitoiset jätteet erittyvät?</w:t>
      </w:r>
    </w:p>
    <w:p>
      <w:r>
        <w:rPr>
          <w:b/>
        </w:rPr>
        <w:t xml:space="preserve">Esimerkki 0,6405</w:t>
      </w:r>
    </w:p>
    <w:p>
      <w:r>
        <w:t xml:space="preserve">Fakta: Johdotukseen tarvitaan materiaalia, joka johtaa sähköä.</w:t>
      </w:r>
    </w:p>
    <w:p>
      <w:r>
        <w:rPr>
          <w:b/>
        </w:rPr>
        <w:t xml:space="preserve">Tulos</w:t>
      </w:r>
    </w:p>
    <w:p>
      <w:r>
        <w:t xml:space="preserve">Mitä johdotus vaatii?</w:t>
      </w:r>
    </w:p>
    <w:p>
      <w:r>
        <w:rPr>
          <w:b/>
        </w:rPr>
        <w:t xml:space="preserve">Esimerkki 0,6406</w:t>
      </w:r>
    </w:p>
    <w:p>
      <w:r>
        <w:t xml:space="preserve">Fakta: korallin lähisukulaiset käyttävät myrkyllisiä tikkoja puolustautumiseen.</w:t>
      </w:r>
    </w:p>
    <w:p>
      <w:r>
        <w:rPr>
          <w:b/>
        </w:rPr>
        <w:t xml:space="preserve">Tulos</w:t>
      </w:r>
    </w:p>
    <w:p>
      <w:r>
        <w:t xml:space="preserve">mitä korallin lähisukulaiset käyttävät puolustautumiseen?</w:t>
      </w:r>
    </w:p>
    <w:p>
      <w:r>
        <w:rPr>
          <w:b/>
        </w:rPr>
        <w:t xml:space="preserve">Esimerkki 0.6407</w:t>
      </w:r>
    </w:p>
    <w:p>
      <w:r>
        <w:t xml:space="preserve">Fakta: laktobasillit edistävät kemiallista ruoansulatusta.</w:t>
      </w:r>
    </w:p>
    <w:p>
      <w:r>
        <w:rPr>
          <w:b/>
        </w:rPr>
        <w:t xml:space="preserve">Tulos</w:t>
      </w:r>
    </w:p>
    <w:p>
      <w:r>
        <w:t xml:space="preserve">Mikä edistää kemiallista ruoansulatusta?</w:t>
      </w:r>
    </w:p>
    <w:p>
      <w:r>
        <w:rPr>
          <w:b/>
        </w:rPr>
        <w:t xml:space="preserve">Esimerkki 0.6408</w:t>
      </w:r>
    </w:p>
    <w:p>
      <w:r>
        <w:t xml:space="preserve">Tosiasia: jos kupari altistuu kuumuudelle, se voi kuumentua.</w:t>
      </w:r>
    </w:p>
    <w:p>
      <w:r>
        <w:rPr>
          <w:b/>
        </w:rPr>
        <w:t xml:space="preserve">Tulos</w:t>
      </w:r>
    </w:p>
    <w:p>
      <w:r>
        <w:t xml:space="preserve">mikä voi kuumentua, kun se altistuu kuumuudelle?</w:t>
      </w:r>
    </w:p>
    <w:p>
      <w:r>
        <w:rPr>
          <w:b/>
        </w:rPr>
        <w:t xml:space="preserve">Esimerkki 0.6409</w:t>
      </w:r>
    </w:p>
    <w:p>
      <w:r>
        <w:t xml:space="preserve">Tosiasia: Esineen teroittamista voidaan pitää työnä.</w:t>
      </w:r>
    </w:p>
    <w:p>
      <w:r>
        <w:rPr>
          <w:b/>
        </w:rPr>
        <w:t xml:space="preserve">Tulos</w:t>
      </w:r>
    </w:p>
    <w:p>
      <w:r>
        <w:t xml:space="preserve">Mikä sana kuvaa esineen teroittamista?</w:t>
      </w:r>
    </w:p>
    <w:p>
      <w:r>
        <w:rPr>
          <w:b/>
        </w:rPr>
        <w:t xml:space="preserve">Esimerkki 0,6410</w:t>
      </w:r>
    </w:p>
    <w:p>
      <w:r>
        <w:t xml:space="preserve">Tosiasia: Korkean lämpötilan soveltaminen hapen läsnä ollessa voi aiheuttaa esineen palamisen.</w:t>
      </w:r>
    </w:p>
    <w:p>
      <w:r>
        <w:rPr>
          <w:b/>
        </w:rPr>
        <w:t xml:space="preserve">Tulos</w:t>
      </w:r>
    </w:p>
    <w:p>
      <w:r>
        <w:t xml:space="preserve">Korkean lämpötilan soveltaminen minkä läsnä ollessa voi aiheuttaa esineen palamisen/?</w:t>
      </w:r>
    </w:p>
    <w:p>
      <w:r>
        <w:rPr>
          <w:b/>
        </w:rPr>
        <w:t xml:space="preserve">Esimerkki 0.6411</w:t>
      </w:r>
    </w:p>
    <w:p>
      <w:r>
        <w:t xml:space="preserve">Tosiasia: Viestintä ulkomaailman kanssa voi aiheuttaa häiriöitä.</w:t>
      </w:r>
    </w:p>
    <w:p>
      <w:r>
        <w:rPr>
          <w:b/>
        </w:rPr>
        <w:t xml:space="preserve">Tulos</w:t>
      </w:r>
    </w:p>
    <w:p>
      <w:r>
        <w:t xml:space="preserve">Mikä ulkomaailmassa voi aiheuttaa ihmisten hajamielisyyttä?</w:t>
      </w:r>
    </w:p>
    <w:p>
      <w:r>
        <w:rPr>
          <w:b/>
        </w:rPr>
        <w:t xml:space="preserve">Esimerkki 0.6412</w:t>
      </w:r>
    </w:p>
    <w:p>
      <w:r>
        <w:t xml:space="preserve">Fakta: Keho tarvitsee ruoansulatusjärjestelmää toimiakseen.</w:t>
      </w:r>
    </w:p>
    <w:p>
      <w:r>
        <w:rPr>
          <w:b/>
        </w:rPr>
        <w:t xml:space="preserve">Tulos</w:t>
      </w:r>
    </w:p>
    <w:p>
      <w:r>
        <w:t xml:space="preserve">Mihin elimistö tarvitsee ruoansulatusjärjestelmää?</w:t>
      </w:r>
    </w:p>
    <w:p>
      <w:r>
        <w:rPr>
          <w:b/>
        </w:rPr>
        <w:t xml:space="preserve">Esimerkki 0,6413</w:t>
      </w:r>
    </w:p>
    <w:p>
      <w:r>
        <w:t xml:space="preserve">Fakta: Tasapaino edellyttää proprioseptiikkaa.</w:t>
      </w:r>
    </w:p>
    <w:p>
      <w:r>
        <w:rPr>
          <w:b/>
        </w:rPr>
        <w:t xml:space="preserve">Tulos</w:t>
      </w:r>
    </w:p>
    <w:p>
      <w:r>
        <w:t xml:space="preserve">Mihin proprioseptiikka kuuluu?</w:t>
      </w:r>
    </w:p>
    <w:p>
      <w:r>
        <w:rPr>
          <w:b/>
        </w:rPr>
        <w:t xml:space="preserve">Esimerkki 0.6414</w:t>
      </w:r>
    </w:p>
    <w:p>
      <w:r>
        <w:t xml:space="preserve">Tosiasia: Sammalet tarvitsevat kosteutta lisääntyäkseen.</w:t>
      </w:r>
    </w:p>
    <w:p>
      <w:r>
        <w:rPr>
          <w:b/>
        </w:rPr>
        <w:t xml:space="preserve">Tulos</w:t>
      </w:r>
    </w:p>
    <w:p>
      <w:r>
        <w:t xml:space="preserve">Mistä sammalet ovat riippuvaisia lisääntyäkseen?</w:t>
      </w:r>
    </w:p>
    <w:p>
      <w:r>
        <w:rPr>
          <w:b/>
        </w:rPr>
        <w:t xml:space="preserve">Tulos</w:t>
      </w:r>
    </w:p>
    <w:p>
      <w:r>
        <w:t xml:space="preserve">Mikä on riippuvainen kosteudesta lisääntyäkseen?</w:t>
      </w:r>
    </w:p>
    <w:p>
      <w:r>
        <w:rPr>
          <w:b/>
        </w:rPr>
        <w:t xml:space="preserve">Tulos</w:t>
      </w:r>
    </w:p>
    <w:p>
      <w:r>
        <w:t xml:space="preserve">Mikä vaatii kosteutta lisääntyäkseen?</w:t>
      </w:r>
    </w:p>
    <w:p>
      <w:r>
        <w:rPr>
          <w:b/>
        </w:rPr>
        <w:t xml:space="preserve">Esimerkki 0,6415</w:t>
      </w:r>
    </w:p>
    <w:p>
      <w:r>
        <w:t xml:space="preserve">Tosiasia: vältä tuulta, jotta happi ei pääse tuleen.</w:t>
      </w:r>
    </w:p>
    <w:p>
      <w:r>
        <w:rPr>
          <w:b/>
        </w:rPr>
        <w:t xml:space="preserve">Tulos</w:t>
      </w:r>
    </w:p>
    <w:p>
      <w:r>
        <w:t xml:space="preserve">Miten voit estää tulipaloa laajenemasta?</w:t>
      </w:r>
    </w:p>
    <w:p>
      <w:r>
        <w:rPr>
          <w:b/>
        </w:rPr>
        <w:t xml:space="preserve">Esimerkki 0.6416</w:t>
      </w:r>
    </w:p>
    <w:p>
      <w:r>
        <w:t xml:space="preserve">Fakta: Hyönteiset ovat tärkeitä kasvien sukupuolisen lisääntymisen hedelmöitysvaiheessa.</w:t>
      </w:r>
    </w:p>
    <w:p>
      <w:r>
        <w:rPr>
          <w:b/>
        </w:rPr>
        <w:t xml:space="preserve">Tulos</w:t>
      </w:r>
    </w:p>
    <w:p>
      <w:r>
        <w:t xml:space="preserve">Mitkä ovat tärkeitä lannoitusvaiheessa kasvien sukupuolisessa lisääntymisessä?..?</w:t>
      </w:r>
    </w:p>
    <w:p>
      <w:r>
        <w:rPr>
          <w:b/>
        </w:rPr>
        <w:t xml:space="preserve">Esimerkki 0,6417</w:t>
      </w:r>
    </w:p>
    <w:p>
      <w:r>
        <w:t xml:space="preserve">Fakta: vaa'alla mitataan grammoja.</w:t>
      </w:r>
    </w:p>
    <w:p>
      <w:r>
        <w:rPr>
          <w:b/>
        </w:rPr>
        <w:t xml:space="preserve">Tulos</w:t>
      </w:r>
    </w:p>
    <w:p>
      <w:r>
        <w:t xml:space="preserve">mitä mitta-asteikkoa käytetään mittaamiseen?</w:t>
      </w:r>
    </w:p>
    <w:p>
      <w:r>
        <w:rPr>
          <w:b/>
        </w:rPr>
        <w:t xml:space="preserve">Tulos</w:t>
      </w:r>
    </w:p>
    <w:p>
      <w:r>
        <w:t xml:space="preserve">mitä asteikkoa käytetään mittaamiseen?</w:t>
      </w:r>
    </w:p>
    <w:p>
      <w:r>
        <w:rPr>
          <w:b/>
        </w:rPr>
        <w:t xml:space="preserve">Esimerkki 0,6418</w:t>
      </w:r>
    </w:p>
    <w:p>
      <w:r>
        <w:t xml:space="preserve">Fakta: Sammakot ääntelevät kurkunpäässä sijaitsevan kurkunpään avulla.</w:t>
      </w:r>
    </w:p>
    <w:p>
      <w:r>
        <w:rPr>
          <w:b/>
        </w:rPr>
        <w:t xml:space="preserve">Tulos</w:t>
      </w:r>
    </w:p>
    <w:p>
      <w:r>
        <w:t xml:space="preserve">Missä kurkunpää sijaitsee?</w:t>
      </w:r>
    </w:p>
    <w:p>
      <w:r>
        <w:rPr>
          <w:b/>
        </w:rPr>
        <w:t xml:space="preserve">Esimerkki 0.6419</w:t>
      </w:r>
    </w:p>
    <w:p>
      <w:r>
        <w:t xml:space="preserve">Fakta: ärsykkeet voivat aiheuttaa aivoissa kipua.</w:t>
      </w:r>
    </w:p>
    <w:p>
      <w:r>
        <w:rPr>
          <w:b/>
        </w:rPr>
        <w:t xml:space="preserve">Tulos</w:t>
      </w:r>
    </w:p>
    <w:p>
      <w:r>
        <w:t xml:space="preserve">Mitä ärsykkeet voivat aiheuttaa?</w:t>
      </w:r>
    </w:p>
    <w:p>
      <w:r>
        <w:rPr>
          <w:b/>
        </w:rPr>
        <w:t xml:space="preserve">Esimerkki 0,6420</w:t>
      </w:r>
    </w:p>
    <w:p>
      <w:r>
        <w:t xml:space="preserve">Fakta: Lämmin rintama saa levälevät kuolemaan.</w:t>
      </w:r>
    </w:p>
    <w:p>
      <w:r>
        <w:rPr>
          <w:b/>
        </w:rPr>
        <w:t xml:space="preserve">Tulos</w:t>
      </w:r>
    </w:p>
    <w:p>
      <w:r>
        <w:t xml:space="preserve">Mikä on yksi lämpimän rintaman vaikutus?</w:t>
      </w:r>
    </w:p>
    <w:p>
      <w:r>
        <w:rPr>
          <w:b/>
        </w:rPr>
        <w:t xml:space="preserve">Esimerkki 0,6421</w:t>
      </w:r>
    </w:p>
    <w:p>
      <w:r>
        <w:t xml:space="preserve">Fakta: Merisimpukat lisääntyvät sukupuolisesti.</w:t>
      </w:r>
    </w:p>
    <w:p>
      <w:r>
        <w:rPr>
          <w:b/>
        </w:rPr>
        <w:t xml:space="preserve">Tulos</w:t>
      </w:r>
    </w:p>
    <w:p>
      <w:r>
        <w:t xml:space="preserve">Miten sipulit lisääntyvät?</w:t>
      </w:r>
    </w:p>
    <w:p>
      <w:r>
        <w:rPr>
          <w:b/>
        </w:rPr>
        <w:t xml:space="preserve">Tulos</w:t>
      </w:r>
    </w:p>
    <w:p>
      <w:r>
        <w:t xml:space="preserve">Miten merisimpukat lisääntyvät?</w:t>
      </w:r>
    </w:p>
    <w:p>
      <w:r>
        <w:rPr>
          <w:b/>
        </w:rPr>
        <w:t xml:space="preserve">Esimerkki 0,6422</w:t>
      </w:r>
    </w:p>
    <w:p>
      <w:r>
        <w:t xml:space="preserve">Fakta: Jotkut eläimet käyttävät horrostusta tärkeänä selviytymiskeinona.</w:t>
      </w:r>
    </w:p>
    <w:p>
      <w:r>
        <w:rPr>
          <w:b/>
        </w:rPr>
        <w:t xml:space="preserve">Tulos</w:t>
      </w:r>
    </w:p>
    <w:p>
      <w:r>
        <w:t xml:space="preserve">Mikä on joillekin eläimille tärkeä selviytymisominaisuus?</w:t>
      </w:r>
    </w:p>
    <w:p>
      <w:r>
        <w:rPr>
          <w:b/>
        </w:rPr>
        <w:t xml:space="preserve">Esimerkki 0,6423</w:t>
      </w:r>
    </w:p>
    <w:p>
      <w:r>
        <w:t xml:space="preserve">Fakta: päänahan elävät follikkelit ovat erityisen tärkeitä estämään lämmönhukkaa kehosta.</w:t>
      </w:r>
    </w:p>
    <w:p>
      <w:r>
        <w:rPr>
          <w:b/>
        </w:rPr>
        <w:t xml:space="preserve">Tulos</w:t>
      </w:r>
    </w:p>
    <w:p>
      <w:r>
        <w:t xml:space="preserve">Mikä päänahassa on erityisen tärkeää estämään lämmönhukkaa kehosta?</w:t>
      </w:r>
    </w:p>
    <w:p>
      <w:r>
        <w:rPr>
          <w:b/>
        </w:rPr>
        <w:t xml:space="preserve">Esimerkki 0,6424</w:t>
      </w:r>
    </w:p>
    <w:p>
      <w:r>
        <w:t xml:space="preserve">Fakta: fluori vähentää hammaskipujen mahdollisuutta.</w:t>
      </w:r>
    </w:p>
    <w:p>
      <w:r>
        <w:rPr>
          <w:b/>
        </w:rPr>
        <w:t xml:space="preserve">Tulos</w:t>
      </w:r>
    </w:p>
    <w:p>
      <w:r>
        <w:t xml:space="preserve">Mitä fluori voi vähentää?</w:t>
      </w:r>
    </w:p>
    <w:p>
      <w:r>
        <w:rPr>
          <w:b/>
        </w:rPr>
        <w:t xml:space="preserve">Esimerkki 0,6425</w:t>
      </w:r>
    </w:p>
    <w:p>
      <w:r>
        <w:t xml:space="preserve">Fakta: Kasvit tarvitsevat auringonvaloa selviytyäkseen.</w:t>
      </w:r>
    </w:p>
    <w:p>
      <w:r>
        <w:rPr>
          <w:b/>
        </w:rPr>
        <w:t xml:space="preserve">Tulos</w:t>
      </w:r>
    </w:p>
    <w:p>
      <w:r>
        <w:t xml:space="preserve">Mitä auringonvalo tekee kasville?</w:t>
      </w:r>
    </w:p>
    <w:p>
      <w:r>
        <w:rPr>
          <w:b/>
        </w:rPr>
        <w:t xml:space="preserve">Esimerkki 0,6426</w:t>
      </w:r>
    </w:p>
    <w:p>
      <w:r>
        <w:t xml:space="preserve">Fakta: Rikki hidastaa sähkönsiirtoa.</w:t>
      </w:r>
    </w:p>
    <w:p>
      <w:r>
        <w:rPr>
          <w:b/>
        </w:rPr>
        <w:t xml:space="preserve">Tulos</w:t>
      </w:r>
    </w:p>
    <w:p>
      <w:r>
        <w:t xml:space="preserve">Mikä on jokin asia, jota voidaan käyttää estämään sähkönsiirtoa?</w:t>
      </w:r>
    </w:p>
    <w:p>
      <w:r>
        <w:rPr>
          <w:b/>
        </w:rPr>
        <w:t xml:space="preserve">Esimerkki 0,6427</w:t>
      </w:r>
    </w:p>
    <w:p>
      <w:r>
        <w:t xml:space="preserve">Fakta: Kuun vetovoima aiheuttaa aaltoja.</w:t>
      </w:r>
    </w:p>
    <w:p>
      <w:r>
        <w:rPr>
          <w:b/>
        </w:rPr>
        <w:t xml:space="preserve">Tulos</w:t>
      </w:r>
    </w:p>
    <w:p>
      <w:r>
        <w:t xml:space="preserve">Mitä kuun vetovoima aiheuttaa?</w:t>
      </w:r>
    </w:p>
    <w:p>
      <w:r>
        <w:rPr>
          <w:b/>
        </w:rPr>
        <w:t xml:space="preserve">Esimerkki 0,6428</w:t>
      </w:r>
    </w:p>
    <w:p>
      <w:r>
        <w:t xml:space="preserve">Fakta: Lisääntyminen on prosessi, jossa elävät olennot synnyttävät lapsia.</w:t>
      </w:r>
    </w:p>
    <w:p>
      <w:r>
        <w:rPr>
          <w:b/>
        </w:rPr>
        <w:t xml:space="preserve">Tulos</w:t>
      </w:r>
    </w:p>
    <w:p>
      <w:r>
        <w:t xml:space="preserve">Lisääntyminen on prosessi, jonka avulla elävät olennot mitä?</w:t>
      </w:r>
    </w:p>
    <w:p>
      <w:r>
        <w:rPr>
          <w:b/>
        </w:rPr>
        <w:t xml:space="preserve">Esimerkki 0,6429</w:t>
      </w:r>
    </w:p>
    <w:p>
      <w:r>
        <w:t xml:space="preserve">Tosiasia: kalsiumkarbonaatista tulee riutta.</w:t>
      </w:r>
    </w:p>
    <w:p>
      <w:r>
        <w:rPr>
          <w:b/>
        </w:rPr>
        <w:t xml:space="preserve">Tulos</w:t>
      </w:r>
    </w:p>
    <w:p>
      <w:r>
        <w:t xml:space="preserve">Mistä riutta on tehty?</w:t>
      </w:r>
    </w:p>
    <w:p>
      <w:r>
        <w:rPr>
          <w:b/>
        </w:rPr>
        <w:t xml:space="preserve">Esimerkki 0,6430</w:t>
      </w:r>
    </w:p>
    <w:p>
      <w:r>
        <w:t xml:space="preserve">Tosiasia: tuuli ja sade aiheuttavat hankausta.</w:t>
      </w:r>
    </w:p>
    <w:p>
      <w:r>
        <w:rPr>
          <w:b/>
        </w:rPr>
        <w:t xml:space="preserve">Tulos</w:t>
      </w:r>
    </w:p>
    <w:p>
      <w:r>
        <w:t xml:space="preserve">mitä tuuli ja sade aiheuttavat?</w:t>
      </w:r>
    </w:p>
    <w:p>
      <w:r>
        <w:rPr>
          <w:b/>
        </w:rPr>
        <w:t xml:space="preserve">Esimerkki 0,6431</w:t>
      </w:r>
    </w:p>
    <w:p>
      <w:r>
        <w:t xml:space="preserve">Tosiasia: Valurauta- ja teräspinnat ovat alttiita muuttumaan pinnaltaan oranssiksi.</w:t>
      </w:r>
    </w:p>
    <w:p>
      <w:r>
        <w:rPr>
          <w:b/>
        </w:rPr>
        <w:t xml:space="preserve">Tulos</w:t>
      </w:r>
    </w:p>
    <w:p>
      <w:r>
        <w:t xml:space="preserve">Valurauta- ja teräspinnat ovat alttiita tulemaan mitä pinnalle?</w:t>
      </w:r>
    </w:p>
    <w:p>
      <w:r>
        <w:rPr>
          <w:b/>
        </w:rPr>
        <w:t xml:space="preserve">Esimerkki 0,6432</w:t>
      </w:r>
    </w:p>
    <w:p>
      <w:r>
        <w:t xml:space="preserve">Tosiasia: vehnä- ja maissijauho erotetaan toisistaan.</w:t>
      </w:r>
    </w:p>
    <w:p>
      <w:r>
        <w:rPr>
          <w:b/>
        </w:rPr>
        <w:t xml:space="preserve">Tulos</w:t>
      </w:r>
    </w:p>
    <w:p>
      <w:r>
        <w:t xml:space="preserve">Mitä maissijauhosta erotetaan?</w:t>
      </w:r>
    </w:p>
    <w:p>
      <w:r>
        <w:rPr>
          <w:b/>
        </w:rPr>
        <w:t xml:space="preserve">Esimerkki 0,6433</w:t>
      </w:r>
    </w:p>
    <w:p>
      <w:r>
        <w:t xml:space="preserve">Fakta: Voiman kohdistaminen liikkuvan kappaleen kulkusuuntaan lisää sen liike-energiaa.</w:t>
      </w:r>
    </w:p>
    <w:p>
      <w:r>
        <w:rPr>
          <w:b/>
        </w:rPr>
        <w:t xml:space="preserve">Tulos</w:t>
      </w:r>
    </w:p>
    <w:p>
      <w:r>
        <w:t xml:space="preserve">Mitä aiheutuu, jos kohdistetaan voimaa samaan suuntaan kuin kappale liikkuu?</w:t>
      </w:r>
    </w:p>
    <w:p>
      <w:r>
        <w:rPr>
          <w:b/>
        </w:rPr>
        <w:t xml:space="preserve">Esimerkki 0,6434</w:t>
      </w:r>
    </w:p>
    <w:p>
      <w:r>
        <w:t xml:space="preserve">Tosiasia: lasereita voidaan käyttää valaisemiseen.</w:t>
      </w:r>
    </w:p>
    <w:p>
      <w:r>
        <w:rPr>
          <w:b/>
        </w:rPr>
        <w:t xml:space="preserve">Tulos</w:t>
      </w:r>
    </w:p>
    <w:p>
      <w:r>
        <w:t xml:space="preserve">Mihin lasereita voidaan käyttää?</w:t>
      </w:r>
    </w:p>
    <w:p>
      <w:r>
        <w:rPr>
          <w:b/>
        </w:rPr>
        <w:t xml:space="preserve">Esimerkki 0,6435</w:t>
      </w:r>
    </w:p>
    <w:p>
      <w:r>
        <w:t xml:space="preserve">Fakta: sporangia tuottaa itiöitä, jotka kehittyvät pieniksi, sydämenmuotoisiksi haploideiksi.</w:t>
      </w:r>
    </w:p>
    <w:p>
      <w:r>
        <w:rPr>
          <w:b/>
        </w:rPr>
        <w:t xml:space="preserve">Tulos</w:t>
      </w:r>
    </w:p>
    <w:p>
      <w:r>
        <w:t xml:space="preserve">sporangia tuottaa itiöitä, jotka kehittyvät pieniksi, minkä muotoisiksi haploideiksi?</w:t>
      </w:r>
    </w:p>
    <w:p>
      <w:r>
        <w:rPr>
          <w:b/>
        </w:rPr>
        <w:t xml:space="preserve">Esimerkki 0,6436</w:t>
      </w:r>
    </w:p>
    <w:p>
      <w:r>
        <w:t xml:space="preserve">Fakta: Haima auttaa ottamaan glukoosia verestä.</w:t>
      </w:r>
    </w:p>
    <w:p>
      <w:r>
        <w:rPr>
          <w:b/>
        </w:rPr>
        <w:t xml:space="preserve">Tulos</w:t>
      </w:r>
    </w:p>
    <w:p>
      <w:r>
        <w:t xml:space="preserve">Mikä elin auttaa ottamaan glukoosia verestä?</w:t>
      </w:r>
    </w:p>
    <w:p>
      <w:r>
        <w:rPr>
          <w:b/>
        </w:rPr>
        <w:t xml:space="preserve">Esimerkki 0.6437</w:t>
      </w:r>
    </w:p>
    <w:p>
      <w:r>
        <w:t xml:space="preserve">Tosiasia: Vapaasti uivat toukat elävät hiekassa ja syövät ravintonsa kidustensa avulla.</w:t>
      </w:r>
    </w:p>
    <w:p>
      <w:r>
        <w:rPr>
          <w:b/>
        </w:rPr>
        <w:t xml:space="preserve">Tulos</w:t>
      </w:r>
    </w:p>
    <w:p>
      <w:r>
        <w:t xml:space="preserve">vapaasti uivia, jotka elävät hiekassa ja ruokailevat kiduksillaan?</w:t>
      </w:r>
    </w:p>
    <w:p>
      <w:r>
        <w:rPr>
          <w:b/>
        </w:rPr>
        <w:t xml:space="preserve">Esimerkki 0,6438</w:t>
      </w:r>
    </w:p>
    <w:p>
      <w:r>
        <w:t xml:space="preserve">Fakta: Joillakin hyönteisillä on erityisiä kuorirakenteita.</w:t>
      </w:r>
    </w:p>
    <w:p>
      <w:r>
        <w:rPr>
          <w:b/>
        </w:rPr>
        <w:t xml:space="preserve">Tulos</w:t>
      </w:r>
    </w:p>
    <w:p>
      <w:r>
        <w:t xml:space="preserve">Millä voi olla erityisiä erittäviä järjestelmiä?</w:t>
      </w:r>
    </w:p>
    <w:p>
      <w:r>
        <w:rPr>
          <w:b/>
        </w:rPr>
        <w:t xml:space="preserve">Esimerkki 0,6439</w:t>
      </w:r>
    </w:p>
    <w:p>
      <w:r>
        <w:t xml:space="preserve">Fakta: polkimiin kohdistuva voima saa pyörän liikkumaan.</w:t>
      </w:r>
    </w:p>
    <w:p>
      <w:r>
        <w:rPr>
          <w:b/>
        </w:rPr>
        <w:t xml:space="preserve">Tulos</w:t>
      </w:r>
    </w:p>
    <w:p>
      <w:r>
        <w:t xml:space="preserve">Mikä pyörän polkimissa saa pyörän liikkumaan?</w:t>
      </w:r>
    </w:p>
    <w:p>
      <w:r>
        <w:rPr>
          <w:b/>
        </w:rPr>
        <w:t xml:space="preserve">Esimerkki 0,6440</w:t>
      </w:r>
    </w:p>
    <w:p>
      <w:r>
        <w:t xml:space="preserve">Fakta: Nopean kasvun syitä on proteiineissa, nukleiinihapoissa ja klorofyllissä.</w:t>
      </w:r>
    </w:p>
    <w:p>
      <w:r>
        <w:rPr>
          <w:b/>
        </w:rPr>
        <w:t xml:space="preserve">Tulos</w:t>
      </w:r>
    </w:p>
    <w:p>
      <w:r>
        <w:t xml:space="preserve">Mitä löytyy proteiineista, nukleiinihapoista ja klorofyllistä?</w:t>
      </w:r>
    </w:p>
    <w:p>
      <w:r>
        <w:rPr>
          <w:b/>
        </w:rPr>
        <w:t xml:space="preserve">Esimerkki 0,6441</w:t>
      </w:r>
    </w:p>
    <w:p>
      <w:r>
        <w:t xml:space="preserve">Fakta: Kasvit ovat monisoluisia eukaryootteja, joiden soluseinät koostuvat pääasiassa ligniinistä.</w:t>
      </w:r>
    </w:p>
    <w:p>
      <w:r>
        <w:rPr>
          <w:b/>
        </w:rPr>
        <w:t xml:space="preserve">Tulos</w:t>
      </w:r>
    </w:p>
    <w:p>
      <w:r>
        <w:t xml:space="preserve">Kasvit ovat monisoluisia eukaryootteja, joiden soluseinät koostuvat pääasiassa mistä?</w:t>
      </w:r>
    </w:p>
    <w:p>
      <w:r>
        <w:rPr>
          <w:b/>
        </w:rPr>
        <w:t xml:space="preserve">Esimerkki 0,6442</w:t>
      </w:r>
    </w:p>
    <w:p>
      <w:r>
        <w:t xml:space="preserve">Tosiasia: ihmiset ovat keränneet ja kasvattaneet rozites caperataa ruoaksi tuhansien vuosien ajan.</w:t>
      </w:r>
    </w:p>
    <w:p>
      <w:r>
        <w:rPr>
          <w:b/>
        </w:rPr>
        <w:t xml:space="preserve">Tulos</w:t>
      </w:r>
    </w:p>
    <w:p>
      <w:r>
        <w:t xml:space="preserve">mitä ihmiset ovat keränneet ja kasvattaneet ruoaksi tuhansien vuosien ajan?</w:t>
      </w:r>
    </w:p>
    <w:p>
      <w:r>
        <w:rPr>
          <w:b/>
        </w:rPr>
        <w:t xml:space="preserve">Esimerkki 0,6443</w:t>
      </w:r>
    </w:p>
    <w:p>
      <w:r>
        <w:t xml:space="preserve">Fakta: magneettisuus saa asiat tarttumaan magneettiin.</w:t>
      </w:r>
    </w:p>
    <w:p>
      <w:r>
        <w:rPr>
          <w:b/>
        </w:rPr>
        <w:t xml:space="preserve">Tulos</w:t>
      </w:r>
    </w:p>
    <w:p>
      <w:r>
        <w:t xml:space="preserve">Mikä vetää kaksi asiaa puoleensa?</w:t>
      </w:r>
    </w:p>
    <w:p>
      <w:r>
        <w:rPr>
          <w:b/>
        </w:rPr>
        <w:t xml:space="preserve">Esimerkki 0,6444</w:t>
      </w:r>
    </w:p>
    <w:p>
      <w:r>
        <w:t xml:space="preserve">Fakta: Matkailua sisältävä elämä on eräänlaista liikkumista, joka muuttaa populaation kokoa.</w:t>
      </w:r>
    </w:p>
    <w:p>
      <w:r>
        <w:rPr>
          <w:b/>
        </w:rPr>
        <w:t xml:space="preserve">Tulos</w:t>
      </w:r>
    </w:p>
    <w:p>
      <w:r>
        <w:t xml:space="preserve">Matkailua sisältävä elämä on eräänlaista liikettä, joka muuttaa mitä?</w:t>
      </w:r>
    </w:p>
    <w:p>
      <w:r>
        <w:rPr>
          <w:b/>
        </w:rPr>
        <w:t xml:space="preserve">Esimerkki 0,6445</w:t>
      </w:r>
    </w:p>
    <w:p>
      <w:r>
        <w:t xml:space="preserve">Fakta: Ovikellon soitto saa tärykalvon värähtelemään.</w:t>
      </w:r>
    </w:p>
    <w:p>
      <w:r>
        <w:rPr>
          <w:b/>
        </w:rPr>
        <w:t xml:space="preserve">Tulos</w:t>
      </w:r>
    </w:p>
    <w:p>
      <w:r>
        <w:t xml:space="preserve">Kun ovikello soi, mikä kehon osa värähtelee?</w:t>
      </w:r>
    </w:p>
    <w:p>
      <w:r>
        <w:rPr>
          <w:b/>
        </w:rPr>
        <w:t xml:space="preserve">Esimerkki 0,6446</w:t>
      </w:r>
    </w:p>
    <w:p>
      <w:r>
        <w:t xml:space="preserve">Fakta: Tuulen levittämät sienet vaikuttavat kielteisesti hengityselimiin.</w:t>
      </w:r>
    </w:p>
    <w:p>
      <w:r>
        <w:rPr>
          <w:b/>
        </w:rPr>
        <w:t xml:space="preserve">Tulos</w:t>
      </w:r>
    </w:p>
    <w:p>
      <w:r>
        <w:t xml:space="preserve">Mikä tuulen mukana leviävä aine vaikuttaa kielteisesti hengityselimiin?</w:t>
      </w:r>
    </w:p>
    <w:p>
      <w:r>
        <w:rPr>
          <w:b/>
        </w:rPr>
        <w:t xml:space="preserve">Esimerkki 0,6447</w:t>
      </w:r>
    </w:p>
    <w:p>
      <w:r>
        <w:t xml:space="preserve">Fakta: Sukupuoli on prosessi, jonka avulla elävät olennot synnyttävät jälkeläisiä.</w:t>
      </w:r>
    </w:p>
    <w:p>
      <w:r>
        <w:rPr>
          <w:b/>
        </w:rPr>
        <w:t xml:space="preserve">Tulos</w:t>
      </w:r>
    </w:p>
    <w:p>
      <w:r>
        <w:t xml:space="preserve">Minkä prosessin avulla elävät olennot synnyttävät jälkeläisiä?</w:t>
      </w:r>
    </w:p>
    <w:p>
      <w:r>
        <w:rPr>
          <w:b/>
        </w:rPr>
        <w:t xml:space="preserve">Esimerkki 0,6448</w:t>
      </w:r>
    </w:p>
    <w:p>
      <w:r>
        <w:t xml:space="preserve">Fakta: Kuu kiertää maapalloa ja aiheuttaa kuun vaiheet.</w:t>
      </w:r>
    </w:p>
    <w:p>
      <w:r>
        <w:rPr>
          <w:b/>
        </w:rPr>
        <w:t xml:space="preserve">Tulos</w:t>
      </w:r>
    </w:p>
    <w:p>
      <w:r>
        <w:t xml:space="preserve">Mistä kuun vaiheet johtuvat?</w:t>
      </w:r>
    </w:p>
    <w:p>
      <w:r>
        <w:rPr>
          <w:b/>
        </w:rPr>
        <w:t xml:space="preserve">Esimerkki 0,6449</w:t>
      </w:r>
    </w:p>
    <w:p>
      <w:r>
        <w:t xml:space="preserve">Fakta: Linnut räpyttelevät siipiään nopeammin lentääkseen nopeammin.</w:t>
      </w:r>
    </w:p>
    <w:p>
      <w:r>
        <w:rPr>
          <w:b/>
        </w:rPr>
        <w:t xml:space="preserve">Tulos</w:t>
      </w:r>
    </w:p>
    <w:p>
      <w:r>
        <w:t xml:space="preserve">Miten linnut lentävät nopeammin?</w:t>
      </w:r>
    </w:p>
    <w:p>
      <w:r>
        <w:rPr>
          <w:b/>
        </w:rPr>
        <w:t xml:space="preserve">Esimerkki 0,6450</w:t>
      </w:r>
    </w:p>
    <w:p>
      <w:r>
        <w:t xml:space="preserve">Fakta: Jupiterin vetovoima on suurempi kuin maapallon.</w:t>
      </w:r>
    </w:p>
    <w:p>
      <w:r>
        <w:rPr>
          <w:b/>
        </w:rPr>
        <w:t xml:space="preserve">Tulos</w:t>
      </w:r>
    </w:p>
    <w:p>
      <w:r>
        <w:t xml:space="preserve">Minkä planeetan vetovoima on suurempi kuin maapallon?</w:t>
      </w:r>
    </w:p>
    <w:p>
      <w:r>
        <w:rPr>
          <w:b/>
        </w:rPr>
        <w:t xml:space="preserve">Esimerkki 0,6451</w:t>
      </w:r>
    </w:p>
    <w:p>
      <w:r>
        <w:t xml:space="preserve">Tosiasia: iho aistii paineen.</w:t>
      </w:r>
    </w:p>
    <w:p>
      <w:r>
        <w:rPr>
          <w:b/>
        </w:rPr>
        <w:t xml:space="preserve">Tulos</w:t>
      </w:r>
    </w:p>
    <w:p>
      <w:r>
        <w:t xml:space="preserve">mitä iho aistii?</w:t>
      </w:r>
    </w:p>
    <w:p>
      <w:r>
        <w:rPr>
          <w:b/>
        </w:rPr>
        <w:t xml:space="preserve">Esimerkki 0,6452</w:t>
      </w:r>
    </w:p>
    <w:p>
      <w:r>
        <w:t xml:space="preserve">Fakta: Veriryhmä on tärkeä elinsiirtojen kannalta.</w:t>
      </w:r>
    </w:p>
    <w:p>
      <w:r>
        <w:rPr>
          <w:b/>
        </w:rPr>
        <w:t xml:space="preserve">Tulos</w:t>
      </w:r>
    </w:p>
    <w:p>
      <w:r>
        <w:t xml:space="preserve">Tärkeä tekijä elinsiirtojen kannalta on?</w:t>
      </w:r>
    </w:p>
    <w:p>
      <w:r>
        <w:rPr>
          <w:b/>
        </w:rPr>
        <w:t xml:space="preserve">Esimerkki 0,6453</w:t>
      </w:r>
    </w:p>
    <w:p>
      <w:r>
        <w:t xml:space="preserve">Tosiasia: jos jostakin paikasta löytyy eläimen säilynyt jäännös, eläin on ennen elänyt kyseisessä paikassa.</w:t>
      </w:r>
    </w:p>
    <w:p>
      <w:r>
        <w:rPr>
          <w:b/>
        </w:rPr>
        <w:t xml:space="preserve">Tulos</w:t>
      </w:r>
    </w:p>
    <w:p>
      <w:r>
        <w:t xml:space="preserve">Jos jostain paikasta löytyy _ eläimen jälkiä, niin onko kyseinen eläin asunut kyseisessä paikassa?</w:t>
      </w:r>
    </w:p>
    <w:p>
      <w:r>
        <w:rPr>
          <w:b/>
        </w:rPr>
        <w:t xml:space="preserve">Esimerkki 0,6454</w:t>
      </w:r>
    </w:p>
    <w:p>
      <w:r>
        <w:t xml:space="preserve">Fakta: Lämpöenergian vähentäminen muuttaa veden jääksi.</w:t>
      </w:r>
    </w:p>
    <w:p>
      <w:r>
        <w:rPr>
          <w:b/>
        </w:rPr>
        <w:t xml:space="preserve">Tulos</w:t>
      </w:r>
    </w:p>
    <w:p>
      <w:r>
        <w:t xml:space="preserve">Miten vesi muuttuu jääksi?</w:t>
      </w:r>
    </w:p>
    <w:p>
      <w:r>
        <w:rPr>
          <w:b/>
        </w:rPr>
        <w:t xml:space="preserve">Esimerkki 0,6455</w:t>
      </w:r>
    </w:p>
    <w:p>
      <w:r>
        <w:t xml:space="preserve">Fakta: Tulta voidaan käyttää munan lämmittämiseen.</w:t>
      </w:r>
    </w:p>
    <w:p>
      <w:r>
        <w:rPr>
          <w:b/>
        </w:rPr>
        <w:t xml:space="preserve">Tulos</w:t>
      </w:r>
    </w:p>
    <w:p>
      <w:r>
        <w:t xml:space="preserve">Mitä tulella voidaan tehdä munalle?</w:t>
      </w:r>
    </w:p>
    <w:p>
      <w:r>
        <w:rPr>
          <w:b/>
        </w:rPr>
        <w:t xml:space="preserve">Esimerkki 0,6456</w:t>
      </w:r>
    </w:p>
    <w:p>
      <w:r>
        <w:t xml:space="preserve">Tosiasia: muurahaiset voivat elää suurissa yhdyskunnissa ja niillä on monimutkainen sosiaalinen käyttäytyminen.</w:t>
      </w:r>
    </w:p>
    <w:p>
      <w:r>
        <w:rPr>
          <w:b/>
        </w:rPr>
        <w:t xml:space="preserve">Tulos</w:t>
      </w:r>
    </w:p>
    <w:p>
      <w:r>
        <w:t xml:space="preserve">Mikä voi elää suurissa yhdyskunnissa ja käyttäytyä monimutkaisesti sosiaalisesti?</w:t>
      </w:r>
    </w:p>
    <w:p>
      <w:r>
        <w:rPr>
          <w:b/>
        </w:rPr>
        <w:t xml:space="preserve">Esimerkki 0,6457</w:t>
      </w:r>
    </w:p>
    <w:p>
      <w:r>
        <w:t xml:space="preserve">Fakta: Antigeenit ovat molekyylejä, jotka immuunijärjestelmä tunnistaa fyysiselle kokonaisuudelle vieraiksi.</w:t>
      </w:r>
    </w:p>
    <w:p>
      <w:r>
        <w:rPr>
          <w:b/>
        </w:rPr>
        <w:t xml:space="preserve">Tulos</w:t>
      </w:r>
    </w:p>
    <w:p>
      <w:r>
        <w:t xml:space="preserve">Mitkä ovat molekyylejä, jotka immuunijärjestelmä tunnistaa fyysiselle kokonaisuudelle vieraiksi?</w:t>
      </w:r>
    </w:p>
    <w:p>
      <w:r>
        <w:rPr>
          <w:b/>
        </w:rPr>
        <w:t xml:space="preserve">Esimerkki 0,6458</w:t>
      </w:r>
    </w:p>
    <w:p>
      <w:r>
        <w:t xml:space="preserve">Fakta: Kahdeksanjalkaiset eläimet rakentavat verkkoja ravinnon pyydystämiseksi.</w:t>
      </w:r>
    </w:p>
    <w:p>
      <w:r>
        <w:rPr>
          <w:b/>
        </w:rPr>
        <w:t xml:space="preserve">Tulos</w:t>
      </w:r>
    </w:p>
    <w:p>
      <w:r>
        <w:t xml:space="preserve">Mitkä jalkaiset olennot rakentavat verkkoja pyydystääkseen ruokaa?</w:t>
      </w:r>
    </w:p>
    <w:p>
      <w:r>
        <w:rPr>
          <w:b/>
        </w:rPr>
        <w:t xml:space="preserve">Esimerkki 0,6459</w:t>
      </w:r>
    </w:p>
    <w:p>
      <w:r>
        <w:t xml:space="preserve">Tosiasia: antibiootit eivät vaikuta HIV:hen.</w:t>
      </w:r>
    </w:p>
    <w:p>
      <w:r>
        <w:rPr>
          <w:b/>
        </w:rPr>
        <w:t xml:space="preserve">Tulos</w:t>
      </w:r>
    </w:p>
    <w:p>
      <w:r>
        <w:t xml:space="preserve">mihin antibiootit eivät vaikuta?</w:t>
      </w:r>
    </w:p>
    <w:p>
      <w:r>
        <w:rPr>
          <w:b/>
        </w:rPr>
        <w:t xml:space="preserve">Esimerkki 0,6460</w:t>
      </w:r>
    </w:p>
    <w:p>
      <w:r>
        <w:t xml:space="preserve">Tosiasia: keskimääräisiä sääolosuhteita kuvataan yleensä lämpötilan ja kosteuden avulla.</w:t>
      </w:r>
    </w:p>
    <w:p>
      <w:r>
        <w:rPr>
          <w:b/>
        </w:rPr>
        <w:t xml:space="preserve">Tulos</w:t>
      </w:r>
    </w:p>
    <w:p>
      <w:r>
        <w:t xml:space="preserve">mitä yleensä kuvataan lämpötilan ja kosteuden suhteen?</w:t>
      </w:r>
    </w:p>
    <w:p>
      <w:r>
        <w:rPr>
          <w:b/>
        </w:rPr>
        <w:t xml:space="preserve">Esimerkki 0,6461</w:t>
      </w:r>
    </w:p>
    <w:p>
      <w:r>
        <w:t xml:space="preserve">Fakta: Lintujen luokkaan kuuluvat eläimet liikuttavat siipiään rintalihasten avulla.</w:t>
      </w:r>
    </w:p>
    <w:p>
      <w:r>
        <w:rPr>
          <w:b/>
        </w:rPr>
        <w:t xml:space="preserve">Tulos</w:t>
      </w:r>
    </w:p>
    <w:p>
      <w:r>
        <w:t xml:space="preserve">Millaiset eläimet pystyvät liikuttamaan siipiään liikuttamalla rintalihaksia?</w:t>
      </w:r>
    </w:p>
    <w:p>
      <w:r>
        <w:rPr>
          <w:b/>
        </w:rPr>
        <w:t xml:space="preserve">Esimerkki 0,6462</w:t>
      </w:r>
    </w:p>
    <w:p>
      <w:r>
        <w:t xml:space="preserve">Fakta: Eläimet käyttävät kehon soluja energian varastointiin.</w:t>
      </w:r>
    </w:p>
    <w:p>
      <w:r>
        <w:rPr>
          <w:b/>
        </w:rPr>
        <w:t xml:space="preserve">Tulos</w:t>
      </w:r>
    </w:p>
    <w:p>
      <w:r>
        <w:t xml:space="preserve">Mihin eläimet käyttävät kehon soluja?</w:t>
      </w:r>
    </w:p>
    <w:p>
      <w:r>
        <w:rPr>
          <w:b/>
        </w:rPr>
        <w:t xml:space="preserve">Esimerkki 0,6463</w:t>
      </w:r>
    </w:p>
    <w:p>
      <w:r>
        <w:t xml:space="preserve">Fakta: Kehon rasva muodostaa steroidihormonin.</w:t>
      </w:r>
    </w:p>
    <w:p>
      <w:r>
        <w:rPr>
          <w:b/>
        </w:rPr>
        <w:t xml:space="preserve">Tulos</w:t>
      </w:r>
    </w:p>
    <w:p>
      <w:r>
        <w:t xml:space="preserve">mitä on olemassa joissakin steroideissa?</w:t>
      </w:r>
    </w:p>
    <w:p>
      <w:r>
        <w:rPr>
          <w:b/>
        </w:rPr>
        <w:t xml:space="preserve">Esimerkki 0,6464</w:t>
      </w:r>
    </w:p>
    <w:p>
      <w:r>
        <w:t xml:space="preserve">Fakta: Typpi laajenee lämmitettäessä.</w:t>
      </w:r>
    </w:p>
    <w:p>
      <w:r>
        <w:rPr>
          <w:b/>
        </w:rPr>
        <w:t xml:space="preserve">Tulos</w:t>
      </w:r>
    </w:p>
    <w:p>
      <w:r>
        <w:t xml:space="preserve">Mitä typpi tekee, kun sitä kuumennetaan?</w:t>
      </w:r>
    </w:p>
    <w:p>
      <w:r>
        <w:rPr>
          <w:b/>
        </w:rPr>
        <w:t xml:space="preserve">Esimerkki 0,6465</w:t>
      </w:r>
    </w:p>
    <w:p>
      <w:r>
        <w:t xml:space="preserve">Tosiasia: Keuhkosyöpä johtuu usein savukkeiden ja sikarien käytöstä.</w:t>
      </w:r>
    </w:p>
    <w:p>
      <w:r>
        <w:rPr>
          <w:b/>
        </w:rPr>
        <w:t xml:space="preserve">Tulos</w:t>
      </w:r>
    </w:p>
    <w:p>
      <w:r>
        <w:t xml:space="preserve">Millaista syöpää savukkeille ja sikareille altistuminen usein aiheuttaa?</w:t>
      </w:r>
    </w:p>
    <w:p>
      <w:r>
        <w:rPr>
          <w:b/>
        </w:rPr>
        <w:t xml:space="preserve">Esimerkki 0,6466</w:t>
      </w:r>
    </w:p>
    <w:p>
      <w:r>
        <w:t xml:space="preserve">Fakta: palaute on voimakasta.</w:t>
      </w:r>
    </w:p>
    <w:p>
      <w:r>
        <w:rPr>
          <w:b/>
        </w:rPr>
        <w:t xml:space="preserve">Tulos</w:t>
      </w:r>
    </w:p>
    <w:p>
      <w:r>
        <w:t xml:space="preserve">Mikä on voimakas?</w:t>
      </w:r>
    </w:p>
    <w:p>
      <w:r>
        <w:rPr>
          <w:b/>
        </w:rPr>
        <w:t xml:space="preserve">Esimerkki 0,6467</w:t>
      </w:r>
    </w:p>
    <w:p>
      <w:r>
        <w:t xml:space="preserve">Fakta: Mustekalat käyttävät mustetta piiloutuakseen haita vastaan.</w:t>
      </w:r>
    </w:p>
    <w:p>
      <w:r>
        <w:rPr>
          <w:b/>
        </w:rPr>
        <w:t xml:space="preserve">Tulos</w:t>
      </w:r>
    </w:p>
    <w:p>
      <w:r>
        <w:t xml:space="preserve">Mihin mustekalat käyttävät mustetta?</w:t>
      </w:r>
    </w:p>
    <w:p>
      <w:r>
        <w:rPr>
          <w:b/>
        </w:rPr>
        <w:t xml:space="preserve">Esimerkki 0,6468</w:t>
      </w:r>
    </w:p>
    <w:p>
      <w:r>
        <w:t xml:space="preserve">Fakta: Voi on tyydyttynyt rasva.</w:t>
      </w:r>
    </w:p>
    <w:p>
      <w:r>
        <w:rPr>
          <w:b/>
        </w:rPr>
        <w:t xml:space="preserve">Tulos</w:t>
      </w:r>
    </w:p>
    <w:p>
      <w:r>
        <w:t xml:space="preserve">Minkä tyyppistä rasvaa voi on?</w:t>
      </w:r>
    </w:p>
    <w:p>
      <w:r>
        <w:rPr>
          <w:b/>
        </w:rPr>
        <w:t xml:space="preserve">Esimerkki 0,6469</w:t>
      </w:r>
    </w:p>
    <w:p>
      <w:r>
        <w:t xml:space="preserve">Fakta: ihminen hengittää pallean avulla.</w:t>
      </w:r>
    </w:p>
    <w:p>
      <w:r>
        <w:rPr>
          <w:b/>
        </w:rPr>
        <w:t xml:space="preserve">Tulos</w:t>
      </w:r>
    </w:p>
    <w:p>
      <w:r>
        <w:t xml:space="preserve">mikä hengittää pallean avulla?</w:t>
      </w:r>
    </w:p>
    <w:p>
      <w:r>
        <w:rPr>
          <w:b/>
        </w:rPr>
        <w:t xml:space="preserve">Esimerkki 0,6470</w:t>
      </w:r>
    </w:p>
    <w:p>
      <w:r>
        <w:t xml:space="preserve">Fakta: lehmät voivat kommunikoida äänien, kemikaalien tai visuaalisten merkkien avulla.</w:t>
      </w:r>
    </w:p>
    <w:p>
      <w:r>
        <w:rPr>
          <w:b/>
        </w:rPr>
        <w:t xml:space="preserve">Tulos</w:t>
      </w:r>
    </w:p>
    <w:p>
      <w:r>
        <w:t xml:space="preserve">mikä voi kommunikoida äänien, kemikaalien tai visuaalisten vihjeiden avulla?</w:t>
      </w:r>
    </w:p>
    <w:p>
      <w:r>
        <w:rPr>
          <w:b/>
        </w:rPr>
        <w:t xml:space="preserve">Esimerkki 0,6471</w:t>
      </w:r>
    </w:p>
    <w:p>
      <w:r>
        <w:t xml:space="preserve">Fakta: Vesieläimet tarvitsevat elääkseen suuria määriä vettä.</w:t>
      </w:r>
    </w:p>
    <w:p>
      <w:r>
        <w:rPr>
          <w:b/>
        </w:rPr>
        <w:t xml:space="preserve">Tulos</w:t>
      </w:r>
    </w:p>
    <w:p>
      <w:r>
        <w:t xml:space="preserve">Mitä vesieläin tarvitsee paljon elääkseen?</w:t>
      </w:r>
    </w:p>
    <w:p>
      <w:r>
        <w:rPr>
          <w:b/>
        </w:rPr>
        <w:t xml:space="preserve">Esimerkki 0,6472</w:t>
      </w:r>
    </w:p>
    <w:p>
      <w:r>
        <w:t xml:space="preserve">Fakta: tiivistyminen tarkoittaa kiehumisen vastakohtaista olomuodon muutosta.</w:t>
      </w:r>
    </w:p>
    <w:p>
      <w:r>
        <w:rPr>
          <w:b/>
        </w:rPr>
        <w:t xml:space="preserve">Tulos</w:t>
      </w:r>
    </w:p>
    <w:p>
      <w:r>
        <w:t xml:space="preserve">Kondensoituminen tarkoittaa vastakkaista tilamuutosta mihin?</w:t>
      </w:r>
    </w:p>
    <w:p>
      <w:r>
        <w:rPr>
          <w:b/>
        </w:rPr>
        <w:t xml:space="preserve">Esimerkki 0,6473</w:t>
      </w:r>
    </w:p>
    <w:p>
      <w:r>
        <w:t xml:space="preserve">Fakta: Naarasnisäkkäät tuottavat maitoa poikasilleen.</w:t>
      </w:r>
    </w:p>
    <w:p>
      <w:r>
        <w:rPr>
          <w:b/>
        </w:rPr>
        <w:t xml:space="preserve">Tulos</w:t>
      </w:r>
    </w:p>
    <w:p>
      <w:r>
        <w:t xml:space="preserve">Mitä naarasnisäkkäät tuottavat poikasilleen?</w:t>
      </w:r>
    </w:p>
    <w:p>
      <w:r>
        <w:rPr>
          <w:b/>
        </w:rPr>
        <w:t xml:space="preserve">Esimerkki 0,6474</w:t>
      </w:r>
    </w:p>
    <w:p>
      <w:r>
        <w:t xml:space="preserve">Fakta: Kullakin planeetalla on erilaiset päivä- ja yövuorokaudet.</w:t>
      </w:r>
    </w:p>
    <w:p>
      <w:r>
        <w:rPr>
          <w:b/>
        </w:rPr>
        <w:t xml:space="preserve">Tulos</w:t>
      </w:r>
    </w:p>
    <w:p>
      <w:r>
        <w:t xml:space="preserve">Mitä jokaisella planeetalla on?</w:t>
      </w:r>
    </w:p>
    <w:p>
      <w:r>
        <w:rPr>
          <w:b/>
        </w:rPr>
        <w:t xml:space="preserve">Esimerkki 0,6475</w:t>
      </w:r>
    </w:p>
    <w:p>
      <w:r>
        <w:t xml:space="preserve">Fakta: Eläin tarvitsee yleensä pysyvän ruumiinlämmön selviytyäkseen.</w:t>
      </w:r>
    </w:p>
    <w:p>
      <w:r>
        <w:rPr>
          <w:b/>
        </w:rPr>
        <w:t xml:space="preserve">Tulos</w:t>
      </w:r>
    </w:p>
    <w:p>
      <w:r>
        <w:t xml:space="preserve">Mitä eläimet yleensä tarvitsevat selviytyäkseen?</w:t>
      </w:r>
    </w:p>
    <w:p>
      <w:r>
        <w:rPr>
          <w:b/>
        </w:rPr>
        <w:t xml:space="preserve">Esimerkki 0,6476</w:t>
      </w:r>
    </w:p>
    <w:p>
      <w:r>
        <w:t xml:space="preserve">Fakta: Geneettinen monimuotoisuus on seurausta geneettisen materiaalin vaihtumisesta lisääntymisen aikana.</w:t>
      </w:r>
    </w:p>
    <w:p>
      <w:r>
        <w:rPr>
          <w:b/>
        </w:rPr>
        <w:t xml:space="preserve">Tulos</w:t>
      </w:r>
    </w:p>
    <w:p>
      <w:r>
        <w:t xml:space="preserve">Mikä on seurausta geneettisen materiaalin vaihtumisesta lisääntymisen aikana?</w:t>
      </w:r>
    </w:p>
    <w:p>
      <w:r>
        <w:rPr>
          <w:b/>
        </w:rPr>
        <w:t xml:space="preserve">Esimerkki 0.6477</w:t>
      </w:r>
    </w:p>
    <w:p>
      <w:r>
        <w:t xml:space="preserve">Fakta: Älykkyys on ensisijaisesti koodattu DNA:han.</w:t>
      </w:r>
    </w:p>
    <w:p>
      <w:r>
        <w:rPr>
          <w:b/>
        </w:rPr>
        <w:t xml:space="preserve">Tulos</w:t>
      </w:r>
    </w:p>
    <w:p>
      <w:r>
        <w:t xml:space="preserve">Mihin älykkyys on ensisijaisesti koodattu?</w:t>
      </w:r>
    </w:p>
    <w:p>
      <w:r>
        <w:rPr>
          <w:b/>
        </w:rPr>
        <w:t xml:space="preserve">Esimerkki 0,6478</w:t>
      </w:r>
    </w:p>
    <w:p>
      <w:r>
        <w:t xml:space="preserve">Fakta: Veren voima on suurin valtimoissa ja pienin laskimoissa.</w:t>
      </w:r>
    </w:p>
    <w:p>
      <w:r>
        <w:rPr>
          <w:b/>
        </w:rPr>
        <w:t xml:space="preserve">Tulos</w:t>
      </w:r>
    </w:p>
    <w:p>
      <w:r>
        <w:t xml:space="preserve">Mitä verta on eniten valtimoissa ja vähiten suonissa?</w:t>
      </w:r>
    </w:p>
    <w:p>
      <w:r>
        <w:rPr>
          <w:b/>
        </w:rPr>
        <w:t xml:space="preserve">Esimerkki 0,6479</w:t>
      </w:r>
    </w:p>
    <w:p>
      <w:r>
        <w:t xml:space="preserve">Fakta: Kloroplastit ovat organelleja, joita on yksinkertaisimpien vihreiden kasvien soluissa.</w:t>
      </w:r>
    </w:p>
    <w:p>
      <w:r>
        <w:rPr>
          <w:b/>
        </w:rPr>
        <w:t xml:space="preserve">Tulos</w:t>
      </w:r>
    </w:p>
    <w:p>
      <w:r>
        <w:t xml:space="preserve">hloroplastit ovat organelleja, joita on minkä soluissa?</w:t>
      </w:r>
    </w:p>
    <w:p>
      <w:r>
        <w:rPr>
          <w:b/>
        </w:rPr>
        <w:t xml:space="preserve">Esimerkki 0,6480</w:t>
      </w:r>
    </w:p>
    <w:p>
      <w:r>
        <w:t xml:space="preserve">Fakta: Rasvan ja proteiinin imeytyminen tapahtuu pääasiassa ohutsuolessa.</w:t>
      </w:r>
    </w:p>
    <w:p>
      <w:r>
        <w:rPr>
          <w:b/>
        </w:rPr>
        <w:t xml:space="preserve">Tulos</w:t>
      </w:r>
    </w:p>
    <w:p>
      <w:r>
        <w:t xml:space="preserve">Mistä rasva ja proteiini pääasiassa imeytyvät?</w:t>
      </w:r>
    </w:p>
    <w:p>
      <w:r>
        <w:rPr>
          <w:b/>
        </w:rPr>
        <w:t xml:space="preserve">Esimerkki 0,6481</w:t>
      </w:r>
    </w:p>
    <w:p>
      <w:r>
        <w:t xml:space="preserve">Fakta: Ajoneuvoja käytetään ihmisten ja tavaroiden kuljettamiseen.</w:t>
      </w:r>
    </w:p>
    <w:p>
      <w:r>
        <w:rPr>
          <w:b/>
        </w:rPr>
        <w:t xml:space="preserve">Tulos</w:t>
      </w:r>
    </w:p>
    <w:p>
      <w:r>
        <w:t xml:space="preserve">Mitä käytetään ihmisten ja tavaroiden siirtämiseen?</w:t>
      </w:r>
    </w:p>
    <w:p>
      <w:r>
        <w:rPr>
          <w:b/>
        </w:rPr>
        <w:t xml:space="preserve">Esimerkki 0,6482</w:t>
      </w:r>
    </w:p>
    <w:p>
      <w:r>
        <w:t xml:space="preserve">Fakta: maapallon kallistuminen pyörivän akselinsa ympäri aiheuttaa syksyn, talven ja kevään vaihtumisen.</w:t>
      </w:r>
    </w:p>
    <w:p>
      <w:r>
        <w:rPr>
          <w:b/>
        </w:rPr>
        <w:t xml:space="preserve">Tulos</w:t>
      </w:r>
    </w:p>
    <w:p>
      <w:r>
        <w:t xml:space="preserve">Mitä maapallon kallistus akselinsa ympäri pyörivän maapallon kallistus saa aikaan?</w:t>
      </w:r>
    </w:p>
    <w:p>
      <w:r>
        <w:rPr>
          <w:b/>
        </w:rPr>
        <w:t xml:space="preserve">Esimerkki 0,6483</w:t>
      </w:r>
    </w:p>
    <w:p>
      <w:r>
        <w:t xml:space="preserve">Fakta: Aikuiset sienet kiinnittyvät alustaan.</w:t>
      </w:r>
    </w:p>
    <w:p>
      <w:r>
        <w:rPr>
          <w:b/>
        </w:rPr>
        <w:t xml:space="preserve">Tulos</w:t>
      </w:r>
    </w:p>
    <w:p>
      <w:r>
        <w:t xml:space="preserve">Mihin aikuiset sienet kiinnittyvät?</w:t>
      </w:r>
    </w:p>
    <w:p>
      <w:r>
        <w:rPr>
          <w:b/>
        </w:rPr>
        <w:t xml:space="preserve">Esimerkki 0,6484</w:t>
      </w:r>
    </w:p>
    <w:p>
      <w:r>
        <w:t xml:space="preserve">Fakta: prisma aiheuttaa sateenkaaren.</w:t>
      </w:r>
    </w:p>
    <w:p>
      <w:r>
        <w:rPr>
          <w:b/>
        </w:rPr>
        <w:t xml:space="preserve">Tulos</w:t>
      </w:r>
    </w:p>
    <w:p>
      <w:r>
        <w:t xml:space="preserve">mitä prisma muodostaa?</w:t>
      </w:r>
    </w:p>
    <w:p>
      <w:r>
        <w:rPr>
          <w:b/>
        </w:rPr>
        <w:t xml:space="preserve">Esimerkki 0,6485</w:t>
      </w:r>
    </w:p>
    <w:p>
      <w:r>
        <w:t xml:space="preserve">Fakta: Jään jäätyminen nesteestä kiinteäksi vapauttaa lämpöä.</w:t>
      </w:r>
    </w:p>
    <w:p>
      <w:r>
        <w:rPr>
          <w:b/>
        </w:rPr>
        <w:t xml:space="preserve">Tulos</w:t>
      </w:r>
    </w:p>
    <w:p>
      <w:r>
        <w:t xml:space="preserve">Jään jäätyminen nesteestä kiinteäksi tekee mitä lämmölle?</w:t>
      </w:r>
    </w:p>
    <w:p>
      <w:r>
        <w:rPr>
          <w:b/>
        </w:rPr>
        <w:t xml:space="preserve">Esimerkki 0,6486</w:t>
      </w:r>
    </w:p>
    <w:p>
      <w:r>
        <w:t xml:space="preserve">Fakta: Kilpirauhashormonit lisäävät kaikkien kemiallisten prosessien nopeutta elävän organismin soluissa.</w:t>
      </w:r>
    </w:p>
    <w:p>
      <w:r>
        <w:rPr>
          <w:b/>
        </w:rPr>
        <w:t xml:space="preserve">Tulos</w:t>
      </w:r>
    </w:p>
    <w:p>
      <w:r>
        <w:t xml:space="preserve">Mikä lisää kaikkien kemiallisten prosessien nopeutta elävän organismin soluissa?</w:t>
      </w:r>
    </w:p>
    <w:p>
      <w:r>
        <w:rPr>
          <w:b/>
        </w:rPr>
        <w:t xml:space="preserve">Esimerkki 0,6487</w:t>
      </w:r>
    </w:p>
    <w:p>
      <w:r>
        <w:t xml:space="preserve">Tosiasia: verisuonet kuljettavat happea.</w:t>
      </w:r>
    </w:p>
    <w:p>
      <w:r>
        <w:rPr>
          <w:b/>
        </w:rPr>
        <w:t xml:space="preserve">Tulos</w:t>
      </w:r>
    </w:p>
    <w:p>
      <w:r>
        <w:t xml:space="preserve">Mitä verisuonet kuljettavat?</w:t>
      </w:r>
    </w:p>
    <w:p>
      <w:r>
        <w:rPr>
          <w:b/>
        </w:rPr>
        <w:t xml:space="preserve">Esimerkki 0,6488</w:t>
      </w:r>
    </w:p>
    <w:p>
      <w:r>
        <w:t xml:space="preserve">Tosiasia: lämpöenergian vähentäminen voi vahingoittaa esinettä.</w:t>
      </w:r>
    </w:p>
    <w:p>
      <w:r>
        <w:rPr>
          <w:b/>
        </w:rPr>
        <w:t xml:space="preserve">Tulos</w:t>
      </w:r>
    </w:p>
    <w:p>
      <w:r>
        <w:t xml:space="preserve">Mikä voi vähentää lämpöenergian tehdä kohde?</w:t>
      </w:r>
    </w:p>
    <w:p>
      <w:r>
        <w:rPr>
          <w:b/>
        </w:rPr>
        <w:t xml:space="preserve">Esimerkki 0,6489</w:t>
      </w:r>
    </w:p>
    <w:p>
      <w:r>
        <w:t xml:space="preserve">Tosiasia: Jos planeetta on liian lähellä tähteä, se ei voi ylläpitää elämää.</w:t>
      </w:r>
    </w:p>
    <w:p>
      <w:r>
        <w:rPr>
          <w:b/>
        </w:rPr>
        <w:t xml:space="preserve">Tulos</w:t>
      </w:r>
    </w:p>
    <w:p>
      <w:r>
        <w:t xml:space="preserve">Jos planeetta ei voi ylläpitää elämää, se voi olla liian lähellä mitä?</w:t>
      </w:r>
    </w:p>
    <w:p>
      <w:r>
        <w:rPr>
          <w:b/>
        </w:rPr>
        <w:t xml:space="preserve">Esimerkki 0,6490</w:t>
      </w:r>
    </w:p>
    <w:p>
      <w:r>
        <w:t xml:space="preserve">Tosiasia: jos nesteessä oleva esine on tiheämpi kuin neste, esine uppoaa kiihtyvyyden vuoksi nesteeseen.</w:t>
      </w:r>
    </w:p>
    <w:p>
      <w:r>
        <w:rPr>
          <w:b/>
        </w:rPr>
        <w:t xml:space="preserve">Tulos</w:t>
      </w:r>
    </w:p>
    <w:p>
      <w:r>
        <w:t xml:space="preserve">Miksi nesteessä oleva esine, joka on tiheämpi kuin neste, uppoaa nesteeseen?</w:t>
      </w:r>
    </w:p>
    <w:p>
      <w:r>
        <w:rPr>
          <w:b/>
        </w:rPr>
        <w:t xml:space="preserve">Esimerkki 0,6491</w:t>
      </w:r>
    </w:p>
    <w:p>
      <w:r>
        <w:t xml:space="preserve">Tosiasia: happo muuttaa lakmuspaperin värisävyn sinisestä punaiseksi.</w:t>
      </w:r>
    </w:p>
    <w:p>
      <w:r>
        <w:rPr>
          <w:b/>
        </w:rPr>
        <w:t xml:space="preserve">Tulos</w:t>
      </w:r>
    </w:p>
    <w:p>
      <w:r>
        <w:t xml:space="preserve">Minkä väriseksi happo muuttaa lakmuspaperin?</w:t>
      </w:r>
    </w:p>
    <w:p>
      <w:r>
        <w:rPr>
          <w:b/>
        </w:rPr>
        <w:t xml:space="preserve">Esimerkki 0,6492</w:t>
      </w:r>
    </w:p>
    <w:p>
      <w:r>
        <w:t xml:space="preserve">Fakta: Kasvi tarvitsee ravinteita kasvaakseen.</w:t>
      </w:r>
    </w:p>
    <w:p>
      <w:r>
        <w:rPr>
          <w:b/>
        </w:rPr>
        <w:t xml:space="preserve">Tulos</w:t>
      </w:r>
    </w:p>
    <w:p>
      <w:r>
        <w:t xml:space="preserve">Mitä kasvi tarvitsee kasvaakseen?</w:t>
      </w:r>
    </w:p>
    <w:p>
      <w:r>
        <w:rPr>
          <w:b/>
        </w:rPr>
        <w:t xml:space="preserve">Esimerkki 0,6493</w:t>
      </w:r>
    </w:p>
    <w:p>
      <w:r>
        <w:t xml:space="preserve">Fakta: Lääkärin on tärkeää tietää veriryhmä.</w:t>
      </w:r>
    </w:p>
    <w:p>
      <w:r>
        <w:rPr>
          <w:b/>
        </w:rPr>
        <w:t xml:space="preserve">Tulos</w:t>
      </w:r>
    </w:p>
    <w:p>
      <w:r>
        <w:t xml:space="preserve">Mitä lääkärin on yleensä tärkeää tietää?</w:t>
      </w:r>
    </w:p>
    <w:p>
      <w:r>
        <w:rPr>
          <w:b/>
        </w:rPr>
        <w:t xml:space="preserve">Esimerkki 0,6494</w:t>
      </w:r>
    </w:p>
    <w:p>
      <w:r>
        <w:t xml:space="preserve">Fakta: Otsonikato lisää ihosyövän riskiä.</w:t>
      </w:r>
    </w:p>
    <w:p>
      <w:r>
        <w:rPr>
          <w:b/>
        </w:rPr>
        <w:t xml:space="preserve">Tulos</w:t>
      </w:r>
    </w:p>
    <w:p>
      <w:r>
        <w:t xml:space="preserve">Mikä lisää ihosyövän riskiä?</w:t>
      </w:r>
    </w:p>
    <w:p>
      <w:r>
        <w:rPr>
          <w:b/>
        </w:rPr>
        <w:t xml:space="preserve">Esimerkki 0,6495</w:t>
      </w:r>
    </w:p>
    <w:p>
      <w:r>
        <w:t xml:space="preserve">Fakta: Pipetit mittaavat tarkemmin kuin mittapullot.</w:t>
      </w:r>
    </w:p>
    <w:p>
      <w:r>
        <w:rPr>
          <w:b/>
        </w:rPr>
        <w:t xml:space="preserve">Tulos</w:t>
      </w:r>
    </w:p>
    <w:p>
      <w:r>
        <w:t xml:space="preserve">mikä mittaa tarkemmin verrattuna mittasylinteriin?</w:t>
      </w:r>
    </w:p>
    <w:p>
      <w:r>
        <w:rPr>
          <w:b/>
        </w:rPr>
        <w:t xml:space="preserve">Esimerkki 0,6496</w:t>
      </w:r>
    </w:p>
    <w:p>
      <w:r>
        <w:t xml:space="preserve">Tosiasia: ruoansulatukseen kuuluu sylki.</w:t>
      </w:r>
    </w:p>
    <w:p>
      <w:r>
        <w:rPr>
          <w:b/>
        </w:rPr>
        <w:t xml:space="preserve">Tulos</w:t>
      </w:r>
    </w:p>
    <w:p>
      <w:r>
        <w:t xml:space="preserve">mitä ruoansulatus sisältää?</w:t>
      </w:r>
    </w:p>
    <w:p>
      <w:r>
        <w:rPr>
          <w:b/>
        </w:rPr>
        <w:t xml:space="preserve">Esimerkki 0,6497</w:t>
      </w:r>
    </w:p>
    <w:p>
      <w:r>
        <w:t xml:space="preserve">Fakta: sähkötuulettimet voivat auttaa ihmisiä tuntemaan vähemmän hengenahdistusta.</w:t>
      </w:r>
    </w:p>
    <w:p>
      <w:r>
        <w:rPr>
          <w:b/>
        </w:rPr>
        <w:t xml:space="preserve">Tulos</w:t>
      </w:r>
    </w:p>
    <w:p>
      <w:r>
        <w:t xml:space="preserve">Mikä voi auttaa ihmisiä tuntemaan vähemmän hengenahdistusta?</w:t>
      </w:r>
    </w:p>
    <w:p>
      <w:r>
        <w:rPr>
          <w:b/>
        </w:rPr>
        <w:t xml:space="preserve">Esimerkki 0,6498</w:t>
      </w:r>
    </w:p>
    <w:p>
      <w:r>
        <w:t xml:space="preserve">Fakta: Sukutaulut ovat hyödyllisiä välineitä autosomaalisen dominantin tutkimisessa.</w:t>
      </w:r>
    </w:p>
    <w:p>
      <w:r>
        <w:rPr>
          <w:b/>
        </w:rPr>
        <w:t xml:space="preserve">Tulos</w:t>
      </w:r>
    </w:p>
    <w:p>
      <w:r>
        <w:t xml:space="preserve">Mitkä ovat hyödyllisiä välineitä autosomaalisen dominantin tutkimiseen?</w:t>
      </w:r>
    </w:p>
    <w:p>
      <w:r>
        <w:rPr>
          <w:b/>
        </w:rPr>
        <w:t xml:space="preserve">Esimerkki 0,6499</w:t>
      </w:r>
    </w:p>
    <w:p>
      <w:r>
        <w:t xml:space="preserve">Fakta: Kananmunia voi keittää liedellä.</w:t>
      </w:r>
    </w:p>
    <w:p>
      <w:r>
        <w:rPr>
          <w:b/>
        </w:rPr>
        <w:t xml:space="preserve">Tulos</w:t>
      </w:r>
    </w:p>
    <w:p>
      <w:r>
        <w:t xml:space="preserve">Mitä voidaan käyttää munien keittämiseen?</w:t>
      </w:r>
    </w:p>
    <w:p>
      <w:r>
        <w:rPr>
          <w:b/>
          <w:u w:val="single"/>
        </w:rPr>
        <w:t xml:space="preserve">Tehtävä numero 1</w:t>
      </w:r>
    </w:p>
    <w:p>
      <w:r>
        <w:t xml:space="preserve">Tässä tehtävässä sinulle annetaan kolmiosaisen tarinan keskikohta ja loppu. Tehtävänäsi on täydentää novelli kirjoittamalla tarinan todennäköinen alku. Generoitujen lauseiden on oltava lyhyitä, niissä on oltava alle 10 sanaa, ja niiden on oltava yksinkertaisia, ikään kuin kertoisit lapselle. Vältä alun luomisessa kaikenlaista epäolennaista lisätietoa ja käytä nimiä (esim. Jack, Barbara,...) pronominien (esim. hän / nainen) sijasta aina kun mahdollista.</w:t>
      </w:r>
    </w:p>
    <w:p>
      <w:r>
        <w:rPr>
          <w:b/>
        </w:rPr>
        <w:t xml:space="preserve">Esimerkki 1.0</w:t>
      </w:r>
    </w:p>
    <w:p>
      <w:r>
        <w:t xml:space="preserve">Keskellä: Samantha istui yksin lounasaikaan. Loppu: Samantha istui hänen luokseen.</w:t>
      </w:r>
    </w:p>
    <w:p>
      <w:r>
        <w:rPr>
          <w:b/>
        </w:rPr>
        <w:t xml:space="preserve">Tulos</w:t>
      </w:r>
    </w:p>
    <w:p>
      <w:r>
        <w:t xml:space="preserve">Samantha oli yläasteella</w:t>
      </w:r>
    </w:p>
    <w:p>
      <w:r>
        <w:rPr>
          <w:b/>
        </w:rPr>
        <w:t xml:space="preserve">Esimerkki 1.1</w:t>
      </w:r>
    </w:p>
    <w:p>
      <w:r>
        <w:t xml:space="preserve">Keskellä: Janet tapasi söpön kissan. Loppu: Janet hymyili laittaen kissanpennun autoonsa.</w:t>
      </w:r>
    </w:p>
    <w:p>
      <w:r>
        <w:rPr>
          <w:b/>
        </w:rPr>
        <w:t xml:space="preserve">Tulos</w:t>
      </w:r>
    </w:p>
    <w:p>
      <w:r>
        <w:t xml:space="preserve">Janet ei ollut kissaihminen ennen erästä iltaa.</w:t>
      </w:r>
    </w:p>
    <w:p>
      <w:r>
        <w:rPr>
          <w:b/>
        </w:rPr>
        <w:t xml:space="preserve">Esimerkki 1.2</w:t>
      </w:r>
    </w:p>
    <w:p>
      <w:r>
        <w:t xml:space="preserve">Keskellä: Sadie vain seisoi siinä. Loppu: Sadie ei ollut vielä kunnossa.</w:t>
      </w:r>
    </w:p>
    <w:p>
      <w:r>
        <w:rPr>
          <w:b/>
        </w:rPr>
        <w:t xml:space="preserve">Tulos</w:t>
      </w:r>
    </w:p>
    <w:p>
      <w:r>
        <w:t xml:space="preserve">Sadie oli puistossa.</w:t>
      </w:r>
    </w:p>
    <w:p>
      <w:r>
        <w:rPr>
          <w:b/>
        </w:rPr>
        <w:t xml:space="preserve">Esimerkki 1.3</w:t>
      </w:r>
    </w:p>
    <w:p>
      <w:r>
        <w:t xml:space="preserve">Keskimmäinen: Amy ei kuitenkaan ollut elämässään mikään ylivoimainen. Loppu: Amy tiesi tehneensä vaikutuksen isosiskoonsa, kun Stella lähti hymyillen.</w:t>
      </w:r>
    </w:p>
    <w:p>
      <w:r>
        <w:rPr>
          <w:b/>
        </w:rPr>
        <w:t xml:space="preserve">Tulos</w:t>
      </w:r>
    </w:p>
    <w:p>
      <w:r>
        <w:t xml:space="preserve">Amyn sisko Stella kuuli vanhempiensa huutavan Amylle.</w:t>
      </w:r>
    </w:p>
    <w:p>
      <w:r>
        <w:rPr>
          <w:b/>
        </w:rPr>
        <w:t xml:space="preserve">Esimerkki 1.4</w:t>
      </w:r>
    </w:p>
    <w:p>
      <w:r>
        <w:t xml:space="preserve">Keskellä: Niinpä hän teki uudet autot. Loppu: Hänen vaimonsa oli niin innoissaan nähdessään uuden Ferrarin!</w:t>
      </w:r>
    </w:p>
    <w:p>
      <w:r>
        <w:rPr>
          <w:b/>
        </w:rPr>
        <w:t xml:space="preserve">Tulos</w:t>
      </w:r>
    </w:p>
    <w:p>
      <w:r>
        <w:t xml:space="preserve">Jon päätti ostaa vaimolleen auton joululahjaksi.</w:t>
      </w:r>
    </w:p>
    <w:p>
      <w:r>
        <w:rPr>
          <w:b/>
        </w:rPr>
        <w:t xml:space="preserve">Esimerkki 1.5</w:t>
      </w:r>
    </w:p>
    <w:p>
      <w:r>
        <w:t xml:space="preserve">Keskellä: Koira rakasti sitä ja yritti saada vinkunaa. Loppu: Koira oli repinyt lelun riekaleiksi.</w:t>
      </w:r>
    </w:p>
    <w:p>
      <w:r>
        <w:rPr>
          <w:b/>
        </w:rPr>
        <w:t xml:space="preserve">Tulos</w:t>
      </w:r>
    </w:p>
    <w:p>
      <w:r>
        <w:t xml:space="preserve">Nancy osti koiralleen vinkuvan pehmolelun.</w:t>
      </w:r>
    </w:p>
    <w:p>
      <w:r>
        <w:rPr>
          <w:b/>
        </w:rPr>
        <w:t xml:space="preserve">Esimerkki 1.6</w:t>
      </w:r>
    </w:p>
    <w:p>
      <w:r>
        <w:t xml:space="preserve">Keskellä: Jim näki Lynnin ja ihastui häneen. Loppu: Jim pyysi Lynniä treffeille.</w:t>
      </w:r>
    </w:p>
    <w:p>
      <w:r>
        <w:rPr>
          <w:b/>
        </w:rPr>
        <w:t xml:space="preserve">Tulos</w:t>
      </w:r>
    </w:p>
    <w:p>
      <w:r>
        <w:t xml:space="preserve">Amy, Lynn ja Kim kävelivät Lynnin talon lähellä sijaitsevaan kauppaan.</w:t>
      </w:r>
    </w:p>
    <w:p>
      <w:r>
        <w:rPr>
          <w:b/>
        </w:rPr>
        <w:t xml:space="preserve">Esimerkki 1.7</w:t>
      </w:r>
    </w:p>
    <w:p>
      <w:r>
        <w:t xml:space="preserve">Keskellä: He rakensivat lumiukon. Loppu: Se oli hieno tapa viettää luminen päivä.</w:t>
      </w:r>
    </w:p>
    <w:p>
      <w:r>
        <w:rPr>
          <w:b/>
        </w:rPr>
        <w:t xml:space="preserve">Tulos</w:t>
      </w:r>
    </w:p>
    <w:p>
      <w:r>
        <w:t xml:space="preserve">Lapset olivat innoissaan kuullessaan, että yöllä oli satanut lunta.</w:t>
      </w:r>
    </w:p>
    <w:p>
      <w:r>
        <w:rPr>
          <w:b/>
        </w:rPr>
        <w:t xml:space="preserve">Esimerkki 1.8</w:t>
      </w:r>
    </w:p>
    <w:p>
      <w:r>
        <w:t xml:space="preserve">Keskellä: Hänellä oli vaaleanpunaiset ja siniset letit. Loppu: Hänen äitinsä vei hänet kampaajalle korjaamaan sotkun.</w:t>
      </w:r>
    </w:p>
    <w:p>
      <w:r>
        <w:rPr>
          <w:b/>
        </w:rPr>
        <w:t xml:space="preserve">Tulos</w:t>
      </w:r>
    </w:p>
    <w:p>
      <w:r>
        <w:t xml:space="preserve">Amy halusi näyttää aikuisemmalta.</w:t>
      </w:r>
    </w:p>
    <w:p>
      <w:r>
        <w:rPr>
          <w:b/>
        </w:rPr>
        <w:t xml:space="preserve">Esimerkki 1.9</w:t>
      </w:r>
    </w:p>
    <w:p>
      <w:r>
        <w:t xml:space="preserve">Keskellä: Silas alkoi tehdä asioita auttaakseen muistiaan, kuten ottaa lisäravinteita. Loppu: Kun hän teki niin, hänellä ei ollut enää ongelmia asioiden muistamisessa.</w:t>
      </w:r>
    </w:p>
    <w:p>
      <w:r>
        <w:rPr>
          <w:b/>
        </w:rPr>
        <w:t xml:space="preserve">Tulos</w:t>
      </w:r>
    </w:p>
    <w:p>
      <w:r>
        <w:t xml:space="preserve">Silas oli unohdettava ihminen.</w:t>
      </w:r>
    </w:p>
    <w:p>
      <w:r>
        <w:rPr>
          <w:b/>
        </w:rPr>
        <w:t xml:space="preserve">Esimerkki 1.10</w:t>
      </w:r>
    </w:p>
    <w:p>
      <w:r>
        <w:t xml:space="preserve">Keskimmäinen: Hän kastui saadakseen lisää kaupasta. Loppu: Jason kokkaa nyt hienoilla terävillä veitsillä.</w:t>
      </w:r>
    </w:p>
    <w:p>
      <w:r>
        <w:rPr>
          <w:b/>
        </w:rPr>
        <w:t xml:space="preserve">Tulos</w:t>
      </w:r>
    </w:p>
    <w:p>
      <w:r>
        <w:t xml:space="preserve">Eräänä iltana kokattuaan Jason huomaa, että hänen veitsensä ovat hyvin tylsät.</w:t>
      </w:r>
    </w:p>
    <w:p>
      <w:r>
        <w:rPr>
          <w:b/>
        </w:rPr>
        <w:t xml:space="preserve">Esimerkki 1.11</w:t>
      </w:r>
    </w:p>
    <w:p>
      <w:r>
        <w:t xml:space="preserve">Keskimmäinen: Harry kutsui ystäviä kylään katsomaan vaaleja televisiosta. Loppu: Ystävät katselivat vaalituloksia myöhään yöhön asti.</w:t>
      </w:r>
    </w:p>
    <w:p>
      <w:r>
        <w:rPr>
          <w:b/>
        </w:rPr>
        <w:t xml:space="preserve">Tulos</w:t>
      </w:r>
    </w:p>
    <w:p>
      <w:r>
        <w:t xml:space="preserve">Harry nautti politiikasta, ja presidentinvaalit olivat tulossa.</w:t>
      </w:r>
    </w:p>
    <w:p>
      <w:r>
        <w:rPr>
          <w:b/>
        </w:rPr>
        <w:t xml:space="preserve">Esimerkki 1.12</w:t>
      </w:r>
    </w:p>
    <w:p>
      <w:r>
        <w:t xml:space="preserve">Keskellä: Paul sai äidiltään ääniviestin, jossa hän pyysi häntä hakemaan elintarvikkeita ennen myrskyn saapumista. Loppu: Paul otti avaimet ja lähti ulos ovesta.</w:t>
      </w:r>
    </w:p>
    <w:p>
      <w:r>
        <w:rPr>
          <w:b/>
        </w:rPr>
        <w:t xml:space="preserve">Tulos</w:t>
      </w:r>
    </w:p>
    <w:p>
      <w:r>
        <w:t xml:space="preserve">Paul kuunteli puhelinta kuullakseen, mikä viesti oli kyseessä.</w:t>
      </w:r>
    </w:p>
    <w:p>
      <w:r>
        <w:rPr>
          <w:b/>
        </w:rPr>
        <w:t xml:space="preserve">Esimerkki 1.13</w:t>
      </w:r>
    </w:p>
    <w:p>
      <w:r>
        <w:t xml:space="preserve">Keskellä: Sam teki lopulta ostoksen. Loppu: Sam oli järkyttynyt, kun hän tuli kotiin tyhjään laatikkoon.</w:t>
      </w:r>
    </w:p>
    <w:p>
      <w:r>
        <w:rPr>
          <w:b/>
        </w:rPr>
        <w:t xml:space="preserve">Tulos</w:t>
      </w:r>
    </w:p>
    <w:p>
      <w:r>
        <w:t xml:space="preserve">Sam on aina halunnut säästää ja ostaa tietokoneen.</w:t>
      </w:r>
    </w:p>
    <w:p>
      <w:r>
        <w:rPr>
          <w:b/>
        </w:rPr>
        <w:t xml:space="preserve">Esimerkki 1.14</w:t>
      </w:r>
    </w:p>
    <w:p>
      <w:r>
        <w:t xml:space="preserve">Keskellä: Todd meni ruokakauppaan. Loppu: Todd ostaa kaiken tarvitsemansa ja menee kotiin kokkaamaan.</w:t>
      </w:r>
    </w:p>
    <w:p>
      <w:r>
        <w:rPr>
          <w:b/>
        </w:rPr>
        <w:t xml:space="preserve">Tulos</w:t>
      </w:r>
    </w:p>
    <w:p>
      <w:r>
        <w:t xml:space="preserve">Toddilla oli nälkä.</w:t>
      </w:r>
    </w:p>
    <w:p>
      <w:r>
        <w:rPr>
          <w:b/>
        </w:rPr>
        <w:t xml:space="preserve">Esimerkki 1.15</w:t>
      </w:r>
    </w:p>
    <w:p>
      <w:r>
        <w:t xml:space="preserve">Keskellä: Mies pelkäsi kuolevansa katolleen, koska hänellä ei ollut mahdollisuutta paeta katoltaan. Loppu: Hänen ystävänsä leikkasivat reiän kattoon ja päästivät sairaan miehen alas.</w:t>
      </w:r>
    </w:p>
    <w:p>
      <w:r>
        <w:rPr>
          <w:b/>
        </w:rPr>
        <w:t xml:space="preserve">Tulos</w:t>
      </w:r>
    </w:p>
    <w:p>
      <w:r>
        <w:t xml:space="preserve">Eräänä päivänä eräs mies oli kuolemansairas.</w:t>
      </w:r>
    </w:p>
    <w:p>
      <w:r>
        <w:rPr>
          <w:b/>
        </w:rPr>
        <w:t xml:space="preserve">Esimerkki 1.16</w:t>
      </w:r>
    </w:p>
    <w:p>
      <w:r>
        <w:t xml:space="preserve">Keskellä: Päädyimme riitelemään, koska en pitänyt hänen musiikistaan. Loppu: Se oli pitkään hiljaista.</w:t>
      </w:r>
    </w:p>
    <w:p>
      <w:r>
        <w:rPr>
          <w:b/>
        </w:rPr>
        <w:t xml:space="preserve">Tulos</w:t>
      </w:r>
    </w:p>
    <w:p>
      <w:r>
        <w:t xml:space="preserve">Poikani yritti saada minut kiinnostumaan rap-musiikista.</w:t>
      </w:r>
    </w:p>
    <w:p>
      <w:r>
        <w:rPr>
          <w:b/>
        </w:rPr>
        <w:t xml:space="preserve">Esimerkki 1.17</w:t>
      </w:r>
    </w:p>
    <w:p>
      <w:r>
        <w:t xml:space="preserve">Keskellä: Mies löi Jonia baarissa. Loppu: Lopulta Jon eli koko elämänsä miehen pelossa.</w:t>
      </w:r>
    </w:p>
    <w:p>
      <w:r>
        <w:rPr>
          <w:b/>
        </w:rPr>
        <w:t xml:space="preserve">Tulos</w:t>
      </w:r>
    </w:p>
    <w:p>
      <w:r>
        <w:t xml:space="preserve">Jon oli skitsofreenikko.</w:t>
      </w:r>
    </w:p>
    <w:p>
      <w:r>
        <w:rPr>
          <w:b/>
        </w:rPr>
        <w:t xml:space="preserve">Esimerkki 1.18</w:t>
      </w:r>
    </w:p>
    <w:p>
      <w:r>
        <w:t xml:space="preserve">Keskellä: Dave joutui eräänä päivänä pelastamaan isoveljensä hengen. Loppu: Daven veli ihailee häntä nyt.</w:t>
      </w:r>
    </w:p>
    <w:p>
      <w:r>
        <w:rPr>
          <w:b/>
        </w:rPr>
        <w:t xml:space="preserve">Tulos</w:t>
      </w:r>
    </w:p>
    <w:p>
      <w:r>
        <w:t xml:space="preserve">Dave on aina ihaillut isoveljeään.</w:t>
      </w:r>
    </w:p>
    <w:p>
      <w:r>
        <w:rPr>
          <w:b/>
        </w:rPr>
        <w:t xml:space="preserve">Esimerkki 1.19</w:t>
      </w:r>
    </w:p>
    <w:p>
      <w:r>
        <w:t xml:space="preserve">Keskellä: Lisa varasti lehden, ja poliisi sai hänet kiinni. Loppu: Hänen isänsä joutui hakemaan hänet ja maksamaan sakon.</w:t>
      </w:r>
    </w:p>
    <w:p>
      <w:r>
        <w:rPr>
          <w:b/>
        </w:rPr>
        <w:t xml:space="preserve">Tulos</w:t>
      </w:r>
    </w:p>
    <w:p>
      <w:r>
        <w:t xml:space="preserve">Lisa yritti varastaa lehden.</w:t>
      </w:r>
    </w:p>
    <w:p>
      <w:r>
        <w:rPr>
          <w:b/>
        </w:rPr>
        <w:t xml:space="preserve">Esimerkki 1.20</w:t>
      </w:r>
    </w:p>
    <w:p>
      <w:r>
        <w:t xml:space="preserve">Keskimmäinen: Hänen ystävänsä Christie halusi saada Claran tuntemaan olonsa paremmaksi. Loppu: Christie päätti ottaa tavoitteekseen olla Claran pysyvä kumppani.</w:t>
      </w:r>
    </w:p>
    <w:p>
      <w:r>
        <w:rPr>
          <w:b/>
        </w:rPr>
        <w:t xml:space="preserve">Tulos</w:t>
      </w:r>
    </w:p>
    <w:p>
      <w:r>
        <w:t xml:space="preserve">Clara oli surkea urheilussa.</w:t>
      </w:r>
    </w:p>
    <w:p>
      <w:r>
        <w:rPr>
          <w:b/>
        </w:rPr>
        <w:t xml:space="preserve">Esimerkki 1.21</w:t>
      </w:r>
    </w:p>
    <w:p>
      <w:r>
        <w:t xml:space="preserve">Keskellä: Kara ja Tina päättivät vaihtaa luokkaa nähdäkseen, huomaisivatko opettajat. Loppu: Kara ja Tina saivat rehtorilta nuhteita tekemisistään.</w:t>
      </w:r>
    </w:p>
    <w:p>
      <w:r>
        <w:rPr>
          <w:b/>
        </w:rPr>
        <w:t xml:space="preserve">Tulos</w:t>
      </w:r>
    </w:p>
    <w:p>
      <w:r>
        <w:t xml:space="preserve">Kara ja Tina olivat kaksoset, jotka kyllästyivät kouluun.</w:t>
      </w:r>
    </w:p>
    <w:p>
      <w:r>
        <w:rPr>
          <w:b/>
        </w:rPr>
        <w:t xml:space="preserve">Esimerkki 1.22</w:t>
      </w:r>
    </w:p>
    <w:p>
      <w:r>
        <w:t xml:space="preserve">Keskellä: Tom ajoi nopeasti Clintin talolle. Loppu: Tom saapui juuri ajoissa yllättääkseen Clintin lahjalla.</w:t>
      </w:r>
    </w:p>
    <w:p>
      <w:r>
        <w:rPr>
          <w:b/>
        </w:rPr>
        <w:t xml:space="preserve">Tulos</w:t>
      </w:r>
    </w:p>
    <w:p>
      <w:r>
        <w:t xml:space="preserve">Tom osti simpukoita Clintin syntymäpäiväksi.</w:t>
      </w:r>
    </w:p>
    <w:p>
      <w:r>
        <w:rPr>
          <w:b/>
        </w:rPr>
        <w:t xml:space="preserve">Esimerkki 1.23</w:t>
      </w:r>
    </w:p>
    <w:p>
      <w:r>
        <w:t xml:space="preserve">Keskellä: Vessa ja amme olivat niin likaisia ja likaisia. Loppu: Olin niin helpottunut, kun lopetin.</w:t>
      </w:r>
    </w:p>
    <w:p>
      <w:r>
        <w:rPr>
          <w:b/>
        </w:rPr>
        <w:t xml:space="preserve">Tulos</w:t>
      </w:r>
    </w:p>
    <w:p>
      <w:r>
        <w:t xml:space="preserve">Siivosin kylpyhuoneen.</w:t>
      </w:r>
    </w:p>
    <w:p>
      <w:r>
        <w:rPr>
          <w:b/>
        </w:rPr>
        <w:t xml:space="preserve">Esimerkki 1.24</w:t>
      </w:r>
    </w:p>
    <w:p>
      <w:r>
        <w:t xml:space="preserve">Keskellä: Johnnyn isä jäi eläkkeelle monien palvelusvuosien jälkeen. Loppu: Johnny jätti pullon samppanjaa isänsä kuistille.</w:t>
      </w:r>
    </w:p>
    <w:p>
      <w:r>
        <w:rPr>
          <w:b/>
        </w:rPr>
        <w:t xml:space="preserve">Tulos</w:t>
      </w:r>
    </w:p>
    <w:p>
      <w:r>
        <w:t xml:space="preserve">Johnny soitti isälleen ja kertoi hyvät uutiset.</w:t>
      </w:r>
    </w:p>
    <w:p>
      <w:r>
        <w:rPr>
          <w:b/>
        </w:rPr>
        <w:t xml:space="preserve">Esimerkki 1.25</w:t>
      </w:r>
    </w:p>
    <w:p>
      <w:r>
        <w:t xml:space="preserve">Keskellä: Hän tunnusti äidilleen ja pyysi apua. Loppu: Se tekee aina paremmaksi kertoa äidille.</w:t>
      </w:r>
    </w:p>
    <w:p>
      <w:r>
        <w:rPr>
          <w:b/>
        </w:rPr>
        <w:t xml:space="preserve">Tulos</w:t>
      </w:r>
    </w:p>
    <w:p>
      <w:r>
        <w:t xml:space="preserve">Libby tuntee olonsa todella pahaksi eräästä teostaan.</w:t>
      </w:r>
    </w:p>
    <w:p>
      <w:r>
        <w:rPr>
          <w:b/>
        </w:rPr>
        <w:t xml:space="preserve">Esimerkki 1.26</w:t>
      </w:r>
    </w:p>
    <w:p>
      <w:r>
        <w:t xml:space="preserve">Keskellä: Nuoret alkoivat muuttaa pois, koska he eivät löytäneet töitä. Loppu: Nyt on paljon hylättyjä rakennuksia, ja kaikki näyttää autiolta.</w:t>
      </w:r>
    </w:p>
    <w:p>
      <w:r>
        <w:rPr>
          <w:b/>
        </w:rPr>
        <w:t xml:space="preserve">Tulos</w:t>
      </w:r>
    </w:p>
    <w:p>
      <w:r>
        <w:t xml:space="preserve">Asuinalueellani oli ennen paljon yrityksiä.</w:t>
      </w:r>
    </w:p>
    <w:p>
      <w:r>
        <w:rPr>
          <w:b/>
        </w:rPr>
        <w:t xml:space="preserve">Esimerkki 1.27</w:t>
      </w:r>
    </w:p>
    <w:p>
      <w:r>
        <w:t xml:space="preserve">Keskellä: Kay painoi jarruja sen sijaan, että olisi pysähtynyt. Lopetus: Kayn yllätykseksi poliisi ei pysäyttänyt häntä valojen ylittämisestä.</w:t>
      </w:r>
    </w:p>
    <w:p>
      <w:r>
        <w:rPr>
          <w:b/>
        </w:rPr>
        <w:t xml:space="preserve">Tulos</w:t>
      </w:r>
    </w:p>
    <w:p>
      <w:r>
        <w:t xml:space="preserve">Kay ajoi autoa, kun valo muuttui keltaiseksi.</w:t>
      </w:r>
    </w:p>
    <w:p>
      <w:r>
        <w:rPr>
          <w:b/>
        </w:rPr>
        <w:t xml:space="preserve">Esimerkki 1.28</w:t>
      </w:r>
    </w:p>
    <w:p>
      <w:r>
        <w:t xml:space="preserve">Keskellä: Kutsuin ystäväni shoppailupäivään. Loppu: Söimme ruokaa ja katselimme ympärillemme.</w:t>
      </w:r>
    </w:p>
    <w:p>
      <w:r>
        <w:rPr>
          <w:b/>
        </w:rPr>
        <w:t xml:space="preserve">Tulos</w:t>
      </w:r>
    </w:p>
    <w:p>
      <w:r>
        <w:t xml:space="preserve">Eräänä päivänä olin hyvin sosiaalinen.</w:t>
      </w:r>
    </w:p>
    <w:p>
      <w:r>
        <w:rPr>
          <w:b/>
        </w:rPr>
        <w:t xml:space="preserve">Esimerkki 1.29</w:t>
      </w:r>
    </w:p>
    <w:p>
      <w:r>
        <w:t xml:space="preserve">Keskellä: Martha koputti oveen, jotta hänen miehensä avaisi sen. Loppu: Pian mies tuli ja päästi Marthan sisään.</w:t>
      </w:r>
    </w:p>
    <w:p>
      <w:r>
        <w:rPr>
          <w:b/>
        </w:rPr>
        <w:t xml:space="preserve">Tulos</w:t>
      </w:r>
    </w:p>
    <w:p>
      <w:r>
        <w:t xml:space="preserve">Martha saapui kaupasta kotiin.</w:t>
      </w:r>
    </w:p>
    <w:p>
      <w:r>
        <w:rPr>
          <w:b/>
        </w:rPr>
        <w:t xml:space="preserve">Esimerkki 1.30</w:t>
      </w:r>
    </w:p>
    <w:p>
      <w:r>
        <w:t xml:space="preserve">Keskellä: He tuhosivat kaikki huonekalumme. Loppu: Emme pitäneet koirista.</w:t>
      </w:r>
    </w:p>
    <w:p>
      <w:r>
        <w:rPr>
          <w:b/>
        </w:rPr>
        <w:t xml:space="preserve">Tulos</w:t>
      </w:r>
    </w:p>
    <w:p>
      <w:r>
        <w:t xml:space="preserve">Kuusi koiranpentua juoksenteli eteiseni ympärillä.</w:t>
      </w:r>
    </w:p>
    <w:p>
      <w:r>
        <w:rPr>
          <w:b/>
        </w:rPr>
        <w:t xml:space="preserve">Esimerkki 1.31</w:t>
      </w:r>
    </w:p>
    <w:p>
      <w:r>
        <w:t xml:space="preserve">Keskellä: Se oli rasvaista, joten hän pesi jatkuvasti käsiään. Loppu: Hän ei vieläkään tuntenut, että hänen kätensä olivat puhtaat.</w:t>
      </w:r>
    </w:p>
    <w:p>
      <w:r>
        <w:rPr>
          <w:b/>
        </w:rPr>
        <w:t xml:space="preserve">Tulos</w:t>
      </w:r>
    </w:p>
    <w:p>
      <w:r>
        <w:t xml:space="preserve">Mike söi juuri hampurilaisen.</w:t>
      </w:r>
    </w:p>
    <w:p>
      <w:r>
        <w:rPr>
          <w:b/>
        </w:rPr>
        <w:t xml:space="preserve">Esimerkki 1.32</w:t>
      </w:r>
    </w:p>
    <w:p>
      <w:r>
        <w:t xml:space="preserve">Keskellä: Mary ei saanut ystäviä. Loppu: Mary meni kotiin hyvin järkyttyneenä ensimmäisestä esikoulupäivästään.</w:t>
      </w:r>
    </w:p>
    <w:p>
      <w:r>
        <w:rPr>
          <w:b/>
        </w:rPr>
        <w:t xml:space="preserve">Tulos</w:t>
      </w:r>
    </w:p>
    <w:p>
      <w:r>
        <w:t xml:space="preserve">Oli Maryn ensimmäinen päivä esikoulussa.</w:t>
      </w:r>
    </w:p>
    <w:p>
      <w:r>
        <w:rPr>
          <w:b/>
        </w:rPr>
        <w:t xml:space="preserve">Esimerkki 1.33</w:t>
      </w:r>
    </w:p>
    <w:p>
      <w:r>
        <w:t xml:space="preserve">Keskellä: Sandra kaatui tennistä pelatessaan eräänä iltapäivänä. Loppu: Häneltä lohkesi hammas ja hän kiirehti hammaslääkäriin.</w:t>
      </w:r>
    </w:p>
    <w:p>
      <w:r>
        <w:rPr>
          <w:b/>
        </w:rPr>
        <w:t xml:space="preserve">Tulos</w:t>
      </w:r>
    </w:p>
    <w:p>
      <w:r>
        <w:t xml:space="preserve">Sandra pelasi usein tennistä.</w:t>
      </w:r>
    </w:p>
    <w:p>
      <w:r>
        <w:rPr>
          <w:b/>
        </w:rPr>
        <w:t xml:space="preserve">Esimerkki 1.34</w:t>
      </w:r>
    </w:p>
    <w:p>
      <w:r>
        <w:t xml:space="preserve">Keskellä: Tomin välipala ei tullut ulos eikä hänen dollarinsa. Loppu: Koneen valmistaja joutui avaamaan koko koneen.</w:t>
      </w:r>
    </w:p>
    <w:p>
      <w:r>
        <w:rPr>
          <w:b/>
        </w:rPr>
        <w:t xml:space="preserve">Tulos</w:t>
      </w:r>
    </w:p>
    <w:p>
      <w:r>
        <w:t xml:space="preserve">Tom laittoi dollarin automaattiin.</w:t>
      </w:r>
    </w:p>
    <w:p>
      <w:r>
        <w:rPr>
          <w:b/>
        </w:rPr>
        <w:t xml:space="preserve">Esimerkki 1.35</w:t>
      </w:r>
    </w:p>
    <w:p>
      <w:r>
        <w:t xml:space="preserve">Keskellä: Cindy otti tikkarin, kun hän ja hänen isänsä olivat kaupassa. Loppu: Cindyn isä pakotti Cindyn palauttamaan tikkarin kauppaan.</w:t>
      </w:r>
    </w:p>
    <w:p>
      <w:r>
        <w:rPr>
          <w:b/>
        </w:rPr>
        <w:t xml:space="preserve">Tulos</w:t>
      </w:r>
    </w:p>
    <w:p>
      <w:r>
        <w:t xml:space="preserve">Cindy halusi mennä kauppaan ja ostaa tikkarin.</w:t>
      </w:r>
    </w:p>
    <w:p>
      <w:r>
        <w:rPr>
          <w:b/>
        </w:rPr>
        <w:t xml:space="preserve">Esimerkki 1.36</w:t>
      </w:r>
    </w:p>
    <w:p>
      <w:r>
        <w:t xml:space="preserve">Keskellä: Tina joi lammen vettä ja sairastui. Loppu: Tina tajusi, että hänen olisi pitänyt puhdistaa vesi ennen sen juomista.</w:t>
      </w:r>
    </w:p>
    <w:p>
      <w:r>
        <w:rPr>
          <w:b/>
        </w:rPr>
        <w:t xml:space="preserve">Tulos</w:t>
      </w:r>
    </w:p>
    <w:p>
      <w:r>
        <w:t xml:space="preserve">Tina oli eräänä päivänä vaeltamassa metsässä.</w:t>
      </w:r>
    </w:p>
    <w:p>
      <w:r>
        <w:rPr>
          <w:b/>
        </w:rPr>
        <w:t xml:space="preserve">Esimerkki 1.37</w:t>
      </w:r>
    </w:p>
    <w:p>
      <w:r>
        <w:t xml:space="preserve">Keskellä: Tällä kertaa se sujui nopeasti, ja hänen kuvansa näytti hyvältä. Loppu: Salista tuntui hyvältä.</w:t>
      </w:r>
    </w:p>
    <w:p>
      <w:r>
        <w:rPr>
          <w:b/>
        </w:rPr>
        <w:t xml:space="preserve">Tulos</w:t>
      </w:r>
    </w:p>
    <w:p>
      <w:r>
        <w:t xml:space="preserve">Sai yleensä vihasi koulun kuvapäiviä.</w:t>
      </w:r>
    </w:p>
    <w:p>
      <w:r>
        <w:rPr>
          <w:b/>
        </w:rPr>
        <w:t xml:space="preserve">Esimerkki 1.38</w:t>
      </w:r>
    </w:p>
    <w:p>
      <w:r>
        <w:t xml:space="preserve">Keskellä: He olivat tänään kiinni, kun menin hakemaan karkkia. Loppu: Siksi olimme pettyneitä.</w:t>
      </w:r>
    </w:p>
    <w:p>
      <w:r>
        <w:rPr>
          <w:b/>
        </w:rPr>
        <w:t xml:space="preserve">Tulos</w:t>
      </w:r>
    </w:p>
    <w:p>
      <w:r>
        <w:t xml:space="preserve">Kadun varrella on karkkitehdas.</w:t>
      </w:r>
    </w:p>
    <w:p>
      <w:r>
        <w:rPr>
          <w:b/>
        </w:rPr>
        <w:t xml:space="preserve">Esimerkki 1.39</w:t>
      </w:r>
    </w:p>
    <w:p>
      <w:r>
        <w:t xml:space="preserve">Keskellä: Laukku oli hyvin kallis. Loppu: Hän päätti sittenkin olla ostamatta käsilaukkua.</w:t>
      </w:r>
    </w:p>
    <w:p>
      <w:r>
        <w:rPr>
          <w:b/>
        </w:rPr>
        <w:t xml:space="preserve">Tulos</w:t>
      </w:r>
    </w:p>
    <w:p>
      <w:r>
        <w:t xml:space="preserve">Anna näki lehdessä upean alligaattorikuvioisen käsilaukun.</w:t>
      </w:r>
    </w:p>
    <w:p>
      <w:r>
        <w:rPr>
          <w:b/>
        </w:rPr>
        <w:t xml:space="preserve">Esimerkki 1.40</w:t>
      </w:r>
    </w:p>
    <w:p>
      <w:r>
        <w:t xml:space="preserve">Keskellä: Jane yritti, mutta ei onnistunut. Loppu: Jane oli lahjaton.</w:t>
      </w:r>
    </w:p>
    <w:p>
      <w:r>
        <w:rPr>
          <w:b/>
        </w:rPr>
        <w:t xml:space="preserve">Tulos</w:t>
      </w:r>
    </w:p>
    <w:p>
      <w:r>
        <w:t xml:space="preserve">Jane halusi oppia jongleeraamaan.</w:t>
      </w:r>
    </w:p>
    <w:p>
      <w:r>
        <w:rPr>
          <w:b/>
        </w:rPr>
        <w:t xml:space="preserve">Esimerkki 1.41</w:t>
      </w:r>
    </w:p>
    <w:p>
      <w:r>
        <w:t xml:space="preserve">Keskellä: En saanut asianmukaisia papereita. Loppu: Jouduin myymään auton toisessa osavaltiossa.</w:t>
      </w:r>
    </w:p>
    <w:p>
      <w:r>
        <w:rPr>
          <w:b/>
        </w:rPr>
        <w:t xml:space="preserve">Tulos</w:t>
      </w:r>
    </w:p>
    <w:p>
      <w:r>
        <w:t xml:space="preserve">Ostin auton muutama kuukausi sitten.</w:t>
      </w:r>
    </w:p>
    <w:p>
      <w:r>
        <w:rPr>
          <w:b/>
        </w:rPr>
        <w:t xml:space="preserve">Esimerkki 1.42</w:t>
      </w:r>
    </w:p>
    <w:p>
      <w:r>
        <w:t xml:space="preserve">Keskellä: Museossa oli kasvomaalausta ja poniajelua. Loppu: Lapset pitivät museosta.</w:t>
      </w:r>
    </w:p>
    <w:p>
      <w:r>
        <w:rPr>
          <w:b/>
        </w:rPr>
        <w:t xml:space="preserve">Tulos</w:t>
      </w:r>
    </w:p>
    <w:p>
      <w:r>
        <w:t xml:space="preserve">Lauren vei lapsensa museon erityislapsille tarkoitettuun tilaisuuteen.</w:t>
      </w:r>
    </w:p>
    <w:p>
      <w:r>
        <w:rPr>
          <w:b/>
        </w:rPr>
        <w:t xml:space="preserve">Esimerkki 1.43</w:t>
      </w:r>
    </w:p>
    <w:p>
      <w:r>
        <w:t xml:space="preserve">Keskellä: Menimme sen sijaan ravintolaan. Loppu: Se oli paras ateria, jonka olemme koskaan syöneet.</w:t>
      </w:r>
    </w:p>
    <w:p>
      <w:r>
        <w:rPr>
          <w:b/>
        </w:rPr>
        <w:t xml:space="preserve">Tulos</w:t>
      </w:r>
    </w:p>
    <w:p>
      <w:r>
        <w:t xml:space="preserve">Äiti ei halunnut tehdä illallista tänä iltana.</w:t>
      </w:r>
    </w:p>
    <w:p>
      <w:r>
        <w:rPr>
          <w:b/>
        </w:rPr>
        <w:t xml:space="preserve">Esimerkki 1.44</w:t>
      </w:r>
    </w:p>
    <w:p>
      <w:r>
        <w:t xml:space="preserve">Keskellä: Perrie sytytti elämänsä ensimmäisen savukkeen ja otti valtavan vedon. Loppu: Muut tupakoitsijat alkoivat nauraa ja Perrie juoksi takaisin sisälle.</w:t>
      </w:r>
    </w:p>
    <w:p>
      <w:r>
        <w:rPr>
          <w:b/>
        </w:rPr>
        <w:t xml:space="preserve">Tulos</w:t>
      </w:r>
    </w:p>
    <w:p>
      <w:r>
        <w:t xml:space="preserve">Perrie halusi olla kova.</w:t>
      </w:r>
    </w:p>
    <w:p>
      <w:r>
        <w:rPr>
          <w:b/>
        </w:rPr>
        <w:t xml:space="preserve">Esimerkki 1.45</w:t>
      </w:r>
    </w:p>
    <w:p>
      <w:r>
        <w:t xml:space="preserve">Keskellä: Liukastuin matkalla kauppaan. Loppu: Vaimoni nauroi minulle puhelimessa.</w:t>
      </w:r>
    </w:p>
    <w:p>
      <w:r>
        <w:rPr>
          <w:b/>
        </w:rPr>
        <w:t xml:space="preserve">Tulos</w:t>
      </w:r>
    </w:p>
    <w:p>
      <w:r>
        <w:t xml:space="preserve">Vaimoni varoitti minua menemästä lumeen.</w:t>
      </w:r>
    </w:p>
    <w:p>
      <w:r>
        <w:rPr>
          <w:b/>
        </w:rPr>
        <w:t xml:space="preserve">Esimerkki 1.46</w:t>
      </w:r>
    </w:p>
    <w:p>
      <w:r>
        <w:t xml:space="preserve">Keskellä: George soitti vakuutukselleen ja pyysi apua renkaan puhkeamisen vuoksi. Loppu: He olivat paikalla 30 minuutissa uuden renkaan kanssa.</w:t>
      </w:r>
    </w:p>
    <w:p>
      <w:r>
        <w:rPr>
          <w:b/>
        </w:rPr>
        <w:t xml:space="preserve">Tulos</w:t>
      </w:r>
    </w:p>
    <w:p>
      <w:r>
        <w:t xml:space="preserve">Kun George käveli autolleen, hän huomasi jotain odottamatonta.</w:t>
      </w:r>
    </w:p>
    <w:p>
      <w:r>
        <w:rPr>
          <w:b/>
        </w:rPr>
        <w:t xml:space="preserve">Esimerkki 1.47</w:t>
      </w:r>
    </w:p>
    <w:p>
      <w:r>
        <w:t xml:space="preserve">Keskellä: Ashley joi liikaa. Loppu: Ashley kuoli alkoholimyrkytykseen.</w:t>
      </w:r>
    </w:p>
    <w:p>
      <w:r>
        <w:rPr>
          <w:b/>
        </w:rPr>
        <w:t xml:space="preserve">Tulos</w:t>
      </w:r>
    </w:p>
    <w:p>
      <w:r>
        <w:t xml:space="preserve">Ashley osti pullon rommia.</w:t>
      </w:r>
    </w:p>
    <w:p>
      <w:r>
        <w:rPr>
          <w:b/>
        </w:rPr>
        <w:t xml:space="preserve">Esimerkki 1.48</w:t>
      </w:r>
    </w:p>
    <w:p>
      <w:r>
        <w:t xml:space="preserve">Keskellä: Koira oli kadonnut. Loppu: Löysin sen lopulta nukkuen kaapista peittojen alta.</w:t>
      </w:r>
    </w:p>
    <w:p>
      <w:r>
        <w:rPr>
          <w:b/>
        </w:rPr>
        <w:t xml:space="preserve">Tulos</w:t>
      </w:r>
    </w:p>
    <w:p>
      <w:r>
        <w:t xml:space="preserve">Talo vaikutti aavemaisen hiljaiselta.</w:t>
      </w:r>
    </w:p>
    <w:p>
      <w:r>
        <w:rPr>
          <w:b/>
        </w:rPr>
        <w:t xml:space="preserve">Esimerkki 1.49</w:t>
      </w:r>
    </w:p>
    <w:p>
      <w:r>
        <w:t xml:space="preserve">Keskellä: Emily tanssi konsertissa. Loppu: Tämä oli paras syntymäpäivälahja, jonka Emily oli koskaan saanut.</w:t>
      </w:r>
    </w:p>
    <w:p>
      <w:r>
        <w:rPr>
          <w:b/>
        </w:rPr>
        <w:t xml:space="preserve">Tulos</w:t>
      </w:r>
    </w:p>
    <w:p>
      <w:r>
        <w:t xml:space="preserve">Kun Emily oli nuori, hän pääsi ensimmäiseen konserttiinsa.</w:t>
      </w:r>
    </w:p>
    <w:p>
      <w:r>
        <w:rPr>
          <w:b/>
        </w:rPr>
        <w:t xml:space="preserve">Esimerkki 1.50</w:t>
      </w:r>
    </w:p>
    <w:p>
      <w:r>
        <w:t xml:space="preserve">Keskellä: Kun toin sen kotiin, se ei toiminut. Loppu: Se saatiin korjattua takuun puitteissa.</w:t>
      </w:r>
    </w:p>
    <w:p>
      <w:r>
        <w:rPr>
          <w:b/>
        </w:rPr>
        <w:t xml:space="preserve">Tulos</w:t>
      </w:r>
    </w:p>
    <w:p>
      <w:r>
        <w:t xml:space="preserve">Ostin television elektroniikkaliikkeestä.</w:t>
      </w:r>
    </w:p>
    <w:p>
      <w:r>
        <w:rPr>
          <w:b/>
        </w:rPr>
        <w:t xml:space="preserve">Esimerkki 1.51</w:t>
      </w:r>
    </w:p>
    <w:p>
      <w:r>
        <w:t xml:space="preserve">Keskellä: Jonathan ja hänen ystävänsä päättivät yrittää tehdä oman elokuvansa. Loppu: He viettivät iltapäivän tekemällä elokuvaansa.</w:t>
      </w:r>
    </w:p>
    <w:p>
      <w:r>
        <w:rPr>
          <w:b/>
        </w:rPr>
        <w:t xml:space="preserve">Tulos</w:t>
      </w:r>
    </w:p>
    <w:p>
      <w:r>
        <w:t xml:space="preserve">Jonathanin lempiharrastus oli elokuvien katselu.</w:t>
      </w:r>
    </w:p>
    <w:p>
      <w:r>
        <w:rPr>
          <w:b/>
        </w:rPr>
        <w:t xml:space="preserve">Esimerkki 1.52</w:t>
      </w:r>
    </w:p>
    <w:p>
      <w:r>
        <w:t xml:space="preserve">Keskellä: Poikaystäväni ja minä puhuimme vihdoin pitkään ja rauhallisesti siitä, mikä meitä vaivaa. Loppu: Nyt meillä on paljon vähemmän riitoja kuin ennen.</w:t>
      </w:r>
    </w:p>
    <w:p>
      <w:r>
        <w:rPr>
          <w:b/>
        </w:rPr>
        <w:t xml:space="preserve">Tulos</w:t>
      </w:r>
    </w:p>
    <w:p>
      <w:r>
        <w:t xml:space="preserve">Poikaystäväni ja minä riitelimme.</w:t>
      </w:r>
    </w:p>
    <w:p>
      <w:r>
        <w:rPr>
          <w:b/>
        </w:rPr>
        <w:t xml:space="preserve">Esimerkki 1.53</w:t>
      </w:r>
    </w:p>
    <w:p>
      <w:r>
        <w:t xml:space="preserve">Keskellä: Perävaunumme eivät olleet kunnossa. Loppu: John ja minä rakensimme todella vakaat kaiteet portaitani varten.</w:t>
      </w:r>
    </w:p>
    <w:p>
      <w:r>
        <w:rPr>
          <w:b/>
        </w:rPr>
        <w:t xml:space="preserve">Tulos</w:t>
      </w:r>
    </w:p>
    <w:p>
      <w:r>
        <w:t xml:space="preserve">Piirikunnan tarkastajat vierailivat asuntovaunualueellamme.</w:t>
      </w:r>
    </w:p>
    <w:p>
      <w:r>
        <w:rPr>
          <w:b/>
        </w:rPr>
        <w:t xml:space="preserve">Esimerkki 1.54</w:t>
      </w:r>
    </w:p>
    <w:p>
      <w:r>
        <w:t xml:space="preserve">Keskellä: Toivoin, ettei kukaan huomaisi, että olin myöhässä töistä. Loppu: Kun vihdoin pääsin töihin, siellä ei ollut ketään, ja olin helpottunut.</w:t>
      </w:r>
    </w:p>
    <w:p>
      <w:r>
        <w:rPr>
          <w:b/>
        </w:rPr>
        <w:t xml:space="preserve">Tulos</w:t>
      </w:r>
    </w:p>
    <w:p>
      <w:r>
        <w:t xml:space="preserve">Tänä aamuna heräsin myöhään.</w:t>
      </w:r>
    </w:p>
    <w:p>
      <w:r>
        <w:rPr>
          <w:b/>
        </w:rPr>
        <w:t xml:space="preserve">Esimerkki 1.55</w:t>
      </w:r>
    </w:p>
    <w:p>
      <w:r>
        <w:t xml:space="preserve">Keskellä: Sheena aloitti harjoittelun, sitten tapahtui auto-onnettomuus. Loppu: Sheena on nyt halvaantunut vyötäröstä alaspäin ja katuu hukkaan heitettyä aikaa.</w:t>
      </w:r>
    </w:p>
    <w:p>
      <w:r>
        <w:rPr>
          <w:b/>
        </w:rPr>
        <w:t xml:space="preserve">Tulos</w:t>
      </w:r>
    </w:p>
    <w:p>
      <w:r>
        <w:t xml:space="preserve">Sheena oli aina halunnut nyrkkeilijäksi.</w:t>
      </w:r>
    </w:p>
    <w:p>
      <w:r>
        <w:rPr>
          <w:b/>
        </w:rPr>
        <w:t xml:space="preserve">Esimerkki 1.56</w:t>
      </w:r>
    </w:p>
    <w:p>
      <w:r>
        <w:t xml:space="preserve">Keskellä: Hän päätti tyytyä perusasioihin. Loppu: Debra lähti ulos pukeutuneena tavalliseen valkoiseen t-paitaan ja farkkuihin.</w:t>
      </w:r>
    </w:p>
    <w:p>
      <w:r>
        <w:rPr>
          <w:b/>
        </w:rPr>
        <w:t xml:space="preserve">Tulos</w:t>
      </w:r>
    </w:p>
    <w:p>
      <w:r>
        <w:t xml:space="preserve">Tänä aamuna Debra ei osannut päättää, mitä pukea päälleen.</w:t>
      </w:r>
    </w:p>
    <w:p>
      <w:r>
        <w:rPr>
          <w:b/>
        </w:rPr>
        <w:t xml:space="preserve">Esimerkki 1.57</w:t>
      </w:r>
    </w:p>
    <w:p>
      <w:r>
        <w:t xml:space="preserve">Middle: Hän vietti siellä viikon. Loppu: Fernando on todella kokenut elämänsä matkan.</w:t>
      </w:r>
    </w:p>
    <w:p>
      <w:r>
        <w:rPr>
          <w:b/>
        </w:rPr>
        <w:t xml:space="preserve">Tulos</w:t>
      </w:r>
    </w:p>
    <w:p>
      <w:r>
        <w:t xml:space="preserve">Fernando oli aina halunnut nähdä Mainen luonnonkauneuden.</w:t>
      </w:r>
    </w:p>
    <w:p>
      <w:r>
        <w:rPr>
          <w:b/>
        </w:rPr>
        <w:t xml:space="preserve">Esimerkki 1.58</w:t>
      </w:r>
    </w:p>
    <w:p>
      <w:r>
        <w:t xml:space="preserve">Keskellä: Bob meni paikalliseen kuppilaan. Loppu: He kertoivat hänelle, että he olivat kiinni.</w:t>
      </w:r>
    </w:p>
    <w:p>
      <w:r>
        <w:rPr>
          <w:b/>
        </w:rPr>
        <w:t xml:space="preserve">Tulos</w:t>
      </w:r>
    </w:p>
    <w:p>
      <w:r>
        <w:t xml:space="preserve">Bobilla oli nälkä!</w:t>
      </w:r>
    </w:p>
    <w:p>
      <w:r>
        <w:rPr>
          <w:b/>
        </w:rPr>
        <w:t xml:space="preserve">Esimerkki 1.59</w:t>
      </w:r>
    </w:p>
    <w:p>
      <w:r>
        <w:t xml:space="preserve">Keskellä: Nicole tajusi, että talo oli tulessa. Loppu: Nicole avasi ikkunan, heitti tikkaat alas ja pakeni.</w:t>
      </w:r>
    </w:p>
    <w:p>
      <w:r>
        <w:rPr>
          <w:b/>
        </w:rPr>
        <w:t xml:space="preserve">Tulos</w:t>
      </w:r>
    </w:p>
    <w:p>
      <w:r>
        <w:t xml:space="preserve">Nicole nukkui, kun hän heräsi koiran haukkumiseen.</w:t>
      </w:r>
    </w:p>
    <w:p>
      <w:r>
        <w:rPr>
          <w:b/>
        </w:rPr>
        <w:t xml:space="preserve">Esimerkki 1.60</w:t>
      </w:r>
    </w:p>
    <w:p>
      <w:r>
        <w:t xml:space="preserve">Keskellä: Jean päätti hankkia hänelle kynttilän. Loppu: Jean rakasti kynttilää.</w:t>
      </w:r>
    </w:p>
    <w:p>
      <w:r>
        <w:rPr>
          <w:b/>
        </w:rPr>
        <w:t xml:space="preserve">Tulos</w:t>
      </w:r>
    </w:p>
    <w:p>
      <w:r>
        <w:t xml:space="preserve">Jean ei ollut varma, mitä antaa äidilleen joululahjaksi.</w:t>
      </w:r>
    </w:p>
    <w:p>
      <w:r>
        <w:rPr>
          <w:b/>
        </w:rPr>
        <w:t xml:space="preserve">Esimerkki 1.61</w:t>
      </w:r>
    </w:p>
    <w:p>
      <w:r>
        <w:t xml:space="preserve">Keskellä: Ike tunsi klaustrofobista tunnetta sukellusveneessä. Loppu: Ike lähti nopeasti tajutessaan, ettei hän sittenkään pitänyt sukellusveneistä!</w:t>
      </w:r>
    </w:p>
    <w:p>
      <w:r>
        <w:rPr>
          <w:b/>
        </w:rPr>
        <w:t xml:space="preserve">Tulos</w:t>
      </w:r>
    </w:p>
    <w:p>
      <w:r>
        <w:t xml:space="preserve">Iken luokka oli menossa retkelle laivaston sukellusveneeseen.</w:t>
      </w:r>
    </w:p>
    <w:p>
      <w:r>
        <w:rPr>
          <w:b/>
        </w:rPr>
        <w:t xml:space="preserve">Esimerkki 1.62</w:t>
      </w:r>
    </w:p>
    <w:p>
      <w:r>
        <w:t xml:space="preserve">Keskellä: Hän laittoi ruokansa ulos, mutta kääntyi ympäri. Loppu: Lokit olivat varastaneet kaiken!</w:t>
      </w:r>
    </w:p>
    <w:p>
      <w:r>
        <w:rPr>
          <w:b/>
        </w:rPr>
        <w:t xml:space="preserve">Tulos</w:t>
      </w:r>
    </w:p>
    <w:p>
      <w:r>
        <w:t xml:space="preserve">Anna oli piknikillä rannalla.</w:t>
      </w:r>
    </w:p>
    <w:p>
      <w:r>
        <w:rPr>
          <w:b/>
        </w:rPr>
        <w:t xml:space="preserve">Esimerkki 1.63</w:t>
      </w:r>
    </w:p>
    <w:p>
      <w:r>
        <w:t xml:space="preserve">Keskellä: Kerran näin possoms matig. Loppu: Se oli niin karmivaa, että vältän opossumeja aina kun näen niitä.</w:t>
      </w:r>
    </w:p>
    <w:p>
      <w:r>
        <w:rPr>
          <w:b/>
        </w:rPr>
        <w:t xml:space="preserve">Tulos</w:t>
      </w:r>
    </w:p>
    <w:p>
      <w:r>
        <w:t xml:space="preserve">Kaupunkini on täynnä villieläimiä.</w:t>
      </w:r>
    </w:p>
    <w:p>
      <w:r>
        <w:rPr>
          <w:b/>
        </w:rPr>
        <w:t xml:space="preserve">Esimerkki 1.64</w:t>
      </w:r>
    </w:p>
    <w:p>
      <w:r>
        <w:t xml:space="preserve">Keskellä: Ihmiset jättivät kukkia ja hautamerkkejä veteraaneille juhlapyhinä. Loppu: He iloitsivat näystä.</w:t>
      </w:r>
    </w:p>
    <w:p>
      <w:r>
        <w:rPr>
          <w:b/>
        </w:rPr>
        <w:t xml:space="preserve">Tulos</w:t>
      </w:r>
    </w:p>
    <w:p>
      <w:r>
        <w:t xml:space="preserve">Siellä on hautausmaa, jossa on 199 hautakiveä.</w:t>
      </w:r>
    </w:p>
    <w:p>
      <w:r>
        <w:rPr>
          <w:b/>
        </w:rPr>
        <w:t xml:space="preserve">Esimerkki 1.65</w:t>
      </w:r>
    </w:p>
    <w:p>
      <w:r>
        <w:t xml:space="preserve">Keskellä: Jane ja Fred pitivät salaisesta paikastaan. Loppu: Heillä on hirsivoitto, kun he haluavat päästä pois.</w:t>
      </w:r>
    </w:p>
    <w:p>
      <w:r>
        <w:rPr>
          <w:b/>
        </w:rPr>
        <w:t xml:space="preserve">Tulos</w:t>
      </w:r>
    </w:p>
    <w:p>
      <w:r>
        <w:t xml:space="preserve">Jane ja Fred tapasivat aina aidan takana olevan tukin luona.</w:t>
      </w:r>
    </w:p>
    <w:p>
      <w:r>
        <w:rPr>
          <w:b/>
        </w:rPr>
        <w:t xml:space="preserve">Esimerkki 1.66</w:t>
      </w:r>
    </w:p>
    <w:p>
      <w:r>
        <w:t xml:space="preserve">Keskellä: Kate unohti laittaa tarpeeksi sokeria kakkuun. Loppu: Onneksi he maistivat sitä, ja se maistui täydellisen herkulliselta.</w:t>
      </w:r>
    </w:p>
    <w:p>
      <w:r>
        <w:rPr>
          <w:b/>
        </w:rPr>
        <w:t xml:space="preserve">Tulos</w:t>
      </w:r>
    </w:p>
    <w:p>
      <w:r>
        <w:t xml:space="preserve">Kate oli tekemässä kakkua juhliin.</w:t>
      </w:r>
    </w:p>
    <w:p>
      <w:r>
        <w:rPr>
          <w:b/>
        </w:rPr>
        <w:t xml:space="preserve">Esimerkki 1.67</w:t>
      </w:r>
    </w:p>
    <w:p>
      <w:r>
        <w:t xml:space="preserve">Keskellä: Dan halusi leikkiä Robin Power Wheels -autolla. Loppu: Danin isä selitti, että Dan oli liian vanha Power Wheels -autolle.</w:t>
      </w:r>
    </w:p>
    <w:p>
      <w:r>
        <w:rPr>
          <w:b/>
        </w:rPr>
        <w:t xml:space="preserve">Tulos</w:t>
      </w:r>
    </w:p>
    <w:p>
      <w:r>
        <w:t xml:space="preserve">Dan oli 9-vuotias ja hänen veljensä Rob 5-vuotias.</w:t>
      </w:r>
    </w:p>
    <w:p>
      <w:r>
        <w:rPr>
          <w:b/>
        </w:rPr>
        <w:t xml:space="preserve">Esimerkki 1.68</w:t>
      </w:r>
    </w:p>
    <w:p>
      <w:r>
        <w:t xml:space="preserve">Keskellä: Lindsay päätti ottaa oppitunteja joka päivä kuukauden ajan. Loppu: Hänen taitonsa paranevat koko ajan.</w:t>
      </w:r>
    </w:p>
    <w:p>
      <w:r>
        <w:rPr>
          <w:b/>
        </w:rPr>
        <w:t xml:space="preserve">Tulos</w:t>
      </w:r>
    </w:p>
    <w:p>
      <w:r>
        <w:t xml:space="preserve">Lindsay oli hyvin kiinnostunut kitaratunneista.</w:t>
      </w:r>
    </w:p>
    <w:p>
      <w:r>
        <w:rPr>
          <w:b/>
        </w:rPr>
        <w:t xml:space="preserve">Esimerkki 1.69</w:t>
      </w:r>
    </w:p>
    <w:p>
      <w:r>
        <w:t xml:space="preserve">Keskellä: Mike saa motivoivan kuntosalivalmentajan ja syö terveellisemmin. Loppu: Nyt hän on niin onnellinen, että uskoi itseensä.</w:t>
      </w:r>
    </w:p>
    <w:p>
      <w:r>
        <w:rPr>
          <w:b/>
        </w:rPr>
        <w:t xml:space="preserve">Tulos</w:t>
      </w:r>
    </w:p>
    <w:p>
      <w:r>
        <w:t xml:space="preserve">Mike pelkää, ettei hän koskaan laihduta yliopistossa saamaansa painoa.</w:t>
      </w:r>
    </w:p>
    <w:p>
      <w:r>
        <w:rPr>
          <w:b/>
        </w:rPr>
        <w:t xml:space="preserve">Esimerkki 1.70</w:t>
      </w:r>
    </w:p>
    <w:p>
      <w:r>
        <w:t xml:space="preserve">Keskellä: Soitin äidilleni ja kerroin neulovani lisää. Loppu: Olen kiitollinen, että äitini opetti minua.</w:t>
      </w:r>
    </w:p>
    <w:p>
      <w:r>
        <w:rPr>
          <w:b/>
        </w:rPr>
        <w:t xml:space="preserve">Tulos</w:t>
      </w:r>
    </w:p>
    <w:p>
      <w:r>
        <w:t xml:space="preserve">Kuukausi sitten opin neulomaan.</w:t>
      </w:r>
    </w:p>
    <w:p>
      <w:r>
        <w:rPr>
          <w:b/>
        </w:rPr>
        <w:t xml:space="preserve">Esimerkki 1.71</w:t>
      </w:r>
    </w:p>
    <w:p>
      <w:r>
        <w:t xml:space="preserve">Keskellä: Jayn ystävän kissa puri häntä. Loppu: Jay pelkää nyt kissoja.</w:t>
      </w:r>
    </w:p>
    <w:p>
      <w:r>
        <w:rPr>
          <w:b/>
        </w:rPr>
        <w:t xml:space="preserve">Tulos</w:t>
      </w:r>
    </w:p>
    <w:p>
      <w:r>
        <w:t xml:space="preserve">Jay yritti silittää ystävänsä kissaa.</w:t>
      </w:r>
    </w:p>
    <w:p>
      <w:r>
        <w:rPr>
          <w:b/>
        </w:rPr>
        <w:t xml:space="preserve">Esimerkki 1.72</w:t>
      </w:r>
    </w:p>
    <w:p>
      <w:r>
        <w:t xml:space="preserve">Keskellä: Donald ei tuntenut kaupunkielämän sosiaalisia normeja vessassa käymisestä. Loppu: Toinen lapsi valitti, koska Donald ei pyyhkinyt peppuaan.</w:t>
      </w:r>
    </w:p>
    <w:p>
      <w:r>
        <w:rPr>
          <w:b/>
        </w:rPr>
        <w:t xml:space="preserve">Tulos</w:t>
      </w:r>
    </w:p>
    <w:p>
      <w:r>
        <w:t xml:space="preserve">Donald asui maaseudulla koko ikänsä.</w:t>
      </w:r>
    </w:p>
    <w:p>
      <w:r>
        <w:rPr>
          <w:b/>
        </w:rPr>
        <w:t xml:space="preserve">Esimerkki 1.73</w:t>
      </w:r>
    </w:p>
    <w:p>
      <w:r>
        <w:t xml:space="preserve">Keskimmäinen: Aseen pitämistä kotona koskevien sääntöjen noudattaminen on niin vaikeaa. Loppu: Nyt omistamme sen sijaan suuria koiria, joita ei ole lukittu.</w:t>
      </w:r>
    </w:p>
    <w:p>
      <w:r>
        <w:rPr>
          <w:b/>
        </w:rPr>
        <w:t xml:space="preserve">Tulos</w:t>
      </w:r>
    </w:p>
    <w:p>
      <w:r>
        <w:t xml:space="preserve">Perheeni osti aseen kotipuolustusta varten.</w:t>
      </w:r>
    </w:p>
    <w:p>
      <w:r>
        <w:rPr>
          <w:b/>
        </w:rPr>
        <w:t xml:space="preserve">Esimerkki 1.74</w:t>
      </w:r>
    </w:p>
    <w:p>
      <w:r>
        <w:t xml:space="preserve">Keskellä: Pelasimme pokeria. Loppu: Tällä kertaa voitin kaikki kolme kättä.</w:t>
      </w:r>
    </w:p>
    <w:p>
      <w:r>
        <w:rPr>
          <w:b/>
        </w:rPr>
        <w:t xml:space="preserve">Tulos</w:t>
      </w:r>
    </w:p>
    <w:p>
      <w:r>
        <w:t xml:space="preserve">Kiitospäivän parasta antia on perheen kanssa vierailu.</w:t>
      </w:r>
    </w:p>
    <w:p>
      <w:r>
        <w:rPr>
          <w:b/>
        </w:rPr>
        <w:t xml:space="preserve">Esimerkki 1.75</w:t>
      </w:r>
    </w:p>
    <w:p>
      <w:r>
        <w:t xml:space="preserve">Keskellä: Elizabeth oli auttanut sen järjestämisessä ystävänsä kanssa. Loppu: Koulun tanssit olivat menestys, ja he olivat molemmat kotona ennen kahtatoista!</w:t>
      </w:r>
    </w:p>
    <w:p>
      <w:r>
        <w:rPr>
          <w:b/>
        </w:rPr>
        <w:t xml:space="preserve">Tulos</w:t>
      </w:r>
    </w:p>
    <w:p>
      <w:r>
        <w:t xml:space="preserve">Elizabeth oli niin innoissaan tämän illan koulutansseista!</w:t>
      </w:r>
    </w:p>
    <w:p>
      <w:r>
        <w:rPr>
          <w:b/>
        </w:rPr>
        <w:t xml:space="preserve">Esimerkki 1.76</w:t>
      </w:r>
    </w:p>
    <w:p>
      <w:r>
        <w:t xml:space="preserve">Keskellä: Timin naapurit eivät oikeastaan syöneet paljon ja heittivät suurimman osan lautasistaan pois täynnä ruokaa. Loppu: Tim ilmoittautui seuraavana päivänä kokkikouluun.</w:t>
      </w:r>
    </w:p>
    <w:p>
      <w:r>
        <w:rPr>
          <w:b/>
        </w:rPr>
        <w:t xml:space="preserve">Tulos</w:t>
      </w:r>
    </w:p>
    <w:p>
      <w:r>
        <w:t xml:space="preserve">Tim kutsui naapurinsa grillijuhliin.</w:t>
      </w:r>
    </w:p>
    <w:p>
      <w:r>
        <w:rPr>
          <w:b/>
        </w:rPr>
        <w:t xml:space="preserve">Esimerkki 1.77</w:t>
      </w:r>
    </w:p>
    <w:p>
      <w:r>
        <w:t xml:space="preserve">Keskellä: Pablo teki ylimääräisiä kotitöitä viikon ajan säästääkseen rahaa. Loppu: Pablo sai vihdoin lelukarhun.</w:t>
      </w:r>
    </w:p>
    <w:p>
      <w:r>
        <w:rPr>
          <w:b/>
        </w:rPr>
        <w:t xml:space="preserve">Tulos</w:t>
      </w:r>
    </w:p>
    <w:p>
      <w:r>
        <w:t xml:space="preserve">Pablo halusi lelukarhun.</w:t>
      </w:r>
    </w:p>
    <w:p>
      <w:r>
        <w:rPr>
          <w:b/>
        </w:rPr>
        <w:t xml:space="preserve">Esimerkki 1.78</w:t>
      </w:r>
    </w:p>
    <w:p>
      <w:r>
        <w:t xml:space="preserve">Keskellä: Mike sai valtavan kalan. Loppu: Hän oli niin innoissaan näyttääkseen ystävilleen saaliinsa!</w:t>
      </w:r>
    </w:p>
    <w:p>
      <w:r>
        <w:rPr>
          <w:b/>
        </w:rPr>
        <w:t xml:space="preserve">Tulos</w:t>
      </w:r>
    </w:p>
    <w:p>
      <w:r>
        <w:t xml:space="preserve">Mike rakasti aina kalastusta.</w:t>
      </w:r>
    </w:p>
    <w:p>
      <w:r>
        <w:rPr>
          <w:b/>
        </w:rPr>
        <w:t xml:space="preserve">Esimerkki 1.79</w:t>
      </w:r>
    </w:p>
    <w:p>
      <w:r>
        <w:t xml:space="preserve">Keskellä: Kun tulin lomalta kotiin, löysin talostani oudon miehen. Loppu: Soitin poliisiasemalle, ja he pidättivät talossani olleen miehen!</w:t>
      </w:r>
    </w:p>
    <w:p>
      <w:r>
        <w:rPr>
          <w:b/>
        </w:rPr>
        <w:t xml:space="preserve">Tulos</w:t>
      </w:r>
    </w:p>
    <w:p>
      <w:r>
        <w:t xml:space="preserve">Lähdin lomalle Italiaan.</w:t>
      </w:r>
    </w:p>
    <w:p>
      <w:r>
        <w:rPr>
          <w:b/>
        </w:rPr>
        <w:t xml:space="preserve">Esimerkki 1.80</w:t>
      </w:r>
    </w:p>
    <w:p>
      <w:r>
        <w:t xml:space="preserve">Keskellä: Alicia ja Tina pelasivat reilusti. Loppu: He olivat yhtä mieltä siitä, että peli oli hauska.</w:t>
      </w:r>
    </w:p>
    <w:p>
      <w:r>
        <w:rPr>
          <w:b/>
        </w:rPr>
        <w:t xml:space="preserve">Tulos</w:t>
      </w:r>
    </w:p>
    <w:p>
      <w:r>
        <w:t xml:space="preserve">Alicia ja Tina pelasivat jalkapalloa toisiaan vastaan.</w:t>
      </w:r>
    </w:p>
    <w:p>
      <w:r>
        <w:rPr>
          <w:b/>
        </w:rPr>
        <w:t xml:space="preserve">Esimerkki 1.81</w:t>
      </w:r>
    </w:p>
    <w:p>
      <w:r>
        <w:t xml:space="preserve">Keskellä: Jane ei saanut lapsia käyttäytymään. Loppu: Jane soitti vanhemmille, jotka tulivat kotiin auttamaan häntä.</w:t>
      </w:r>
    </w:p>
    <w:p>
      <w:r>
        <w:rPr>
          <w:b/>
        </w:rPr>
        <w:t xml:space="preserve">Tulos</w:t>
      </w:r>
    </w:p>
    <w:p>
      <w:r>
        <w:t xml:space="preserve">Jane oli lapsenvahtina.</w:t>
      </w:r>
    </w:p>
    <w:p>
      <w:r>
        <w:rPr>
          <w:b/>
        </w:rPr>
        <w:t xml:space="preserve">Esimerkki 1.82</w:t>
      </w:r>
    </w:p>
    <w:p>
      <w:r>
        <w:t xml:space="preserve">Keskellä: Harry Potterin ensimmäisen romaanin myötä. Loppu: Pidin kirjasta niin paljon, että luin 290 sivua ja sain sen valmiiksi kahdessa päivässä.</w:t>
      </w:r>
    </w:p>
    <w:p>
      <w:r>
        <w:rPr>
          <w:b/>
        </w:rPr>
        <w:t xml:space="preserve">Tulos</w:t>
      </w:r>
    </w:p>
    <w:p>
      <w:r>
        <w:t xml:space="preserve">Yritän lukea 100 sivua päivässä.</w:t>
      </w:r>
    </w:p>
    <w:p>
      <w:r>
        <w:rPr>
          <w:b/>
        </w:rPr>
        <w:t xml:space="preserve">Esimerkki 1.83</w:t>
      </w:r>
    </w:p>
    <w:p>
      <w:r>
        <w:t xml:space="preserve">Keskellä: Larry raastoi märkiä lehtiä. Loppu: Larry päätti luovuttaa tältä päivältä ja meni takaisin sisälle.</w:t>
      </w:r>
    </w:p>
    <w:p>
      <w:r>
        <w:rPr>
          <w:b/>
        </w:rPr>
        <w:t xml:space="preserve">Tulos</w:t>
      </w:r>
    </w:p>
    <w:p>
      <w:r>
        <w:t xml:space="preserve">Larryn piha oli kuolleiden lehtien peitossa.</w:t>
      </w:r>
    </w:p>
    <w:p>
      <w:r>
        <w:rPr>
          <w:b/>
        </w:rPr>
        <w:t xml:space="preserve">Esimerkki 1.84</w:t>
      </w:r>
    </w:p>
    <w:p>
      <w:r>
        <w:t xml:space="preserve">Keskellä: Lindy opiskeli joka päivä koulun jälkeen nukkumaanmenoon asti. Loppu: Lindy sai kaksi päivää myöhemmin kokeensa takaisin täydellä pistemäärällä!</w:t>
      </w:r>
    </w:p>
    <w:p>
      <w:r>
        <w:rPr>
          <w:b/>
        </w:rPr>
        <w:t xml:space="preserve">Tulos</w:t>
      </w:r>
    </w:p>
    <w:p>
      <w:r>
        <w:t xml:space="preserve">Lindy kamppaili matematiikan kanssa.</w:t>
      </w:r>
    </w:p>
    <w:p>
      <w:r>
        <w:rPr>
          <w:b/>
        </w:rPr>
        <w:t xml:space="preserve">Esimerkki 1.85</w:t>
      </w:r>
    </w:p>
    <w:p>
      <w:r>
        <w:t xml:space="preserve">Keskellä: He löysivät villijäniksen juoksentelemassa ympäriinsä. Loppu: He nappaavat jäniksen ja juoksevat kotiin näyttääkseen sen vanhemmilleen.</w:t>
      </w:r>
    </w:p>
    <w:p>
      <w:r>
        <w:rPr>
          <w:b/>
        </w:rPr>
        <w:t xml:space="preserve">Tulos</w:t>
      </w:r>
    </w:p>
    <w:p>
      <w:r>
        <w:t xml:space="preserve">Josh ja Brent leikkivät järven rannalla perheen mökin ulkopuolella.</w:t>
      </w:r>
    </w:p>
    <w:p>
      <w:r>
        <w:rPr>
          <w:b/>
        </w:rPr>
        <w:t xml:space="preserve">Esimerkki 1.86</w:t>
      </w:r>
    </w:p>
    <w:p>
      <w:r>
        <w:t xml:space="preserve">Keskellä: James unohti korkin tankkiinsa. Loppu: James pysähtyi ja laittoi bensakorkin takaisin autoonsa.</w:t>
      </w:r>
    </w:p>
    <w:p>
      <w:r>
        <w:rPr>
          <w:b/>
        </w:rPr>
        <w:t xml:space="preserve">Tulos</w:t>
      </w:r>
    </w:p>
    <w:p>
      <w:r>
        <w:t xml:space="preserve">James pysähtyi huoltoasemalle tankkaamaan.</w:t>
      </w:r>
    </w:p>
    <w:p>
      <w:r>
        <w:rPr>
          <w:b/>
        </w:rPr>
        <w:t xml:space="preserve">Esimerkki 1.87</w:t>
      </w:r>
    </w:p>
    <w:p>
      <w:r>
        <w:t xml:space="preserve">Keskellä: Tim tarvitsi matematiikan opettajaa. Loppu: Tim ja tukiopettaja alkavat seurustella ja rakastuvat.</w:t>
      </w:r>
    </w:p>
    <w:p>
      <w:r>
        <w:rPr>
          <w:b/>
        </w:rPr>
        <w:t xml:space="preserve">Tulos</w:t>
      </w:r>
    </w:p>
    <w:p>
      <w:r>
        <w:t xml:space="preserve">Tim on Notre Damen tähtipelinrakentaja.</w:t>
      </w:r>
    </w:p>
    <w:p>
      <w:r>
        <w:rPr>
          <w:b/>
        </w:rPr>
        <w:t xml:space="preserve">Esimerkki 1.88</w:t>
      </w:r>
    </w:p>
    <w:p>
      <w:r>
        <w:t xml:space="preserve">Keskellä: Dennis rohkaistuu kysymään pomoltaan. Loppu: Dennis päättää pyytää pomoltaan lisää tunteja.</w:t>
      </w:r>
    </w:p>
    <w:p>
      <w:r>
        <w:rPr>
          <w:b/>
        </w:rPr>
        <w:t xml:space="preserve">Tulos</w:t>
      </w:r>
    </w:p>
    <w:p>
      <w:r>
        <w:t xml:space="preserve">Dennis päättää, että hän haluaa lisää työtunteja.</w:t>
      </w:r>
    </w:p>
    <w:p>
      <w:r>
        <w:rPr>
          <w:b/>
        </w:rPr>
        <w:t xml:space="preserve">Esimerkki 1.89</w:t>
      </w:r>
    </w:p>
    <w:p>
      <w:r>
        <w:t xml:space="preserve">Keskellä: Laitoin uunin liian kuumaksi. Loppu: Kakku paloi rapeaksi, joten se oli minun yllätyskakkuni!</w:t>
      </w:r>
    </w:p>
    <w:p>
      <w:r>
        <w:rPr>
          <w:b/>
        </w:rPr>
        <w:t xml:space="preserve">Tulos</w:t>
      </w:r>
    </w:p>
    <w:p>
      <w:r>
        <w:t xml:space="preserve">Päätin tehdä kakun yllätyksenä miehelleni.</w:t>
      </w:r>
    </w:p>
    <w:p>
      <w:r>
        <w:rPr>
          <w:b/>
        </w:rPr>
        <w:t xml:space="preserve">Esimerkki 1.90</w:t>
      </w:r>
    </w:p>
    <w:p>
      <w:r>
        <w:t xml:space="preserve">Keskellä: Lapset pukeutuivat merirosvoiksi ja teeskentelivät olevansa avomerellä. Loppu: On hämmästyttävää, miten luovia lapset voivat olla pukeutuessaan.</w:t>
      </w:r>
    </w:p>
    <w:p>
      <w:r>
        <w:rPr>
          <w:b/>
        </w:rPr>
        <w:t xml:space="preserve">Tulos</w:t>
      </w:r>
    </w:p>
    <w:p>
      <w:r>
        <w:t xml:space="preserve">Kaksi lastani rakastavat pukeutumisleikkejä!</w:t>
      </w:r>
    </w:p>
    <w:p>
      <w:r>
        <w:rPr>
          <w:b/>
        </w:rPr>
        <w:t xml:space="preserve">Esimerkki 1.91</w:t>
      </w:r>
    </w:p>
    <w:p>
      <w:r>
        <w:t xml:space="preserve">Keskellä: Hän teki hämmästyttäviä pelejä ja oli tunnustava. Loppu: Valmentaja jakoi pokaalit, ja Monica hymyili riemuissaan.</w:t>
      </w:r>
    </w:p>
    <w:p>
      <w:r>
        <w:rPr>
          <w:b/>
        </w:rPr>
        <w:t xml:space="preserve">Tulos</w:t>
      </w:r>
    </w:p>
    <w:p>
      <w:r>
        <w:t xml:space="preserve">Monica oli innoissaan ensimmäisestä jalkapallopelistään.</w:t>
      </w:r>
    </w:p>
    <w:p>
      <w:r>
        <w:rPr>
          <w:b/>
        </w:rPr>
        <w:t xml:space="preserve">Esimerkki 1.92</w:t>
      </w:r>
    </w:p>
    <w:p>
      <w:r>
        <w:t xml:space="preserve">Keskellä: Jessica pyysi siskoltaan anteeksi sitä. Loppu: Sisko hyväksyi hänen anteeksipyyntönsä.</w:t>
      </w:r>
    </w:p>
    <w:p>
      <w:r>
        <w:rPr>
          <w:b/>
        </w:rPr>
        <w:t xml:space="preserve">Tulos</w:t>
      </w:r>
    </w:p>
    <w:p>
      <w:r>
        <w:t xml:space="preserve">Jessica ei ollut nähnyt siskoaan kuukausiin.</w:t>
      </w:r>
    </w:p>
    <w:p>
      <w:r>
        <w:rPr>
          <w:b/>
        </w:rPr>
        <w:t xml:space="preserve">Esimerkki 1.93</w:t>
      </w:r>
    </w:p>
    <w:p>
      <w:r>
        <w:t xml:space="preserve">Keskellä: Betty meni Best Buyiin löytääkseen uuden television. Loppu: Hän sai uuden television uskomattomaan hintaan.</w:t>
      </w:r>
    </w:p>
    <w:p>
      <w:r>
        <w:rPr>
          <w:b/>
        </w:rPr>
        <w:t xml:space="preserve">Tulos</w:t>
      </w:r>
    </w:p>
    <w:p>
      <w:r>
        <w:t xml:space="preserve">Betty halusi uuden television.</w:t>
      </w:r>
    </w:p>
    <w:p>
      <w:r>
        <w:rPr>
          <w:b/>
        </w:rPr>
        <w:t xml:space="preserve">Esimerkki 1.94</w:t>
      </w:r>
    </w:p>
    <w:p>
      <w:r>
        <w:t xml:space="preserve">Keskimmäinen: Hän ei koskaan yrittänyt tavata uusia ihmisiä. Loppu: Zachilla ei vieläkään ole ystäviä, ja hän on hyvin yksinäinen.</w:t>
      </w:r>
    </w:p>
    <w:p>
      <w:r>
        <w:rPr>
          <w:b/>
        </w:rPr>
        <w:t xml:space="preserve">Tulos</w:t>
      </w:r>
    </w:p>
    <w:p>
      <w:r>
        <w:t xml:space="preserve">Zachilla ei ole ystäviä.</w:t>
      </w:r>
    </w:p>
    <w:p>
      <w:r>
        <w:rPr>
          <w:b/>
        </w:rPr>
        <w:t xml:space="preserve">Esimerkki 1.95</w:t>
      </w:r>
    </w:p>
    <w:p>
      <w:r>
        <w:t xml:space="preserve">Keskellä: Mukavin poika meni myös yksin ja tarvitsi parin. Loppu: Ihmiset olivat hämmästyneitä, että hän valitsi Mollyn tanssimaan, Molly oli soo onnellinen.</w:t>
      </w:r>
    </w:p>
    <w:p>
      <w:r>
        <w:rPr>
          <w:b/>
        </w:rPr>
        <w:t xml:space="preserve">Tulos</w:t>
      </w:r>
    </w:p>
    <w:p>
      <w:r>
        <w:t xml:space="preserve">Molly meni tansseihin, mutta ei mennyt kenenkään kanssa.</w:t>
      </w:r>
    </w:p>
    <w:p>
      <w:r>
        <w:rPr>
          <w:b/>
        </w:rPr>
        <w:t xml:space="preserve">Esimerkki 1.96</w:t>
      </w:r>
    </w:p>
    <w:p>
      <w:r>
        <w:t xml:space="preserve">Keskellä: Chad osallistui kilpailuun. Loppu: Chad jännittää lihaksiaan lavalla.</w:t>
      </w:r>
    </w:p>
    <w:p>
      <w:r>
        <w:rPr>
          <w:b/>
        </w:rPr>
        <w:t xml:space="preserve">Tulos</w:t>
      </w:r>
    </w:p>
    <w:p>
      <w:r>
        <w:t xml:space="preserve">Chad on nostanut painoja jo vuosia.</w:t>
      </w:r>
    </w:p>
    <w:p>
      <w:r>
        <w:rPr>
          <w:b/>
        </w:rPr>
        <w:t xml:space="preserve">Esimerkki 1.97</w:t>
      </w:r>
    </w:p>
    <w:p>
      <w:r>
        <w:t xml:space="preserve">Keskellä: Hän meni ystävänsä kanssa kokeilemaan uutta ravintolaa. Loppu: He molemmat pitivät fuusiokeittiöstä!</w:t>
      </w:r>
    </w:p>
    <w:p>
      <w:r>
        <w:rPr>
          <w:b/>
        </w:rPr>
        <w:t xml:space="preserve">Tulos</w:t>
      </w:r>
    </w:p>
    <w:p>
      <w:r>
        <w:t xml:space="preserve">Ana halusi kokeilla fuusiokeittiötä.</w:t>
      </w:r>
    </w:p>
    <w:p>
      <w:r>
        <w:rPr>
          <w:b/>
        </w:rPr>
        <w:t xml:space="preserve">Esimerkki 1.98</w:t>
      </w:r>
    </w:p>
    <w:p>
      <w:r>
        <w:t xml:space="preserve">Keskellä: Mutta sinä iltapäivänä aurinko paistoi kirkkaammin kuin koskaan. Loppu: Aurinko sai minut tuntemaan itseni onnelliseksi ja nuorekkaaksi.</w:t>
      </w:r>
    </w:p>
    <w:p>
      <w:r>
        <w:rPr>
          <w:b/>
        </w:rPr>
        <w:t xml:space="preserve">Tulos</w:t>
      </w:r>
    </w:p>
    <w:p>
      <w:r>
        <w:t xml:space="preserve">Oli talvi.</w:t>
      </w:r>
    </w:p>
    <w:p>
      <w:r>
        <w:rPr>
          <w:b/>
        </w:rPr>
        <w:t xml:space="preserve">Esimerkki 1.99</w:t>
      </w:r>
    </w:p>
    <w:p>
      <w:r>
        <w:t xml:space="preserve">Keskellä: Lunta satoi koko päivän. Loppu: Soitin ystävilleni, ja kävimme lumipallo-ottelun.</w:t>
      </w:r>
    </w:p>
    <w:p>
      <w:r>
        <w:rPr>
          <w:b/>
        </w:rPr>
        <w:t xml:space="preserve">Tulos</w:t>
      </w:r>
    </w:p>
    <w:p>
      <w:r>
        <w:t xml:space="preserve">Ennusteen mukaan oli luvassa lunta.</w:t>
      </w:r>
    </w:p>
    <w:p>
      <w:r>
        <w:rPr>
          <w:b/>
        </w:rPr>
        <w:t xml:space="preserve">Esimerkki 1.100</w:t>
      </w:r>
    </w:p>
    <w:p>
      <w:r>
        <w:t xml:space="preserve">Keskellä: Jerry ja Diana olivat huolimattomia leikkiessään. Loppu: Kun Diana juoksi Jerryn luokse, hän huomasi, että Jerryllä oli musta silmä.</w:t>
      </w:r>
    </w:p>
    <w:p>
      <w:r>
        <w:rPr>
          <w:b/>
        </w:rPr>
        <w:t xml:space="preserve">Tulos</w:t>
      </w:r>
    </w:p>
    <w:p>
      <w:r>
        <w:t xml:space="preserve">Jerry pelasi palloa Dianan kanssa</w:t>
      </w:r>
    </w:p>
    <w:p>
      <w:r>
        <w:rPr>
          <w:b/>
        </w:rPr>
        <w:t xml:space="preserve">Esimerkki 1.101</w:t>
      </w:r>
    </w:p>
    <w:p>
      <w:r>
        <w:t xml:space="preserve">Keskimmäinen: Hän pitää siitä enemmän kuin kakusta. Loppu: Hän saa joka vuosi vanukasta kakun sijasta.</w:t>
      </w:r>
    </w:p>
    <w:p>
      <w:r>
        <w:rPr>
          <w:b/>
        </w:rPr>
        <w:t xml:space="preserve">Tulos</w:t>
      </w:r>
    </w:p>
    <w:p>
      <w:r>
        <w:t xml:space="preserve">Charles rakastaa banaanivanukasta.</w:t>
      </w:r>
    </w:p>
    <w:p>
      <w:r>
        <w:rPr>
          <w:b/>
        </w:rPr>
        <w:t xml:space="preserve">Esimerkki 1.102</w:t>
      </w:r>
    </w:p>
    <w:p>
      <w:r>
        <w:t xml:space="preserve">Keskellä: Darren loukkasi itsensä ja meni sairaalaan. Loppu: Darren sai sairaalassa tipan.</w:t>
      </w:r>
    </w:p>
    <w:p>
      <w:r>
        <w:rPr>
          <w:b/>
        </w:rPr>
        <w:t xml:space="preserve">Tulos</w:t>
      </w:r>
    </w:p>
    <w:p>
      <w:r>
        <w:t xml:space="preserve">Darren pelasi jalkapalloa koko päivän.</w:t>
      </w:r>
    </w:p>
    <w:p>
      <w:r>
        <w:rPr>
          <w:b/>
        </w:rPr>
        <w:t xml:space="preserve">Esimerkki 1.103</w:t>
      </w:r>
    </w:p>
    <w:p>
      <w:r>
        <w:t xml:space="preserve">Keskellä: Janice halusi työskennellä lasten kanssa. Loppu: Janice rakastaa uutta työtään opettajan apulaisena.</w:t>
      </w:r>
    </w:p>
    <w:p>
      <w:r>
        <w:rPr>
          <w:b/>
        </w:rPr>
        <w:t xml:space="preserve">Tulos</w:t>
      </w:r>
    </w:p>
    <w:p>
      <w:r>
        <w:t xml:space="preserve">Janice päätti vaihtaa työpaikkaa.</w:t>
      </w:r>
    </w:p>
    <w:p>
      <w:r>
        <w:rPr>
          <w:b/>
        </w:rPr>
        <w:t xml:space="preserve">Esimerkki 1.104</w:t>
      </w:r>
    </w:p>
    <w:p>
      <w:r>
        <w:t xml:space="preserve">Keskellä: Bob oli kyllästynyt Doriksen laulamiseen. Loppu: Hän rukoili, ja kaikki olivat todella kiitollisia.</w:t>
      </w:r>
    </w:p>
    <w:p>
      <w:r>
        <w:rPr>
          <w:b/>
        </w:rPr>
        <w:t xml:space="preserve">Tulos</w:t>
      </w:r>
    </w:p>
    <w:p>
      <w:r>
        <w:t xml:space="preserve">Doris luuli osaavansa todella laulaa, mutta kaikki tiesivät toisin.</w:t>
      </w:r>
    </w:p>
    <w:p>
      <w:r>
        <w:rPr>
          <w:b/>
        </w:rPr>
        <w:t xml:space="preserve">Esimerkki 1.105</w:t>
      </w:r>
    </w:p>
    <w:p>
      <w:r>
        <w:t xml:space="preserve">Keskellä: Jon päätti kääntää uuden lehden. Loppu: Jon pysyi täysin uskollisena sanalleen, kun hänet vapautettiin.</w:t>
      </w:r>
    </w:p>
    <w:p>
      <w:r>
        <w:rPr>
          <w:b/>
        </w:rPr>
        <w:t xml:space="preserve">Tulos</w:t>
      </w:r>
    </w:p>
    <w:p>
      <w:r>
        <w:t xml:space="preserve">Jon joutui vankilaan pikkurikoksista.</w:t>
      </w:r>
    </w:p>
    <w:p>
      <w:r>
        <w:rPr>
          <w:b/>
        </w:rPr>
        <w:t xml:space="preserve">Esimerkki 1.106</w:t>
      </w:r>
    </w:p>
    <w:p>
      <w:r>
        <w:t xml:space="preserve">Keskellä: Koira Sam karkasi, kun olin auttamassa naapuriani. Loppu: Sam tuli heti takaisin ja alkoi nuolla kasvojani.</w:t>
      </w:r>
    </w:p>
    <w:p>
      <w:r>
        <w:rPr>
          <w:b/>
        </w:rPr>
        <w:t xml:space="preserve">Tulos</w:t>
      </w:r>
    </w:p>
    <w:p>
      <w:r>
        <w:t xml:space="preserve">Naapurillani on flunssa.</w:t>
      </w:r>
    </w:p>
    <w:p>
      <w:r>
        <w:rPr>
          <w:b/>
        </w:rPr>
        <w:t xml:space="preserve">Esimerkki 1.107</w:t>
      </w:r>
    </w:p>
    <w:p>
      <w:r>
        <w:t xml:space="preserve">Keskellä: Louie vuokrasi tilan ja palkkasi urakoitsijat rakentamaan areenan. Loppu: He saivat sen valmiiksi viime kesänä, ja nyt Louiella on unelmiensa yritys!</w:t>
      </w:r>
    </w:p>
    <w:p>
      <w:r>
        <w:rPr>
          <w:b/>
        </w:rPr>
        <w:t xml:space="preserve">Tulos</w:t>
      </w:r>
    </w:p>
    <w:p>
      <w:r>
        <w:t xml:space="preserve">Louie halusi avata laser tag -areenan jo lukioikäisenä.</w:t>
      </w:r>
    </w:p>
    <w:p>
      <w:r>
        <w:rPr>
          <w:b/>
        </w:rPr>
        <w:t xml:space="preserve">Esimerkki 1.108</w:t>
      </w:r>
    </w:p>
    <w:p>
      <w:r>
        <w:t xml:space="preserve">Keskellä: Retkeilymme oli menestys. Loppu: Siitä jäi hieno muisto.</w:t>
      </w:r>
    </w:p>
    <w:p>
      <w:r>
        <w:rPr>
          <w:b/>
        </w:rPr>
        <w:t xml:space="preserve">Tulos</w:t>
      </w:r>
    </w:p>
    <w:p>
      <w:r>
        <w:t xml:space="preserve">Menimme ystävieni kanssa telttailemaan.</w:t>
      </w:r>
    </w:p>
    <w:p>
      <w:r>
        <w:rPr>
          <w:b/>
        </w:rPr>
        <w:t xml:space="preserve">Esimerkki 1.109</w:t>
      </w:r>
    </w:p>
    <w:p>
      <w:r>
        <w:t xml:space="preserve">Keskellä: Kim alkoi aivastella. Loppu: Kim sairastui ja päätti hankkia pölynimurin.</w:t>
      </w:r>
    </w:p>
    <w:p>
      <w:r>
        <w:rPr>
          <w:b/>
        </w:rPr>
        <w:t xml:space="preserve">Tulos</w:t>
      </w:r>
    </w:p>
    <w:p>
      <w:r>
        <w:t xml:space="preserve">Kimin huone oli täynnä pölyä.</w:t>
      </w:r>
    </w:p>
    <w:p>
      <w:r>
        <w:rPr>
          <w:b/>
        </w:rPr>
        <w:t xml:space="preserve">Esimerkki 1.110</w:t>
      </w:r>
    </w:p>
    <w:p>
      <w:r>
        <w:t xml:space="preserve">Keskellä: Jimmy alkoi harrastaa enemmän liikuntaa. Loppu: Hän laihtui 30 kiloa kahdessa kuukaudessa</w:t>
      </w:r>
    </w:p>
    <w:p>
      <w:r>
        <w:rPr>
          <w:b/>
        </w:rPr>
        <w:t xml:space="preserve">Tulos</w:t>
      </w:r>
    </w:p>
    <w:p>
      <w:r>
        <w:t xml:space="preserve">Jimmy halusi laihduttaa.</w:t>
      </w:r>
    </w:p>
    <w:p>
      <w:r>
        <w:rPr>
          <w:b/>
        </w:rPr>
        <w:t xml:space="preserve">Esimerkki 1.111</w:t>
      </w:r>
    </w:p>
    <w:p>
      <w:r>
        <w:t xml:space="preserve">Keskellä: Halusin maata kylpyammeessa. Loppu: Olin kylvyssä, kunnes vesi kylmeni.</w:t>
      </w:r>
    </w:p>
    <w:p>
      <w:r>
        <w:rPr>
          <w:b/>
        </w:rPr>
        <w:t xml:space="preserve">Tulos</w:t>
      </w:r>
    </w:p>
    <w:p>
      <w:r>
        <w:t xml:space="preserve">Olin erittäin väsynyt työstä.</w:t>
      </w:r>
    </w:p>
    <w:p>
      <w:r>
        <w:rPr>
          <w:b/>
        </w:rPr>
        <w:t xml:space="preserve">Esimerkki 1.112</w:t>
      </w:r>
    </w:p>
    <w:p>
      <w:r>
        <w:t xml:space="preserve">Keskellä: He laittoivat oravan huoneeseen koiran kanssa. Loppu: Danin koira juoksi oravan häntä suussaan roikkuen.</w:t>
      </w:r>
    </w:p>
    <w:p>
      <w:r>
        <w:rPr>
          <w:b/>
        </w:rPr>
        <w:t xml:space="preserve">Tulos</w:t>
      </w:r>
    </w:p>
    <w:p>
      <w:r>
        <w:t xml:space="preserve">Naapurit kohtelivat oravaa kuin lemmikkiä.</w:t>
      </w:r>
    </w:p>
    <w:p>
      <w:r>
        <w:rPr>
          <w:b/>
        </w:rPr>
        <w:t xml:space="preserve">Esimerkki 1.113</w:t>
      </w:r>
    </w:p>
    <w:p>
      <w:r>
        <w:t xml:space="preserve">Keskellä: Se oli outo maku, mutta ajattelin kokeilla sitä. Loppu: Ilokseni se oli uskomaton.</w:t>
      </w:r>
    </w:p>
    <w:p>
      <w:r>
        <w:rPr>
          <w:b/>
        </w:rPr>
        <w:t xml:space="preserve">Tulos</w:t>
      </w:r>
    </w:p>
    <w:p>
      <w:r>
        <w:t xml:space="preserve">Ostin eilen hyvää jäätelöä.</w:t>
      </w:r>
    </w:p>
    <w:p>
      <w:r>
        <w:rPr>
          <w:b/>
        </w:rPr>
        <w:t xml:space="preserve">Esimerkki 1.114</w:t>
      </w:r>
    </w:p>
    <w:p>
      <w:r>
        <w:t xml:space="preserve">Keskellä: John meni sairaalaan. Loppu: Lääkäri kertoi Johnille, että hänen aivonsa olivat kunnossa ja hän tarvitsi vain lisää unta!</w:t>
      </w:r>
    </w:p>
    <w:p>
      <w:r>
        <w:rPr>
          <w:b/>
        </w:rPr>
        <w:t xml:space="preserve">Tulos</w:t>
      </w:r>
    </w:p>
    <w:p>
      <w:r>
        <w:t xml:space="preserve">Johnilla alkoi olla kovia päänsärkyjä ja näön hämärtyminen.</w:t>
      </w:r>
    </w:p>
    <w:p>
      <w:r>
        <w:rPr>
          <w:b/>
        </w:rPr>
        <w:t xml:space="preserve">Esimerkki 1.115</w:t>
      </w:r>
    </w:p>
    <w:p>
      <w:r>
        <w:t xml:space="preserve">Keskellä: Sininen auto varastettiin. Loppu: Hänellä ei ole enää sinistä autoa.</w:t>
      </w:r>
    </w:p>
    <w:p>
      <w:r>
        <w:rPr>
          <w:b/>
        </w:rPr>
        <w:t xml:space="preserve">Tulos</w:t>
      </w:r>
    </w:p>
    <w:p>
      <w:r>
        <w:t xml:space="preserve">Raylla oli sininen auto, jossa oli kattoluukku.</w:t>
      </w:r>
    </w:p>
    <w:p>
      <w:r>
        <w:rPr>
          <w:b/>
        </w:rPr>
        <w:t xml:space="preserve">Esimerkki 1.116</w:t>
      </w:r>
    </w:p>
    <w:p>
      <w:r>
        <w:t xml:space="preserve">Keskellä: Pureskelin purukumia hammasraudat päässä. Loppu: Se juuttui hammasrautoihini, ja jouduin maksamaan vahinkojen korjaamisesta.</w:t>
      </w:r>
    </w:p>
    <w:p>
      <w:r>
        <w:rPr>
          <w:b/>
        </w:rPr>
        <w:t xml:space="preserve">Tulos</w:t>
      </w:r>
    </w:p>
    <w:p>
      <w:r>
        <w:t xml:space="preserve">Sain juuri hammasraudat.</w:t>
      </w:r>
    </w:p>
    <w:p>
      <w:r>
        <w:rPr>
          <w:b/>
        </w:rPr>
        <w:t xml:space="preserve">Esimerkki 1.117</w:t>
      </w:r>
    </w:p>
    <w:p>
      <w:r>
        <w:t xml:space="preserve">Keskellä: Dan ei pidä kaljuuntumisesta ja päättää peittää sen. Loppu: Dan heittää hiuslisäkkeen pois ja hyväksyy harvenevat hiuksensa.</w:t>
      </w:r>
    </w:p>
    <w:p>
      <w:r>
        <w:rPr>
          <w:b/>
        </w:rPr>
        <w:t xml:space="preserve">Tulos</w:t>
      </w:r>
    </w:p>
    <w:p>
      <w:r>
        <w:t xml:space="preserve">Dan huomaa, että hänen hiuksensa ohenevat vanhetessaan.</w:t>
      </w:r>
    </w:p>
    <w:p>
      <w:r>
        <w:rPr>
          <w:b/>
        </w:rPr>
        <w:t xml:space="preserve">Esimerkki 1.118</w:t>
      </w:r>
    </w:p>
    <w:p>
      <w:r>
        <w:t xml:space="preserve">Keskellä: Yaris sytytti tulipalon perheensä kotiin. Loppu: Hän kuoli tulipalossa.</w:t>
      </w:r>
    </w:p>
    <w:p>
      <w:r>
        <w:rPr>
          <w:b/>
        </w:rPr>
        <w:t xml:space="preserve">Tulos</w:t>
      </w:r>
    </w:p>
    <w:p>
      <w:r>
        <w:t xml:space="preserve">Yaris oli psykopaatti.</w:t>
      </w:r>
    </w:p>
    <w:p>
      <w:r>
        <w:rPr>
          <w:b/>
        </w:rPr>
        <w:t xml:space="preserve">Esimerkki 1.119</w:t>
      </w:r>
    </w:p>
    <w:p>
      <w:r>
        <w:t xml:space="preserve">Keskellä: Dan päätti tehdä itsemurhan. Loppu: Hän valmistautui ja astui reunalle ja otti viimeisen hengenvedon.</w:t>
      </w:r>
    </w:p>
    <w:p>
      <w:r>
        <w:rPr>
          <w:b/>
        </w:rPr>
        <w:t xml:space="preserve">Tulos</w:t>
      </w:r>
    </w:p>
    <w:p>
      <w:r>
        <w:t xml:space="preserve">Dan oli hyvin surullinen pienessä asunnossaan.</w:t>
      </w:r>
    </w:p>
    <w:p>
      <w:r>
        <w:rPr>
          <w:b/>
        </w:rPr>
        <w:t xml:space="preserve">Esimerkki 1.120</w:t>
      </w:r>
    </w:p>
    <w:p>
      <w:r>
        <w:t xml:space="preserve">Keskellä: Hän menetti kaikki rahansa peliautomaatteihin. Loppu: Molly ei enää koskaan palannut kasinolle.</w:t>
      </w:r>
    </w:p>
    <w:p>
      <w:r>
        <w:rPr>
          <w:b/>
        </w:rPr>
        <w:t xml:space="preserve">Tulos</w:t>
      </w:r>
    </w:p>
    <w:p>
      <w:r>
        <w:t xml:space="preserve">Molly rakasti käydä kasinolla pelaamassa.</w:t>
      </w:r>
    </w:p>
    <w:p>
      <w:r>
        <w:rPr>
          <w:b/>
        </w:rPr>
        <w:t xml:space="preserve">Esimerkki 1.121</w:t>
      </w:r>
    </w:p>
    <w:p>
      <w:r>
        <w:t xml:space="preserve">Keskellä: Ryan jäi kiinni huijaamisesta esseessään. Loppu: Hän antoi Ryanille arvosanan F.</w:t>
      </w:r>
    </w:p>
    <w:p>
      <w:r>
        <w:rPr>
          <w:b/>
        </w:rPr>
        <w:t xml:space="preserve">Tulos</w:t>
      </w:r>
    </w:p>
    <w:p>
      <w:r>
        <w:t xml:space="preserve">Ryan huijasi kouluesseessään.</w:t>
      </w:r>
    </w:p>
    <w:p>
      <w:r>
        <w:rPr>
          <w:b/>
        </w:rPr>
        <w:t xml:space="preserve">Esimerkki 1.122</w:t>
      </w:r>
    </w:p>
    <w:p>
      <w:r>
        <w:t xml:space="preserve">Keskellä: Peter poimi omenoita ja päätti tehdä omenasosetta. Loppu: Peterin kotitekoisesta omenasoseesta tuli herkullista!</w:t>
      </w:r>
    </w:p>
    <w:p>
      <w:r>
        <w:rPr>
          <w:b/>
        </w:rPr>
        <w:t xml:space="preserve">Tulos</w:t>
      </w:r>
    </w:p>
    <w:p>
      <w:r>
        <w:t xml:space="preserve">Pietarilla oli suuri omenapuu takapihallaan.</w:t>
      </w:r>
    </w:p>
    <w:p>
      <w:r>
        <w:rPr>
          <w:b/>
        </w:rPr>
        <w:t xml:space="preserve">Esimerkki 1.123</w:t>
      </w:r>
    </w:p>
    <w:p>
      <w:r>
        <w:t xml:space="preserve">Keskellä: Emily näki luokassaan ystäviä edelliseltä vuodelta. Loppu: Emily tajusi pian olevansa kunnossa ja liittyi luokkatovereidensa joukkoon.</w:t>
      </w:r>
    </w:p>
    <w:p>
      <w:r>
        <w:rPr>
          <w:b/>
        </w:rPr>
        <w:t xml:space="preserve">Tulos</w:t>
      </w:r>
    </w:p>
    <w:p>
      <w:r>
        <w:t xml:space="preserve">Emily oli peloissaan ja innoissaan ensimmäisestä koulupäivästään.</w:t>
      </w:r>
    </w:p>
    <w:p>
      <w:r>
        <w:rPr>
          <w:b/>
        </w:rPr>
        <w:t xml:space="preserve">Esimerkki 1.124</w:t>
      </w:r>
    </w:p>
    <w:p>
      <w:r>
        <w:t xml:space="preserve">Keskellä: Bussinkuljettaja pyöritteli silmiään Amylle. Loppu: Amy oli järkyttynyt siitä, että kuljettaja oli niin töykeä kuukausien ajamisen jälkeen.</w:t>
      </w:r>
    </w:p>
    <w:p>
      <w:r>
        <w:rPr>
          <w:b/>
        </w:rPr>
        <w:t xml:space="preserve">Tulos</w:t>
      </w:r>
    </w:p>
    <w:p>
      <w:r>
        <w:t xml:space="preserve">Amy kulki bussilla töihin joka päivä.</w:t>
      </w:r>
    </w:p>
    <w:p>
      <w:r>
        <w:rPr>
          <w:b/>
        </w:rPr>
        <w:t xml:space="preserve">Esimerkki 1.125</w:t>
      </w:r>
    </w:p>
    <w:p>
      <w:r>
        <w:t xml:space="preserve">Keskellä: Steve ja Sandra näkivät rannalla karhun. Loppu: Steve ja Sandra juoksivat kauhuissaan viidakkoon.</w:t>
      </w:r>
    </w:p>
    <w:p>
      <w:r>
        <w:rPr>
          <w:b/>
        </w:rPr>
        <w:t xml:space="preserve">Tulos</w:t>
      </w:r>
    </w:p>
    <w:p>
      <w:r>
        <w:t xml:space="preserve">Steve katseli auringon nousua horisontissa.</w:t>
      </w:r>
    </w:p>
    <w:p>
      <w:r>
        <w:rPr>
          <w:b/>
        </w:rPr>
        <w:t xml:space="preserve">Esimerkki 1.126</w:t>
      </w:r>
    </w:p>
    <w:p>
      <w:r>
        <w:t xml:space="preserve">Keskellä: Bill leikki metsässä, ja karhu puri häntä. Loppu: Bill oli onnellinen päästessään kotiin äitinsä luokse!</w:t>
      </w:r>
    </w:p>
    <w:p>
      <w:r>
        <w:rPr>
          <w:b/>
        </w:rPr>
        <w:t xml:space="preserve">Tulos</w:t>
      </w:r>
    </w:p>
    <w:p>
      <w:r>
        <w:t xml:space="preserve">Bill rakasti leikkiä metsässä.</w:t>
      </w:r>
    </w:p>
    <w:p>
      <w:r>
        <w:rPr>
          <w:b/>
        </w:rPr>
        <w:t xml:space="preserve">Esimerkki 1.127</w:t>
      </w:r>
    </w:p>
    <w:p>
      <w:r>
        <w:t xml:space="preserve">Keskellä: Ella päätti viedä harrastuksensa uudelle tasolle. Loppu: Ella sai joululahjaksi suuren sisätrampoliinin kytkimien sijaan.</w:t>
      </w:r>
    </w:p>
    <w:p>
      <w:r>
        <w:rPr>
          <w:b/>
        </w:rPr>
        <w:t xml:space="preserve">Tulos</w:t>
      </w:r>
    </w:p>
    <w:p>
      <w:r>
        <w:t xml:space="preserve">Ella rakasti hyppiä kävelyn sijaan.</w:t>
      </w:r>
    </w:p>
    <w:p>
      <w:r>
        <w:rPr>
          <w:b/>
        </w:rPr>
        <w:t xml:space="preserve">Esimerkki 1.128</w:t>
      </w:r>
    </w:p>
    <w:p>
      <w:r>
        <w:t xml:space="preserve">Keskellä: Jason päätti hankkia paikallaan olevan pyörän. Loppu: Jason käyttää kuntopyörää katsoessaan televisiota.</w:t>
      </w:r>
    </w:p>
    <w:p>
      <w:r>
        <w:rPr>
          <w:b/>
        </w:rPr>
        <w:t xml:space="preserve">Tulos</w:t>
      </w:r>
    </w:p>
    <w:p>
      <w:r>
        <w:t xml:space="preserve">Jasonin mielestä hänen pitäisi harrastaa enemmän liikuntaa.</w:t>
      </w:r>
    </w:p>
    <w:p>
      <w:r>
        <w:rPr>
          <w:b/>
        </w:rPr>
        <w:t xml:space="preserve">Esimerkki 1.129</w:t>
      </w:r>
    </w:p>
    <w:p>
      <w:r>
        <w:t xml:space="preserve">Keskellä: Amanda halusi jäädä vain siihen asti, kunnes hänen raporttinsa oli valmis. Loppu: Amanda päätti tyytyväisenä muuttaa Uuteen-Seelantiin.</w:t>
      </w:r>
    </w:p>
    <w:p>
      <w:r>
        <w:rPr>
          <w:b/>
        </w:rPr>
        <w:t xml:space="preserve">Tulos</w:t>
      </w:r>
    </w:p>
    <w:p>
      <w:r>
        <w:t xml:space="preserve">Amanda oli hiljattain valmistunut yliopistosta ja muuttanut Englantiin.</w:t>
      </w:r>
    </w:p>
    <w:p>
      <w:r>
        <w:rPr>
          <w:b/>
        </w:rPr>
        <w:t xml:space="preserve">Esimerkki 1.130</w:t>
      </w:r>
    </w:p>
    <w:p>
      <w:r>
        <w:t xml:space="preserve">Keskellä: Uma jäi koukkuun ja päätti katsoa vielä yhden jakson. Loppu: Uma oli katsonut koko ohjelman yön aikana.</w:t>
      </w:r>
    </w:p>
    <w:p>
      <w:r>
        <w:rPr>
          <w:b/>
        </w:rPr>
        <w:t xml:space="preserve">Tulos</w:t>
      </w:r>
    </w:p>
    <w:p>
      <w:r>
        <w:t xml:space="preserve">Uma lupasi katsoa vain yhden jakson suosikkiohjelmastaan.</w:t>
      </w:r>
    </w:p>
    <w:p>
      <w:r>
        <w:rPr>
          <w:b/>
        </w:rPr>
        <w:t xml:space="preserve">Esimerkki 1.131</w:t>
      </w:r>
    </w:p>
    <w:p>
      <w:r>
        <w:t xml:space="preserve">Keskellä: En ole koskaan mennyt googleen. Loppu: Se on hyvin vihainen.</w:t>
      </w:r>
    </w:p>
    <w:p>
      <w:r>
        <w:rPr>
          <w:b/>
        </w:rPr>
        <w:t xml:space="preserve">Tulos</w:t>
      </w:r>
    </w:p>
    <w:p>
      <w:r>
        <w:t xml:space="preserve">Kun olin lapsi, Google alkoi ensimmäistä kertaa.</w:t>
      </w:r>
    </w:p>
    <w:p>
      <w:r>
        <w:rPr>
          <w:b/>
        </w:rPr>
        <w:t xml:space="preserve">Esimerkki 1.132</w:t>
      </w:r>
    </w:p>
    <w:p>
      <w:r>
        <w:t xml:space="preserve">Keskimmäinen: Hannah aloitti fysioterapian venyttääkseen ja rentouttaakseen lihaksiaan. Loppu: Hannah onnistui lopulta.</w:t>
      </w:r>
    </w:p>
    <w:p>
      <w:r>
        <w:rPr>
          <w:b/>
        </w:rPr>
        <w:t xml:space="preserve">Tulos</w:t>
      </w:r>
    </w:p>
    <w:p>
      <w:r>
        <w:t xml:space="preserve">Hannah tunsi itsensä hyvin jäykäksi ja joustamattomaksi.</w:t>
      </w:r>
    </w:p>
    <w:p>
      <w:r>
        <w:rPr>
          <w:b/>
        </w:rPr>
        <w:t xml:space="preserve">Esimerkki 1.133</w:t>
      </w:r>
    </w:p>
    <w:p>
      <w:r>
        <w:t xml:space="preserve">Keskellä: Jason käveli kotiin. Loppu: Jasonin korvat olivat jäässä, kun hän saapui kotiinsa.</w:t>
      </w:r>
    </w:p>
    <w:p>
      <w:r>
        <w:rPr>
          <w:b/>
        </w:rPr>
        <w:t xml:space="preserve">Tulos</w:t>
      </w:r>
    </w:p>
    <w:p>
      <w:r>
        <w:t xml:space="preserve">Oli kylmä talvi-iltapäivä.</w:t>
      </w:r>
    </w:p>
    <w:p>
      <w:r>
        <w:rPr>
          <w:b/>
        </w:rPr>
        <w:t xml:space="preserve">Esimerkki 1.134</w:t>
      </w:r>
    </w:p>
    <w:p>
      <w:r>
        <w:t xml:space="preserve">Keskellä: Bob oli nukahtanut polttaessaan savuketta. Loppu: Palomiehet pystyivät pelastamaan Bobin.</w:t>
      </w:r>
    </w:p>
    <w:p>
      <w:r>
        <w:rPr>
          <w:b/>
        </w:rPr>
        <w:t xml:space="preserve">Tulos</w:t>
      </w:r>
    </w:p>
    <w:p>
      <w:r>
        <w:t xml:space="preserve">Bob nukkui kotonaan.</w:t>
      </w:r>
    </w:p>
    <w:p>
      <w:r>
        <w:rPr>
          <w:b/>
        </w:rPr>
        <w:t xml:space="preserve">Esimerkki 1.135</w:t>
      </w:r>
    </w:p>
    <w:p>
      <w:r>
        <w:t xml:space="preserve">Keskellä: Poliisi antoi minulle sakon. Loppu: Hän ei välittänyt kuunnella tekosyitäni, hän sanoi minulle ja käveli pois.</w:t>
      </w:r>
    </w:p>
    <w:p>
      <w:r>
        <w:rPr>
          <w:b/>
        </w:rPr>
        <w:t xml:space="preserve">Tulos</w:t>
      </w:r>
    </w:p>
    <w:p>
      <w:r>
        <w:t xml:space="preserve">Ajoin tänään töihin ja jouduin onnettomuuteen.</w:t>
      </w:r>
    </w:p>
    <w:p>
      <w:r>
        <w:rPr>
          <w:b/>
        </w:rPr>
        <w:t xml:space="preserve">Esimerkki 1.136</w:t>
      </w:r>
    </w:p>
    <w:p>
      <w:r>
        <w:t xml:space="preserve">Keskellä: Hän näki valoa taivaalla, se oli ufo. Loppu: Terrie oli shokissa ajaessaan, eikä tiennyt, mitä tehdä seuraavaksi.</w:t>
      </w:r>
    </w:p>
    <w:p>
      <w:r>
        <w:rPr>
          <w:b/>
        </w:rPr>
        <w:t xml:space="preserve">Tulos</w:t>
      </w:r>
    </w:p>
    <w:p>
      <w:r>
        <w:t xml:space="preserve">Terrie ajoi moottoritietä pitkin.</w:t>
      </w:r>
    </w:p>
    <w:p>
      <w:r>
        <w:rPr>
          <w:b/>
        </w:rPr>
        <w:t xml:space="preserve">Esimerkki 1.137</w:t>
      </w:r>
    </w:p>
    <w:p>
      <w:r>
        <w:t xml:space="preserve">Keskellä: Sanoin, että minulla on huono tunne uudesta miehestä. Loppu: Hän kertoi minulle, että hän sai uuden miehensä kiinni pettämisestä.</w:t>
      </w:r>
    </w:p>
    <w:p>
      <w:r>
        <w:rPr>
          <w:b/>
        </w:rPr>
        <w:t xml:space="preserve">Tulos</w:t>
      </w:r>
    </w:p>
    <w:p>
      <w:r>
        <w:t xml:space="preserve">Äitini kysyi minulta mielipidettäni hänen uudesta miehestään.</w:t>
      </w:r>
    </w:p>
    <w:p>
      <w:r>
        <w:rPr>
          <w:b/>
        </w:rPr>
        <w:t xml:space="preserve">Esimerkki 1.138</w:t>
      </w:r>
    </w:p>
    <w:p>
      <w:r>
        <w:t xml:space="preserve">Keskellä: Se oli yllättäen alkanut sataa lunta. Loppu: Billy leikki lumessa koko päivän.</w:t>
      </w:r>
    </w:p>
    <w:p>
      <w:r>
        <w:rPr>
          <w:b/>
        </w:rPr>
        <w:t xml:space="preserve">Tulos</w:t>
      </w:r>
    </w:p>
    <w:p>
      <w:r>
        <w:t xml:space="preserve">Eräänä aamuna Billy heräsi ja katsoi ulos.</w:t>
      </w:r>
    </w:p>
    <w:p>
      <w:r>
        <w:rPr>
          <w:b/>
        </w:rPr>
        <w:t xml:space="preserve">Esimerkki 1.139</w:t>
      </w:r>
    </w:p>
    <w:p>
      <w:r>
        <w:t xml:space="preserve">Keskellä: Kaikki toimistossa pitivät heti Barryn rennosta persoonallisuudesta. Loppu: Barry kutsuttiin drinkille töiden jälkeen.</w:t>
      </w:r>
    </w:p>
    <w:p>
      <w:r>
        <w:rPr>
          <w:b/>
        </w:rPr>
        <w:t xml:space="preserve">Tulos</w:t>
      </w:r>
    </w:p>
    <w:p>
      <w:r>
        <w:t xml:space="preserve">Barry aloitti uuden työn.</w:t>
      </w:r>
    </w:p>
    <w:p>
      <w:r>
        <w:rPr>
          <w:b/>
        </w:rPr>
        <w:t xml:space="preserve">Esimerkki 1.140</w:t>
      </w:r>
    </w:p>
    <w:p>
      <w:r>
        <w:t xml:space="preserve">Keskimmäinen: Hän tapasi Jamal Lewisin ja pyysi häneltä neuvoja siitä, miten tulla paremmaksi pelaajaksi. Loppu: Jamal Lewis antoi hänelle henkilökohtaisia neuvoja ja toivotti hänelle kaikkea hyvää.</w:t>
      </w:r>
    </w:p>
    <w:p>
      <w:r>
        <w:rPr>
          <w:b/>
        </w:rPr>
        <w:t xml:space="preserve">Tulos</w:t>
      </w:r>
    </w:p>
    <w:p>
      <w:r>
        <w:t xml:space="preserve">Nuori Reggie rakasti amerikkalaisen jalkapallon pelaamista ja katsomista.</w:t>
      </w:r>
    </w:p>
    <w:p>
      <w:r>
        <w:rPr>
          <w:b/>
        </w:rPr>
        <w:t xml:space="preserve">Esimerkki 1.141</w:t>
      </w:r>
    </w:p>
    <w:p>
      <w:r>
        <w:t xml:space="preserve">Keskellä: Alyssa piristyi juotuaan kahvia. Loppu: Alyssa nauroi jatkaessaan matkaa töihin.</w:t>
      </w:r>
    </w:p>
    <w:p>
      <w:r>
        <w:rPr>
          <w:b/>
        </w:rPr>
        <w:t xml:space="preserve">Tulos</w:t>
      </w:r>
    </w:p>
    <w:p>
      <w:r>
        <w:t xml:space="preserve">Alyssa haki kahvia matkalla töihin.</w:t>
      </w:r>
    </w:p>
    <w:p>
      <w:r>
        <w:rPr>
          <w:b/>
        </w:rPr>
        <w:t xml:space="preserve">Esimerkki 1.142</w:t>
      </w:r>
    </w:p>
    <w:p>
      <w:r>
        <w:t xml:space="preserve">Keskellä: Judyn isoäiti lainasi hänelle huovan, jonka päällä hän voi harjoitella. Loppu: Judy palasi nopeasti takaisin ja sai huovan valmiiksi.</w:t>
      </w:r>
    </w:p>
    <w:p>
      <w:r>
        <w:rPr>
          <w:b/>
        </w:rPr>
        <w:t xml:space="preserve">Tulos</w:t>
      </w:r>
    </w:p>
    <w:p>
      <w:r>
        <w:t xml:space="preserve">Judyn isoäiti opetti häntä tekemään huopaa.</w:t>
      </w:r>
    </w:p>
    <w:p>
      <w:r>
        <w:rPr>
          <w:b/>
        </w:rPr>
        <w:t xml:space="preserve">Esimerkki 1.143</w:t>
      </w:r>
    </w:p>
    <w:p>
      <w:r>
        <w:t xml:space="preserve">Keskellä: Shay kertoi lapsille, että voittaja saisi palkinnon. Loppu: Shay jakoi palkinnot kaikille lapsille heidän yllätyksekseen!</w:t>
      </w:r>
    </w:p>
    <w:p>
      <w:r>
        <w:rPr>
          <w:b/>
        </w:rPr>
        <w:t xml:space="preserve">Tulos</w:t>
      </w:r>
    </w:p>
    <w:p>
      <w:r>
        <w:t xml:space="preserve">Shayllä oli pääsiäismunajahti.</w:t>
      </w:r>
    </w:p>
    <w:p>
      <w:r>
        <w:rPr>
          <w:b/>
        </w:rPr>
        <w:t xml:space="preserve">Esimerkki 1.144</w:t>
      </w:r>
    </w:p>
    <w:p>
      <w:r>
        <w:t xml:space="preserve">Keskellä: Mia vietti päivän puistossa. Loppu: Mialla oli hauskaa.</w:t>
      </w:r>
    </w:p>
    <w:p>
      <w:r>
        <w:rPr>
          <w:b/>
        </w:rPr>
        <w:t xml:space="preserve">Tulos</w:t>
      </w:r>
    </w:p>
    <w:p>
      <w:r>
        <w:t xml:space="preserve">Mia rakasti ulkoilua.</w:t>
      </w:r>
    </w:p>
    <w:p>
      <w:r>
        <w:rPr>
          <w:b/>
        </w:rPr>
        <w:t xml:space="preserve">Esimerkki 1.145</w:t>
      </w:r>
    </w:p>
    <w:p>
      <w:r>
        <w:t xml:space="preserve">Keskellä: Löysin intohimoni ja urapolkuni. Loppu: Olen innoissani päästessäni ulos oikeaan maailmaan.</w:t>
      </w:r>
    </w:p>
    <w:p>
      <w:r>
        <w:rPr>
          <w:b/>
        </w:rPr>
        <w:t xml:space="preserve">Tulos</w:t>
      </w:r>
    </w:p>
    <w:p>
      <w:r>
        <w:t xml:space="preserve">Ensimmäinen opiskeluvuosi oli hauskin.</w:t>
      </w:r>
    </w:p>
    <w:p>
      <w:r>
        <w:rPr>
          <w:b/>
        </w:rPr>
        <w:t xml:space="preserve">Esimerkki 1.146</w:t>
      </w:r>
    </w:p>
    <w:p>
      <w:r>
        <w:t xml:space="preserve">Keskellä: Kuorma-autoni sai paljon mutaa, kun ajoin kotiin. Loppu: Sen jälkeen pesin autoni pihatiellä.</w:t>
      </w:r>
    </w:p>
    <w:p>
      <w:r>
        <w:rPr>
          <w:b/>
        </w:rPr>
        <w:t xml:space="preserve">Tulos</w:t>
      </w:r>
    </w:p>
    <w:p>
      <w:r>
        <w:t xml:space="preserve">Minulla on uusi kuorma-auto.</w:t>
      </w:r>
    </w:p>
    <w:p>
      <w:r>
        <w:rPr>
          <w:b/>
        </w:rPr>
        <w:t xml:space="preserve">Esimerkki 1.147</w:t>
      </w:r>
    </w:p>
    <w:p>
      <w:r>
        <w:t xml:space="preserve">Keskellä: Josh tarvitsi sähköasentajan tekemään talon johdotukset. Loppu: Kun hänellä oli joku mielessä, hän soitti hänelle ja sopi tapaamisen.</w:t>
      </w:r>
    </w:p>
    <w:p>
      <w:r>
        <w:rPr>
          <w:b/>
        </w:rPr>
        <w:t xml:space="preserve">Tulos</w:t>
      </w:r>
    </w:p>
    <w:p>
      <w:r>
        <w:t xml:space="preserve">Josh oli työskennellyt kodin rakentamisen parissa jo kuukauden ajan.</w:t>
      </w:r>
    </w:p>
    <w:p>
      <w:r>
        <w:rPr>
          <w:b/>
        </w:rPr>
        <w:t xml:space="preserve">Esimerkki 1.148</w:t>
      </w:r>
    </w:p>
    <w:p>
      <w:r>
        <w:t xml:space="preserve">Keskimmäinen: Courtney oli tunnetusti hyvin äänekäs luokassa. Loppu: Opettaja potkaisi Courtneyn ulos luokasta.</w:t>
      </w:r>
    </w:p>
    <w:p>
      <w:r>
        <w:rPr>
          <w:b/>
        </w:rPr>
        <w:t xml:space="preserve">Tulos</w:t>
      </w:r>
    </w:p>
    <w:p>
      <w:r>
        <w:t xml:space="preserve">Courtney oli lukiossa.</w:t>
      </w:r>
    </w:p>
    <w:p>
      <w:r>
        <w:rPr>
          <w:b/>
        </w:rPr>
        <w:t xml:space="preserve">Esimerkki 1.149</w:t>
      </w:r>
    </w:p>
    <w:p>
      <w:r>
        <w:t xml:space="preserve">Keskellä: Jerry sai kokeesta kympin, mutta pääsi silti läpi. Loppu: Vaikka Jerry oli vihainen, hän käveli ulos rakennuksesta hyvillä mielin.</w:t>
      </w:r>
    </w:p>
    <w:p>
      <w:r>
        <w:rPr>
          <w:b/>
        </w:rPr>
        <w:t xml:space="preserve">Tulos</w:t>
      </w:r>
    </w:p>
    <w:p>
      <w:r>
        <w:t xml:space="preserve">Jerry opiskeli koko yön tenttiään varten.</w:t>
      </w:r>
    </w:p>
    <w:p>
      <w:r>
        <w:rPr>
          <w:b/>
        </w:rPr>
        <w:t xml:space="preserve">Esimerkki 1.150</w:t>
      </w:r>
    </w:p>
    <w:p>
      <w:r>
        <w:t xml:space="preserve">Keskellä: Beckille ja Zachille tarjottiin ilmaista ruokaa. Loppu: Beck ja Zach nauttivat nyt pizzaa maidon kanssa.</w:t>
      </w:r>
    </w:p>
    <w:p>
      <w:r>
        <w:rPr>
          <w:b/>
        </w:rPr>
        <w:t xml:space="preserve">Tulos</w:t>
      </w:r>
    </w:p>
    <w:p>
      <w:r>
        <w:t xml:space="preserve">Beck ja Zach katsoivat koripallopeliä.</w:t>
      </w:r>
    </w:p>
    <w:p>
      <w:r>
        <w:rPr>
          <w:b/>
        </w:rPr>
        <w:t xml:space="preserve">Esimerkki 1.151</w:t>
      </w:r>
    </w:p>
    <w:p>
      <w:r>
        <w:t xml:space="preserve">Keskellä: ALLen , päätti ostaa lahjan, jota tarvittiin. Loppu: Allen oli hyvin tyytyväinen tarkoitukseensa.</w:t>
      </w:r>
    </w:p>
    <w:p>
      <w:r>
        <w:rPr>
          <w:b/>
        </w:rPr>
        <w:t xml:space="preserve">Tulos</w:t>
      </w:r>
    </w:p>
    <w:p>
      <w:r>
        <w:t xml:space="preserve">Allen päätti ostaa lahjan tyttöystävälleen.</w:t>
      </w:r>
    </w:p>
    <w:p>
      <w:r>
        <w:rPr>
          <w:b/>
        </w:rPr>
        <w:t xml:space="preserve">Esimerkki 1.152</w:t>
      </w:r>
    </w:p>
    <w:p>
      <w:r>
        <w:t xml:space="preserve">Keskellä: Billy sai paljon lahjoja. Loppu: Hän oli saanut myös kelkkansa.</w:t>
      </w:r>
    </w:p>
    <w:p>
      <w:r>
        <w:rPr>
          <w:b/>
        </w:rPr>
        <w:t xml:space="preserve">Tulos</w:t>
      </w:r>
    </w:p>
    <w:p>
      <w:r>
        <w:t xml:space="preserve">Billy on pyytänyt joulupukilta joulurekeä.</w:t>
      </w:r>
    </w:p>
    <w:p>
      <w:r>
        <w:rPr>
          <w:b/>
        </w:rPr>
        <w:t xml:space="preserve">Esimerkki 1.153</w:t>
      </w:r>
    </w:p>
    <w:p>
      <w:r>
        <w:t xml:space="preserve">Keskimmäinen: Hänelle tarjottiin työtä toisesta kaupungista. Loppu: Ennen kuin Mike ehti tehdä päätöksensä, hän sai kolmannen paremman työtarjouksen.</w:t>
      </w:r>
    </w:p>
    <w:p>
      <w:r>
        <w:rPr>
          <w:b/>
        </w:rPr>
        <w:t xml:space="preserve">Tulos</w:t>
      </w:r>
    </w:p>
    <w:p>
      <w:r>
        <w:t xml:space="preserve">Mike asui kaupungissa, joka oli kaukana siitä, jossa hän oli kasvanut.</w:t>
      </w:r>
    </w:p>
    <w:p>
      <w:r>
        <w:rPr>
          <w:b/>
        </w:rPr>
        <w:t xml:space="preserve">Esimerkki 1.154</w:t>
      </w:r>
    </w:p>
    <w:p>
      <w:r>
        <w:t xml:space="preserve">Keskellä: Päätin pestä hampaat. Loppu: Syljin hammastahnan lavuaariin.</w:t>
      </w:r>
    </w:p>
    <w:p>
      <w:r>
        <w:rPr>
          <w:b/>
        </w:rPr>
        <w:t xml:space="preserve">Tulos</w:t>
      </w:r>
    </w:p>
    <w:p>
      <w:r>
        <w:t xml:space="preserve">Olin valmistautumassa nukkumaanmenoon.</w:t>
      </w:r>
    </w:p>
    <w:p>
      <w:r>
        <w:rPr>
          <w:b/>
        </w:rPr>
        <w:t xml:space="preserve">Esimerkki 1.155</w:t>
      </w:r>
    </w:p>
    <w:p>
      <w:r>
        <w:t xml:space="preserve">Keskellä: Lennyä lähestyi yrittäjä, joka rakasti hänen voileipänsä. Loppu: Lenny jakaa nyt voileipien intohimonsa tuhansien ihmisten kanssa.</w:t>
      </w:r>
    </w:p>
    <w:p>
      <w:r>
        <w:rPr>
          <w:b/>
        </w:rPr>
        <w:t xml:space="preserve">Tulos</w:t>
      </w:r>
    </w:p>
    <w:p>
      <w:r>
        <w:t xml:space="preserve">Lenny pitää voileivistä.</w:t>
      </w:r>
    </w:p>
    <w:p>
      <w:r>
        <w:rPr>
          <w:b/>
        </w:rPr>
        <w:t xml:space="preserve">Esimerkki 1.156</w:t>
      </w:r>
    </w:p>
    <w:p>
      <w:r>
        <w:t xml:space="preserve">Keskellä: Jon sai toisen työpaikan. Loppu: Hänellä oli vihdoin tarpeeksi rahaa maksaakseen vuokransa.</w:t>
      </w:r>
    </w:p>
    <w:p>
      <w:r>
        <w:rPr>
          <w:b/>
        </w:rPr>
        <w:t xml:space="preserve">Tulos</w:t>
      </w:r>
    </w:p>
    <w:p>
      <w:r>
        <w:t xml:space="preserve">Jon oli maksamatta vuokraansa.</w:t>
      </w:r>
    </w:p>
    <w:p>
      <w:r>
        <w:rPr>
          <w:b/>
        </w:rPr>
        <w:t xml:space="preserve">Esimerkki 1.157</w:t>
      </w:r>
    </w:p>
    <w:p>
      <w:r>
        <w:t xml:space="preserve">Keskellä: Se sai minut surulliseksi, koska kaipasin isääni. Loppu: Tajusin, että minun pitäisi viettää enemmän aikaa perheeni kanssa.</w:t>
      </w:r>
    </w:p>
    <w:p>
      <w:r>
        <w:rPr>
          <w:b/>
        </w:rPr>
        <w:t xml:space="preserve">Tulos</w:t>
      </w:r>
    </w:p>
    <w:p>
      <w:r>
        <w:t xml:space="preserve">Isäni kuoli.</w:t>
      </w:r>
    </w:p>
    <w:p>
      <w:r>
        <w:rPr>
          <w:b/>
        </w:rPr>
        <w:t xml:space="preserve">Esimerkki 1.158</w:t>
      </w:r>
    </w:p>
    <w:p>
      <w:r>
        <w:t xml:space="preserve">Keskellä: Steve kaataa juomansa ympäri baaria. Loppu: Baarimikko pyöritteli silmiään ja teki uuden juoman.</w:t>
      </w:r>
    </w:p>
    <w:p>
      <w:r>
        <w:rPr>
          <w:b/>
        </w:rPr>
        <w:t xml:space="preserve">Tulos</w:t>
      </w:r>
    </w:p>
    <w:p>
      <w:r>
        <w:t xml:space="preserve">Steve meni baariin ja tilasi soodavettä.</w:t>
      </w:r>
    </w:p>
    <w:p>
      <w:r>
        <w:rPr>
          <w:b/>
        </w:rPr>
        <w:t xml:space="preserve">Esimerkki 1.159</w:t>
      </w:r>
    </w:p>
    <w:p>
      <w:r>
        <w:t xml:space="preserve">Keskellä: Kesäkuu yritti tehdä enemmän hauskoja asioita päivän aikana. Loppu: Hän rakastaa yhä yötä.</w:t>
      </w:r>
    </w:p>
    <w:p>
      <w:r>
        <w:rPr>
          <w:b/>
        </w:rPr>
        <w:t xml:space="preserve">Tulos</w:t>
      </w:r>
    </w:p>
    <w:p>
      <w:r>
        <w:t xml:space="preserve">Kesäkuu rakastaa yötä enemmän kuin päivää.</w:t>
      </w:r>
    </w:p>
    <w:p>
      <w:r>
        <w:rPr>
          <w:b/>
        </w:rPr>
        <w:t xml:space="preserve">Esimerkki 1.160</w:t>
      </w:r>
    </w:p>
    <w:p>
      <w:r>
        <w:t xml:space="preserve">Keskellä: Chris aloitti taas pelaamisen heti, kun se oli parantunut. Loppu: Chris loukkasi itsensä jälleen vakavasti pelatessaan peliä.</w:t>
      </w:r>
    </w:p>
    <w:p>
      <w:r>
        <w:rPr>
          <w:b/>
        </w:rPr>
        <w:t xml:space="preserve">Tulos</w:t>
      </w:r>
    </w:p>
    <w:p>
      <w:r>
        <w:t xml:space="preserve">Chris nyrjäytti nilkkansa pelatessaan koripalloa koulussa.</w:t>
      </w:r>
    </w:p>
    <w:p>
      <w:r>
        <w:rPr>
          <w:b/>
        </w:rPr>
        <w:t xml:space="preserve">Esimerkki 1.161</w:t>
      </w:r>
    </w:p>
    <w:p>
      <w:r>
        <w:t xml:space="preserve">Keskellä: Kun he pääsivät rannalle, sää oli täydellinen. Aallot olivat mitä kesyimmät. Loppu: Sam ja Sally uivat meressä koko päivän.</w:t>
      </w:r>
    </w:p>
    <w:p>
      <w:r>
        <w:rPr>
          <w:b/>
        </w:rPr>
        <w:t xml:space="preserve">Tulos</w:t>
      </w:r>
    </w:p>
    <w:p>
      <w:r>
        <w:t xml:space="preserve">Sally ja Sam päättivät mennä rannalle.</w:t>
      </w:r>
    </w:p>
    <w:p>
      <w:r>
        <w:rPr>
          <w:b/>
        </w:rPr>
        <w:t xml:space="preserve">Esimerkki 1.162</w:t>
      </w:r>
    </w:p>
    <w:p>
      <w:r>
        <w:t xml:space="preserve">Keskellä: Olimme hyvin käyttäytyviä. Loppu: Isäni sanoi, että pääsemme pian uudestaan.</w:t>
      </w:r>
    </w:p>
    <w:p>
      <w:r>
        <w:rPr>
          <w:b/>
        </w:rPr>
        <w:t xml:space="preserve">Tulos</w:t>
      </w:r>
    </w:p>
    <w:p>
      <w:r>
        <w:t xml:space="preserve">Tänään isäni vei minut ja veljeni eläintarhaan.</w:t>
      </w:r>
    </w:p>
    <w:p>
      <w:r>
        <w:rPr>
          <w:b/>
        </w:rPr>
        <w:t xml:space="preserve">Esimerkki 1.163</w:t>
      </w:r>
    </w:p>
    <w:p>
      <w:r>
        <w:t xml:space="preserve">Keskellä: Trevor voitti pelin, jossa hän kilpaili. Loppu: Trevor otti palkinnon iloisena vastaan erotuomarilta.</w:t>
      </w:r>
    </w:p>
    <w:p>
      <w:r>
        <w:rPr>
          <w:b/>
        </w:rPr>
        <w:t xml:space="preserve">Tulos</w:t>
      </w:r>
    </w:p>
    <w:p>
      <w:r>
        <w:t xml:space="preserve">Lauantai-iltapäivänä Trevor osallistui koripallokilpailuun.</w:t>
      </w:r>
    </w:p>
    <w:p>
      <w:r>
        <w:rPr>
          <w:b/>
        </w:rPr>
        <w:t xml:space="preserve">Esimerkki 1.164</w:t>
      </w:r>
    </w:p>
    <w:p>
      <w:r>
        <w:t xml:space="preserve">Keskellä: Kyyhkyset parveilivat Tedin kimpussa ja pelästyttivät hänet. Loppu: Tedin oli pudotettava leipä ja juostava pois niin nopeasti kuin pystyi.</w:t>
      </w:r>
    </w:p>
    <w:p>
      <w:r>
        <w:rPr>
          <w:b/>
        </w:rPr>
        <w:t xml:space="preserve">Tulos</w:t>
      </w:r>
    </w:p>
    <w:p>
      <w:r>
        <w:t xml:space="preserve">Ted meni eräänä päivänä puistoon vanhentuneen leivän kanssa.</w:t>
      </w:r>
    </w:p>
    <w:p>
      <w:r>
        <w:rPr>
          <w:b/>
        </w:rPr>
        <w:t xml:space="preserve">Esimerkki 1.165</w:t>
      </w:r>
    </w:p>
    <w:p>
      <w:r>
        <w:t xml:space="preserve">Keskellä: Sain selville, että heidän ohjelmansa ovat saatavilla verkossa. Loppu: BSO:n konsertteja kuuntelin mielelläni verkossa, enkä suorana lähetyksenä.</w:t>
      </w:r>
    </w:p>
    <w:p>
      <w:r>
        <w:rPr>
          <w:b/>
        </w:rPr>
        <w:t xml:space="preserve">Tulos</w:t>
      </w:r>
    </w:p>
    <w:p>
      <w:r>
        <w:t xml:space="preserve">Minulla oli tapana käydä Bostonin sinfoniaorkesterin konserteissa.</w:t>
      </w:r>
    </w:p>
    <w:p>
      <w:r>
        <w:rPr>
          <w:b/>
        </w:rPr>
        <w:t xml:space="preserve">Esimerkki 1.166</w:t>
      </w:r>
    </w:p>
    <w:p>
      <w:r>
        <w:t xml:space="preserve">Keskellä: Lily valitsi syntymäpäivälahjaksi viisi esinettä leluluettelosta. Loppu: Lily valitsi onnellisena kaksi, ja hänen äitinsä suostui viemään hänet.</w:t>
      </w:r>
    </w:p>
    <w:p>
      <w:r>
        <w:rPr>
          <w:b/>
        </w:rPr>
        <w:t xml:space="preserve">Tulos</w:t>
      </w:r>
    </w:p>
    <w:p>
      <w:r>
        <w:t xml:space="preserve">Lily juhli kymmenettä syntymäpäiväänsä.</w:t>
      </w:r>
    </w:p>
    <w:p>
      <w:r>
        <w:rPr>
          <w:b/>
        </w:rPr>
        <w:t xml:space="preserve">Esimerkki 1.167</w:t>
      </w:r>
    </w:p>
    <w:p>
      <w:r>
        <w:t xml:space="preserve">Keskellä: Sarah ei saanut unta edellisenä yönä. Loppu: Hän oli niin uupunut, että nukahti bussissa kotiin.</w:t>
      </w:r>
    </w:p>
    <w:p>
      <w:r>
        <w:rPr>
          <w:b/>
        </w:rPr>
        <w:t xml:space="preserve">Tulos</w:t>
      </w:r>
    </w:p>
    <w:p>
      <w:r>
        <w:t xml:space="preserve">Sarah ei ollut innoissaan kouluun menosta.</w:t>
      </w:r>
    </w:p>
    <w:p>
      <w:r>
        <w:rPr>
          <w:b/>
        </w:rPr>
        <w:t xml:space="preserve">Esimerkki 1.168</w:t>
      </w:r>
    </w:p>
    <w:p>
      <w:r>
        <w:t xml:space="preserve">Keskellä: Tom treenasi joka päivä 6 kuukauden ajan. Loppu: Tom on nyt loistavassa kunnossa.</w:t>
      </w:r>
    </w:p>
    <w:p>
      <w:r>
        <w:rPr>
          <w:b/>
        </w:rPr>
        <w:t xml:space="preserve">Tulos</w:t>
      </w:r>
    </w:p>
    <w:p>
      <w:r>
        <w:t xml:space="preserve">Tom päätti aloittaa kuntoilun tänä vuonna.</w:t>
      </w:r>
    </w:p>
    <w:p>
      <w:r>
        <w:rPr>
          <w:b/>
        </w:rPr>
        <w:t xml:space="preserve">Esimerkki 1.169</w:t>
      </w:r>
    </w:p>
    <w:p>
      <w:r>
        <w:t xml:space="preserve">Keskellä: Kim näki, kuinka likaisia hänen mattonsa olivat. Loppu: Kimin piti jynssätä mattonsa.</w:t>
      </w:r>
    </w:p>
    <w:p>
      <w:r>
        <w:rPr>
          <w:b/>
        </w:rPr>
        <w:t xml:space="preserve">Tulos</w:t>
      </w:r>
    </w:p>
    <w:p>
      <w:r>
        <w:t xml:space="preserve">Oli roskienkeruupäivä, ja Kim oli siivoamassa.</w:t>
      </w:r>
    </w:p>
    <w:p>
      <w:r>
        <w:rPr>
          <w:b/>
        </w:rPr>
        <w:t xml:space="preserve">Esimerkki 1.170</w:t>
      </w:r>
    </w:p>
    <w:p>
      <w:r>
        <w:t xml:space="preserve">Keskellä: Ray vietti koko kesän rannalla. Loppu: Rayllä oli kesän loppuun mennessä upea rusketus!</w:t>
      </w:r>
    </w:p>
    <w:p>
      <w:r>
        <w:rPr>
          <w:b/>
        </w:rPr>
        <w:t xml:space="preserve">Tulos</w:t>
      </w:r>
    </w:p>
    <w:p>
      <w:r>
        <w:t xml:space="preserve">Ray halusi kesärusketuksen.</w:t>
      </w:r>
    </w:p>
    <w:p>
      <w:r>
        <w:rPr>
          <w:b/>
        </w:rPr>
        <w:t xml:space="preserve">Esimerkki 1.171</w:t>
      </w:r>
    </w:p>
    <w:p>
      <w:r>
        <w:t xml:space="preserve">Keskellä: Kävin suihkussa ja pesin hampaat. Loppu: Lähden keittiön ovesta, menen ulos ja juoksen bussipysäkille.</w:t>
      </w:r>
    </w:p>
    <w:p>
      <w:r>
        <w:rPr>
          <w:b/>
        </w:rPr>
        <w:t xml:space="preserve">Tulos</w:t>
      </w:r>
    </w:p>
    <w:p>
      <w:r>
        <w:t xml:space="preserve">Herään kuuden aikaan aamulla ja alan valmistautua kouluun.</w:t>
      </w:r>
    </w:p>
    <w:p>
      <w:r>
        <w:rPr>
          <w:b/>
        </w:rPr>
        <w:t xml:space="preserve">Esimerkki 1.172</w:t>
      </w:r>
    </w:p>
    <w:p>
      <w:r>
        <w:t xml:space="preserve">Keskellä: George päätti käyttää lamppuja Maryn puutarhassa. Loppu: Hän rakasti sitä.</w:t>
      </w:r>
    </w:p>
    <w:p>
      <w:r>
        <w:rPr>
          <w:b/>
        </w:rPr>
        <w:t xml:space="preserve">Tulos</w:t>
      </w:r>
    </w:p>
    <w:p>
      <w:r>
        <w:t xml:space="preserve">Yrjöllä oli viisi lamppua.</w:t>
      </w:r>
    </w:p>
    <w:p>
      <w:r>
        <w:rPr>
          <w:b/>
        </w:rPr>
        <w:t xml:space="preserve">Esimerkki 1.173</w:t>
      </w:r>
    </w:p>
    <w:p>
      <w:r>
        <w:t xml:space="preserve">Keskellä: Janey ja Lynne näkivät elokuvan, josta he olivat innoissaan. Loppu: He olivat molemmat onnellisia.</w:t>
      </w:r>
    </w:p>
    <w:p>
      <w:r>
        <w:rPr>
          <w:b/>
        </w:rPr>
        <w:t xml:space="preserve">Tulos</w:t>
      </w:r>
    </w:p>
    <w:p>
      <w:r>
        <w:t xml:space="preserve">Janey ja Lynne päättivät mennä elokuviin.</w:t>
      </w:r>
    </w:p>
    <w:p>
      <w:r>
        <w:rPr>
          <w:b/>
        </w:rPr>
        <w:t xml:space="preserve">Esimerkki 1.174</w:t>
      </w:r>
    </w:p>
    <w:p>
      <w:r>
        <w:t xml:space="preserve">Keskellä: Cindy yritti eräänä päivänä juosta kouluun. Loppu: Cindy myöhästyi silti koulusta.</w:t>
      </w:r>
    </w:p>
    <w:p>
      <w:r>
        <w:rPr>
          <w:b/>
        </w:rPr>
        <w:t xml:space="preserve">Tulos</w:t>
      </w:r>
    </w:p>
    <w:p>
      <w:r>
        <w:t xml:space="preserve">Cindy myöhästyi yleensä koulusta.</w:t>
      </w:r>
    </w:p>
    <w:p>
      <w:r>
        <w:rPr>
          <w:b/>
        </w:rPr>
        <w:t xml:space="preserve">Esimerkki 1.175</w:t>
      </w:r>
    </w:p>
    <w:p>
      <w:r>
        <w:t xml:space="preserve">Keskellä: Hän valmisti maukkaan illallisen, ja kaikki nauttivat. Loppu: Karen piti juhlia suurena menestyksenä.</w:t>
      </w:r>
    </w:p>
    <w:p>
      <w:r>
        <w:rPr>
          <w:b/>
        </w:rPr>
        <w:t xml:space="preserve">Tulos</w:t>
      </w:r>
    </w:p>
    <w:p>
      <w:r>
        <w:t xml:space="preserve">Karen kutsui ystäviä ja perheenjäseniä pääsiäiseksi.</w:t>
      </w:r>
    </w:p>
    <w:p>
      <w:r>
        <w:rPr>
          <w:b/>
        </w:rPr>
        <w:t xml:space="preserve">Esimerkki 1.176</w:t>
      </w:r>
    </w:p>
    <w:p>
      <w:r>
        <w:t xml:space="preserve">Keskellä: Donny ja James joivat niin paljon, että he sairastuivat. Loppu: Donnyn ja Jamesin oli mentävä ensiapuun.</w:t>
      </w:r>
    </w:p>
    <w:p>
      <w:r>
        <w:rPr>
          <w:b/>
        </w:rPr>
        <w:t xml:space="preserve">Tulos</w:t>
      </w:r>
    </w:p>
    <w:p>
      <w:r>
        <w:t xml:space="preserve">Donny ja James halusivat kokeilla alkoholia.</w:t>
      </w:r>
    </w:p>
    <w:p>
      <w:r>
        <w:rPr>
          <w:b/>
        </w:rPr>
        <w:t xml:space="preserve">Esimerkki 1.177</w:t>
      </w:r>
    </w:p>
    <w:p>
      <w:r>
        <w:t xml:space="preserve">Keskimmäinen: Hän päätti tanssia sateessa, liukastui ja loukkasi lonkkansa. Loppu: Hän ei enää koskaan tanssinut sateessa.</w:t>
      </w:r>
    </w:p>
    <w:p>
      <w:r>
        <w:rPr>
          <w:b/>
        </w:rPr>
        <w:t xml:space="preserve">Tulos</w:t>
      </w:r>
    </w:p>
    <w:p>
      <w:r>
        <w:t xml:space="preserve">Tim käveli kotiin.</w:t>
      </w:r>
    </w:p>
    <w:p>
      <w:r>
        <w:rPr>
          <w:b/>
        </w:rPr>
        <w:t xml:space="preserve">Esimerkki 1.178</w:t>
      </w:r>
    </w:p>
    <w:p>
      <w:r>
        <w:t xml:space="preserve">Keskellä: Jacob oli täynnä adrenaliinia. Loppu: Jacob pelasti kaikki maalit ja voitti jalkapallo-ottelun!</w:t>
      </w:r>
    </w:p>
    <w:p>
      <w:r>
        <w:rPr>
          <w:b/>
        </w:rPr>
        <w:t xml:space="preserve">Tulos</w:t>
      </w:r>
    </w:p>
    <w:p>
      <w:r>
        <w:t xml:space="preserve">Jacob oli innoissaan ensimmäisestä jalkapallopelistään.</w:t>
      </w:r>
    </w:p>
    <w:p>
      <w:r>
        <w:rPr>
          <w:b/>
        </w:rPr>
        <w:t xml:space="preserve">Esimerkki 1.179</w:t>
      </w:r>
    </w:p>
    <w:p>
      <w:r>
        <w:t xml:space="preserve">Keskimmäinen: Hänen äitinsä antoi hänelle vihreää smoothieta, jossa oli lähinnä kasviksia. Loppu: Timmy piti smoothien mausta ja joi sen kokonaan alas.</w:t>
      </w:r>
    </w:p>
    <w:p>
      <w:r>
        <w:rPr>
          <w:b/>
        </w:rPr>
        <w:t xml:space="preserve">Tulos</w:t>
      </w:r>
    </w:p>
    <w:p>
      <w:r>
        <w:t xml:space="preserve">Timmy inhosi vihannesten syömistä.</w:t>
      </w:r>
    </w:p>
    <w:p>
      <w:r>
        <w:rPr>
          <w:b/>
        </w:rPr>
        <w:t xml:space="preserve">Esimerkki 1.180</w:t>
      </w:r>
    </w:p>
    <w:p>
      <w:r>
        <w:t xml:space="preserve">Keskellä: Jill löysi valkoisen höyhenen. Loppu: Hänestä tuntui, että se oli merkki siitä, että mies ajatteli myös häntä.</w:t>
      </w:r>
    </w:p>
    <w:p>
      <w:r>
        <w:rPr>
          <w:b/>
        </w:rPr>
        <w:t xml:space="preserve">Tulos</w:t>
      </w:r>
    </w:p>
    <w:p>
      <w:r>
        <w:t xml:space="preserve">Jill kaipasi isoisäänsä, joka oli hiljattain kuollut.</w:t>
      </w:r>
    </w:p>
    <w:p>
      <w:r>
        <w:rPr>
          <w:b/>
        </w:rPr>
        <w:t xml:space="preserve">Esimerkki 1.181</w:t>
      </w:r>
    </w:p>
    <w:p>
      <w:r>
        <w:t xml:space="preserve">Keskellä: Briana ei osannut kirjoittaa nimeään. Loppu: Briana oppi kirjoittamaan nimensä ajoissa ennen päiväkotiin tuloa.</w:t>
      </w:r>
    </w:p>
    <w:p>
      <w:r>
        <w:rPr>
          <w:b/>
        </w:rPr>
        <w:t xml:space="preserve">Tulos</w:t>
      </w:r>
    </w:p>
    <w:p>
      <w:r>
        <w:t xml:space="preserve">Brianan oli melkein aika aloittaa koulu.</w:t>
      </w:r>
    </w:p>
    <w:p>
      <w:r>
        <w:rPr>
          <w:b/>
        </w:rPr>
        <w:t xml:space="preserve">Esimerkki 1.182</w:t>
      </w:r>
    </w:p>
    <w:p>
      <w:r>
        <w:t xml:space="preserve">Keskellä: Ryan halusi pyytää anteeksi viestissä. Loppu: Darcy oli sen jälkeen ystävällinen Ryanille.</w:t>
      </w:r>
    </w:p>
    <w:p>
      <w:r>
        <w:rPr>
          <w:b/>
        </w:rPr>
        <w:t xml:space="preserve">Tulos</w:t>
      </w:r>
    </w:p>
    <w:p>
      <w:r>
        <w:t xml:space="preserve">Ryan halusi hieroa Darcya.</w:t>
      </w:r>
    </w:p>
    <w:p>
      <w:r>
        <w:rPr>
          <w:b/>
        </w:rPr>
        <w:t xml:space="preserve">Esimerkki 1.183</w:t>
      </w:r>
    </w:p>
    <w:p>
      <w:r>
        <w:t xml:space="preserve">Keskellä: Laatikossa oli kirje. Loppu: Se oli anteeksipyyntö ystävältä toiselle.</w:t>
      </w:r>
    </w:p>
    <w:p>
      <w:r>
        <w:rPr>
          <w:b/>
        </w:rPr>
        <w:t xml:space="preserve">Tulos</w:t>
      </w:r>
    </w:p>
    <w:p>
      <w:r>
        <w:t xml:space="preserve">Postihuoneen perällä oli laatikko, jota kukaan ei koskaan siirtänyt.</w:t>
      </w:r>
    </w:p>
    <w:p>
      <w:r>
        <w:rPr>
          <w:b/>
        </w:rPr>
        <w:t xml:space="preserve">Esimerkki 1.184</w:t>
      </w:r>
    </w:p>
    <w:p>
      <w:r>
        <w:t xml:space="preserve">Keskellä: Kesällä uin usein. Loppu: Uinnin jälkeen istun aina mielelläni lämpimässä auringossa.</w:t>
      </w:r>
    </w:p>
    <w:p>
      <w:r>
        <w:rPr>
          <w:b/>
        </w:rPr>
        <w:t xml:space="preserve">Tulos</w:t>
      </w:r>
    </w:p>
    <w:p>
      <w:r>
        <w:t xml:space="preserve">Kesä on lempivuodenaikani.</w:t>
      </w:r>
    </w:p>
    <w:p>
      <w:r>
        <w:rPr>
          <w:b/>
        </w:rPr>
        <w:t xml:space="preserve">Esimerkki 1.185</w:t>
      </w:r>
    </w:p>
    <w:p>
      <w:r>
        <w:t xml:space="preserve">Keskellä: Jonesin perhe otti yhteyttä kiinteistönvälittäjään ja osti kodin. Loppu: Jonesin perhe on uusi asunnon omistaja!</w:t>
      </w:r>
    </w:p>
    <w:p>
      <w:r>
        <w:rPr>
          <w:b/>
        </w:rPr>
        <w:t xml:space="preserve">Tulos</w:t>
      </w:r>
    </w:p>
    <w:p>
      <w:r>
        <w:t xml:space="preserve">Jonesin perhe halusi ostaa uuden kodin.</w:t>
      </w:r>
    </w:p>
    <w:p>
      <w:r>
        <w:rPr>
          <w:b/>
        </w:rPr>
        <w:t xml:space="preserve">Esimerkki 1.186</w:t>
      </w:r>
    </w:p>
    <w:p>
      <w:r>
        <w:t xml:space="preserve">Keskellä: Poliisi pysäytti minut, koska olin unohtanut laittaa autoni valot päälle. Loppu: Hän huomasi sen ja laittoi valot päälle.</w:t>
      </w:r>
    </w:p>
    <w:p>
      <w:r>
        <w:rPr>
          <w:b/>
        </w:rPr>
        <w:t xml:space="preserve">Tulos</w:t>
      </w:r>
    </w:p>
    <w:p>
      <w:r>
        <w:t xml:space="preserve">Ajoin toissa iltana kauppaan.</w:t>
      </w:r>
    </w:p>
    <w:p>
      <w:r>
        <w:rPr>
          <w:b/>
        </w:rPr>
        <w:t xml:space="preserve">Esimerkki 1.187</w:t>
      </w:r>
    </w:p>
    <w:p>
      <w:r>
        <w:t xml:space="preserve">Keskellä: Jaken polvi antoi lopulta periksi. Loppu: Hän ei pystynyt enää juoksemaan ja lihoi.</w:t>
      </w:r>
    </w:p>
    <w:p>
      <w:r>
        <w:rPr>
          <w:b/>
        </w:rPr>
        <w:t xml:space="preserve">Tulos</w:t>
      </w:r>
    </w:p>
    <w:p>
      <w:r>
        <w:t xml:space="preserve">Jake rakasti lenkkeilyä.</w:t>
      </w:r>
    </w:p>
    <w:p>
      <w:r>
        <w:rPr>
          <w:b/>
        </w:rPr>
        <w:t xml:space="preserve">Esimerkki 1.188</w:t>
      </w:r>
    </w:p>
    <w:p>
      <w:r>
        <w:t xml:space="preserve">Keskellä: Aundrea työskenteli päivittäin oppilaansa kanssa. Loppu: Hänen matematiikan arvosanansa paranivat dramaattisesti.</w:t>
      </w:r>
    </w:p>
    <w:p>
      <w:r>
        <w:rPr>
          <w:b/>
        </w:rPr>
        <w:t xml:space="preserve">Tulos</w:t>
      </w:r>
    </w:p>
    <w:p>
      <w:r>
        <w:t xml:space="preserve">Aundrea oli kotiopettaja.</w:t>
      </w:r>
    </w:p>
    <w:p>
      <w:r>
        <w:rPr>
          <w:b/>
        </w:rPr>
        <w:t xml:space="preserve">Esimerkki 1.189</w:t>
      </w:r>
    </w:p>
    <w:p>
      <w:r>
        <w:t xml:space="preserve">Keskellä: Pesukone vaihdettiin. Loppu: Nyt pyykinpesu on miellyttävämpää.</w:t>
      </w:r>
    </w:p>
    <w:p>
      <w:r>
        <w:rPr>
          <w:b/>
        </w:rPr>
        <w:t xml:space="preserve">Tulos</w:t>
      </w:r>
    </w:p>
    <w:p>
      <w:r>
        <w:t xml:space="preserve">Pesukoneeni hajosi.</w:t>
      </w:r>
    </w:p>
    <w:p>
      <w:r>
        <w:rPr>
          <w:b/>
        </w:rPr>
        <w:t xml:space="preserve">Esimerkki 1.190</w:t>
      </w:r>
    </w:p>
    <w:p>
      <w:r>
        <w:t xml:space="preserve">Keskellä: Karenin kämppis vei paljon Karenin tavaroita. Loppu: Karen vihasi kämppistään.</w:t>
      </w:r>
    </w:p>
    <w:p>
      <w:r>
        <w:rPr>
          <w:b/>
        </w:rPr>
        <w:t xml:space="preserve">Tulos</w:t>
      </w:r>
    </w:p>
    <w:p>
      <w:r>
        <w:t xml:space="preserve">Karen sai kämppäkaverin ensimmäisenä opiskeluvuotenaan.</w:t>
      </w:r>
    </w:p>
    <w:p>
      <w:r>
        <w:rPr>
          <w:b/>
        </w:rPr>
        <w:t xml:space="preserve">Esimerkki 1.191</w:t>
      </w:r>
    </w:p>
    <w:p>
      <w:r>
        <w:t xml:space="preserve">Keskellä: Jon näki muut lapset. Loppu: Jon istui luokassa muiden lasten kanssa.</w:t>
      </w:r>
    </w:p>
    <w:p>
      <w:r>
        <w:rPr>
          <w:b/>
        </w:rPr>
        <w:t xml:space="preserve">Tulos</w:t>
      </w:r>
    </w:p>
    <w:p>
      <w:r>
        <w:t xml:space="preserve">Tänään on Jonin ensimmäinen koulupäivä.</w:t>
      </w:r>
    </w:p>
    <w:p>
      <w:r>
        <w:rPr>
          <w:b/>
        </w:rPr>
        <w:t xml:space="preserve">Esimerkki 1.192</w:t>
      </w:r>
    </w:p>
    <w:p>
      <w:r>
        <w:t xml:space="preserve">Keskimmäinen: Anne joutui syömään enemmän ruokaa. Loppu: Mutta lopulta Anne parani.</w:t>
      </w:r>
    </w:p>
    <w:p>
      <w:r>
        <w:rPr>
          <w:b/>
        </w:rPr>
        <w:t xml:space="preserve">Tulos</w:t>
      </w:r>
    </w:p>
    <w:p>
      <w:r>
        <w:t xml:space="preserve">Anne oli anorektikko.</w:t>
      </w:r>
    </w:p>
    <w:p>
      <w:r>
        <w:rPr>
          <w:b/>
        </w:rPr>
        <w:t xml:space="preserve">Esimerkki 1.193</w:t>
      </w:r>
    </w:p>
    <w:p>
      <w:r>
        <w:t xml:space="preserve">Keskellä: Lily harjoitteli kuukausia ennen kilpailua. Loppu: Lily oli todella halunnut voittaa.</w:t>
      </w:r>
    </w:p>
    <w:p>
      <w:r>
        <w:rPr>
          <w:b/>
        </w:rPr>
        <w:t xml:space="preserve">Tulos</w:t>
      </w:r>
    </w:p>
    <w:p>
      <w:r>
        <w:t xml:space="preserve">Lilyllä oli koulussa kilpailu.</w:t>
      </w:r>
    </w:p>
    <w:p>
      <w:r>
        <w:rPr>
          <w:b/>
        </w:rPr>
        <w:t xml:space="preserve">Esimerkki 1.194</w:t>
      </w:r>
    </w:p>
    <w:p>
      <w:r>
        <w:t xml:space="preserve">Keskellä: Jess lähti kävelylle ja löysi raskaana olevan kissan. Loppu: Kissa synnytti 3 tervettä pentua Jessin kotona.</w:t>
      </w:r>
    </w:p>
    <w:p>
      <w:r>
        <w:rPr>
          <w:b/>
        </w:rPr>
        <w:t xml:space="preserve">Tulos</w:t>
      </w:r>
    </w:p>
    <w:p>
      <w:r>
        <w:t xml:space="preserve">Oli kolea syksyinen iltapäivä.</w:t>
      </w:r>
    </w:p>
    <w:p>
      <w:r>
        <w:rPr>
          <w:b/>
        </w:rPr>
        <w:t xml:space="preserve">Esimerkki 1.195</w:t>
      </w:r>
    </w:p>
    <w:p>
      <w:r>
        <w:t xml:space="preserve">Keskellä: He alkoivat löytää esineitä ensimmäisenä päivänä. Loppu: Kaivaus oli joukkueelle välitön menestys!</w:t>
      </w:r>
    </w:p>
    <w:p>
      <w:r>
        <w:rPr>
          <w:b/>
        </w:rPr>
        <w:t xml:space="preserve">Tulos</w:t>
      </w:r>
    </w:p>
    <w:p>
      <w:r>
        <w:t xml:space="preserve">Arkeologi oli perustamassa kaivauksia Egyptiin.</w:t>
      </w:r>
    </w:p>
    <w:p>
      <w:r>
        <w:rPr>
          <w:b/>
        </w:rPr>
        <w:t xml:space="preserve">Esimerkki 1.196</w:t>
      </w:r>
    </w:p>
    <w:p>
      <w:r>
        <w:t xml:space="preserve">Keskellä: Tina meni hakemaan postia. Loppu: Tina sai kirjeen, jossa luki, että hän oli kuukausia myöhässä lämmityslaskusta.</w:t>
      </w:r>
    </w:p>
    <w:p>
      <w:r>
        <w:rPr>
          <w:b/>
        </w:rPr>
        <w:t xml:space="preserve">Tulos</w:t>
      </w:r>
    </w:p>
    <w:p>
      <w:r>
        <w:t xml:space="preserve">Tina oli suihkussa.</w:t>
      </w:r>
    </w:p>
    <w:p>
      <w:r>
        <w:rPr>
          <w:b/>
        </w:rPr>
        <w:t xml:space="preserve">Esimerkki 1.197</w:t>
      </w:r>
    </w:p>
    <w:p>
      <w:r>
        <w:t xml:space="preserve">Keskellä: Poliisi pysäytti Marian ja havaitsi hänen hengityksessään alkoholia. Loppu: Maria joutui suorittamaan alkoholiriippuvuutta käsittelevän kurssin.</w:t>
      </w:r>
    </w:p>
    <w:p>
      <w:r>
        <w:rPr>
          <w:b/>
        </w:rPr>
        <w:t xml:space="preserve">Tulos</w:t>
      </w:r>
    </w:p>
    <w:p>
      <w:r>
        <w:t xml:space="preserve">Maria ajoi kotiin juhlista.</w:t>
      </w:r>
    </w:p>
    <w:p>
      <w:r>
        <w:rPr>
          <w:b/>
        </w:rPr>
        <w:t xml:space="preserve">Esimerkki 1.198</w:t>
      </w:r>
    </w:p>
    <w:p>
      <w:r>
        <w:t xml:space="preserve">Keskellä: Mutta hänen oli päätettävä, halusiko hän muuttaa. Loppu: Hän päätti jäädä Minnesotaan.</w:t>
      </w:r>
    </w:p>
    <w:p>
      <w:r>
        <w:rPr>
          <w:b/>
        </w:rPr>
        <w:t xml:space="preserve">Tulos</w:t>
      </w:r>
    </w:p>
    <w:p>
      <w:r>
        <w:t xml:space="preserve">Quinn oli todella innoissaan uudesta työpaikasta.</w:t>
      </w:r>
    </w:p>
    <w:p>
      <w:r>
        <w:rPr>
          <w:b/>
        </w:rPr>
        <w:t xml:space="preserve">Esimerkki 1.199</w:t>
      </w:r>
    </w:p>
    <w:p>
      <w:r>
        <w:t xml:space="preserve">Keskellä: Jack istui tietokoneensa ääreen ja pelasi Skyrimiä. Loppu: Näin Jack vietti päivänsä.</w:t>
      </w:r>
    </w:p>
    <w:p>
      <w:r>
        <w:rPr>
          <w:b/>
        </w:rPr>
        <w:t xml:space="preserve">Tulos</w:t>
      </w:r>
    </w:p>
    <w:p>
      <w:r>
        <w:t xml:space="preserve">Jack nousi aamulla ylös.</w:t>
      </w:r>
    </w:p>
    <w:p>
      <w:r>
        <w:rPr>
          <w:b/>
        </w:rPr>
        <w:t xml:space="preserve">Esimerkki 1.200</w:t>
      </w:r>
    </w:p>
    <w:p>
      <w:r>
        <w:t xml:space="preserve">Keskellä: Maryn vanhemmat antoivat hänelle kissan. Loppu: Mary antoi kissalleen nimen Pörrö.</w:t>
      </w:r>
    </w:p>
    <w:p>
      <w:r>
        <w:rPr>
          <w:b/>
        </w:rPr>
        <w:t xml:space="preserve">Tulos</w:t>
      </w:r>
    </w:p>
    <w:p>
      <w:r>
        <w:t xml:space="preserve">Maria sai lahjan vanhemmiltaan.</w:t>
      </w:r>
    </w:p>
    <w:p>
      <w:r>
        <w:rPr>
          <w:b/>
        </w:rPr>
        <w:t xml:space="preserve">Esimerkki 1.201</w:t>
      </w:r>
    </w:p>
    <w:p>
      <w:r>
        <w:t xml:space="preserve">Keskellä: Kassanhoitaja sai sitten potkut. Loppu: Hän on ylpeä siitä, että koko yhteisö liittoutuu myös hänen ympärilleen.</w:t>
      </w:r>
    </w:p>
    <w:p>
      <w:r>
        <w:rPr>
          <w:b/>
        </w:rPr>
        <w:t xml:space="preserve">Tulos</w:t>
      </w:r>
    </w:p>
    <w:p>
      <w:r>
        <w:t xml:space="preserve">Aina kun Jill menee KMartiin, yksi tietty kassanhoitaja on hänelle töykeä.</w:t>
      </w:r>
    </w:p>
    <w:p>
      <w:r>
        <w:rPr>
          <w:b/>
        </w:rPr>
        <w:t xml:space="preserve">Esimerkki 1.202</w:t>
      </w:r>
    </w:p>
    <w:p>
      <w:r>
        <w:t xml:space="preserve">Keskellä: Sienet sai Timin voimaan pahoin. Loppu: Tim oppi olemaan koskematta salaperäisiin sieniin enää koskaan.</w:t>
      </w:r>
    </w:p>
    <w:p>
      <w:r>
        <w:rPr>
          <w:b/>
        </w:rPr>
        <w:t xml:space="preserve">Tulos</w:t>
      </w:r>
    </w:p>
    <w:p>
      <w:r>
        <w:t xml:space="preserve">Tim löysi pihaltaan sieniä.</w:t>
      </w:r>
    </w:p>
    <w:p>
      <w:r>
        <w:rPr>
          <w:b/>
        </w:rPr>
        <w:t xml:space="preserve">Esimerkki 1.203</w:t>
      </w:r>
    </w:p>
    <w:p>
      <w:r>
        <w:t xml:space="preserve">Keskellä: Emily opiskeli joka ilta. Loppu: Onneksi Emilyn työ kannatti, ja hän onnistui läpäisemään kokeen.</w:t>
      </w:r>
    </w:p>
    <w:p>
      <w:r>
        <w:rPr>
          <w:b/>
        </w:rPr>
        <w:t xml:space="preserve">Tulos</w:t>
      </w:r>
    </w:p>
    <w:p>
      <w:r>
        <w:t xml:space="preserve">Emily oli hyvin hermostunut maanantain algebran kokeestaan.</w:t>
      </w:r>
    </w:p>
    <w:p>
      <w:r>
        <w:rPr>
          <w:b/>
        </w:rPr>
        <w:t xml:space="preserve">Esimerkki 1.204</w:t>
      </w:r>
    </w:p>
    <w:p>
      <w:r>
        <w:t xml:space="preserve">Keskellä: Kim pysähtyi huoltoasemalla ja kysyi tietä. Loppu: Työntekijä käski häntä kääntymään vasemmalle, vaikka olisi pitänyt kääntyä oikealle.</w:t>
      </w:r>
    </w:p>
    <w:p>
      <w:r>
        <w:rPr>
          <w:b/>
        </w:rPr>
        <w:t xml:space="preserve">Tulos</w:t>
      </w:r>
    </w:p>
    <w:p>
      <w:r>
        <w:t xml:space="preserve">Kim oli lomalla eikä löytänyt hotelliaan.</w:t>
      </w:r>
    </w:p>
    <w:p>
      <w:r>
        <w:rPr>
          <w:b/>
        </w:rPr>
        <w:t xml:space="preserve">Esimerkki 1.205</w:t>
      </w:r>
    </w:p>
    <w:p>
      <w:r>
        <w:t xml:space="preserve">Keskellä: He yrittivät parhaansa. Loppu: Ja he kaikki nauttivat ihanasta, epätäydellisestä illallisesta!</w:t>
      </w:r>
    </w:p>
    <w:p>
      <w:r>
        <w:rPr>
          <w:b/>
        </w:rPr>
        <w:t xml:space="preserve">Tulos</w:t>
      </w:r>
    </w:p>
    <w:p>
      <w:r>
        <w:t xml:space="preserve">Nora tiesi, että hänen perheensä halusi auttaa jouluillallisella.</w:t>
      </w:r>
    </w:p>
    <w:p>
      <w:r>
        <w:rPr>
          <w:b/>
        </w:rPr>
        <w:t xml:space="preserve">Esimerkki 1.206</w:t>
      </w:r>
    </w:p>
    <w:p>
      <w:r>
        <w:t xml:space="preserve">Keskellä: Joku valaisi Jimmyn. Loppu: Jimmy oli jäänyt kiinni tyttärensä vakoilusta!</w:t>
      </w:r>
    </w:p>
    <w:p>
      <w:r>
        <w:rPr>
          <w:b/>
        </w:rPr>
        <w:t xml:space="preserve">Tulos</w:t>
      </w:r>
    </w:p>
    <w:p>
      <w:r>
        <w:t xml:space="preserve">Jimmy oli 12-vuotias, kun hän ensi kertaa huomasi viehättävän naapurinsa.</w:t>
      </w:r>
    </w:p>
    <w:p>
      <w:r>
        <w:rPr>
          <w:b/>
        </w:rPr>
        <w:t xml:space="preserve">Esimerkki 1.207</w:t>
      </w:r>
    </w:p>
    <w:p>
      <w:r>
        <w:t xml:space="preserve">Keskellä: Ken oli huolissaan luvun loppuunsaattamisesta, koska alkoi tulla pimeää. Loppu: Ken pystyi jatkamaan lukemista kuunvalossa.</w:t>
      </w:r>
    </w:p>
    <w:p>
      <w:r>
        <w:rPr>
          <w:b/>
        </w:rPr>
        <w:t xml:space="preserve">Tulos</w:t>
      </w:r>
    </w:p>
    <w:p>
      <w:r>
        <w:t xml:space="preserve">Ken luki takapihallaan.</w:t>
      </w:r>
    </w:p>
    <w:p>
      <w:r>
        <w:rPr>
          <w:b/>
        </w:rPr>
        <w:t xml:space="preserve">Esimerkki 1.208</w:t>
      </w:r>
    </w:p>
    <w:p>
      <w:r>
        <w:t xml:space="preserve">Keskellä: Dan työskenteli kuusi tuntia saadakseen työnsä valmiiksi. Loppu: Dan jätti viimeisen työnsä ja sammutti tietokoneensa.</w:t>
      </w:r>
    </w:p>
    <w:p>
      <w:r>
        <w:rPr>
          <w:b/>
        </w:rPr>
        <w:t xml:space="preserve">Tulos</w:t>
      </w:r>
    </w:p>
    <w:p>
      <w:r>
        <w:t xml:space="preserve">Dan aikoi työskennellä ahkerasti suosikki HIT:nsä parissa.</w:t>
      </w:r>
    </w:p>
    <w:p>
      <w:r>
        <w:rPr>
          <w:b/>
        </w:rPr>
        <w:t xml:space="preserve">Esimerkki 1.209</w:t>
      </w:r>
    </w:p>
    <w:p>
      <w:r>
        <w:t xml:space="preserve">Keskellä: Taylorit puhuivat siitä, minne heidän pitäisi mennä. Loppu: He päättivät lähteä Pigeon Forgeen.</w:t>
      </w:r>
    </w:p>
    <w:p>
      <w:r>
        <w:rPr>
          <w:b/>
        </w:rPr>
        <w:t xml:space="preserve">Tulos</w:t>
      </w:r>
    </w:p>
    <w:p>
      <w:r>
        <w:t xml:space="preserve">Taylorit halusivat lomalle.</w:t>
      </w:r>
    </w:p>
    <w:p>
      <w:r>
        <w:rPr>
          <w:b/>
        </w:rPr>
        <w:t xml:space="preserve">Esimerkki 1.210</w:t>
      </w:r>
    </w:p>
    <w:p>
      <w:r>
        <w:t xml:space="preserve">Keskellä: Jim selitti, että Jim oli juuri palkattu. Loppu: Jim oli ollut tehtävässään liian lyhyen aikaa, joten hän sai jäädä.</w:t>
      </w:r>
    </w:p>
    <w:p>
      <w:r>
        <w:rPr>
          <w:b/>
        </w:rPr>
        <w:t xml:space="preserve">Tulos</w:t>
      </w:r>
    </w:p>
    <w:p>
      <w:r>
        <w:t xml:space="preserve">Jim oli pettynyt kuullessaan, että hänet oli komennettu ei-toivottuun maahan.</w:t>
      </w:r>
    </w:p>
    <w:p>
      <w:r>
        <w:rPr>
          <w:b/>
        </w:rPr>
        <w:t xml:space="preserve">Esimerkki 1.211</w:t>
      </w:r>
    </w:p>
    <w:p>
      <w:r>
        <w:t xml:space="preserve">Keskimmäinen: se oli liian painava ja hän pudotti sen. Loppu: Jeniltä kesti hetken tajuta, että hän oli nyt tyhjin käsin käytävällä.</w:t>
      </w:r>
    </w:p>
    <w:p>
      <w:r>
        <w:rPr>
          <w:b/>
        </w:rPr>
        <w:t xml:space="preserve">Tulos</w:t>
      </w:r>
    </w:p>
    <w:p>
      <w:r>
        <w:t xml:space="preserve">Jen ponnisti raahatessaan matkalaukkuaan portaita ylös.</w:t>
      </w:r>
    </w:p>
    <w:p>
      <w:r>
        <w:rPr>
          <w:b/>
        </w:rPr>
        <w:t xml:space="preserve">Esimerkki 1.212</w:t>
      </w:r>
    </w:p>
    <w:p>
      <w:r>
        <w:t xml:space="preserve">Keskellä: Hän oli halunnut yllättää äitinsä. Loppu: Hänen suunnitelmansa oli kariutunut.</w:t>
      </w:r>
    </w:p>
    <w:p>
      <w:r>
        <w:rPr>
          <w:b/>
        </w:rPr>
        <w:t xml:space="preserve">Tulos</w:t>
      </w:r>
    </w:p>
    <w:p>
      <w:r>
        <w:t xml:space="preserve">Amy heräsi sohvalla.</w:t>
      </w:r>
    </w:p>
    <w:p>
      <w:r>
        <w:rPr>
          <w:b/>
        </w:rPr>
        <w:t xml:space="preserve">Esimerkki 1.213</w:t>
      </w:r>
    </w:p>
    <w:p>
      <w:r>
        <w:t xml:space="preserve">Middle: joten menimme piknikille ja uimaan. Loppu: Muutaman tunnin kuluttua palasimme kotiin.</w:t>
      </w:r>
    </w:p>
    <w:p>
      <w:r>
        <w:rPr>
          <w:b/>
        </w:rPr>
        <w:t xml:space="preserve">Tulos</w:t>
      </w:r>
    </w:p>
    <w:p>
      <w:r>
        <w:t xml:space="preserve">Perheeni halusi tehdä jotain.</w:t>
      </w:r>
    </w:p>
    <w:p>
      <w:r>
        <w:rPr>
          <w:b/>
        </w:rPr>
        <w:t xml:space="preserve">Esimerkki 1.214</w:t>
      </w:r>
    </w:p>
    <w:p>
      <w:r>
        <w:t xml:space="preserve">Keskimmäinen: Horace tajusi, että hänen grillinsä ei ollut hyvä. Loppu: Horace päättää, ettei hän tarvitse erityistä tilaisuutta grillatakseen.</w:t>
      </w:r>
    </w:p>
    <w:p>
      <w:r>
        <w:rPr>
          <w:b/>
        </w:rPr>
        <w:t xml:space="preserve">Tulos</w:t>
      </w:r>
    </w:p>
    <w:p>
      <w:r>
        <w:t xml:space="preserve">Horace rakastaa grillin käyttöä ja toivoo, että hänellä olisi enemmän mahdollisuuksia käyttää sitä.</w:t>
      </w:r>
    </w:p>
    <w:p>
      <w:r>
        <w:rPr>
          <w:b/>
        </w:rPr>
        <w:t xml:space="preserve">Esimerkki 1.215</w:t>
      </w:r>
    </w:p>
    <w:p>
      <w:r>
        <w:t xml:space="preserve">Keskellä: Lapset olivat suurella alueella,. Loppu: He eivät koskaan löytäneet häntä, mutta yksi oli varma, että hän edes leikki.</w:t>
      </w:r>
    </w:p>
    <w:p>
      <w:r>
        <w:rPr>
          <w:b/>
        </w:rPr>
        <w:t xml:space="preserve">Tulos</w:t>
      </w:r>
    </w:p>
    <w:p>
      <w:r>
        <w:t xml:space="preserve">Lapset alkoivat leikkiä piilosta takapihalla.</w:t>
      </w:r>
    </w:p>
    <w:p>
      <w:r>
        <w:rPr>
          <w:b/>
        </w:rPr>
        <w:t xml:space="preserve">Esimerkki 1.216</w:t>
      </w:r>
    </w:p>
    <w:p>
      <w:r>
        <w:t xml:space="preserve">Keskellä: Sallyllä on purukumia hiuksissaan. Loppu: Sallyn piti leikata kuusi tuumaa hiuksistaan saadakseen sen pois.</w:t>
      </w:r>
    </w:p>
    <w:p>
      <w:r>
        <w:rPr>
          <w:b/>
        </w:rPr>
        <w:t xml:space="preserve">Tulos</w:t>
      </w:r>
    </w:p>
    <w:p>
      <w:r>
        <w:t xml:space="preserve">Sally ja Frankie pitivät purukumin puhalluskilpailun.</w:t>
      </w:r>
    </w:p>
    <w:p>
      <w:r>
        <w:rPr>
          <w:b/>
        </w:rPr>
        <w:t xml:space="preserve">Esimerkki 1.217</w:t>
      </w:r>
    </w:p>
    <w:p>
      <w:r>
        <w:t xml:space="preserve">Keskellä: Dan löysi entisen tyttöystävänsä yksin puistosta. Loppu: Dan päätti soittaa entiselle tyttöystävälleen.</w:t>
      </w:r>
    </w:p>
    <w:p>
      <w:r>
        <w:rPr>
          <w:b/>
        </w:rPr>
        <w:t xml:space="preserve">Tulos</w:t>
      </w:r>
    </w:p>
    <w:p>
      <w:r>
        <w:t xml:space="preserve">Dan oli varma, että hän oli päässyt yli entisestä tyttöystävästään.</w:t>
      </w:r>
    </w:p>
    <w:p>
      <w:r>
        <w:rPr>
          <w:b/>
        </w:rPr>
        <w:t xml:space="preserve">Esimerkki 1.218</w:t>
      </w:r>
    </w:p>
    <w:p>
      <w:r>
        <w:t xml:space="preserve">Keskellä: Janice osallistui vuokralaisten kokoukseen ja sai ystäviä. Loppu: Janice tunsi itsensä vihdoin hieman vähemmän yksinäiseksi.</w:t>
      </w:r>
    </w:p>
    <w:p>
      <w:r>
        <w:rPr>
          <w:b/>
        </w:rPr>
        <w:t xml:space="preserve">Tulos</w:t>
      </w:r>
    </w:p>
    <w:p>
      <w:r>
        <w:t xml:space="preserve">Janice tunsi olonsa uudessa asunnossaan päivä päivältä yksinäisemmäksi.</w:t>
      </w:r>
    </w:p>
    <w:p>
      <w:r>
        <w:rPr>
          <w:b/>
        </w:rPr>
        <w:t xml:space="preserve">Esimerkki 1.219</w:t>
      </w:r>
    </w:p>
    <w:p>
      <w:r>
        <w:t xml:space="preserve">Keskellä: Tuona vuonna kotiintulopeli oli ikimuistoinen. Loppu: Neljänkymmenen metrin juoksun jälkeen tein ensimmäisen touchdownini!</w:t>
      </w:r>
    </w:p>
    <w:p>
      <w:r>
        <w:rPr>
          <w:b/>
        </w:rPr>
        <w:t xml:space="preserve">Tulos</w:t>
      </w:r>
    </w:p>
    <w:p>
      <w:r>
        <w:t xml:space="preserve">Aloitin jalkapallon pelaamisen toisena lukiovuotenani.</w:t>
      </w:r>
    </w:p>
    <w:p>
      <w:r>
        <w:rPr>
          <w:b/>
        </w:rPr>
        <w:t xml:space="preserve">Esimerkki 1.220</w:t>
      </w:r>
    </w:p>
    <w:p>
      <w:r>
        <w:t xml:space="preserve">Keskellä: Koira meni roskiin ja söi jotain pahaa. Loppu: Se sairastui ja kuoli.</w:t>
      </w:r>
    </w:p>
    <w:p>
      <w:r>
        <w:rPr>
          <w:b/>
        </w:rPr>
        <w:t xml:space="preserve">Tulos</w:t>
      </w:r>
    </w:p>
    <w:p>
      <w:r>
        <w:t xml:space="preserve">Koirallani oli tylsää.</w:t>
      </w:r>
    </w:p>
    <w:p>
      <w:r>
        <w:rPr>
          <w:b/>
        </w:rPr>
        <w:t xml:space="preserve">Esimerkki 1.221</w:t>
      </w:r>
    </w:p>
    <w:p>
      <w:r>
        <w:t xml:space="preserve">Keskellä: Penelope tutki terveellistä ruokavaliota. Loppu: Kuusi kuukautta myöhemmin hän oli laihtunut 50 kiloa.</w:t>
      </w:r>
    </w:p>
    <w:p>
      <w:r>
        <w:rPr>
          <w:b/>
        </w:rPr>
        <w:t xml:space="preserve">Tulos</w:t>
      </w:r>
    </w:p>
    <w:p>
      <w:r>
        <w:t xml:space="preserve">Penelope oli 50 kiloa ylipainoinen eikä uskonut voivansa laihtua.</w:t>
      </w:r>
    </w:p>
    <w:p>
      <w:r>
        <w:rPr>
          <w:b/>
        </w:rPr>
        <w:t xml:space="preserve">Esimerkki 1.222</w:t>
      </w:r>
    </w:p>
    <w:p>
      <w:r>
        <w:t xml:space="preserve">Keskellä: Drew aikoi liittyä laivastoon. Loppu: Drew oli viikon päästä täyttämässä 18 vuotta.</w:t>
      </w:r>
    </w:p>
    <w:p>
      <w:r>
        <w:rPr>
          <w:b/>
        </w:rPr>
        <w:t xml:space="preserve">Tulos</w:t>
      </w:r>
    </w:p>
    <w:p>
      <w:r>
        <w:t xml:space="preserve">Drew oli hyvä poika, halusi laivastoon.</w:t>
      </w:r>
    </w:p>
    <w:p>
      <w:r>
        <w:rPr>
          <w:b/>
        </w:rPr>
        <w:t xml:space="preserve">Esimerkki 1.223</w:t>
      </w:r>
    </w:p>
    <w:p>
      <w:r>
        <w:t xml:space="preserve">Keskellä: Darryl työskenteli häissä. Loppu: Darryl joutui odottamaan niin kauan, että hän melkein myöhästyi kokouksestaan.</w:t>
      </w:r>
    </w:p>
    <w:p>
      <w:r>
        <w:rPr>
          <w:b/>
        </w:rPr>
        <w:t xml:space="preserve">Tulos</w:t>
      </w:r>
    </w:p>
    <w:p>
      <w:r>
        <w:t xml:space="preserve">Darryl oli valokuvaaja.</w:t>
      </w:r>
    </w:p>
    <w:p>
      <w:r>
        <w:rPr>
          <w:b/>
        </w:rPr>
        <w:t xml:space="preserve">Esimerkki 1.224</w:t>
      </w:r>
    </w:p>
    <w:p>
      <w:r>
        <w:t xml:space="preserve">Keskellä: Marge joutui vastaamaan turvakysymykseen. Loppu: Marge arvasi lempieläimensä nimen väärin.</w:t>
      </w:r>
    </w:p>
    <w:p>
      <w:r>
        <w:rPr>
          <w:b/>
        </w:rPr>
        <w:t xml:space="preserve">Tulos</w:t>
      </w:r>
    </w:p>
    <w:p>
      <w:r>
        <w:t xml:space="preserve">Marge, kissaneiti, tilasi uuden sähköpostitilin.</w:t>
      </w:r>
    </w:p>
    <w:p>
      <w:r>
        <w:rPr>
          <w:b/>
        </w:rPr>
        <w:t xml:space="preserve">Esimerkki 1.225</w:t>
      </w:r>
    </w:p>
    <w:p>
      <w:r>
        <w:t xml:space="preserve">Keskellä: Teresa mursi Linan nenän. Loppu: He eivät enää koskaan ottaneet riskiä tyynysotaa!</w:t>
      </w:r>
    </w:p>
    <w:p>
      <w:r>
        <w:rPr>
          <w:b/>
        </w:rPr>
        <w:t xml:space="preserve">Tulos</w:t>
      </w:r>
    </w:p>
    <w:p>
      <w:r>
        <w:t xml:space="preserve">Teresa ja hänen siskonsa Lina kävivät tyynysotaa.</w:t>
      </w:r>
    </w:p>
    <w:p>
      <w:r>
        <w:rPr>
          <w:b/>
        </w:rPr>
        <w:t xml:space="preserve">Esimerkki 1.226</w:t>
      </w:r>
    </w:p>
    <w:p>
      <w:r>
        <w:t xml:space="preserve">Keskimmäinen: Hänen äitinsä käytti paljon aikaa sen pystyttämiseen. Loppu: Kim lähetettiin huoneeseensa ilman jälkiruokaa.</w:t>
      </w:r>
    </w:p>
    <w:p>
      <w:r>
        <w:rPr>
          <w:b/>
        </w:rPr>
        <w:t xml:space="preserve">Tulos</w:t>
      </w:r>
    </w:p>
    <w:p>
      <w:r>
        <w:t xml:space="preserve">Kim oli laskenut hiuksensa.</w:t>
      </w:r>
    </w:p>
    <w:p>
      <w:r>
        <w:rPr>
          <w:b/>
        </w:rPr>
        <w:t xml:space="preserve">Esimerkki 1.227</w:t>
      </w:r>
    </w:p>
    <w:p>
      <w:r>
        <w:t xml:space="preserve">Keskellä: Kauhea onnettomuus oli sattunut. Loppu: Käynnistin auton ja ajoin kotiin niin nopeasti kuin pystyin.</w:t>
      </w:r>
    </w:p>
    <w:p>
      <w:r>
        <w:rPr>
          <w:b/>
        </w:rPr>
        <w:t xml:space="preserve">Tulos</w:t>
      </w:r>
    </w:p>
    <w:p>
      <w:r>
        <w:t xml:space="preserve">Tänä aamuna minulla oli huono tunne.</w:t>
      </w:r>
    </w:p>
    <w:p>
      <w:r>
        <w:rPr>
          <w:b/>
        </w:rPr>
        <w:t xml:space="preserve">Esimerkki 1.228</w:t>
      </w:r>
    </w:p>
    <w:p>
      <w:r>
        <w:t xml:space="preserve">Keskellä: Jenny alkoi tehdä kynttilöitä lahjaksi. Loppu: Kun se oli valmis, hänellä oli yhdeksän tuoksuvaa purkkia - täydellinen lahja!</w:t>
      </w:r>
    </w:p>
    <w:p>
      <w:r>
        <w:rPr>
          <w:b/>
        </w:rPr>
        <w:t xml:space="preserve">Tulos</w:t>
      </w:r>
    </w:p>
    <w:p>
      <w:r>
        <w:t xml:space="preserve">Jouluun oli enää kaksi viikkoa, mutta Jenny tarvitsi vielä muutaman lahjan.</w:t>
      </w:r>
    </w:p>
    <w:p>
      <w:r>
        <w:rPr>
          <w:b/>
        </w:rPr>
        <w:t xml:space="preserve">Esimerkki 1.229</w:t>
      </w:r>
    </w:p>
    <w:p>
      <w:r>
        <w:t xml:space="preserve">Keskellä: Minä katson sitä joskus. Loppu: Peli on itse asiassa jännittävämpi livenä kuin televisiossa.</w:t>
      </w:r>
    </w:p>
    <w:p>
      <w:r>
        <w:rPr>
          <w:b/>
        </w:rPr>
        <w:t xml:space="preserve">Tulos</w:t>
      </w:r>
    </w:p>
    <w:p>
      <w:r>
        <w:t xml:space="preserve">Baseball ei ole koskaan ollut minun lajini.</w:t>
      </w:r>
    </w:p>
    <w:p>
      <w:r>
        <w:rPr>
          <w:b/>
        </w:rPr>
        <w:t xml:space="preserve">Esimerkki 1.230</w:t>
      </w:r>
    </w:p>
    <w:p>
      <w:r>
        <w:t xml:space="preserve">Keskellä: Marthan koneesta valui vettä. Loppu: Hän pysäytti koneen ja siivosi sotkun.</w:t>
      </w:r>
    </w:p>
    <w:p>
      <w:r>
        <w:rPr>
          <w:b/>
        </w:rPr>
        <w:t xml:space="preserve">Tulos</w:t>
      </w:r>
    </w:p>
    <w:p>
      <w:r>
        <w:t xml:space="preserve">Marthan vaatteet kasaantuivat, ja hänen oli pestävä pyykkiä.</w:t>
      </w:r>
    </w:p>
    <w:p>
      <w:r>
        <w:rPr>
          <w:b/>
        </w:rPr>
        <w:t xml:space="preserve">Esimerkki 1.231</w:t>
      </w:r>
    </w:p>
    <w:p>
      <w:r>
        <w:t xml:space="preserve">Keskellä: Cindy kurkisti kirjeeseen ja näki, että hänen tyttärensä halusi nuken, joka oli suosittu ja jota ei ollut saatavilla. Loppu: Cindy löysi nuken myytäväksi eräältä verkkosivustolta.</w:t>
      </w:r>
    </w:p>
    <w:p>
      <w:r>
        <w:rPr>
          <w:b/>
        </w:rPr>
        <w:t xml:space="preserve">Tulos</w:t>
      </w:r>
    </w:p>
    <w:p>
      <w:r>
        <w:t xml:space="preserve">Cindyn tytär oli kirjoittanut kirjeen joulupukille.</w:t>
      </w:r>
    </w:p>
    <w:p>
      <w:r>
        <w:rPr>
          <w:b/>
        </w:rPr>
        <w:t xml:space="preserve">Esimerkki 1.232</w:t>
      </w:r>
    </w:p>
    <w:p>
      <w:r>
        <w:t xml:space="preserve">Keskellä: Menin katsomaan sirkusta. Loppu: Norsut kävelivät rivissä pitelemässä toistensa hännistä kiinni!</w:t>
      </w:r>
    </w:p>
    <w:p>
      <w:r>
        <w:rPr>
          <w:b/>
        </w:rPr>
        <w:t xml:space="preserve">Tulos</w:t>
      </w:r>
    </w:p>
    <w:p>
      <w:r>
        <w:t xml:space="preserve">Sirkus oli kaupungissa!</w:t>
      </w:r>
    </w:p>
    <w:p>
      <w:r>
        <w:rPr>
          <w:b/>
        </w:rPr>
        <w:t xml:space="preserve">Esimerkki 1.233</w:t>
      </w:r>
    </w:p>
    <w:p>
      <w:r>
        <w:t xml:space="preserve">Keskellä: Sam viilsi itseään partaa ajaessaan. Loppu: Samin piti puhdistaa veri ja sitoa kasvonsa sen jälkeen.</w:t>
      </w:r>
    </w:p>
    <w:p>
      <w:r>
        <w:rPr>
          <w:b/>
        </w:rPr>
        <w:t xml:space="preserve">Tulos</w:t>
      </w:r>
    </w:p>
    <w:p>
      <w:r>
        <w:t xml:space="preserve">Samin parta oli kasvamassa liian pitkäksi.</w:t>
      </w:r>
    </w:p>
    <w:p>
      <w:r>
        <w:rPr>
          <w:b/>
        </w:rPr>
        <w:t xml:space="preserve">Esimerkki 1.234</w:t>
      </w:r>
    </w:p>
    <w:p>
      <w:r>
        <w:t xml:space="preserve">Keskellä: Jake loukkasi nilkkansa lenkillä. Loppu: Hän ei pystynyt enää juoksemaan ja lihoi.</w:t>
      </w:r>
    </w:p>
    <w:p>
      <w:r>
        <w:rPr>
          <w:b/>
        </w:rPr>
        <w:t xml:space="preserve">Tulos</w:t>
      </w:r>
    </w:p>
    <w:p>
      <w:r>
        <w:t xml:space="preserve">Jake rakasti lenkkeilyä.</w:t>
      </w:r>
    </w:p>
    <w:p>
      <w:r>
        <w:rPr>
          <w:b/>
        </w:rPr>
        <w:t xml:space="preserve">Esimerkki 1.235</w:t>
      </w:r>
    </w:p>
    <w:p>
      <w:r>
        <w:t xml:space="preserve">Keskellä: Sain siellä paljon kontakteja. Loppu: Muistan tämän matkan loppuelämäni ajan.</w:t>
      </w:r>
    </w:p>
    <w:p>
      <w:r>
        <w:rPr>
          <w:b/>
        </w:rPr>
        <w:t xml:space="preserve">Tulos</w:t>
      </w:r>
    </w:p>
    <w:p>
      <w:r>
        <w:t xml:space="preserve">Minun oli mentävä Bostoniin työmatkalle.</w:t>
      </w:r>
    </w:p>
    <w:p>
      <w:r>
        <w:rPr>
          <w:b/>
        </w:rPr>
        <w:t xml:space="preserve">Esimerkki 1.236</w:t>
      </w:r>
    </w:p>
    <w:p>
      <w:r>
        <w:t xml:space="preserve">Keskellä: Poikani sai hyvät arvosanat. Loppu: Annoin hänen pitää uuden koiran.</w:t>
      </w:r>
    </w:p>
    <w:p>
      <w:r>
        <w:rPr>
          <w:b/>
        </w:rPr>
        <w:t xml:space="preserve">Tulos</w:t>
      </w:r>
    </w:p>
    <w:p>
      <w:r>
        <w:t xml:space="preserve">Kun poikani pyysi koiraa, sanoin ei.</w:t>
      </w:r>
    </w:p>
    <w:p>
      <w:r>
        <w:rPr>
          <w:b/>
        </w:rPr>
        <w:t xml:space="preserve">Esimerkki 1.237</w:t>
      </w:r>
    </w:p>
    <w:p>
      <w:r>
        <w:t xml:space="preserve">Keskellä: Joe päätti, että hän ostaa jatkossa vain tämän merkin housuja. Loppu: Hänellä ei enää koskaan ollut ongelmia housujensa kanssa.</w:t>
      </w:r>
    </w:p>
    <w:p>
      <w:r>
        <w:rPr>
          <w:b/>
        </w:rPr>
        <w:t xml:space="preserve">Tulos</w:t>
      </w:r>
    </w:p>
    <w:p>
      <w:r>
        <w:t xml:space="preserve">Joe rakasti uusia housujaan.</w:t>
      </w:r>
    </w:p>
    <w:p>
      <w:r>
        <w:rPr>
          <w:b/>
        </w:rPr>
        <w:t xml:space="preserve">Esimerkki 1.238</w:t>
      </w:r>
    </w:p>
    <w:p>
      <w:r>
        <w:t xml:space="preserve">Keskellä: Adam teki hänelle kulhollisen muroja. Loppu: Adam istui alas ja nautti muroista.</w:t>
      </w:r>
    </w:p>
    <w:p>
      <w:r>
        <w:rPr>
          <w:b/>
        </w:rPr>
        <w:t xml:space="preserve">Tulos</w:t>
      </w:r>
    </w:p>
    <w:p>
      <w:r>
        <w:t xml:space="preserve">Adam istui tuolissa, kun hänen vatsansa alkoi murista.</w:t>
      </w:r>
    </w:p>
    <w:p>
      <w:r>
        <w:rPr>
          <w:b/>
        </w:rPr>
        <w:t xml:space="preserve">Esimerkki 1.239</w:t>
      </w:r>
    </w:p>
    <w:p>
      <w:r>
        <w:t xml:space="preserve">Keskellä: kun ne olivat valmiita, kaikki söivät ne. Loppu: Hän ei ollut ajatellut, että joutuisi jakamaan ne perheensä kanssa.</w:t>
      </w:r>
    </w:p>
    <w:p>
      <w:r>
        <w:rPr>
          <w:b/>
        </w:rPr>
        <w:t xml:space="preserve">Tulos</w:t>
      </w:r>
    </w:p>
    <w:p>
      <w:r>
        <w:t xml:space="preserve">Gina odotti, että hänen keksinsä tulisivat uunista.</w:t>
      </w:r>
    </w:p>
    <w:p>
      <w:r>
        <w:rPr>
          <w:b/>
        </w:rPr>
        <w:t xml:space="preserve">Esimerkki 1.240</w:t>
      </w:r>
    </w:p>
    <w:p>
      <w:r>
        <w:t xml:space="preserve">Keskellä: Janie halusi käyttää villapaitaa päivittäin. Loppu: Hän sai paljon kehuja, kun hän käytti sitä koulussa.</w:t>
      </w:r>
    </w:p>
    <w:p>
      <w:r>
        <w:rPr>
          <w:b/>
        </w:rPr>
        <w:t xml:space="preserve">Tulos</w:t>
      </w:r>
    </w:p>
    <w:p>
      <w:r>
        <w:t xml:space="preserve">Janie sai joululahjaksi upouuden villapaidan, ja se oli kaunis.</w:t>
      </w:r>
    </w:p>
    <w:p>
      <w:r>
        <w:rPr>
          <w:b/>
        </w:rPr>
        <w:t xml:space="preserve">Esimerkki 1.241</w:t>
      </w:r>
    </w:p>
    <w:p>
      <w:r>
        <w:t xml:space="preserve">Keskellä: JOhn ja Lacey päätyivät muuttamaan samaan kaupunkiin. Loppu: He menivät ulos teelle ja alkoivat rakentaa ystävyyttä tosielämässä.</w:t>
      </w:r>
    </w:p>
    <w:p>
      <w:r>
        <w:rPr>
          <w:b/>
        </w:rPr>
        <w:t xml:space="preserve">Tulos</w:t>
      </w:r>
    </w:p>
    <w:p>
      <w:r>
        <w:t xml:space="preserve">John ja Lacey olivat etäystäviä.</w:t>
      </w:r>
    </w:p>
    <w:p>
      <w:r>
        <w:rPr>
          <w:b/>
        </w:rPr>
        <w:t xml:space="preserve">Esimerkki 1.242</w:t>
      </w:r>
    </w:p>
    <w:p>
      <w:r>
        <w:t xml:space="preserve">Keskellä: Kelly osti yksisarvispuvun. Loppu: Hän oli Halloweenina kaupungin kaunein yksisarvinen!</w:t>
      </w:r>
    </w:p>
    <w:p>
      <w:r>
        <w:rPr>
          <w:b/>
        </w:rPr>
        <w:t xml:space="preserve">Tulos</w:t>
      </w:r>
    </w:p>
    <w:p>
      <w:r>
        <w:t xml:space="preserve">Kelly halusi olla yksisarvinen Halloweeniksi.</w:t>
      </w:r>
    </w:p>
    <w:p>
      <w:r>
        <w:rPr>
          <w:b/>
        </w:rPr>
        <w:t xml:space="preserve">Esimerkki 1.243</w:t>
      </w:r>
    </w:p>
    <w:p>
      <w:r>
        <w:t xml:space="preserve">Middle: Josh nautti tutkimuksesta ja tietokonepelien pelaamisesta. Loppu: Kun hän avasi lahjansa, hänet yllätti kannettava tietokone.</w:t>
      </w:r>
    </w:p>
    <w:p>
      <w:r>
        <w:rPr>
          <w:b/>
        </w:rPr>
        <w:t xml:space="preserve">Tulos</w:t>
      </w:r>
    </w:p>
    <w:p>
      <w:r>
        <w:t xml:space="preserve">Josh oli tietokonenörtti.</w:t>
      </w:r>
    </w:p>
    <w:p>
      <w:r>
        <w:rPr>
          <w:b/>
        </w:rPr>
        <w:t xml:space="preserve">Esimerkki 1.244</w:t>
      </w:r>
    </w:p>
    <w:p>
      <w:r>
        <w:t xml:space="preserve">Keskellä: Able teki huonoa työtä eräänä päivänä, kun hän ei voinut hyvin. Loppu: Asiakas ei halunnut, että Able jatkaisi nurmikonhoitoa.</w:t>
      </w:r>
    </w:p>
    <w:p>
      <w:r>
        <w:rPr>
          <w:b/>
        </w:rPr>
        <w:t xml:space="preserve">Tulos</w:t>
      </w:r>
    </w:p>
    <w:p>
      <w:r>
        <w:t xml:space="preserve">Abel työskenteli ahkerasti nurmikonleikkaajana saadakseen lisärahaa.</w:t>
      </w:r>
    </w:p>
    <w:p>
      <w:r>
        <w:rPr>
          <w:b/>
        </w:rPr>
        <w:t xml:space="preserve">Esimerkki 1.245</w:t>
      </w:r>
    </w:p>
    <w:p>
      <w:r>
        <w:t xml:space="preserve">Keskellä: joku heittää kirjaimet maahan. Loppu: Kesti kauan lukea ne kaikki.</w:t>
      </w:r>
    </w:p>
    <w:p>
      <w:r>
        <w:rPr>
          <w:b/>
        </w:rPr>
        <w:t xml:space="preserve">Tulos</w:t>
      </w:r>
    </w:p>
    <w:p>
      <w:r>
        <w:t xml:space="preserve">Joku naapurustossani ajoi postilaatikkoni päälle.</w:t>
      </w:r>
    </w:p>
    <w:p>
      <w:r>
        <w:rPr>
          <w:b/>
        </w:rPr>
        <w:t xml:space="preserve">Esimerkki 1.246</w:t>
      </w:r>
    </w:p>
    <w:p>
      <w:r>
        <w:t xml:space="preserve">Keskellä: Danin mielestä oli hänen syytään, että he hävisivät pelin. Loppu: Dan ei kestänyt kohdata perhettään pelin jälkeen.</w:t>
      </w:r>
    </w:p>
    <w:p>
      <w:r>
        <w:rPr>
          <w:b/>
        </w:rPr>
        <w:t xml:space="preserve">Tulos</w:t>
      </w:r>
    </w:p>
    <w:p>
      <w:r>
        <w:t xml:space="preserve">Dan piti itseään vastuussa tapahtuneesta.</w:t>
      </w:r>
    </w:p>
    <w:p>
      <w:r>
        <w:rPr>
          <w:b/>
        </w:rPr>
        <w:t xml:space="preserve">Esimerkki 1.247</w:t>
      </w:r>
    </w:p>
    <w:p>
      <w:r>
        <w:t xml:space="preserve">Keskellä: Rachel osti liput ja valmistautui. Loppu: Rachel hyppäsi lentokoneesta!</w:t>
      </w:r>
    </w:p>
    <w:p>
      <w:r>
        <w:rPr>
          <w:b/>
        </w:rPr>
        <w:t xml:space="preserve">Tulos</w:t>
      </w:r>
    </w:p>
    <w:p>
      <w:r>
        <w:t xml:space="preserve">Rachel halusi mennä laskuvarjohyppäämään.</w:t>
      </w:r>
    </w:p>
    <w:p>
      <w:r>
        <w:rPr>
          <w:b/>
        </w:rPr>
        <w:t xml:space="preserve">Esimerkki 1.248</w:t>
      </w:r>
    </w:p>
    <w:p>
      <w:r>
        <w:t xml:space="preserve">Keskimmäinen: Hän meni mielenosoitukseen ja hänet pidätettiin. Loppu: Hänen äitinsä itki ja sai hänet lupaamaan, ettei hän enää koskaan protestoi.</w:t>
      </w:r>
    </w:p>
    <w:p>
      <w:r>
        <w:rPr>
          <w:b/>
        </w:rPr>
        <w:t xml:space="preserve">Tulos</w:t>
      </w:r>
    </w:p>
    <w:p>
      <w:r>
        <w:t xml:space="preserve">Jo��o oli turhautunut maansa hallitukseen.</w:t>
      </w:r>
    </w:p>
    <w:p>
      <w:r>
        <w:rPr>
          <w:b/>
        </w:rPr>
        <w:t xml:space="preserve">Esimerkki 1.249</w:t>
      </w:r>
    </w:p>
    <w:p>
      <w:r>
        <w:t xml:space="preserve">Keskellä: Arnie oli yllättynyt kuullessaan, että hän pärjäsi hyvin. Loppu: Hänen opettajansa selitti, että hän oli vastannut lisäkysymykseen.</w:t>
      </w:r>
    </w:p>
    <w:p>
      <w:r>
        <w:rPr>
          <w:b/>
        </w:rPr>
        <w:t xml:space="preserve">Tulos</w:t>
      </w:r>
    </w:p>
    <w:p>
      <w:r>
        <w:t xml:space="preserve">Arnie luuli reputtaneensa matematiikan kokeessa.</w:t>
      </w:r>
    </w:p>
    <w:p>
      <w:r>
        <w:rPr>
          <w:b/>
        </w:rPr>
        <w:t xml:space="preserve">Esimerkki 1.250</w:t>
      </w:r>
    </w:p>
    <w:p>
      <w:r>
        <w:t xml:space="preserve">Keskellä: Jenny pysähtyi ja meni vessaan. Loppu: Jenny oli tunnin kuluttua taas tiellä ja tunsi olonsa helpottuneeksi.</w:t>
      </w:r>
    </w:p>
    <w:p>
      <w:r>
        <w:rPr>
          <w:b/>
        </w:rPr>
        <w:t xml:space="preserve">Tulos</w:t>
      </w:r>
    </w:p>
    <w:p>
      <w:r>
        <w:t xml:space="preserve">Jenny oli kahden päivän matkansa ensimmäisellä etapilla.</w:t>
      </w:r>
    </w:p>
    <w:p>
      <w:r>
        <w:rPr>
          <w:b/>
        </w:rPr>
        <w:t xml:space="preserve">Esimerkki 1.251</w:t>
      </w:r>
    </w:p>
    <w:p>
      <w:r>
        <w:t xml:space="preserve">Keskellä: Ne oli vaikea puhdistaa, ja annoin ne ystävälleni. Loppu: Ne olisivat nykyään rahan arvoisia, ja kadun, että annoin ne pois.</w:t>
      </w:r>
    </w:p>
    <w:p>
      <w:r>
        <w:rPr>
          <w:b/>
        </w:rPr>
        <w:t xml:space="preserve">Tulos</w:t>
      </w:r>
    </w:p>
    <w:p>
      <w:r>
        <w:t xml:space="preserve">Äidilläni oli nuorempana suuri joukko kuparikattiloita.</w:t>
      </w:r>
    </w:p>
    <w:p>
      <w:r>
        <w:rPr>
          <w:b/>
        </w:rPr>
        <w:t xml:space="preserve">Esimerkki 1.252</w:t>
      </w:r>
    </w:p>
    <w:p>
      <w:r>
        <w:t xml:space="preserve">Keskimmäinen: Hän tilasi sämpylän sämpyläkaupasta. Loppu: Kun hän pääsi perille, sämpylä oli kuusi metriä pitkä!</w:t>
      </w:r>
    </w:p>
    <w:p>
      <w:r>
        <w:rPr>
          <w:b/>
        </w:rPr>
        <w:t xml:space="preserve">Tulos</w:t>
      </w:r>
    </w:p>
    <w:p>
      <w:r>
        <w:t xml:space="preserve">Mark rakasti kalkkunaa.</w:t>
      </w:r>
    </w:p>
    <w:p>
      <w:r>
        <w:rPr>
          <w:b/>
        </w:rPr>
        <w:t xml:space="preserve">Esimerkki 1.253</w:t>
      </w:r>
    </w:p>
    <w:p>
      <w:r>
        <w:t xml:space="preserve">Keskellä: Jan saapui aikaisin ja työskenteli ahkerasti koko päivän. Loppu: Jan teki loistavan ensivaikutelman.</w:t>
      </w:r>
    </w:p>
    <w:p>
      <w:r>
        <w:rPr>
          <w:b/>
        </w:rPr>
        <w:t xml:space="preserve">Tulos</w:t>
      </w:r>
    </w:p>
    <w:p>
      <w:r>
        <w:t xml:space="preserve">Jan aloitti uuden työnsä eilen.</w:t>
      </w:r>
    </w:p>
    <w:p>
      <w:r>
        <w:rPr>
          <w:b/>
        </w:rPr>
        <w:t xml:space="preserve">Esimerkki 1.254</w:t>
      </w:r>
    </w:p>
    <w:p>
      <w:r>
        <w:t xml:space="preserve">Keskellä: Beth oli hermostunut, mutta Beth teki hienoa työtä. Loppu: Bethin esitys ansaitsi seisovat aplodit.</w:t>
      </w:r>
    </w:p>
    <w:p>
      <w:r>
        <w:rPr>
          <w:b/>
        </w:rPr>
        <w:t xml:space="preserve">Tulos</w:t>
      </w:r>
    </w:p>
    <w:p>
      <w:r>
        <w:t xml:space="preserve">Se oli ensimmäinen ilta, jolloin Beth näytteli Juliaa koulun näytelmässä.</w:t>
      </w:r>
    </w:p>
    <w:p>
      <w:r>
        <w:rPr>
          <w:b/>
        </w:rPr>
        <w:t xml:space="preserve">Esimerkki 1.255</w:t>
      </w:r>
    </w:p>
    <w:p>
      <w:r>
        <w:t xml:space="preserve">Keskellä: Hän valitsi mustan kynsilakan. Loppu: Amy inhosi kirkkaita värejä.</w:t>
      </w:r>
    </w:p>
    <w:p>
      <w:r>
        <w:rPr>
          <w:b/>
        </w:rPr>
        <w:t xml:space="preserve">Tulos</w:t>
      </w:r>
    </w:p>
    <w:p>
      <w:r>
        <w:t xml:space="preserve">Amy halusi mennä manikyyriin.</w:t>
      </w:r>
    </w:p>
    <w:p>
      <w:r>
        <w:rPr>
          <w:b/>
        </w:rPr>
        <w:t xml:space="preserve">Esimerkki 1.256</w:t>
      </w:r>
    </w:p>
    <w:p>
      <w:r>
        <w:t xml:space="preserve">Keskellä: Pikku Barry etsi sateenkaaren loppua. Loppu: Missään ei ollut kultaruukkua!</w:t>
      </w:r>
    </w:p>
    <w:p>
      <w:r>
        <w:rPr>
          <w:b/>
        </w:rPr>
        <w:t xml:space="preserve">Tulos</w:t>
      </w:r>
    </w:p>
    <w:p>
      <w:r>
        <w:t xml:space="preserve">Pikku Barry näki eräänä päivänä sateenkaaren.</w:t>
      </w:r>
    </w:p>
    <w:p>
      <w:r>
        <w:rPr>
          <w:b/>
        </w:rPr>
        <w:t xml:space="preserve">Esimerkki 1.257</w:t>
      </w:r>
    </w:p>
    <w:p>
      <w:r>
        <w:t xml:space="preserve">Keskellä: Duran Duranin konserttiin. Loppu: Se oli kaikkea, mitä hän oli toivonut.</w:t>
      </w:r>
    </w:p>
    <w:p>
      <w:r>
        <w:rPr>
          <w:b/>
        </w:rPr>
        <w:t xml:space="preserve">Tulos</w:t>
      </w:r>
    </w:p>
    <w:p>
      <w:r>
        <w:t xml:space="preserve">Äitini rakasti Duran Duran -yhtyettä.</w:t>
      </w:r>
    </w:p>
    <w:p>
      <w:r>
        <w:rPr>
          <w:b/>
        </w:rPr>
        <w:t xml:space="preserve">Esimerkki 1.258</w:t>
      </w:r>
    </w:p>
    <w:p>
      <w:r>
        <w:t xml:space="preserve">Keskellä: He tiesivät haluavansa järjestää juhlat 50-vuotisjuhliaan varten. Loppu: He päättivät uudistaa valansa 50-vuotispäivänään.</w:t>
      </w:r>
    </w:p>
    <w:p>
      <w:r>
        <w:rPr>
          <w:b/>
        </w:rPr>
        <w:t xml:space="preserve">Tulos</w:t>
      </w:r>
    </w:p>
    <w:p>
      <w:r>
        <w:t xml:space="preserve">Lenny ja Sheila juhlistivat 40-vuotispäiväänsä tekemällä matkan.</w:t>
      </w:r>
    </w:p>
    <w:p>
      <w:r>
        <w:rPr>
          <w:b/>
        </w:rPr>
        <w:t xml:space="preserve">Esimerkki 1.259</w:t>
      </w:r>
    </w:p>
    <w:p>
      <w:r>
        <w:t xml:space="preserve">Keskellä: Billyn äiti osoitti Billyn isää. Loppu: Isä jännitti lihaksiaan ja Billy nauroi ja nauroi!</w:t>
      </w:r>
    </w:p>
    <w:p>
      <w:r>
        <w:rPr>
          <w:b/>
        </w:rPr>
        <w:t xml:space="preserve">Tulos</w:t>
      </w:r>
    </w:p>
    <w:p>
      <w:r>
        <w:t xml:space="preserve">Billy kysyi äidiltään, kuka Teräsmies oli.</w:t>
      </w:r>
    </w:p>
    <w:p>
      <w:r>
        <w:rPr>
          <w:b/>
        </w:rPr>
        <w:t xml:space="preserve">Esimerkki 1.260</w:t>
      </w:r>
    </w:p>
    <w:p>
      <w:r>
        <w:t xml:space="preserve">Keskimmäinen: Hänen naapurinsa kutsuivat hänet tällä kertaa juhliin. Loppu: Hank oli tällä kertaa iloinen naapurinsa juhlista.</w:t>
      </w:r>
    </w:p>
    <w:p>
      <w:r>
        <w:rPr>
          <w:b/>
        </w:rPr>
        <w:t xml:space="preserve">Tulos</w:t>
      </w:r>
    </w:p>
    <w:p>
      <w:r>
        <w:t xml:space="preserve">Hank oli vihainen siitä, kuinka usein hänen naapurinsa juhlivat.</w:t>
      </w:r>
    </w:p>
    <w:p>
      <w:r>
        <w:rPr>
          <w:b/>
        </w:rPr>
        <w:t xml:space="preserve">Esimerkki 1.261</w:t>
      </w:r>
    </w:p>
    <w:p>
      <w:r>
        <w:t xml:space="preserve">Keskellä: Irene harjoitteli joka päivä tulevaa konserttia varten. Loppu: Kaikki olivat yhtä mieltä siitä, että Irene lauloi upeasti konsertti-iltana!</w:t>
      </w:r>
    </w:p>
    <w:p>
      <w:r>
        <w:rPr>
          <w:b/>
        </w:rPr>
        <w:t xml:space="preserve">Tulos</w:t>
      </w:r>
    </w:p>
    <w:p>
      <w:r>
        <w:t xml:space="preserve">Irene oli koulun kuorossa.</w:t>
      </w:r>
    </w:p>
    <w:p>
      <w:r>
        <w:rPr>
          <w:b/>
        </w:rPr>
        <w:t xml:space="preserve">Esimerkki 1.262</w:t>
      </w:r>
    </w:p>
    <w:p>
      <w:r>
        <w:t xml:space="preserve">Keskellä: Hänellä oli syntymäpäivä, ja hän valitsi lelun. Loppu: Hän vei sen kotiin ja leikki sillä koko loppupäivän.</w:t>
      </w:r>
    </w:p>
    <w:p>
      <w:r>
        <w:rPr>
          <w:b/>
        </w:rPr>
        <w:t xml:space="preserve">Tulos</w:t>
      </w:r>
    </w:p>
    <w:p>
      <w:r>
        <w:t xml:space="preserve">Vein tyttäreni tänään Tory-kauppaan.</w:t>
      </w:r>
    </w:p>
    <w:p>
      <w:r>
        <w:rPr>
          <w:b/>
        </w:rPr>
        <w:t xml:space="preserve">Esimerkki 1.263</w:t>
      </w:r>
    </w:p>
    <w:p>
      <w:r>
        <w:t xml:space="preserve">Keskellä: Meillä oli tasapeli. Loppu: Sovimme, että pelaamme huomenna.</w:t>
      </w:r>
    </w:p>
    <w:p>
      <w:r>
        <w:rPr>
          <w:b/>
        </w:rPr>
        <w:t xml:space="preserve">Tulos</w:t>
      </w:r>
    </w:p>
    <w:p>
      <w:r>
        <w:t xml:space="preserve">Pelasin tänään 4 pikashakkipeliä ystäväni Timin kanssa.</w:t>
      </w:r>
    </w:p>
    <w:p>
      <w:r>
        <w:rPr>
          <w:b/>
        </w:rPr>
        <w:t xml:space="preserve">Esimerkki 1.264</w:t>
      </w:r>
    </w:p>
    <w:p>
      <w:r>
        <w:t xml:space="preserve">Keskellä: Cal sammutti herätyskellon ja nukahti uudelleen. Loppu: Cal heräsi hyvin myöhään ja myöhästyi töistä.</w:t>
      </w:r>
    </w:p>
    <w:p>
      <w:r>
        <w:rPr>
          <w:b/>
        </w:rPr>
        <w:t xml:space="preserve">Tulos</w:t>
      </w:r>
    </w:p>
    <w:p>
      <w:r>
        <w:t xml:space="preserve">Calin herätyskello soi hänen asettamaansa aikaan.</w:t>
      </w:r>
    </w:p>
    <w:p>
      <w:r>
        <w:rPr>
          <w:b/>
        </w:rPr>
        <w:t xml:space="preserve">Esimerkki 1.265</w:t>
      </w:r>
    </w:p>
    <w:p>
      <w:r>
        <w:t xml:space="preserve">Keskellä: Yllätyksenä Clarkin isä otti vapaapäivän töistä viedäkseen Clarkin kalaan. Loppu: Clark käveli sinne ja näki isänsä odottavan häntä, jotta he voisivat kalastaa.</w:t>
      </w:r>
    </w:p>
    <w:p>
      <w:r>
        <w:rPr>
          <w:b/>
        </w:rPr>
        <w:t xml:space="preserve">Tulos</w:t>
      </w:r>
    </w:p>
    <w:p>
      <w:r>
        <w:t xml:space="preserve">Clark halusi oppia kalastamaan, mutta hänen isänsä oli hyvin kiireinen.</w:t>
      </w:r>
    </w:p>
    <w:p>
      <w:r>
        <w:rPr>
          <w:b/>
        </w:rPr>
        <w:t xml:space="preserve">Esimerkki 1.266</w:t>
      </w:r>
    </w:p>
    <w:p>
      <w:r>
        <w:t xml:space="preserve">Keskellä: Paul liittyi joukkueeseen yläasteella ja teki kovasti töitä. Loppu: Paul pelaa nyt ammattilaisjalkapalloa!</w:t>
      </w:r>
    </w:p>
    <w:p>
      <w:r>
        <w:rPr>
          <w:b/>
        </w:rPr>
        <w:t xml:space="preserve">Tulos</w:t>
      </w:r>
    </w:p>
    <w:p>
      <w:r>
        <w:t xml:space="preserve">Paul rakasti jalkapalloa.</w:t>
      </w:r>
    </w:p>
    <w:p>
      <w:r>
        <w:rPr>
          <w:b/>
        </w:rPr>
        <w:t xml:space="preserve">Esimerkki 1.267</w:t>
      </w:r>
    </w:p>
    <w:p>
      <w:r>
        <w:t xml:space="preserve">Keskellä: Olin ystävällinen ja ulospäin suuntautunut. Loppu: Päivän päätteeksi myin 5 kuorma-autoa ja sain uuden asiakkaan.</w:t>
      </w:r>
    </w:p>
    <w:p>
      <w:r>
        <w:rPr>
          <w:b/>
        </w:rPr>
        <w:t xml:space="preserve">Tulos</w:t>
      </w:r>
    </w:p>
    <w:p>
      <w:r>
        <w:t xml:space="preserve">Sain tänään töissä puhelun uudesta rakennusyrityksestä.</w:t>
      </w:r>
    </w:p>
    <w:p>
      <w:r>
        <w:rPr>
          <w:b/>
        </w:rPr>
        <w:t xml:space="preserve">Esimerkki 1.268</w:t>
      </w:r>
    </w:p>
    <w:p>
      <w:r>
        <w:t xml:space="preserve">Keskimmäinen: kolmen ystävänsä avulla, mutta poliisit saivat tästä tiedon etukäteen.He lähtivät ryöstämään pankkia tietämättä tästä. Loppu: Poliisit tulivat paikalle ja pidättivät heidät kaikki.</w:t>
      </w:r>
    </w:p>
    <w:p>
      <w:r>
        <w:rPr>
          <w:b/>
        </w:rPr>
        <w:t xml:space="preserve">Tulos</w:t>
      </w:r>
    </w:p>
    <w:p>
      <w:r>
        <w:t xml:space="preserve">Chad päätti ryöstää pankin.</w:t>
      </w:r>
    </w:p>
    <w:p>
      <w:r>
        <w:rPr>
          <w:b/>
        </w:rPr>
        <w:t xml:space="preserve">Esimerkki 1.269</w:t>
      </w:r>
    </w:p>
    <w:p>
      <w:r>
        <w:t xml:space="preserve">Keskellä: Minä ja Travis saimme kalaa. Loppu: Laitoimme kaikki kalat ämpäriin ja veimme ne kotiin.</w:t>
      </w:r>
    </w:p>
    <w:p>
      <w:r>
        <w:rPr>
          <w:b/>
        </w:rPr>
        <w:t xml:space="preserve">Tulos</w:t>
      </w:r>
    </w:p>
    <w:p>
      <w:r>
        <w:t xml:space="preserve">Minä ja Travis menimme kalastamaan suurelle järvelle.</w:t>
      </w:r>
    </w:p>
    <w:p>
      <w:r>
        <w:rPr>
          <w:b/>
        </w:rPr>
        <w:t xml:space="preserve">Esimerkki 1.270</w:t>
      </w:r>
    </w:p>
    <w:p>
      <w:r>
        <w:t xml:space="preserve">Keskellä: Fiona oli erittäin mukava. Loppu: Fiona ja minä ystävystyimme, vaikka olimme hyvin erilaisia.</w:t>
      </w:r>
    </w:p>
    <w:p>
      <w:r>
        <w:rPr>
          <w:b/>
        </w:rPr>
        <w:t xml:space="preserve">Tulos</w:t>
      </w:r>
    </w:p>
    <w:p>
      <w:r>
        <w:t xml:space="preserve">Fiona ja Marcus muuttivat naapuriin.</w:t>
      </w:r>
    </w:p>
    <w:p>
      <w:r>
        <w:rPr>
          <w:b/>
        </w:rPr>
        <w:t xml:space="preserve">Esimerkki 1.271</w:t>
      </w:r>
    </w:p>
    <w:p>
      <w:r>
        <w:t xml:space="preserve">Keskellä: Deacon meni kouluun insinööriksi. Loppu: Hänestä tuli isona junankonduktööri.</w:t>
      </w:r>
    </w:p>
    <w:p>
      <w:r>
        <w:rPr>
          <w:b/>
        </w:rPr>
        <w:t xml:space="preserve">Tulos</w:t>
      </w:r>
    </w:p>
    <w:p>
      <w:r>
        <w:t xml:space="preserve">Deacon rakasti junia lapsena.</w:t>
      </w:r>
    </w:p>
    <w:p>
      <w:r>
        <w:rPr>
          <w:b/>
        </w:rPr>
        <w:t xml:space="preserve">Esimerkki 1.272</w:t>
      </w:r>
    </w:p>
    <w:p>
      <w:r>
        <w:t xml:space="preserve">Keskellä: Victor käytti kaikki rahansa Megabussiin. Loppu: Victor lähti seuraavana päivänä kerjäämään rahaa kaduille.</w:t>
      </w:r>
    </w:p>
    <w:p>
      <w:r>
        <w:rPr>
          <w:b/>
        </w:rPr>
        <w:t xml:space="preserve">Tulos</w:t>
      </w:r>
    </w:p>
    <w:p>
      <w:r>
        <w:t xml:space="preserve">Victor lähti New Yorkiin Megabussilla.</w:t>
      </w:r>
    </w:p>
    <w:p>
      <w:r>
        <w:rPr>
          <w:b/>
        </w:rPr>
        <w:t xml:space="preserve">Esimerkki 1.273</w:t>
      </w:r>
    </w:p>
    <w:p>
      <w:r>
        <w:t xml:space="preserve">Keskellä: Jim osti lippunsa etukäteen. Loppu: Jim oli iloinen siitä, että hän pääsi helposti jonon etupäähän.</w:t>
      </w:r>
    </w:p>
    <w:p>
      <w:r>
        <w:rPr>
          <w:b/>
        </w:rPr>
        <w:t xml:space="preserve">Tulos</w:t>
      </w:r>
    </w:p>
    <w:p>
      <w:r>
        <w:t xml:space="preserve">Jim meni elokuviin.</w:t>
      </w:r>
    </w:p>
    <w:p>
      <w:r>
        <w:rPr>
          <w:b/>
        </w:rPr>
        <w:t xml:space="preserve">Esimerkki 1.274</w:t>
      </w:r>
    </w:p>
    <w:p>
      <w:r>
        <w:t xml:space="preserve">Keskellä: Lionel osallistui karkinsyöntikilpailuun. Loppu: Lionel voitti kilpailun, ja hänen makeanhimonsa tyydytettiin lopullisesti.</w:t>
      </w:r>
    </w:p>
    <w:p>
      <w:r>
        <w:rPr>
          <w:b/>
        </w:rPr>
        <w:t xml:space="preserve">Tulos</w:t>
      </w:r>
    </w:p>
    <w:p>
      <w:r>
        <w:t xml:space="preserve">Lionelin lempiruoka oli aina karkkia.</w:t>
      </w:r>
    </w:p>
    <w:p>
      <w:r>
        <w:rPr>
          <w:b/>
        </w:rPr>
        <w:t xml:space="preserve">Esimerkki 1.275</w:t>
      </w:r>
    </w:p>
    <w:p>
      <w:r>
        <w:t xml:space="preserve">Keskellä: Frank ja Ted tulivat toimeen. Loppu: Frank kutsui Tedin päivälliselle perheensä kanssa.</w:t>
      </w:r>
    </w:p>
    <w:p>
      <w:r>
        <w:rPr>
          <w:b/>
        </w:rPr>
        <w:t xml:space="preserve">Tulos</w:t>
      </w:r>
    </w:p>
    <w:p>
      <w:r>
        <w:t xml:space="preserve">Ted ja Frank lähtivät kalareissulle yhdessä.</w:t>
      </w:r>
    </w:p>
    <w:p>
      <w:r>
        <w:rPr>
          <w:b/>
        </w:rPr>
        <w:t xml:space="preserve">Esimerkki 1.276</w:t>
      </w:r>
    </w:p>
    <w:p>
      <w:r>
        <w:t xml:space="preserve">Keskellä: Pomo tajusi, että hän valehteli. Loppu: Hän löysi sen vihdoin kierrätysastiasta.</w:t>
      </w:r>
    </w:p>
    <w:p>
      <w:r>
        <w:rPr>
          <w:b/>
        </w:rPr>
        <w:t xml:space="preserve">Tulos</w:t>
      </w:r>
    </w:p>
    <w:p>
      <w:r>
        <w:t xml:space="preserve">Uusi sihteeri teeskenteli, että hän todella arkistoi asioita, mutta valehteli.</w:t>
      </w:r>
    </w:p>
    <w:p>
      <w:r>
        <w:rPr>
          <w:b/>
        </w:rPr>
        <w:t xml:space="preserve">Esimerkki 1.277</w:t>
      </w:r>
    </w:p>
    <w:p>
      <w:r>
        <w:t xml:space="preserve">Keskellä: He söivät ja juttelivat rauhassa keskenään. Loppu: Jamesilla ja hänen tyttöystävällään oli mahtava ja antoisa aamiainen.</w:t>
      </w:r>
    </w:p>
    <w:p>
      <w:r>
        <w:rPr>
          <w:b/>
        </w:rPr>
        <w:t xml:space="preserve">Tulos</w:t>
      </w:r>
    </w:p>
    <w:p>
      <w:r>
        <w:t xml:space="preserve">James söi aamiaista tyttöystävänsä kanssa.</w:t>
      </w:r>
    </w:p>
    <w:p>
      <w:r>
        <w:rPr>
          <w:b/>
        </w:rPr>
        <w:t xml:space="preserve">Esimerkki 1.278</w:t>
      </w:r>
    </w:p>
    <w:p>
      <w:r>
        <w:t xml:space="preserve">Keskellä: Jimmy sai laskun lomalla ollessaan, ja hänen puhelimensa kytkettiin pois päältä. Loppu: Jimmy soitti puhelinyhtiöönsä ja maksoi laskunsa puhelimitse.</w:t>
      </w:r>
    </w:p>
    <w:p>
      <w:r>
        <w:rPr>
          <w:b/>
        </w:rPr>
        <w:t xml:space="preserve">Tulos</w:t>
      </w:r>
    </w:p>
    <w:p>
      <w:r>
        <w:t xml:space="preserve">Jimmy oli ollut lomalla viimeiset kaksi viikkoa.</w:t>
      </w:r>
    </w:p>
    <w:p>
      <w:r>
        <w:rPr>
          <w:b/>
        </w:rPr>
        <w:t xml:space="preserve">Esimerkki 1.279</w:t>
      </w:r>
    </w:p>
    <w:p>
      <w:r>
        <w:t xml:space="preserve">Keskellä: Tom löysi sen lopulta parinkymmenen minuutin etsinnän jälkeen. Loppu: Kävi ilmi, että se oli Afrikassa.</w:t>
      </w:r>
    </w:p>
    <w:p>
      <w:r>
        <w:rPr>
          <w:b/>
        </w:rPr>
        <w:t xml:space="preserve">Tulos</w:t>
      </w:r>
    </w:p>
    <w:p>
      <w:r>
        <w:t xml:space="preserve">Tom etsi Keniaa maapallolta.</w:t>
      </w:r>
    </w:p>
    <w:p>
      <w:r>
        <w:rPr>
          <w:b/>
        </w:rPr>
        <w:t xml:space="preserve">Esimerkki 1.280</w:t>
      </w:r>
    </w:p>
    <w:p>
      <w:r>
        <w:t xml:space="preserve">Keskellä: Ginan äiti ei pitänyt siitä, että he kuuntelivat musiikkia. Loppu: Ginan äiti oli tyytyväinen, kun hän ei enää löytänyt kasetteja Ginan huoneesta.</w:t>
      </w:r>
    </w:p>
    <w:p>
      <w:r>
        <w:rPr>
          <w:b/>
        </w:rPr>
        <w:t xml:space="preserve">Tulos</w:t>
      </w:r>
    </w:p>
    <w:p>
      <w:r>
        <w:t xml:space="preserve">Ginan veljellä oli NWA:n ja LL Cool J:n kasetti.</w:t>
      </w:r>
    </w:p>
    <w:p>
      <w:r>
        <w:rPr>
          <w:b/>
        </w:rPr>
        <w:t xml:space="preserve">Esimerkki 1.281</w:t>
      </w:r>
    </w:p>
    <w:p>
      <w:r>
        <w:t xml:space="preserve">Keskimmäinen: Hänen vaimonsa kuoli äkillisesti. Loppu: Sen jälkeen hän lopetti talonsa sisustamisen.</w:t>
      </w:r>
    </w:p>
    <w:p>
      <w:r>
        <w:rPr>
          <w:b/>
        </w:rPr>
        <w:t xml:space="preserve">Tulos</w:t>
      </w:r>
    </w:p>
    <w:p>
      <w:r>
        <w:t xml:space="preserve">Naapurillani oli tapana koristella talonsa jouluksi.</w:t>
      </w:r>
    </w:p>
    <w:p>
      <w:r>
        <w:rPr>
          <w:b/>
        </w:rPr>
        <w:t xml:space="preserve">Esimerkki 1.282</w:t>
      </w:r>
    </w:p>
    <w:p>
      <w:r>
        <w:t xml:space="preserve">Keskellä: Kävin kuntosalilla lähes joka päivä. Loppu: Muutamassa kuukaudessa kävin rintakehän koukistajaksi yli sata kiloa.</w:t>
      </w:r>
    </w:p>
    <w:p>
      <w:r>
        <w:rPr>
          <w:b/>
        </w:rPr>
        <w:t xml:space="preserve">Tulos</w:t>
      </w:r>
    </w:p>
    <w:p>
      <w:r>
        <w:t xml:space="preserve">Minulla oli tavoitteena nostaa sata kiloa rintakehää kuntosalilla.</w:t>
      </w:r>
    </w:p>
    <w:p>
      <w:r>
        <w:rPr>
          <w:b/>
        </w:rPr>
        <w:t xml:space="preserve">Esimerkki 1.283</w:t>
      </w:r>
    </w:p>
    <w:p>
      <w:r>
        <w:t xml:space="preserve">Keskimmäinen: kissanminttu saa kissat joskus hieman sekoamaan. Loppu: Kissat leikkivät humalassa kissanminttua, ja Laura otti monta kuvaa.</w:t>
      </w:r>
    </w:p>
    <w:p>
      <w:r>
        <w:rPr>
          <w:b/>
        </w:rPr>
        <w:t xml:space="preserve">Tulos</w:t>
      </w:r>
    </w:p>
    <w:p>
      <w:r>
        <w:t xml:space="preserve">Lauralla oli tylsää, ja hän päätti pitää kissanminttujuhlat.</w:t>
      </w:r>
    </w:p>
    <w:p>
      <w:r>
        <w:rPr>
          <w:b/>
        </w:rPr>
        <w:t xml:space="preserve">Esimerkki 1.284</w:t>
      </w:r>
    </w:p>
    <w:p>
      <w:r>
        <w:t xml:space="preserve">Keskellä: Danielle päättää kirjoittaa romaanin. Loppu: Hänen siskonsa pilkkasi häntä sen vuoksi, mitä hän kirjoitti.</w:t>
      </w:r>
    </w:p>
    <w:p>
      <w:r>
        <w:rPr>
          <w:b/>
        </w:rPr>
        <w:t xml:space="preserve">Tulos</w:t>
      </w:r>
    </w:p>
    <w:p>
      <w:r>
        <w:t xml:space="preserve">Danielle oli ollut allapäin.</w:t>
      </w:r>
    </w:p>
    <w:p>
      <w:r>
        <w:rPr>
          <w:b/>
        </w:rPr>
        <w:t xml:space="preserve">Esimerkki 1.285</w:t>
      </w:r>
    </w:p>
    <w:p>
      <w:r>
        <w:t xml:space="preserve">Keskellä: Kävin kaupassa ja löysin viimeisen parin minun kokoani. Loppu: Onneksi ostin ne.</w:t>
      </w:r>
    </w:p>
    <w:p>
      <w:r>
        <w:rPr>
          <w:b/>
        </w:rPr>
        <w:t xml:space="preserve">Tulos</w:t>
      </w:r>
    </w:p>
    <w:p>
      <w:r>
        <w:t xml:space="preserve">Tarvitsin uudet kengät.</w:t>
      </w:r>
    </w:p>
    <w:p>
      <w:r>
        <w:rPr>
          <w:b/>
        </w:rPr>
        <w:t xml:space="preserve">Esimerkki 1.286</w:t>
      </w:r>
    </w:p>
    <w:p>
      <w:r>
        <w:t xml:space="preserve">Keskellä: Lucy: Lucyn isovanhemmat leikkivät hänen kanssaan joka päivä. Loppu: Lucy oli onnellinen, kun hänellä oli taas joku, jonka kanssa leikkiä.</w:t>
      </w:r>
    </w:p>
    <w:p>
      <w:r>
        <w:rPr>
          <w:b/>
        </w:rPr>
        <w:t xml:space="preserve">Tulos</w:t>
      </w:r>
    </w:p>
    <w:p>
      <w:r>
        <w:t xml:space="preserve">Lucy oli kesän isovanhempiensa luona.</w:t>
      </w:r>
    </w:p>
    <w:p>
      <w:r>
        <w:rPr>
          <w:b/>
        </w:rPr>
        <w:t xml:space="preserve">Esimerkki 1.287</w:t>
      </w:r>
    </w:p>
    <w:p>
      <w:r>
        <w:t xml:space="preserve">Keskellä: Willy tarvitsi lisää rahaa. Loppu: Willy tienasi paljon rahaa myymällä sitä ebayssä.</w:t>
      </w:r>
    </w:p>
    <w:p>
      <w:r>
        <w:rPr>
          <w:b/>
        </w:rPr>
        <w:t xml:space="preserve">Tulos</w:t>
      </w:r>
    </w:p>
    <w:p>
      <w:r>
        <w:t xml:space="preserve">Willyllä oli suuri vinyylikokoelma.</w:t>
      </w:r>
    </w:p>
    <w:p>
      <w:r>
        <w:rPr>
          <w:b/>
        </w:rPr>
        <w:t xml:space="preserve">Esimerkki 1.288</w:t>
      </w:r>
    </w:p>
    <w:p>
      <w:r>
        <w:t xml:space="preserve">Keskellä: Kate ja Kevin viihtyivät häämatkallaan. Loppu: Matkan lopussa Kate oli raskaana.</w:t>
      </w:r>
    </w:p>
    <w:p>
      <w:r>
        <w:rPr>
          <w:b/>
        </w:rPr>
        <w:t xml:space="preserve">Tulos</w:t>
      </w:r>
    </w:p>
    <w:p>
      <w:r>
        <w:t xml:space="preserve">Kevin ja Kate viettivät häitään viime viikonloppuna.</w:t>
      </w:r>
    </w:p>
    <w:p>
      <w:r>
        <w:rPr>
          <w:b/>
        </w:rPr>
        <w:t xml:space="preserve">Esimerkki 1.289</w:t>
      </w:r>
    </w:p>
    <w:p>
      <w:r>
        <w:t xml:space="preserve">Keskellä: Holly nuoli Leetä ja rakasti häntä. Loppu: Lee päätti adoptoida kissanpennun.</w:t>
      </w:r>
    </w:p>
    <w:p>
      <w:r>
        <w:rPr>
          <w:b/>
        </w:rPr>
        <w:t xml:space="preserve">Tulos</w:t>
      </w:r>
    </w:p>
    <w:p>
      <w:r>
        <w:t xml:space="preserve">Holly oli kaunis musta kissa, jota Lee rakasti kovasti.</w:t>
      </w:r>
    </w:p>
    <w:p>
      <w:r>
        <w:rPr>
          <w:b/>
        </w:rPr>
        <w:t xml:space="preserve">Esimerkki 1.290</w:t>
      </w:r>
    </w:p>
    <w:p>
      <w:r>
        <w:t xml:space="preserve">Keskellä: Gina nukahti kaapin viereen ja heräsi vasta yöllä. Loppu: Gina oli yksin, eikä hänen ystäviään näkynyt missään.</w:t>
      </w:r>
    </w:p>
    <w:p>
      <w:r>
        <w:rPr>
          <w:b/>
        </w:rPr>
        <w:t xml:space="preserve">Tulos</w:t>
      </w:r>
    </w:p>
    <w:p>
      <w:r>
        <w:t xml:space="preserve">Gina odotti ystäviään kaapin lähellä.</w:t>
      </w:r>
    </w:p>
    <w:p>
      <w:r>
        <w:rPr>
          <w:b/>
        </w:rPr>
        <w:t xml:space="preserve">Esimerkki 1.291</w:t>
      </w:r>
    </w:p>
    <w:p>
      <w:r>
        <w:t xml:space="preserve">Keskellä: Billy ei saanut aamurutiineja aikaan vuoden jälkeen. Loppu: Billy oli hyvin epäjärjestelmällinen.</w:t>
      </w:r>
    </w:p>
    <w:p>
      <w:r>
        <w:rPr>
          <w:b/>
        </w:rPr>
        <w:t xml:space="preserve">Tulos</w:t>
      </w:r>
    </w:p>
    <w:p>
      <w:r>
        <w:t xml:space="preserve">Billy heräsi joka aamu ja valmistautui kouluun.</w:t>
      </w:r>
    </w:p>
    <w:p>
      <w:r>
        <w:rPr>
          <w:b/>
        </w:rPr>
        <w:t xml:space="preserve">Esimerkki 1.292</w:t>
      </w:r>
    </w:p>
    <w:p>
      <w:r>
        <w:t xml:space="preserve">Keskellä: Salim kutsui ystävänsä leikkimään. Loppu: He pelasivat sitten ihanaa Buzkashi-peliä.</w:t>
      </w:r>
    </w:p>
    <w:p>
      <w:r>
        <w:rPr>
          <w:b/>
        </w:rPr>
        <w:t xml:space="preserve">Tulos</w:t>
      </w:r>
    </w:p>
    <w:p>
      <w:r>
        <w:t xml:space="preserve">Salim rakasti pelata Buzkashia.</w:t>
      </w:r>
    </w:p>
    <w:p>
      <w:r>
        <w:rPr>
          <w:b/>
        </w:rPr>
        <w:t xml:space="preserve">Esimerkki 1.293</w:t>
      </w:r>
    </w:p>
    <w:p>
      <w:r>
        <w:t xml:space="preserve">Keskellä: Ava jatkoi ompelua. Loppu: Mutta pian hänestä tuli erittäin lahjakas ompelija!</w:t>
      </w:r>
    </w:p>
    <w:p>
      <w:r>
        <w:rPr>
          <w:b/>
        </w:rPr>
        <w:t xml:space="preserve">Tulos</w:t>
      </w:r>
    </w:p>
    <w:p>
      <w:r>
        <w:t xml:space="preserve">Ava halusi oppia ompelemaan.</w:t>
      </w:r>
    </w:p>
    <w:p>
      <w:r>
        <w:rPr>
          <w:b/>
        </w:rPr>
        <w:t xml:space="preserve">Esimerkki 1.294</w:t>
      </w:r>
    </w:p>
    <w:p>
      <w:r>
        <w:t xml:space="preserve">Keskellä: Matt etsi paria säästökaupasta. Loppu: Kukaan ei huomannut, että hänen uudet saappaansa eivät olleetkaan uudet!</w:t>
      </w:r>
    </w:p>
    <w:p>
      <w:r>
        <w:rPr>
          <w:b/>
        </w:rPr>
        <w:t xml:space="preserve">Tulos</w:t>
      </w:r>
    </w:p>
    <w:p>
      <w:r>
        <w:t xml:space="preserve">Matt tarvitsi uudet saappaat talvea varten.</w:t>
      </w:r>
    </w:p>
    <w:p>
      <w:r>
        <w:rPr>
          <w:b/>
        </w:rPr>
        <w:t xml:space="preserve">Esimerkki 1.295</w:t>
      </w:r>
    </w:p>
    <w:p>
      <w:r>
        <w:t xml:space="preserve">Keskellä: Pat hakee apua psykologilta. Loppu: Hypnoterapia toimi ja Pat kiitti psykologia.</w:t>
      </w:r>
    </w:p>
    <w:p>
      <w:r>
        <w:rPr>
          <w:b/>
        </w:rPr>
        <w:t xml:space="preserve">Tulos</w:t>
      </w:r>
    </w:p>
    <w:p>
      <w:r>
        <w:t xml:space="preserve">Pat ei saanut unta painajaistensa takia.</w:t>
      </w:r>
    </w:p>
    <w:p>
      <w:r>
        <w:rPr>
          <w:b/>
        </w:rPr>
        <w:t xml:space="preserve">Esimerkki 1.296</w:t>
      </w:r>
    </w:p>
    <w:p>
      <w:r>
        <w:t xml:space="preserve">Keskimmäinen: Hän joi lasillisen jääkylmää vettä. Loppu: Hän tunsi olonsa paljon paremmaksi!</w:t>
      </w:r>
    </w:p>
    <w:p>
      <w:r>
        <w:rPr>
          <w:b/>
        </w:rPr>
        <w:t xml:space="preserve">Tulos</w:t>
      </w:r>
    </w:p>
    <w:p>
      <w:r>
        <w:t xml:space="preserve">Oli hyvin kuuma kesäpäivä.</w:t>
      </w:r>
    </w:p>
    <w:p>
      <w:r>
        <w:rPr>
          <w:b/>
        </w:rPr>
        <w:t xml:space="preserve">Esimerkki 1.297</w:t>
      </w:r>
    </w:p>
    <w:p>
      <w:r>
        <w:t xml:space="preserve">Keskellä: Molemmat jäivät eräänä päivänä kiinni ja heidät erotettiin koulusta. Loppu: Molemmat oppivat läksynsä eivätkä enää suudelleet koulussa.</w:t>
      </w:r>
    </w:p>
    <w:p>
      <w:r>
        <w:rPr>
          <w:b/>
        </w:rPr>
        <w:t xml:space="preserve">Tulos</w:t>
      </w:r>
    </w:p>
    <w:p>
      <w:r>
        <w:t xml:space="preserve">John ja Sue suutelivat usein koulussa oppituntien välissä.</w:t>
      </w:r>
    </w:p>
    <w:p>
      <w:r>
        <w:rPr>
          <w:b/>
        </w:rPr>
        <w:t xml:space="preserve">Esimerkki 1.298</w:t>
      </w:r>
    </w:p>
    <w:p>
      <w:r>
        <w:t xml:space="preserve">Keskellä: Hän murehti treffejä aina siihen iltaan asti, jolloin ne oli määrä järjestää. Loppu: Yllätyksekseen hän todella piti miehestä, jonka he olivat valinneet!</w:t>
      </w:r>
    </w:p>
    <w:p>
      <w:r>
        <w:rPr>
          <w:b/>
        </w:rPr>
        <w:t xml:space="preserve">Tulos</w:t>
      </w:r>
    </w:p>
    <w:p>
      <w:r>
        <w:t xml:space="preserve">Avan ystävät järjestivät hänelle treffit netistä löytämänsä miehen kanssa.</w:t>
      </w:r>
    </w:p>
    <w:p>
      <w:r>
        <w:rPr>
          <w:b/>
        </w:rPr>
        <w:t xml:space="preserve">Esimerkki 1.299</w:t>
      </w:r>
    </w:p>
    <w:p>
      <w:r>
        <w:t xml:space="preserve">Keskellä: Kimin äiti löysi ne ja antoi hänen silti pitää ne. Loppu: Lopulta maanantaina bussissa Kim pääsi esittelemään uusia korttejaan.</w:t>
      </w:r>
    </w:p>
    <w:p>
      <w:r>
        <w:rPr>
          <w:b/>
        </w:rPr>
        <w:t xml:space="preserve">Tulos</w:t>
      </w:r>
    </w:p>
    <w:p>
      <w:r>
        <w:t xml:space="preserve">Kim osti Garbage Pail Kids -kortteja vastoin äitinsä toiveita.</w:t>
      </w:r>
    </w:p>
    <w:p>
      <w:r>
        <w:rPr>
          <w:b/>
        </w:rPr>
        <w:t xml:space="preserve">Esimerkki 1.300</w:t>
      </w:r>
    </w:p>
    <w:p>
      <w:r>
        <w:t xml:space="preserve">Keskellä: Kun Paul oli hyväksytty, hän eteni nopeasti riveissään. Loppu: Paul oli erittäin tyytyväinen tuloksiinsa.</w:t>
      </w:r>
    </w:p>
    <w:p>
      <w:r>
        <w:rPr>
          <w:b/>
        </w:rPr>
        <w:t xml:space="preserve">Tulos</w:t>
      </w:r>
    </w:p>
    <w:p>
      <w:r>
        <w:t xml:space="preserve">Paul tunsi itsensä rohkeaksi, joten hän yritti liittyä armeijaan.</w:t>
      </w:r>
    </w:p>
    <w:p>
      <w:r>
        <w:rPr>
          <w:b/>
        </w:rPr>
        <w:t xml:space="preserve">Esimerkki 1.301</w:t>
      </w:r>
    </w:p>
    <w:p>
      <w:r>
        <w:t xml:space="preserve">Keskellä: Nainen kuuli koputuksen ovelle. Loppu: Lapsenlapset tulivat juuri sopivasti hänen rakkaudentyöstään.</w:t>
      </w:r>
    </w:p>
    <w:p>
      <w:r>
        <w:rPr>
          <w:b/>
        </w:rPr>
        <w:t xml:space="preserve">Tulos</w:t>
      </w:r>
    </w:p>
    <w:p>
      <w:r>
        <w:t xml:space="preserve">Vanhempi nainen oli kiireinen keittiössä leipomassa keksejä.</w:t>
      </w:r>
    </w:p>
    <w:p>
      <w:r>
        <w:rPr>
          <w:b/>
        </w:rPr>
        <w:t xml:space="preserve">Esimerkki 1.302</w:t>
      </w:r>
    </w:p>
    <w:p>
      <w:r>
        <w:t xml:space="preserve">Keskellä: Heidän vanhempansa saapuivat klo 18.00. Loppu: Judy ja Bill olivat hyvin valmistautuneita.</w:t>
      </w:r>
    </w:p>
    <w:p>
      <w:r>
        <w:rPr>
          <w:b/>
        </w:rPr>
        <w:t xml:space="preserve">Tulos</w:t>
      </w:r>
    </w:p>
    <w:p>
      <w:r>
        <w:t xml:space="preserve">Judy ja Bill olivat valmistautumassa päivälliselle vanhempiensa kanssa.</w:t>
      </w:r>
    </w:p>
    <w:p>
      <w:r>
        <w:rPr>
          <w:b/>
        </w:rPr>
        <w:t xml:space="preserve">Esimerkki 1.303</w:t>
      </w:r>
    </w:p>
    <w:p>
      <w:r>
        <w:t xml:space="preserve">Keskellä: Meidän oli hankittava uudet, kun ensimmäiset kuolivat. Loppu: Kun palasimme kotiin, heitimme kultakalat uuteen kulhoon.</w:t>
      </w:r>
    </w:p>
    <w:p>
      <w:r>
        <w:rPr>
          <w:b/>
        </w:rPr>
        <w:t xml:space="preserve">Tulos</w:t>
      </w:r>
    </w:p>
    <w:p>
      <w:r>
        <w:t xml:space="preserve">Isäni halusi ostaa kaloja eläinkaupasta.</w:t>
      </w:r>
    </w:p>
    <w:p>
      <w:r>
        <w:rPr>
          <w:b/>
        </w:rPr>
        <w:t xml:space="preserve">Esimerkki 1.304</w:t>
      </w:r>
    </w:p>
    <w:p>
      <w:r>
        <w:t xml:space="preserve">Keskellä: Tim löysi huonekalusarjan kirpputorilta. Loppu: Tim säästi paljon rahaa ja rakasti huonekalujaan.</w:t>
      </w:r>
    </w:p>
    <w:p>
      <w:r>
        <w:rPr>
          <w:b/>
        </w:rPr>
        <w:t xml:space="preserve">Tulos</w:t>
      </w:r>
    </w:p>
    <w:p>
      <w:r>
        <w:t xml:space="preserve">Tim oli muuttamassa uuteen kotiin.</w:t>
      </w:r>
    </w:p>
    <w:p>
      <w:r>
        <w:rPr>
          <w:b/>
        </w:rPr>
        <w:t xml:space="preserve">Esimerkki 1.305</w:t>
      </w:r>
    </w:p>
    <w:p>
      <w:r>
        <w:t xml:space="preserve">Keskellä: Aiemmin hän oli pakannut suklaapatukan välipalaksi. Loppu: Kun hän muisti suklaapatukan, hän löysi sen sulaneena taskustaan.</w:t>
      </w:r>
    </w:p>
    <w:p>
      <w:r>
        <w:rPr>
          <w:b/>
        </w:rPr>
        <w:t xml:space="preserve">Tulos</w:t>
      </w:r>
    </w:p>
    <w:p>
      <w:r>
        <w:t xml:space="preserve">Alex käveli töistä kotiin.</w:t>
      </w:r>
    </w:p>
    <w:p>
      <w:r>
        <w:rPr>
          <w:b/>
        </w:rPr>
        <w:t xml:space="preserve">Esimerkki 1.306</w:t>
      </w:r>
    </w:p>
    <w:p>
      <w:r>
        <w:t xml:space="preserve">Keskellä: Mia antoi koirien nukkua kanssaan ilmapatjallaan. Loppu: Koirilla oli terävät kynnet ja ne puhkaisivat Mian ilmapatjan.</w:t>
      </w:r>
    </w:p>
    <w:p>
      <w:r>
        <w:rPr>
          <w:b/>
        </w:rPr>
        <w:t xml:space="preserve">Tulos</w:t>
      </w:r>
    </w:p>
    <w:p>
      <w:r>
        <w:t xml:space="preserve">Mialla on 3 koiraa, jotka haluavat aina nukkua hänen kanssaan.</w:t>
      </w:r>
    </w:p>
    <w:p>
      <w:r>
        <w:rPr>
          <w:b/>
        </w:rPr>
        <w:t xml:space="preserve">Esimerkki 1.307</w:t>
      </w:r>
    </w:p>
    <w:p>
      <w:r>
        <w:t xml:space="preserve">Keskellä: Susan ja hänen sisarentyttärensä söivät kaikki hänen ostamansa karkit. Loppu: Susanilla ja hänen sisarentyttärillään oli sunnuntaina vatsakipuja.</w:t>
      </w:r>
    </w:p>
    <w:p>
      <w:r>
        <w:rPr>
          <w:b/>
        </w:rPr>
        <w:t xml:space="preserve">Tulos</w:t>
      </w:r>
    </w:p>
    <w:p>
      <w:r>
        <w:t xml:space="preserve">Susan käy aina lauantaina karkkikaupassa.</w:t>
      </w:r>
    </w:p>
    <w:p>
      <w:r>
        <w:rPr>
          <w:b/>
        </w:rPr>
        <w:t xml:space="preserve">Esimerkki 1.308</w:t>
      </w:r>
    </w:p>
    <w:p>
      <w:r>
        <w:t xml:space="preserve">Keskellä: Sarah oli osoittanut vanhemmilleen autoa, josta hän piti. Loppu: Sarah oli siis tyytyväinen päätökseensä.</w:t>
      </w:r>
    </w:p>
    <w:p>
      <w:r>
        <w:rPr>
          <w:b/>
        </w:rPr>
        <w:t xml:space="preserve">Tulos</w:t>
      </w:r>
    </w:p>
    <w:p>
      <w:r>
        <w:t xml:space="preserve">Sarah sai auton syntymäpäivälahjaksi.</w:t>
      </w:r>
    </w:p>
    <w:p>
      <w:r>
        <w:rPr>
          <w:b/>
        </w:rPr>
        <w:t xml:space="preserve">Esimerkki 1.309</w:t>
      </w:r>
    </w:p>
    <w:p>
      <w:r>
        <w:t xml:space="preserve">Keskellä: Lucy kaatoi vettä kaikkialle. Loppu: Isoäiti oli vihainen, mutta myös vaikuttunut siitä, että Lucy halusi oppia kokkaamaan.</w:t>
      </w:r>
    </w:p>
    <w:p>
      <w:r>
        <w:rPr>
          <w:b/>
        </w:rPr>
        <w:t xml:space="preserve">Tulos</w:t>
      </w:r>
    </w:p>
    <w:p>
      <w:r>
        <w:t xml:space="preserve">Lucy oli innoissaan päivällisestä.</w:t>
      </w:r>
    </w:p>
    <w:p>
      <w:r>
        <w:rPr>
          <w:b/>
        </w:rPr>
        <w:t xml:space="preserve">Esimerkki 1.310</w:t>
      </w:r>
    </w:p>
    <w:p>
      <w:r>
        <w:t xml:space="preserve">Keskellä: Ann keitti ruokaa ja se paloi. Loppu: Ann päätti käyttää ajastintoimintoa aina tulevaisuudessa.</w:t>
      </w:r>
    </w:p>
    <w:p>
      <w:r>
        <w:rPr>
          <w:b/>
        </w:rPr>
        <w:t xml:space="preserve">Tulos</w:t>
      </w:r>
    </w:p>
    <w:p>
      <w:r>
        <w:t xml:space="preserve">Ann heräsi keskellä yötä nälkäisenä.</w:t>
      </w:r>
    </w:p>
    <w:p>
      <w:r>
        <w:rPr>
          <w:b/>
        </w:rPr>
        <w:t xml:space="preserve">Esimerkki 1.311</w:t>
      </w:r>
    </w:p>
    <w:p>
      <w:r>
        <w:t xml:space="preserve">Keskellä: Eric myöhästyi töistä seuraavana päivänä. Loppu: Eric oli hyvin vihainen itselleen huolimattomuudesta.</w:t>
      </w:r>
    </w:p>
    <w:p>
      <w:r>
        <w:rPr>
          <w:b/>
        </w:rPr>
        <w:t xml:space="preserve">Tulos</w:t>
      </w:r>
    </w:p>
    <w:p>
      <w:r>
        <w:t xml:space="preserve">Eric sai ylennyksen töissä.</w:t>
      </w:r>
    </w:p>
    <w:p>
      <w:r>
        <w:rPr>
          <w:b/>
        </w:rPr>
        <w:t xml:space="preserve">Esimerkki 1.312</w:t>
      </w:r>
    </w:p>
    <w:p>
      <w:r>
        <w:t xml:space="preserve">Keskimmäinen: Papukaija kertoi äidille, että hän hiipi ulos. Loppu: Kun Josh pääsi kotiin, hän sai kotiarestia.</w:t>
      </w:r>
    </w:p>
    <w:p>
      <w:r>
        <w:rPr>
          <w:b/>
        </w:rPr>
        <w:t xml:space="preserve">Tulos</w:t>
      </w:r>
    </w:p>
    <w:p>
      <w:r>
        <w:t xml:space="preserve">Joshilla oli papukaija, joka puhui.</w:t>
      </w:r>
    </w:p>
    <w:p>
      <w:r>
        <w:rPr>
          <w:b/>
        </w:rPr>
        <w:t xml:space="preserve">Esimerkki 1.313</w:t>
      </w:r>
    </w:p>
    <w:p>
      <w:r>
        <w:t xml:space="preserve">Keskellä: Doris tarvitsi rahaa, mutta hän halusi myös käydä koulua. Loppu: Doris työskenteli kaikissa kolmessa työpaikassa ja onnistui saamaan tutkinnon.</w:t>
      </w:r>
    </w:p>
    <w:p>
      <w:r>
        <w:rPr>
          <w:b/>
        </w:rPr>
        <w:t xml:space="preserve">Tulos</w:t>
      </w:r>
    </w:p>
    <w:p>
      <w:r>
        <w:t xml:space="preserve">Doris teki kolmea työtä.</w:t>
      </w:r>
    </w:p>
    <w:p>
      <w:r>
        <w:rPr>
          <w:b/>
        </w:rPr>
        <w:t xml:space="preserve">Esimerkki 1.314</w:t>
      </w:r>
    </w:p>
    <w:p>
      <w:r>
        <w:t xml:space="preserve">Keskellä: Kerroin lääkärille, että tarvitsen joitakin testejä. Loppu: Hän ei välittänyt ja kiirehti kuitenkin kaiken läpi.</w:t>
      </w:r>
    </w:p>
    <w:p>
      <w:r>
        <w:rPr>
          <w:b/>
        </w:rPr>
        <w:t xml:space="preserve">Tulos</w:t>
      </w:r>
    </w:p>
    <w:p>
      <w:r>
        <w:t xml:space="preserve">Viime viikolla minulla oli lääkäriaika.</w:t>
      </w:r>
    </w:p>
    <w:p>
      <w:r>
        <w:rPr>
          <w:b/>
        </w:rPr>
        <w:t xml:space="preserve">Esimerkki 1.315</w:t>
      </w:r>
    </w:p>
    <w:p>
      <w:r>
        <w:t xml:space="preserve">Keskellä: Mutta minun piti tehdä päivittäinen raportti joka aamu. Loppu: Se toimi loistavasti!</w:t>
      </w:r>
    </w:p>
    <w:p>
      <w:r>
        <w:rPr>
          <w:b/>
        </w:rPr>
        <w:t xml:space="preserve">Tulos</w:t>
      </w:r>
    </w:p>
    <w:p>
      <w:r>
        <w:t xml:space="preserve">Käytin exceliä.</w:t>
      </w:r>
    </w:p>
    <w:p>
      <w:r>
        <w:rPr>
          <w:b/>
        </w:rPr>
        <w:t xml:space="preserve">Esimerkki 1.316</w:t>
      </w:r>
    </w:p>
    <w:p>
      <w:r>
        <w:t xml:space="preserve">Keskellä: Brandonin lääkäri kehotti häntä lopettamaan juomisen, mutta hän ei lopettanut. Loppu: Hän kuoli vakavaan maksavaurioon.</w:t>
      </w:r>
    </w:p>
    <w:p>
      <w:r>
        <w:rPr>
          <w:b/>
        </w:rPr>
        <w:t xml:space="preserve">Tulos</w:t>
      </w:r>
    </w:p>
    <w:p>
      <w:r>
        <w:t xml:space="preserve">Brandon joi paljon olutta.</w:t>
      </w:r>
    </w:p>
    <w:p>
      <w:r>
        <w:rPr>
          <w:b/>
        </w:rPr>
        <w:t xml:space="preserve">Esimerkki 1.317</w:t>
      </w:r>
    </w:p>
    <w:p>
      <w:r>
        <w:t xml:space="preserve">Keskellä: Ian sai tietää, että hänen takapihansa ei ollut tarpeeksi suuri uima-altaalle. Loppu: Ian oli kuitenkin iloinen siitä, että hän oppi uimaan.</w:t>
      </w:r>
    </w:p>
    <w:p>
      <w:r>
        <w:rPr>
          <w:b/>
        </w:rPr>
        <w:t xml:space="preserve">Tulos</w:t>
      </w:r>
    </w:p>
    <w:p>
      <w:r>
        <w:t xml:space="preserve">Ian halusi uima-altaan.</w:t>
      </w:r>
    </w:p>
    <w:p>
      <w:r>
        <w:rPr>
          <w:b/>
        </w:rPr>
        <w:t xml:space="preserve">Esimerkki 1.318</w:t>
      </w:r>
    </w:p>
    <w:p>
      <w:r>
        <w:t xml:space="preserve">Keskellä: Larry heitti pallon liian kauas ja rikkoi ikkunan. Loppu: Naapuri ilmestyi takapihalle ajoissa löytääkseen Larryn sieltä.</w:t>
      </w:r>
    </w:p>
    <w:p>
      <w:r>
        <w:rPr>
          <w:b/>
        </w:rPr>
        <w:t xml:space="preserve">Tulos</w:t>
      </w:r>
    </w:p>
    <w:p>
      <w:r>
        <w:t xml:space="preserve">Larry ja Melvin leikkivät palloa pihalla.</w:t>
      </w:r>
    </w:p>
    <w:p>
      <w:r>
        <w:rPr>
          <w:b/>
        </w:rPr>
        <w:t xml:space="preserve">Esimerkki 1.319</w:t>
      </w:r>
    </w:p>
    <w:p>
      <w:r>
        <w:t xml:space="preserve">Keskellä: John päätti, että oli aika vaihtaa vanha autonsa Mustangiin, josta hän oli aina haaveillut. Loppu: John pysähtyi ostamaan Mustangin.</w:t>
      </w:r>
    </w:p>
    <w:p>
      <w:r>
        <w:rPr>
          <w:b/>
        </w:rPr>
        <w:t xml:space="preserve">Tulos</w:t>
      </w:r>
    </w:p>
    <w:p>
      <w:r>
        <w:t xml:space="preserve">John ajoi moottoritietä pitkin.</w:t>
      </w:r>
    </w:p>
    <w:p>
      <w:r>
        <w:rPr>
          <w:b/>
        </w:rPr>
        <w:t xml:space="preserve">Esimerkki 1.320</w:t>
      </w:r>
    </w:p>
    <w:p>
      <w:r>
        <w:t xml:space="preserve">Keskimmäinen: Hän oli hermostunut eikä ollut varma, pärjäisikö hän hyvin alokasleirillä. Yllättäen hän pystyi pysymään mukana ja noudattamaan käskyjä. Hän päätti jäädä armeijaan. Loppu: Pieni määrä riitti auttamaan häntä pääsemään makuun.</w:t>
      </w:r>
    </w:p>
    <w:p>
      <w:r>
        <w:rPr>
          <w:b/>
        </w:rPr>
        <w:t xml:space="preserve">Tulos</w:t>
      </w:r>
    </w:p>
    <w:p>
      <w:r>
        <w:t xml:space="preserve">Terry valittiin 18-vuotiaana.</w:t>
      </w:r>
    </w:p>
    <w:p>
      <w:r>
        <w:rPr>
          <w:b/>
        </w:rPr>
        <w:t xml:space="preserve">Esimerkki 1.321</w:t>
      </w:r>
    </w:p>
    <w:p>
      <w:r>
        <w:t xml:space="preserve">Keskellä: Veljentyttäreni ja hänen miehensä halusivat, että heidän tyttärensä menee osavaltion sisäiseen kouluun, mutta heidän tyttärensä halusi mennä osavaltion ulkopuoliseen kouluun. Loppu: He riitelivät tytön valinnasta, mutta ratkaisua ei löytynyt.</w:t>
      </w:r>
    </w:p>
    <w:p>
      <w:r>
        <w:rPr>
          <w:b/>
        </w:rPr>
        <w:t xml:space="preserve">Tulos</w:t>
      </w:r>
    </w:p>
    <w:p>
      <w:r>
        <w:t xml:space="preserve">Sisarentyttäreni tytär hakee korkeakouluihin.</w:t>
      </w:r>
    </w:p>
    <w:p>
      <w:r>
        <w:rPr>
          <w:b/>
        </w:rPr>
        <w:t xml:space="preserve">Esimerkki 1.322</w:t>
      </w:r>
    </w:p>
    <w:p>
      <w:r>
        <w:t xml:space="preserve">Keskimmäinen: Hän osui johonkin kovaa. Loppu: Hän heitti kallon kauas ja jatkoi kaivamista.</w:t>
      </w:r>
    </w:p>
    <w:p>
      <w:r>
        <w:rPr>
          <w:b/>
        </w:rPr>
        <w:t xml:space="preserve">Tulos</w:t>
      </w:r>
    </w:p>
    <w:p>
      <w:r>
        <w:t xml:space="preserve">Mike kaivoi pihaansa istuttaakseen puutarhaa.</w:t>
      </w:r>
    </w:p>
    <w:p>
      <w:r>
        <w:rPr>
          <w:b/>
        </w:rPr>
        <w:t xml:space="preserve">Esimerkki 1.323</w:t>
      </w:r>
    </w:p>
    <w:p>
      <w:r>
        <w:t xml:space="preserve">Keskellä: Jon katsoi joitakin hauskoja ohjelmia. Loppu: Jon nauroi ohjelmille ja tunsi itsensä onnelliseksi!</w:t>
      </w:r>
    </w:p>
    <w:p>
      <w:r>
        <w:rPr>
          <w:b/>
        </w:rPr>
        <w:t xml:space="preserve">Tulos</w:t>
      </w:r>
    </w:p>
    <w:p>
      <w:r>
        <w:t xml:space="preserve">Jon oli surullinen.</w:t>
      </w:r>
    </w:p>
    <w:p>
      <w:r>
        <w:rPr>
          <w:b/>
        </w:rPr>
        <w:t xml:space="preserve">Esimerkki 1.324</w:t>
      </w:r>
    </w:p>
    <w:p>
      <w:r>
        <w:t xml:space="preserve">Keskellä: Beth vietti koko päivän leikkien Amyn kemian sarjalla. Loppu: Amy ei koskaan päässyt leikkimään uudella kemian sarjallaan.</w:t>
      </w:r>
    </w:p>
    <w:p>
      <w:r>
        <w:rPr>
          <w:b/>
        </w:rPr>
        <w:t xml:space="preserve">Tulos</w:t>
      </w:r>
    </w:p>
    <w:p>
      <w:r>
        <w:t xml:space="preserve">Amy pyysi Bethiä tulemaan kotiinsa joulun jälkeisenä päivänä.</w:t>
      </w:r>
    </w:p>
    <w:p>
      <w:r>
        <w:rPr>
          <w:b/>
        </w:rPr>
        <w:t xml:space="preserve">Esimerkki 1.325</w:t>
      </w:r>
    </w:p>
    <w:p>
      <w:r>
        <w:t xml:space="preserve">Keskellä: Hän päätti, että Englanti ei ollut häntä varten, ja etsi toisen maan, johon muuttaa. Loppu: Riittävän tutkimustyön jälkeen Amanda päätti onnellisena muuttaa Uuteen-Seelantiin.</w:t>
      </w:r>
    </w:p>
    <w:p>
      <w:r>
        <w:rPr>
          <w:b/>
        </w:rPr>
        <w:t xml:space="preserve">Tulos</w:t>
      </w:r>
    </w:p>
    <w:p>
      <w:r>
        <w:t xml:space="preserve">Amanda oli hiljattain valmistunut yliopistosta ja muuttanut Englantiin.</w:t>
      </w:r>
    </w:p>
    <w:p>
      <w:r>
        <w:rPr>
          <w:b/>
        </w:rPr>
        <w:t xml:space="preserve">Esimerkki 1.326</w:t>
      </w:r>
    </w:p>
    <w:p>
      <w:r>
        <w:t xml:space="preserve">Keskellä: Georgia poimi vihanneksia päivällistä varten. Loppu: Kun hän oli valmis, hän käytti tuoreet ruoat muhennokseen.</w:t>
      </w:r>
    </w:p>
    <w:p>
      <w:r>
        <w:rPr>
          <w:b/>
        </w:rPr>
        <w:t xml:space="preserve">Tulos</w:t>
      </w:r>
    </w:p>
    <w:p>
      <w:r>
        <w:t xml:space="preserve">Georgialla oli pieni vihannespuutarha.</w:t>
      </w:r>
    </w:p>
    <w:p>
      <w:r>
        <w:rPr>
          <w:b/>
        </w:rPr>
        <w:t xml:space="preserve">Esimerkki 1.327</w:t>
      </w:r>
    </w:p>
    <w:p>
      <w:r>
        <w:t xml:space="preserve">Keskellä: Gina etsi ihastustaan. Loppu: Gina huomasi lopulta Ginan katselevan poikien koripallopeliä.</w:t>
      </w:r>
    </w:p>
    <w:p>
      <w:r>
        <w:rPr>
          <w:b/>
        </w:rPr>
        <w:t xml:space="preserve">Tulos</w:t>
      </w:r>
    </w:p>
    <w:p>
      <w:r>
        <w:t xml:space="preserve">Ginan ihastus oli hymyillyt hänelle aamulla.</w:t>
      </w:r>
    </w:p>
    <w:p>
      <w:r>
        <w:rPr>
          <w:b/>
        </w:rPr>
        <w:t xml:space="preserve">Esimerkki 1.328</w:t>
      </w:r>
    </w:p>
    <w:p>
      <w:r>
        <w:t xml:space="preserve">Keskellä: He söivät jäätelöä yhdessä. Loppu: Sitten he katsoivat elokuvan ja menivät nukkumaan.</w:t>
      </w:r>
    </w:p>
    <w:p>
      <w:r>
        <w:rPr>
          <w:b/>
        </w:rPr>
        <w:t xml:space="preserve">Tulos</w:t>
      </w:r>
    </w:p>
    <w:p>
      <w:r>
        <w:t xml:space="preserve">Kylie kutsui ystävänsä jäätelöjuhliin.</w:t>
      </w:r>
    </w:p>
    <w:p>
      <w:r>
        <w:rPr>
          <w:b/>
        </w:rPr>
        <w:t xml:space="preserve">Esimerkki 1.329</w:t>
      </w:r>
    </w:p>
    <w:p>
      <w:r>
        <w:t xml:space="preserve">Keskellä: Adam vahingossa, mutta muovikulho, jossa on taikinaa, on lieden polttimella. Loppu: Se sulatti muovin ja taikina valui kaikkialle.</w:t>
      </w:r>
    </w:p>
    <w:p>
      <w:r>
        <w:rPr>
          <w:b/>
        </w:rPr>
        <w:t xml:space="preserve">Tulos</w:t>
      </w:r>
    </w:p>
    <w:p>
      <w:r>
        <w:t xml:space="preserve">Adam oli tekemässä pannukakkuja.</w:t>
      </w:r>
    </w:p>
    <w:p>
      <w:r>
        <w:rPr>
          <w:b/>
        </w:rPr>
        <w:t xml:space="preserve">Esimerkki 1.330</w:t>
      </w:r>
    </w:p>
    <w:p>
      <w:r>
        <w:t xml:space="preserve">Keskellä: Vanha sänky oli kulunut ja alkoi hajota. Loppu: Sandy heitti sänkynsä pois.</w:t>
      </w:r>
    </w:p>
    <w:p>
      <w:r>
        <w:rPr>
          <w:b/>
        </w:rPr>
        <w:t xml:space="preserve">Tulos</w:t>
      </w:r>
    </w:p>
    <w:p>
      <w:r>
        <w:t xml:space="preserve">Sandy oli ostanut uuden sängyn.</w:t>
      </w:r>
    </w:p>
    <w:p>
      <w:r>
        <w:rPr>
          <w:b/>
        </w:rPr>
        <w:t xml:space="preserve">Esimerkki 1.331</w:t>
      </w:r>
    </w:p>
    <w:p>
      <w:r>
        <w:t xml:space="preserve">Keskellä: Tory on harrastanut lajia jo vuosia. Loppu: Hän käytti yhä isänsä hankkimaa lapasta.</w:t>
      </w:r>
    </w:p>
    <w:p>
      <w:r>
        <w:rPr>
          <w:b/>
        </w:rPr>
        <w:t xml:space="preserve">Tulos</w:t>
      </w:r>
    </w:p>
    <w:p>
      <w:r>
        <w:t xml:space="preserve">Tory rakasti baseballia enemmän kuin mitään muuta urheilua.</w:t>
      </w:r>
    </w:p>
    <w:p>
      <w:r>
        <w:rPr>
          <w:b/>
        </w:rPr>
        <w:t xml:space="preserve">Esimerkki 1.332</w:t>
      </w:r>
    </w:p>
    <w:p>
      <w:r>
        <w:t xml:space="preserve">Keskellä: Olin hermostunut, mutta päättänyt kokeilla uusia asioita. Loppu: Söin koko lautasen.</w:t>
      </w:r>
    </w:p>
    <w:p>
      <w:r>
        <w:rPr>
          <w:b/>
        </w:rPr>
        <w:t xml:space="preserve">Tulos</w:t>
      </w:r>
    </w:p>
    <w:p>
      <w:r>
        <w:t xml:space="preserve">Eilen aloin kokeilla sushia.</w:t>
      </w:r>
    </w:p>
    <w:p>
      <w:r>
        <w:rPr>
          <w:b/>
        </w:rPr>
        <w:t xml:space="preserve">Esimerkki 1.333</w:t>
      </w:r>
    </w:p>
    <w:p>
      <w:r>
        <w:t xml:space="preserve">Keskellä: Hän oli hyvin iloinen siitä, että hän odotti lasta. Loppu: Pian Anna sai kuuluisan raskaushehkun!</w:t>
      </w:r>
    </w:p>
    <w:p>
      <w:r>
        <w:rPr>
          <w:b/>
        </w:rPr>
        <w:t xml:space="preserve">Tulos</w:t>
      </w:r>
    </w:p>
    <w:p>
      <w:r>
        <w:t xml:space="preserve">Anna odotti ensimmäistä lastaan.</w:t>
      </w:r>
    </w:p>
    <w:p>
      <w:r>
        <w:rPr>
          <w:b/>
        </w:rPr>
        <w:t xml:space="preserve">Esimerkki 1.334</w:t>
      </w:r>
    </w:p>
    <w:p>
      <w:r>
        <w:t xml:space="preserve">Keskellä: Hänen täytyy vaihtaa vaatteet. Loppu: Nancy työskenteli siis vielä tunnin.</w:t>
      </w:r>
    </w:p>
    <w:p>
      <w:r>
        <w:rPr>
          <w:b/>
        </w:rPr>
        <w:t xml:space="preserve">Tulos</w:t>
      </w:r>
    </w:p>
    <w:p>
      <w:r>
        <w:t xml:space="preserve">Nancy yritti lähteä töistä aikaisin osallistuakseen juhliin.</w:t>
      </w:r>
    </w:p>
    <w:p>
      <w:r>
        <w:rPr>
          <w:b/>
        </w:rPr>
        <w:t xml:space="preserve">Esimerkki 1.335</w:t>
      </w:r>
    </w:p>
    <w:p>
      <w:r>
        <w:t xml:space="preserve">Keskellä: Mike voitti lotossa. Loppu: Mike lopetti työnsä ja on onnellinen.</w:t>
      </w:r>
    </w:p>
    <w:p>
      <w:r>
        <w:rPr>
          <w:b/>
        </w:rPr>
        <w:t xml:space="preserve">Tulos</w:t>
      </w:r>
    </w:p>
    <w:p>
      <w:r>
        <w:t xml:space="preserve">Mike vihasi työtään.</w:t>
      </w:r>
    </w:p>
    <w:p>
      <w:r>
        <w:rPr>
          <w:b/>
        </w:rPr>
        <w:t xml:space="preserve">Esimerkki 1.336</w:t>
      </w:r>
    </w:p>
    <w:p>
      <w:r>
        <w:t xml:space="preserve">Keskellä: Hän oppi vuorosanansa ja harjoitteli paljon. Loppu: Sally sai pääroolin.</w:t>
      </w:r>
    </w:p>
    <w:p>
      <w:r>
        <w:rPr>
          <w:b/>
        </w:rPr>
        <w:t xml:space="preserve">Tulos</w:t>
      </w:r>
    </w:p>
    <w:p>
      <w:r>
        <w:t xml:space="preserve">Sally halusi päästä koe-esiintymään koulun näytelmään.</w:t>
      </w:r>
    </w:p>
    <w:p>
      <w:r>
        <w:rPr>
          <w:b/>
        </w:rPr>
        <w:t xml:space="preserve">Esimerkki 1.337</w:t>
      </w:r>
    </w:p>
    <w:p>
      <w:r>
        <w:t xml:space="preserve">Keskellä: Jane oli hermostunut junamatkasta. Loppu: Jane yritti rauhoittua katsomalla junan viihdettä.</w:t>
      </w:r>
    </w:p>
    <w:p>
      <w:r>
        <w:rPr>
          <w:b/>
        </w:rPr>
        <w:t xml:space="preserve">Tulos</w:t>
      </w:r>
    </w:p>
    <w:p>
      <w:r>
        <w:t xml:space="preserve">Jane pohti, oliko hän tehnyt oikean päätöksen lähteä mukaan kiertueelle.</w:t>
      </w:r>
    </w:p>
    <w:p>
      <w:r>
        <w:rPr>
          <w:b/>
        </w:rPr>
        <w:t xml:space="preserve">Esimerkki 1.338</w:t>
      </w:r>
    </w:p>
    <w:p>
      <w:r>
        <w:t xml:space="preserve">Keskellä: Anne piti siitä hyvää huolta, kasteli ja lannoitti sitä. Loppu: Kymmenen vuoden kuluttua puu oli pitempi kuin Anne oli!</w:t>
      </w:r>
    </w:p>
    <w:p>
      <w:r>
        <w:rPr>
          <w:b/>
        </w:rPr>
        <w:t xml:space="preserve">Tulos</w:t>
      </w:r>
    </w:p>
    <w:p>
      <w:r>
        <w:t xml:space="preserve">Annen isä antoi hänelle pienen ruukkupuun.</w:t>
      </w:r>
    </w:p>
    <w:p>
      <w:r>
        <w:rPr>
          <w:b/>
        </w:rPr>
        <w:t xml:space="preserve">Esimerkki 1.339</w:t>
      </w:r>
    </w:p>
    <w:p>
      <w:r>
        <w:t xml:space="preserve">Keskellä: Ernest meni kahvilaan. Loppu: Hän sai ilmaisen limonadin.</w:t>
      </w:r>
    </w:p>
    <w:p>
      <w:r>
        <w:rPr>
          <w:b/>
        </w:rPr>
        <w:t xml:space="preserve">Tulos</w:t>
      </w:r>
    </w:p>
    <w:p>
      <w:r>
        <w:t xml:space="preserve">Ernest halusi käydä lounaalla.</w:t>
      </w:r>
    </w:p>
    <w:p>
      <w:r>
        <w:rPr>
          <w:b/>
        </w:rPr>
        <w:t xml:space="preserve">Esimerkki 1.340</w:t>
      </w:r>
    </w:p>
    <w:p>
      <w:r>
        <w:t xml:space="preserve">Keskellä: Ana aloitti keskustelun hänen kanssaan. Loppu: Ana soitti miehelle pian sen jälkeen, ja he päätyivät seurustelemaan!</w:t>
      </w:r>
    </w:p>
    <w:p>
      <w:r>
        <w:rPr>
          <w:b/>
        </w:rPr>
        <w:t xml:space="preserve">Tulos</w:t>
      </w:r>
    </w:p>
    <w:p>
      <w:r>
        <w:t xml:space="preserve">Ana istui bussissa vieraan miehen vieressä.</w:t>
      </w:r>
    </w:p>
    <w:p>
      <w:r>
        <w:rPr>
          <w:b/>
        </w:rPr>
        <w:t xml:space="preserve">Esimerkki 1.341</w:t>
      </w:r>
    </w:p>
    <w:p>
      <w:r>
        <w:t xml:space="preserve">Keskellä: Anna rakasti niittyä. Loppu: He viettivät laiskan päivän ja nimesivät ohikiitävien pilvien muotoja.</w:t>
      </w:r>
    </w:p>
    <w:p>
      <w:r>
        <w:rPr>
          <w:b/>
        </w:rPr>
        <w:t xml:space="preserve">Tulos</w:t>
      </w:r>
    </w:p>
    <w:p>
      <w:r>
        <w:t xml:space="preserve">Anne ja hänen siskonsa makasivat niityllä.</w:t>
      </w:r>
    </w:p>
    <w:p>
      <w:r>
        <w:rPr>
          <w:b/>
        </w:rPr>
        <w:t xml:space="preserve">Esimerkki 1.342</w:t>
      </w:r>
    </w:p>
    <w:p>
      <w:r>
        <w:t xml:space="preserve">Keskellä: Ne olivat VIP-konserttiliput hänen suosikkibändinsä konserttiin. Loppu: Lopussa hän sai tavata heidät.</w:t>
      </w:r>
    </w:p>
    <w:p>
      <w:r>
        <w:rPr>
          <w:b/>
        </w:rPr>
        <w:t xml:space="preserve">Tulos</w:t>
      </w:r>
    </w:p>
    <w:p>
      <w:r>
        <w:t xml:space="preserve">Alice oli onnellinen, koska hän voitti lippuja.</w:t>
      </w:r>
    </w:p>
    <w:p>
      <w:r>
        <w:rPr>
          <w:b/>
        </w:rPr>
        <w:t xml:space="preserve">Esimerkki 1.343</w:t>
      </w:r>
    </w:p>
    <w:p>
      <w:r>
        <w:t xml:space="preserve">Keskellä: Myrsky oli tulossa. Loppu: Hän katsoi ylös ja näki tulipallon nousevan kaupungin yläpuolelle kaukana.</w:t>
      </w:r>
    </w:p>
    <w:p>
      <w:r>
        <w:rPr>
          <w:b/>
        </w:rPr>
        <w:t xml:space="preserve">Tulos</w:t>
      </w:r>
    </w:p>
    <w:p>
      <w:r>
        <w:t xml:space="preserve">Jack veti lava-auton tien sivuun.</w:t>
      </w:r>
    </w:p>
    <w:p>
      <w:r>
        <w:rPr>
          <w:b/>
        </w:rPr>
        <w:t xml:space="preserve">Esimerkki 1.344</w:t>
      </w:r>
    </w:p>
    <w:p>
      <w:r>
        <w:t xml:space="preserve">Keskellä: Ajoin kotiin juotuani. Loppu: Minut pysäytettiin ja vietin yön vankilassa.</w:t>
      </w:r>
    </w:p>
    <w:p>
      <w:r>
        <w:rPr>
          <w:b/>
        </w:rPr>
        <w:t xml:space="preserve">Tulos</w:t>
      </w:r>
    </w:p>
    <w:p>
      <w:r>
        <w:t xml:space="preserve">Menin juhliin.</w:t>
      </w:r>
    </w:p>
    <w:p>
      <w:r>
        <w:rPr>
          <w:b/>
        </w:rPr>
        <w:t xml:space="preserve">Esimerkki 1.345</w:t>
      </w:r>
    </w:p>
    <w:p>
      <w:r>
        <w:t xml:space="preserve">Keskellä: Tim sai ilmaista kahvia, joka sai hänet voimaan pahoin. Loppu: Tim tajusi, että joskus ilmainen ei ole hyvä asia.</w:t>
      </w:r>
    </w:p>
    <w:p>
      <w:r>
        <w:rPr>
          <w:b/>
        </w:rPr>
        <w:t xml:space="preserve">Tulos</w:t>
      </w:r>
    </w:p>
    <w:p>
      <w:r>
        <w:t xml:space="preserve">Tim oli eräänä päivänä kävelyllä.</w:t>
      </w:r>
    </w:p>
    <w:p>
      <w:r>
        <w:rPr>
          <w:b/>
        </w:rPr>
        <w:t xml:space="preserve">Esimerkki 1.346</w:t>
      </w:r>
    </w:p>
    <w:p>
      <w:r>
        <w:t xml:space="preserve">Keskellä: Vaimoni ja minä olimme hyvin vaikuttuneita. Loppu: Haluamme palata takaisin seuraavalla lomallamme.</w:t>
      </w:r>
    </w:p>
    <w:p>
      <w:r>
        <w:rPr>
          <w:b/>
        </w:rPr>
        <w:t xml:space="preserve">Tulos</w:t>
      </w:r>
    </w:p>
    <w:p>
      <w:r>
        <w:t xml:space="preserve">Kävimme viime viikolla vaimoni kanssa katsomassa jäätiköitä.</w:t>
      </w:r>
    </w:p>
    <w:p>
      <w:r>
        <w:rPr>
          <w:b/>
        </w:rPr>
        <w:t xml:space="preserve">Esimerkki 1.347</w:t>
      </w:r>
    </w:p>
    <w:p>
      <w:r>
        <w:t xml:space="preserve">Keskellä: Steve päätti tehdä vaimolleen huonekalun. Loppu: Steven vaimo oli lahjasta haltioissaan.</w:t>
      </w:r>
    </w:p>
    <w:p>
      <w:r>
        <w:rPr>
          <w:b/>
        </w:rPr>
        <w:t xml:space="preserve">Tulos</w:t>
      </w:r>
    </w:p>
    <w:p>
      <w:r>
        <w:t xml:space="preserve">Steve oli taitava puuseppä.</w:t>
      </w:r>
    </w:p>
    <w:p>
      <w:r>
        <w:rPr>
          <w:b/>
        </w:rPr>
        <w:t xml:space="preserve">Esimerkki 1.348</w:t>
      </w:r>
    </w:p>
    <w:p>
      <w:r>
        <w:t xml:space="preserve">Keskimmäinen: Hän päätti mennä toiseen haastatteluun, ja se meni huonosti. Loppu: Häntä ei koskaan kutsuttu takaisin toiseen haastatteluun.</w:t>
      </w:r>
    </w:p>
    <w:p>
      <w:r>
        <w:rPr>
          <w:b/>
        </w:rPr>
        <w:t xml:space="preserve">Tulos</w:t>
      </w:r>
    </w:p>
    <w:p>
      <w:r>
        <w:t xml:space="preserve">Frank on työtön, ja hänen on löydettävä työpaikka.</w:t>
      </w:r>
    </w:p>
    <w:p>
      <w:r>
        <w:rPr>
          <w:b/>
        </w:rPr>
        <w:t xml:space="preserve">Esimerkki 1.349</w:t>
      </w:r>
    </w:p>
    <w:p>
      <w:r>
        <w:t xml:space="preserve">Keskellä: Brin poikaystävä tunnusti, että hän tassutteli sitä maksaakseen vuokran. Loppu: Bri ei ollut niin vihainen hänelle, koska ainakin hän kertoi totuuden.</w:t>
      </w:r>
    </w:p>
    <w:p>
      <w:r>
        <w:rPr>
          <w:b/>
        </w:rPr>
        <w:t xml:space="preserve">Tulos</w:t>
      </w:r>
    </w:p>
    <w:p>
      <w:r>
        <w:t xml:space="preserve">Bri tuli kotiin eikä löytänyt rannekettaan.</w:t>
      </w:r>
    </w:p>
    <w:p>
      <w:r>
        <w:rPr>
          <w:b/>
        </w:rPr>
        <w:t xml:space="preserve">Esimerkki 1.350</w:t>
      </w:r>
    </w:p>
    <w:p>
      <w:r>
        <w:t xml:space="preserve">Keskellä: Al oli baarimikon mukaan saanut tarpeekseen. Loppu: Sen sijaan, että olisi kiistellyt, baarimikko täytti Alin lasin.</w:t>
      </w:r>
    </w:p>
    <w:p>
      <w:r>
        <w:rPr>
          <w:b/>
        </w:rPr>
        <w:t xml:space="preserve">Tulos</w:t>
      </w:r>
    </w:p>
    <w:p>
      <w:r>
        <w:t xml:space="preserve">Al meni baariin hakemaan viiniä.</w:t>
      </w:r>
    </w:p>
    <w:p>
      <w:r>
        <w:rPr>
          <w:b/>
        </w:rPr>
        <w:t xml:space="preserve">Esimerkki 1.351</w:t>
      </w:r>
    </w:p>
    <w:p>
      <w:r>
        <w:t xml:space="preserve">Keskellä: Samantha ajoi paikalliseen rengasliikkeeseen. Loppu: Hänen mekaanikkonsa asensi renkaat hänen autoonsa, kun renkaat saapuivat.</w:t>
      </w:r>
    </w:p>
    <w:p>
      <w:r>
        <w:rPr>
          <w:b/>
        </w:rPr>
        <w:t xml:space="preserve">Tulos</w:t>
      </w:r>
    </w:p>
    <w:p>
      <w:r>
        <w:t xml:space="preserve">Samanthan piti hankkia uudet autonrenkaat.</w:t>
      </w:r>
    </w:p>
    <w:p>
      <w:r>
        <w:rPr>
          <w:b/>
        </w:rPr>
        <w:t xml:space="preserve">Esimerkki 1.352</w:t>
      </w:r>
    </w:p>
    <w:p>
      <w:r>
        <w:t xml:space="preserve">Keskellä: Kirkon ystävä oli hänen tukenaan. Loppu: He ovat siitä lähtien olleet parhaita ystäviä.</w:t>
      </w:r>
    </w:p>
    <w:p>
      <w:r>
        <w:rPr>
          <w:b/>
        </w:rPr>
        <w:t xml:space="preserve">Tulos</w:t>
      </w:r>
    </w:p>
    <w:p>
      <w:r>
        <w:t xml:space="preserve">Samantha oli hyvin surullinen.</w:t>
      </w:r>
    </w:p>
    <w:p>
      <w:r>
        <w:rPr>
          <w:b/>
        </w:rPr>
        <w:t xml:space="preserve">Esimerkki 1.353</w:t>
      </w:r>
    </w:p>
    <w:p>
      <w:r>
        <w:t xml:space="preserve">Keskellä: Bobin ystävä suostuu naimisiin Bobin kanssa. Loppu: Bob on niin kiitollinen, että antaa ystävälleen palkinnon.</w:t>
      </w:r>
    </w:p>
    <w:p>
      <w:r>
        <w:rPr>
          <w:b/>
        </w:rPr>
        <w:t xml:space="preserve">Tulos</w:t>
      </w:r>
    </w:p>
    <w:p>
      <w:r>
        <w:t xml:space="preserve">Bob saa tietää, että hän menettää perintönsä, jos hän ei ole naimisissa.</w:t>
      </w:r>
    </w:p>
    <w:p>
      <w:r>
        <w:rPr>
          <w:b/>
        </w:rPr>
        <w:t xml:space="preserve">Esimerkki 1.354</w:t>
      </w:r>
    </w:p>
    <w:p>
      <w:r>
        <w:t xml:space="preserve">Keskellä: Kaikki mitä tarvitsimme oli löytää lapsenvahti. Loppu: Kaikki lastenvahdit olivat varattuja, ja yksi etsi omaa lapsenvahtiaan.</w:t>
      </w:r>
    </w:p>
    <w:p>
      <w:r>
        <w:rPr>
          <w:b/>
        </w:rPr>
        <w:t xml:space="preserve">Tulos</w:t>
      </w:r>
    </w:p>
    <w:p>
      <w:r>
        <w:t xml:space="preserve">Vaimoni ja minä saimme viime hetkellä pöytävarauksen suosikkiravintolassamme.</w:t>
      </w:r>
    </w:p>
    <w:p>
      <w:r>
        <w:rPr>
          <w:b/>
        </w:rPr>
        <w:t xml:space="preserve">Esimerkki 1.355</w:t>
      </w:r>
    </w:p>
    <w:p>
      <w:r>
        <w:t xml:space="preserve">Keskellä: Gertrude joutui tappeluun toisen tytön kanssa. Loppu: Hän löi Gertrudia suoraan nenään!</w:t>
      </w:r>
    </w:p>
    <w:p>
      <w:r>
        <w:rPr>
          <w:b/>
        </w:rPr>
        <w:t xml:space="preserve">Tulos</w:t>
      </w:r>
    </w:p>
    <w:p>
      <w:r>
        <w:t xml:space="preserve">Kukaan ei pitänyt Gertrudesta koulussa.</w:t>
      </w:r>
    </w:p>
    <w:p>
      <w:r>
        <w:rPr>
          <w:b/>
        </w:rPr>
        <w:t xml:space="preserve">Esimerkki 1.356</w:t>
      </w:r>
    </w:p>
    <w:p>
      <w:r>
        <w:t xml:space="preserve">Keskellä: Maddie osallistui tanssitunneille ja piti ensimmäisen tanssikonserttinsa. Loppu: Maddien ystävät olivat paikalla onnittelemassa häntä.</w:t>
      </w:r>
    </w:p>
    <w:p>
      <w:r>
        <w:rPr>
          <w:b/>
        </w:rPr>
        <w:t xml:space="preserve">Tulos</w:t>
      </w:r>
    </w:p>
    <w:p>
      <w:r>
        <w:t xml:space="preserve">Maddie oli aina halunnut tanssia ja voimistella.</w:t>
      </w:r>
    </w:p>
    <w:p>
      <w:r>
        <w:rPr>
          <w:b/>
        </w:rPr>
        <w:t xml:space="preserve">Esimerkki 1.357</w:t>
      </w:r>
    </w:p>
    <w:p>
      <w:r>
        <w:t xml:space="preserve">Keskellä: Hän näki tytön käyttävän sen vaatteisiin itselleen. Loppu: Sandra nauhoitti sen ja näytti sen kouluviranomaisille.</w:t>
      </w:r>
    </w:p>
    <w:p>
      <w:r>
        <w:rPr>
          <w:b/>
        </w:rPr>
        <w:t xml:space="preserve">Tulos</w:t>
      </w:r>
    </w:p>
    <w:p>
      <w:r>
        <w:t xml:space="preserve">Sandra näki kampuksella tytön, joka pyysi lahjoituksia.</w:t>
      </w:r>
    </w:p>
    <w:p>
      <w:r>
        <w:rPr>
          <w:b/>
        </w:rPr>
        <w:t xml:space="preserve">Esimerkki 1.358</w:t>
      </w:r>
    </w:p>
    <w:p>
      <w:r>
        <w:t xml:space="preserve">Keskellä: Zeke muutti Kanadaan ja sai uusia ystäviä. Loppu: Zeke eli elämänsä hyvin onnellisena.</w:t>
      </w:r>
    </w:p>
    <w:p>
      <w:r>
        <w:rPr>
          <w:b/>
        </w:rPr>
        <w:t xml:space="preserve">Tulos</w:t>
      </w:r>
    </w:p>
    <w:p>
      <w:r>
        <w:t xml:space="preserve">Zeke oli kyllästynyt elämään Amerikassa.</w:t>
      </w:r>
    </w:p>
    <w:p>
      <w:r>
        <w:rPr>
          <w:b/>
        </w:rPr>
        <w:t xml:space="preserve">Esimerkki 1.359</w:t>
      </w:r>
    </w:p>
    <w:p>
      <w:r>
        <w:t xml:space="preserve">Keskellä: Danny pyysi tyttöä, josta hän piti, mukaansa piknikille. Loppu: Danny oli iloinen, että hän saattoi jakaa pikniktreffit tytön kanssa.</w:t>
      </w:r>
    </w:p>
    <w:p>
      <w:r>
        <w:rPr>
          <w:b/>
        </w:rPr>
        <w:t xml:space="preserve">Tulos</w:t>
      </w:r>
    </w:p>
    <w:p>
      <w:r>
        <w:t xml:space="preserve">Danny tykkää käydä piknikillä.</w:t>
      </w:r>
    </w:p>
    <w:p>
      <w:r>
        <w:rPr>
          <w:b/>
        </w:rPr>
        <w:t xml:space="preserve">Esimerkki 1.360</w:t>
      </w:r>
    </w:p>
    <w:p>
      <w:r>
        <w:t xml:space="preserve">Keskellä: Chrisillä oli hauskaa ystäviensä ja perheensä kanssa. Loppu: Chris säilytti nappia lipastossaan pienenä muistona hauskoista hetkistä.</w:t>
      </w:r>
    </w:p>
    <w:p>
      <w:r>
        <w:rPr>
          <w:b/>
        </w:rPr>
        <w:t xml:space="preserve">Tulos</w:t>
      </w:r>
    </w:p>
    <w:p>
      <w:r>
        <w:t xml:space="preserve">Chris kävi Disneylandissa ensimmäistä kertaa viime viikonloppuna.</w:t>
      </w:r>
    </w:p>
    <w:p>
      <w:r>
        <w:rPr>
          <w:b/>
        </w:rPr>
        <w:t xml:space="preserve">Esimerkki 1.361</w:t>
      </w:r>
    </w:p>
    <w:p>
      <w:r>
        <w:t xml:space="preserve">Keskellä: Lisa ja hänen perheensä näkivät kaikki Epcotin nähtävyydet. Loppu: Päivän päätteeksi he viettivät puistossa kymmenen tuntia.</w:t>
      </w:r>
    </w:p>
    <w:p>
      <w:r>
        <w:rPr>
          <w:b/>
        </w:rPr>
        <w:t xml:space="preserve">Tulos</w:t>
      </w:r>
    </w:p>
    <w:p>
      <w:r>
        <w:t xml:space="preserve">Louisa ja hänen perheensä tekivät retken Epcotiin.</w:t>
      </w:r>
    </w:p>
    <w:p>
      <w:r>
        <w:rPr>
          <w:b/>
        </w:rPr>
        <w:t xml:space="preserve">Esimerkki 1.362</w:t>
      </w:r>
    </w:p>
    <w:p>
      <w:r>
        <w:t xml:space="preserve">Keskellä: Arnie sai testinsä takaisin ja oli hämmentynyt, miksi hän ei reputtanut. Loppu: Hänen opettajansa selitti, että hän oli vastannut lisäkysymykseen.</w:t>
      </w:r>
    </w:p>
    <w:p>
      <w:r>
        <w:rPr>
          <w:b/>
        </w:rPr>
        <w:t xml:space="preserve">Tulos</w:t>
      </w:r>
    </w:p>
    <w:p>
      <w:r>
        <w:t xml:space="preserve">Arnie luuli reputtaneensa matematiikan kokeessa.</w:t>
      </w:r>
    </w:p>
    <w:p>
      <w:r>
        <w:rPr>
          <w:b/>
        </w:rPr>
        <w:t xml:space="preserve">Esimerkki 1.363</w:t>
      </w:r>
    </w:p>
    <w:p>
      <w:r>
        <w:t xml:space="preserve">Keskellä: Joey tapasi tytön, joka sai hänet tuntemaan itsensä rakastetuksi. Loppu: He rakastuivat ja menivät naimisiin muutamaa vuotta myöhemmin.</w:t>
      </w:r>
    </w:p>
    <w:p>
      <w:r>
        <w:rPr>
          <w:b/>
        </w:rPr>
        <w:t xml:space="preserve">Tulos</w:t>
      </w:r>
    </w:p>
    <w:p>
      <w:r>
        <w:t xml:space="preserve">Joey oli hyvin epävarma itsestään.</w:t>
      </w:r>
    </w:p>
    <w:p>
      <w:r>
        <w:rPr>
          <w:b/>
        </w:rPr>
        <w:t xml:space="preserve">Esimerkki 1.364</w:t>
      </w:r>
    </w:p>
    <w:p>
      <w:r>
        <w:t xml:space="preserve">Keskellä: Anna tunsi paljon kipua yrittäessään synnyttää. Loppu: Epiduraali auttoi häntä selviytymään kivusta.</w:t>
      </w:r>
    </w:p>
    <w:p>
      <w:r>
        <w:rPr>
          <w:b/>
        </w:rPr>
        <w:t xml:space="preserve">Tulos</w:t>
      </w:r>
    </w:p>
    <w:p>
      <w:r>
        <w:t xml:space="preserve">Anna kamppaili synnyttääkseen ensimmäisen lapsensa.</w:t>
      </w:r>
    </w:p>
    <w:p>
      <w:r>
        <w:rPr>
          <w:b/>
        </w:rPr>
        <w:t xml:space="preserve">Esimerkki 1.365</w:t>
      </w:r>
    </w:p>
    <w:p>
      <w:r>
        <w:t xml:space="preserve">Keskellä: Felix osti kynttilöitä. Loppu: Felix on hyvin vaikuttunut siitä, miten romanttiselta Felixin asunto tuntuu.</w:t>
      </w:r>
    </w:p>
    <w:p>
      <w:r>
        <w:rPr>
          <w:b/>
        </w:rPr>
        <w:t xml:space="preserve">Tulos</w:t>
      </w:r>
    </w:p>
    <w:p>
      <w:r>
        <w:t xml:space="preserve">Felix haluaa tehdä asunnostaan romanttisemman tyttöystävälleen.</w:t>
      </w:r>
    </w:p>
    <w:p>
      <w:r>
        <w:rPr>
          <w:b/>
        </w:rPr>
        <w:t xml:space="preserve">Esimerkki 1.366</w:t>
      </w:r>
    </w:p>
    <w:p>
      <w:r>
        <w:t xml:space="preserve">Keskellä: Jack toivoi isovanhempiensa tulevan vierailulle. Loppu: Kun viimeinen kynttilä sammui, hänen isovanhempansa kävelivät sisään.</w:t>
      </w:r>
    </w:p>
    <w:p>
      <w:r>
        <w:rPr>
          <w:b/>
        </w:rPr>
        <w:t xml:space="preserve">Tulos</w:t>
      </w:r>
    </w:p>
    <w:p>
      <w:r>
        <w:t xml:space="preserve">Tänään on Jackin 18-vuotissyntymäpäivä.</w:t>
      </w:r>
    </w:p>
    <w:p>
      <w:r>
        <w:rPr>
          <w:b/>
        </w:rPr>
        <w:t xml:space="preserve">Esimerkki 1.367</w:t>
      </w:r>
    </w:p>
    <w:p>
      <w:r>
        <w:t xml:space="preserve">Keskellä: John rakasti leikkiä. Loppu: Yleisö rakasti hänen ainutlaatuista ääntään, ja hänestä tuli kuuluisa.</w:t>
      </w:r>
    </w:p>
    <w:p>
      <w:r>
        <w:rPr>
          <w:b/>
        </w:rPr>
        <w:t xml:space="preserve">Tulos</w:t>
      </w:r>
    </w:p>
    <w:p>
      <w:r>
        <w:t xml:space="preserve">John soitti Gibson S5 oli tehnyt niin koko elämänsä.</w:t>
      </w:r>
    </w:p>
    <w:p>
      <w:r>
        <w:rPr>
          <w:b/>
        </w:rPr>
        <w:t xml:space="preserve">Esimerkki 1.368</w:t>
      </w:r>
    </w:p>
    <w:p>
      <w:r>
        <w:t xml:space="preserve">Keskimmäinen: poikaystäväni näki exäni huutavan minulle. Loppu: Hän uhkasi miestä menemään pois tai muuten hän loukkaantuisi.</w:t>
      </w:r>
    </w:p>
    <w:p>
      <w:r>
        <w:rPr>
          <w:b/>
        </w:rPr>
        <w:t xml:space="preserve">Tulos</w:t>
      </w:r>
    </w:p>
    <w:p>
      <w:r>
        <w:t xml:space="preserve">Olin kävelemässä koulusta kotiin.</w:t>
      </w:r>
    </w:p>
    <w:p>
      <w:r>
        <w:rPr>
          <w:b/>
        </w:rPr>
        <w:t xml:space="preserve">Esimerkki 1.369</w:t>
      </w:r>
    </w:p>
    <w:p>
      <w:r>
        <w:t xml:space="preserve">Keskellä: Kevin sai työpaikan sairaalasta. Loppu: Hän tietää, ettei hänestä koskaan tule rikasta, mutta hän on tyytyväinen palkkaansa.</w:t>
      </w:r>
    </w:p>
    <w:p>
      <w:r>
        <w:rPr>
          <w:b/>
        </w:rPr>
        <w:t xml:space="preserve">Tulos</w:t>
      </w:r>
    </w:p>
    <w:p>
      <w:r>
        <w:t xml:space="preserve">Kevin ei tiennyt, mitä hän halusi tehdä elämällään.</w:t>
      </w:r>
    </w:p>
    <w:p>
      <w:r>
        <w:rPr>
          <w:b/>
        </w:rPr>
        <w:t xml:space="preserve">Esimerkki 1.370</w:t>
      </w:r>
    </w:p>
    <w:p>
      <w:r>
        <w:t xml:space="preserve">Keskellä: Jake hiipi veljensä taakse ja huusi. Loppu: Jaken pikkuveli oli kauhuissaan.</w:t>
      </w:r>
    </w:p>
    <w:p>
      <w:r>
        <w:rPr>
          <w:b/>
        </w:rPr>
        <w:t xml:space="preserve">Tulos</w:t>
      </w:r>
    </w:p>
    <w:p>
      <w:r>
        <w:t xml:space="preserve">Jake halusi pelotella pikkuveljeään.</w:t>
      </w:r>
    </w:p>
    <w:p>
      <w:r>
        <w:rPr>
          <w:b/>
        </w:rPr>
        <w:t xml:space="preserve">Esimerkki 1.371</w:t>
      </w:r>
    </w:p>
    <w:p>
      <w:r>
        <w:t xml:space="preserve">Keskellä: John oli uskomaton pelaaja. Loppu: Hänestä tuli legenda.</w:t>
      </w:r>
    </w:p>
    <w:p>
      <w:r>
        <w:rPr>
          <w:b/>
        </w:rPr>
        <w:t xml:space="preserve">Tulos</w:t>
      </w:r>
    </w:p>
    <w:p>
      <w:r>
        <w:t xml:space="preserve">Johnista tuli yliopistokoripallojoukkueensa aloittaja.</w:t>
      </w:r>
    </w:p>
    <w:p>
      <w:r>
        <w:rPr>
          <w:b/>
        </w:rPr>
        <w:t xml:space="preserve">Esimerkki 1.372</w:t>
      </w:r>
    </w:p>
    <w:p>
      <w:r>
        <w:t xml:space="preserve">Keskimmäinen: Kun suutelin häntä, en liikuttanut hänen hiuksiaan. Loppu: Se oli hyvin pitkä ja meni kurkkuuni.</w:t>
      </w:r>
    </w:p>
    <w:p>
      <w:r>
        <w:rPr>
          <w:b/>
        </w:rPr>
        <w:t xml:space="preserve">Tulos</w:t>
      </w:r>
    </w:p>
    <w:p>
      <w:r>
        <w:t xml:space="preserve">Eräällä tytöllä oli hyvin pitkät hiukset.</w:t>
      </w:r>
    </w:p>
    <w:p>
      <w:r>
        <w:rPr>
          <w:b/>
        </w:rPr>
        <w:t xml:space="preserve">Esimerkki 1.373</w:t>
      </w:r>
    </w:p>
    <w:p>
      <w:r>
        <w:t xml:space="preserve">Keskellä: Bob kokeili amerikkalaista juustoa. Loppu: Bob piti siitä enemmän kuin ranskalaisesta juustosta!</w:t>
      </w:r>
    </w:p>
    <w:p>
      <w:r>
        <w:rPr>
          <w:b/>
        </w:rPr>
        <w:t xml:space="preserve">Tulos</w:t>
      </w:r>
    </w:p>
    <w:p>
      <w:r>
        <w:t xml:space="preserve">Bob rakasti ranskalaista juustoa.</w:t>
      </w:r>
    </w:p>
    <w:p>
      <w:r>
        <w:rPr>
          <w:b/>
        </w:rPr>
        <w:t xml:space="preserve">Esimerkki 1.374</w:t>
      </w:r>
    </w:p>
    <w:p>
      <w:r>
        <w:t xml:space="preserve">Keskimmäinen: hän päätti ottaa permanentin saadakseen ne suoristettua. Loppu: Libby ei enää koskaan kampannut niitä!</w:t>
      </w:r>
    </w:p>
    <w:p>
      <w:r>
        <w:rPr>
          <w:b/>
        </w:rPr>
        <w:t xml:space="preserve">Tulos</w:t>
      </w:r>
    </w:p>
    <w:p>
      <w:r>
        <w:t xml:space="preserve">Libbyllä oli tuuheat luonnonkiharat, ja hän vihasi niitä.</w:t>
      </w:r>
    </w:p>
    <w:p>
      <w:r>
        <w:rPr>
          <w:b/>
        </w:rPr>
        <w:t xml:space="preserve">Esimerkki 1.375</w:t>
      </w:r>
    </w:p>
    <w:p>
      <w:r>
        <w:t xml:space="preserve">Keskellä: Veljenpoikani myönsi syyllisyytensä. Loppu: Vartijat eivät nostaneet syytettä, mutta antoivat hänelle porttikiellon kauppaan.</w:t>
      </w:r>
    </w:p>
    <w:p>
      <w:r>
        <w:rPr>
          <w:b/>
        </w:rPr>
        <w:t xml:space="preserve">Tulos</w:t>
      </w:r>
    </w:p>
    <w:p>
      <w:r>
        <w:t xml:space="preserve">14-vuotias veljenpoikani jäi kiinni myymälävarkaudesta.</w:t>
      </w:r>
    </w:p>
    <w:p>
      <w:r>
        <w:rPr>
          <w:b/>
        </w:rPr>
        <w:t xml:space="preserve">Esimerkki 1.376</w:t>
      </w:r>
    </w:p>
    <w:p>
      <w:r>
        <w:t xml:space="preserve">Keskellä: Clara oli vihainen äidilleen. Loppu: Ei ollut mitään järkeä, että hän pysyi vihaisena.</w:t>
      </w:r>
    </w:p>
    <w:p>
      <w:r>
        <w:rPr>
          <w:b/>
        </w:rPr>
        <w:t xml:space="preserve">Tulos</w:t>
      </w:r>
    </w:p>
    <w:p>
      <w:r>
        <w:t xml:space="preserve">Clara oli innoissaan viikonlopusta.</w:t>
      </w:r>
    </w:p>
    <w:p>
      <w:r>
        <w:rPr>
          <w:b/>
        </w:rPr>
        <w:t xml:space="preserve">Esimerkki 1.377</w:t>
      </w:r>
    </w:p>
    <w:p>
      <w:r>
        <w:t xml:space="preserve">Keskellä: Amy häädettiin lopulta. Loppu: Amy nukkuu nyt puistossa.</w:t>
      </w:r>
    </w:p>
    <w:p>
      <w:r>
        <w:rPr>
          <w:b/>
        </w:rPr>
        <w:t xml:space="preserve">Tulos</w:t>
      </w:r>
    </w:p>
    <w:p>
      <w:r>
        <w:t xml:space="preserve">Amyllä oli vaikeuksia maksaa vuokraa ajallaan.</w:t>
      </w:r>
    </w:p>
    <w:p>
      <w:r>
        <w:rPr>
          <w:b/>
        </w:rPr>
        <w:t xml:space="preserve">Esimerkki 1.378</w:t>
      </w:r>
    </w:p>
    <w:p>
      <w:r>
        <w:t xml:space="preserve">Keskellä: Päätin luovuttaa ne hopean arvosta. Loppu: Hän antoi minulle viisi dollaria jokaisesta neljännesdollarista.</w:t>
      </w:r>
    </w:p>
    <w:p>
      <w:r>
        <w:rPr>
          <w:b/>
        </w:rPr>
        <w:t xml:space="preserve">Tulos</w:t>
      </w:r>
    </w:p>
    <w:p>
      <w:r>
        <w:t xml:space="preserve">Löysin hopeisen kolikon vaihtorahojeni joukosta tänään.</w:t>
      </w:r>
    </w:p>
    <w:p>
      <w:r>
        <w:rPr>
          <w:b/>
        </w:rPr>
        <w:t xml:space="preserve">Esimerkki 1.379</w:t>
      </w:r>
    </w:p>
    <w:p>
      <w:r>
        <w:t xml:space="preserve">Keskellä: Koirat alkoivat aiheuttaa ongelmia ja häiritsivät minua. Loppu: Näin koirani paransivat kirjailijan tukokseni.</w:t>
      </w:r>
    </w:p>
    <w:p>
      <w:r>
        <w:rPr>
          <w:b/>
        </w:rPr>
        <w:t xml:space="preserve">Tulos</w:t>
      </w:r>
    </w:p>
    <w:p>
      <w:r>
        <w:t xml:space="preserve">Eräänä iltapäivänä istuin tuolissani kirjoittamassa tarinoita.</w:t>
      </w:r>
    </w:p>
    <w:p>
      <w:r>
        <w:rPr>
          <w:b/>
        </w:rPr>
        <w:t xml:space="preserve">Esimerkki 1.380</w:t>
      </w:r>
    </w:p>
    <w:p>
      <w:r>
        <w:t xml:space="preserve">Keskellä: Ina aloitti kunto-ohjelman. Loppu: Ina jatkoi ohjelmaa, kunnes hänellä oli pesulavatsalihakset!</w:t>
      </w:r>
    </w:p>
    <w:p>
      <w:r>
        <w:rPr>
          <w:b/>
        </w:rPr>
        <w:t xml:space="preserve">Tulos</w:t>
      </w:r>
    </w:p>
    <w:p>
      <w:r>
        <w:t xml:space="preserve">Ina halusi litteämmät vatsalihakset.</w:t>
      </w:r>
    </w:p>
    <w:p>
      <w:r>
        <w:rPr>
          <w:b/>
        </w:rPr>
        <w:t xml:space="preserve">Esimerkki 1.381</w:t>
      </w:r>
    </w:p>
    <w:p>
      <w:r>
        <w:t xml:space="preserve">Keskellä: Bree löysi solmun hiuksistaan. Loppu: Sitten hän kampasi solmun hitaasti pois.</w:t>
      </w:r>
    </w:p>
    <w:p>
      <w:r>
        <w:rPr>
          <w:b/>
        </w:rPr>
        <w:t xml:space="preserve">Tulos</w:t>
      </w:r>
    </w:p>
    <w:p>
      <w:r>
        <w:t xml:space="preserve">Bree istui olohuoneessa.</w:t>
      </w:r>
    </w:p>
    <w:p>
      <w:r>
        <w:rPr>
          <w:b/>
        </w:rPr>
        <w:t xml:space="preserve">Esimerkki 1.382</w:t>
      </w:r>
    </w:p>
    <w:p>
      <w:r>
        <w:t xml:space="preserve">Keskellä: Jed sanoi olevansa väsynyt, koska kaupassa oli liian kiire. Loppu: Johtaja kysyi heiltä, mitä he odottivat lomien aikana.</w:t>
      </w:r>
    </w:p>
    <w:p>
      <w:r>
        <w:rPr>
          <w:b/>
        </w:rPr>
        <w:t xml:space="preserve">Tulos</w:t>
      </w:r>
    </w:p>
    <w:p>
      <w:r>
        <w:t xml:space="preserve">Jed oli väsynyt.</w:t>
      </w:r>
    </w:p>
    <w:p>
      <w:r>
        <w:rPr>
          <w:b/>
        </w:rPr>
        <w:t xml:space="preserve">Esimerkki 1.383</w:t>
      </w:r>
    </w:p>
    <w:p>
      <w:r>
        <w:t xml:space="preserve">Keskellä: Charles irtisanoutui työstään. Loppu: Hänelle kerrottiin tämänpäiväisessä työhaastattelussa, että hän aloittaisi seulojana.</w:t>
      </w:r>
    </w:p>
    <w:p>
      <w:r>
        <w:rPr>
          <w:b/>
        </w:rPr>
        <w:t xml:space="preserve">Tulos</w:t>
      </w:r>
    </w:p>
    <w:p>
      <w:r>
        <w:t xml:space="preserve">Charles tykkää myydä, mutta myyntityöt ovat pahimpia!</w:t>
      </w:r>
    </w:p>
    <w:p>
      <w:r>
        <w:rPr>
          <w:b/>
        </w:rPr>
        <w:t xml:space="preserve">Esimerkki 1.384</w:t>
      </w:r>
    </w:p>
    <w:p>
      <w:r>
        <w:t xml:space="preserve">Keskellä: Matkan varrella hän näki harvinaisen nelilehtisen apilan. Loppu: Ada poimi sen ja piti sitä aina mukanaan onnen vuoksi.</w:t>
      </w:r>
    </w:p>
    <w:p>
      <w:r>
        <w:rPr>
          <w:b/>
        </w:rPr>
        <w:t xml:space="preserve">Tulos</w:t>
      </w:r>
    </w:p>
    <w:p>
      <w:r>
        <w:t xml:space="preserve">Ada käveli eräänä aamuna kouluun.</w:t>
      </w:r>
    </w:p>
    <w:p>
      <w:r>
        <w:rPr>
          <w:b/>
        </w:rPr>
        <w:t xml:space="preserve">Esimerkki 1.385</w:t>
      </w:r>
    </w:p>
    <w:p>
      <w:r>
        <w:t xml:space="preserve">Keskellä: Se oli aivan ylihinnoiteltu. Loppu: Päätin, etten enää koskaan palaa kyseiseen ravintolaan.</w:t>
      </w:r>
    </w:p>
    <w:p>
      <w:r>
        <w:rPr>
          <w:b/>
        </w:rPr>
        <w:t xml:space="preserve">Tulos</w:t>
      </w:r>
    </w:p>
    <w:p>
      <w:r>
        <w:t xml:space="preserve">NYC:ssä avattiin uusi Organic Avenuen myymälä, ja kävin siellä.</w:t>
      </w:r>
    </w:p>
    <w:p>
      <w:r>
        <w:rPr>
          <w:b/>
        </w:rPr>
        <w:t xml:space="preserve">Esimerkki 1.386</w:t>
      </w:r>
    </w:p>
    <w:p>
      <w:r>
        <w:t xml:space="preserve">Keskellä: Rase joutui tappeluun toisen henkilön kanssa ja hänet pidätettiin. Loppu: Rase vaati oikeudenmukaista oikeudenkäyntiä.</w:t>
      </w:r>
    </w:p>
    <w:p>
      <w:r>
        <w:rPr>
          <w:b/>
        </w:rPr>
        <w:t xml:space="preserve">Tulos</w:t>
      </w:r>
    </w:p>
    <w:p>
      <w:r>
        <w:t xml:space="preserve">Rase oli planetaariossa.</w:t>
      </w:r>
    </w:p>
    <w:p>
      <w:r>
        <w:rPr>
          <w:b/>
        </w:rPr>
        <w:t xml:space="preserve">Esimerkki 1.387</w:t>
      </w:r>
    </w:p>
    <w:p>
      <w:r>
        <w:t xml:space="preserve">Keskellä: Henningit tekivät 4 tunnin ajomatkan. Loppu: Henningit saapuivat turvallisesti kotiinsa viikoksi.</w:t>
      </w:r>
    </w:p>
    <w:p>
      <w:r>
        <w:rPr>
          <w:b/>
        </w:rPr>
        <w:t xml:space="preserve">Tulos</w:t>
      </w:r>
    </w:p>
    <w:p>
      <w:r>
        <w:t xml:space="preserve">Henningin perhe kävi joka kesä Black Hillsissä.</w:t>
      </w:r>
    </w:p>
    <w:p>
      <w:r>
        <w:rPr>
          <w:b/>
        </w:rPr>
        <w:t xml:space="preserve">Esimerkki 1.388</w:t>
      </w:r>
    </w:p>
    <w:p>
      <w:r>
        <w:t xml:space="preserve">Keskellä: Jim oli ystävällinen ja mukava työkaverin kanssa. Loppu: He kävivät useilla treffeillä, ja Jimillä on nyt tyttöystävä.</w:t>
      </w:r>
    </w:p>
    <w:p>
      <w:r>
        <w:rPr>
          <w:b/>
        </w:rPr>
        <w:t xml:space="preserve">Tulos</w:t>
      </w:r>
    </w:p>
    <w:p>
      <w:r>
        <w:t xml:space="preserve">Jim ei ollut kovin onnellinen sinkkuna.</w:t>
      </w:r>
    </w:p>
    <w:p>
      <w:r>
        <w:rPr>
          <w:b/>
        </w:rPr>
        <w:t xml:space="preserve">Esimerkki 1.389</w:t>
      </w:r>
    </w:p>
    <w:p>
      <w:r>
        <w:t xml:space="preserve">Keskellä: Larry törmäsi puuhun kovalla vauhdilla. Loppu: Larry tuli varovaiseksi.</w:t>
      </w:r>
    </w:p>
    <w:p>
      <w:r>
        <w:rPr>
          <w:b/>
        </w:rPr>
        <w:t xml:space="preserve">Tulos</w:t>
      </w:r>
    </w:p>
    <w:p>
      <w:r>
        <w:t xml:space="preserve">Larry osti uuden moottoripyörän.</w:t>
      </w:r>
    </w:p>
    <w:p>
      <w:r>
        <w:rPr>
          <w:b/>
        </w:rPr>
        <w:t xml:space="preserve">Esimerkki 1.390</w:t>
      </w:r>
    </w:p>
    <w:p>
      <w:r>
        <w:t xml:space="preserve">Keskellä: Johnny suunnitteli surffausretkeä kyseiselle rannalle. Loppu: Rannalla eräs poika kertoi hänelle, että hän tarvitsi veneen päästäkseen isoille aalloille.</w:t>
      </w:r>
    </w:p>
    <w:p>
      <w:r>
        <w:rPr>
          <w:b/>
        </w:rPr>
        <w:t xml:space="preserve">Tulos</w:t>
      </w:r>
    </w:p>
    <w:p>
      <w:r>
        <w:t xml:space="preserve">Johnny kuuli eräästä rannasta Floridassa, jossa oli valtavia aaltoja.</w:t>
      </w:r>
    </w:p>
    <w:p>
      <w:r>
        <w:rPr>
          <w:b/>
        </w:rPr>
        <w:t xml:space="preserve">Esimerkki 1.391</w:t>
      </w:r>
    </w:p>
    <w:p>
      <w:r>
        <w:t xml:space="preserve">Keskellä: Randall rekisteröitynyt äänestämään. Loppu: Vaikka hänen ehdokkaansa häviää, Randall on iloinen, että hän äänesti.</w:t>
      </w:r>
    </w:p>
    <w:p>
      <w:r>
        <w:rPr>
          <w:b/>
        </w:rPr>
        <w:t xml:space="preserve">Tulos</w:t>
      </w:r>
    </w:p>
    <w:p>
      <w:r>
        <w:t xml:space="preserve">Randall on seurannut presidentinvaaleja tiiviisti.</w:t>
      </w:r>
    </w:p>
    <w:p>
      <w:r>
        <w:rPr>
          <w:b/>
        </w:rPr>
        <w:t xml:space="preserve">Esimerkki 1.392</w:t>
      </w:r>
    </w:p>
    <w:p>
      <w:r>
        <w:t xml:space="preserve">Keskellä: Pizzeria oli ainoa auki oleva paikka. Loppu: Ostin yhden ison pepperonipizzan.</w:t>
      </w:r>
    </w:p>
    <w:p>
      <w:r>
        <w:rPr>
          <w:b/>
        </w:rPr>
        <w:t xml:space="preserve">Tulos</w:t>
      </w:r>
    </w:p>
    <w:p>
      <w:r>
        <w:t xml:space="preserve">Eräänä päivänä olin töissä, kun tunsin nälkää.</w:t>
      </w:r>
    </w:p>
    <w:p>
      <w:r>
        <w:rPr>
          <w:b/>
        </w:rPr>
        <w:t xml:space="preserve">Esimerkki 1.393</w:t>
      </w:r>
    </w:p>
    <w:p>
      <w:r>
        <w:t xml:space="preserve">Keskellä: Panda synnytti onnistuneesti vauvansa. Loppu: Panda halasi vauvaansa sen synnyttyä.</w:t>
      </w:r>
    </w:p>
    <w:p>
      <w:r>
        <w:rPr>
          <w:b/>
        </w:rPr>
        <w:t xml:space="preserve">Tulos</w:t>
      </w:r>
    </w:p>
    <w:p>
      <w:r>
        <w:t xml:space="preserve">Eläintarhan panda sai vauvan.</w:t>
      </w:r>
    </w:p>
    <w:p>
      <w:r>
        <w:rPr>
          <w:b/>
        </w:rPr>
        <w:t xml:space="preserve">Esimerkki 1.394</w:t>
      </w:r>
    </w:p>
    <w:p>
      <w:r>
        <w:t xml:space="preserve">Keskellä: Ike osallistui hot dogin syömiskilpailuun. Loppu: Ike sijoittui kilpailussa kolmanneksi!</w:t>
      </w:r>
    </w:p>
    <w:p>
      <w:r>
        <w:rPr>
          <w:b/>
        </w:rPr>
        <w:t xml:space="preserve">Tulos</w:t>
      </w:r>
    </w:p>
    <w:p>
      <w:r>
        <w:t xml:space="preserve">Ike rakasti hot dogeja, ja hänellä oli suuri ruokahalu.</w:t>
      </w:r>
    </w:p>
    <w:p>
      <w:r>
        <w:rPr>
          <w:b/>
        </w:rPr>
        <w:t xml:space="preserve">Esimerkki 1.395</w:t>
      </w:r>
    </w:p>
    <w:p>
      <w:r>
        <w:t xml:space="preserve">Keskellä: Professori lähetti meille sähköpostia ja muutti sääntöjä. Loppu: Hän sanoi, että teidän ei tarvitse valita väriä ennen ensi viikkoa, ei tänä iltana.</w:t>
      </w:r>
    </w:p>
    <w:p>
      <w:r>
        <w:rPr>
          <w:b/>
        </w:rPr>
        <w:t xml:space="preserve">Tulos</w:t>
      </w:r>
    </w:p>
    <w:p>
      <w:r>
        <w:t xml:space="preserve">Meidän oli päätettävä tuotteemme väri tähän iltaan mennessä.</w:t>
      </w:r>
    </w:p>
    <w:p>
      <w:r>
        <w:rPr>
          <w:b/>
        </w:rPr>
        <w:t xml:space="preserve">Esimerkki 1.396</w:t>
      </w:r>
    </w:p>
    <w:p>
      <w:r>
        <w:t xml:space="preserve">Keskellä: Tina huomasi, että vauvoja oli kaksi. Loppu: Tina sai kaksoset!</w:t>
      </w:r>
    </w:p>
    <w:p>
      <w:r>
        <w:rPr>
          <w:b/>
        </w:rPr>
        <w:t xml:space="preserve">Tulos</w:t>
      </w:r>
    </w:p>
    <w:p>
      <w:r>
        <w:t xml:space="preserve">Yhdeksän kuukauden odottelun jälkeen oli Tinan suuri päivä.</w:t>
      </w:r>
    </w:p>
    <w:p>
      <w:r>
        <w:rPr>
          <w:b/>
        </w:rPr>
        <w:t xml:space="preserve">Esimerkki 1.397</w:t>
      </w:r>
    </w:p>
    <w:p>
      <w:r>
        <w:t xml:space="preserve">Keskellä: Häneltä loppui käärepaperi. Loppu: Loppuun sanomalehti lisäsi hauskan tunnelman.</w:t>
      </w:r>
    </w:p>
    <w:p>
      <w:r>
        <w:rPr>
          <w:b/>
        </w:rPr>
        <w:t xml:space="preserve">Tulos</w:t>
      </w:r>
    </w:p>
    <w:p>
      <w:r>
        <w:t xml:space="preserve">Katherine yritti paketoida lastensa joululahjoja.</w:t>
      </w:r>
    </w:p>
    <w:p>
      <w:r>
        <w:rPr>
          <w:b/>
        </w:rPr>
        <w:t xml:space="preserve">Esimerkki 1.398</w:t>
      </w:r>
    </w:p>
    <w:p>
      <w:r>
        <w:t xml:space="preserve">Keskellä: Brenda säästi rahaa, kunnes hänellä oli tarpeeksi rahaa lähteä. Loppu: Brendalla oli hauskaa matkallaan!</w:t>
      </w:r>
    </w:p>
    <w:p>
      <w:r>
        <w:rPr>
          <w:b/>
        </w:rPr>
        <w:t xml:space="preserve">Tulos</w:t>
      </w:r>
    </w:p>
    <w:p>
      <w:r>
        <w:t xml:space="preserve">Brenda halusi lähteä matkalle Disneylandiin.</w:t>
      </w:r>
    </w:p>
    <w:p>
      <w:r>
        <w:rPr>
          <w:b/>
        </w:rPr>
        <w:t xml:space="preserve">Esimerkki 1.399</w:t>
      </w:r>
    </w:p>
    <w:p>
      <w:r>
        <w:t xml:space="preserve">Keskellä: Poliisi antoi Glenille sakot ylinopeudesta. Loppu: Glen maksoi sakosta paljon rahaa.</w:t>
      </w:r>
    </w:p>
    <w:p>
      <w:r>
        <w:rPr>
          <w:b/>
        </w:rPr>
        <w:t xml:space="preserve">Tulos</w:t>
      </w:r>
    </w:p>
    <w:p>
      <w:r>
        <w:t xml:space="preserve">Glen ajoi kuorma-autollaan kovaa.</w:t>
      </w:r>
    </w:p>
    <w:p>
      <w:r>
        <w:rPr>
          <w:b/>
        </w:rPr>
        <w:t xml:space="preserve">Esimerkki 1.400</w:t>
      </w:r>
    </w:p>
    <w:p>
      <w:r>
        <w:t xml:space="preserve">Keskellä: Janice löysi vihdoin ystäviä. Loppu: Janice tunsi itsensä vihdoin hieman vähemmän yksinäiseksi.</w:t>
      </w:r>
    </w:p>
    <w:p>
      <w:r>
        <w:rPr>
          <w:b/>
        </w:rPr>
        <w:t xml:space="preserve">Tulos</w:t>
      </w:r>
    </w:p>
    <w:p>
      <w:r>
        <w:t xml:space="preserve">Janice tunsi olonsa uudessa asunnossaan päivä päivältä yksinäisemmäksi.</w:t>
      </w:r>
    </w:p>
    <w:p>
      <w:r>
        <w:rPr>
          <w:b/>
        </w:rPr>
        <w:t xml:space="preserve">Esimerkki 1.401</w:t>
      </w:r>
    </w:p>
    <w:p>
      <w:r>
        <w:t xml:space="preserve">Keskimmäinen: Hänen ystävänsä lupasi hänelle liput elokuvaan, mutta ei pitänyt lupaustaan. Loppu: Hän ei puhunut ystävälleen viikkoon.</w:t>
      </w:r>
    </w:p>
    <w:p>
      <w:r>
        <w:rPr>
          <w:b/>
        </w:rPr>
        <w:t xml:space="preserve">Tulos</w:t>
      </w:r>
    </w:p>
    <w:p>
      <w:r>
        <w:t xml:space="preserve">Erittäin odotettu elokuva oli tulossa ulos.</w:t>
      </w:r>
    </w:p>
    <w:p>
      <w:r>
        <w:rPr>
          <w:b/>
        </w:rPr>
        <w:t xml:space="preserve">Esimerkki 1.402</w:t>
      </w:r>
    </w:p>
    <w:p>
      <w:r>
        <w:t xml:space="preserve">Keskellä: Hector pukeutuu töihin. Loppu: Nyt Hector on valmis lähtemään töihin.</w:t>
      </w:r>
    </w:p>
    <w:p>
      <w:r>
        <w:rPr>
          <w:b/>
        </w:rPr>
        <w:t xml:space="preserve">Tulos</w:t>
      </w:r>
    </w:p>
    <w:p>
      <w:r>
        <w:t xml:space="preserve">Hector valmistautuu lähtemään töihin.</w:t>
      </w:r>
    </w:p>
    <w:p>
      <w:r>
        <w:rPr>
          <w:b/>
        </w:rPr>
        <w:t xml:space="preserve">Esimerkki 1.403</w:t>
      </w:r>
    </w:p>
    <w:p>
      <w:r>
        <w:t xml:space="preserve">Keskellä: Villieläin oli vapaana Singaporessa. Loppu: Kaikki ihmiset oli evakuoitava, kunnes eläin saatiin kiinni.</w:t>
      </w:r>
    </w:p>
    <w:p>
      <w:r>
        <w:rPr>
          <w:b/>
        </w:rPr>
        <w:t xml:space="preserve">Tulos</w:t>
      </w:r>
    </w:p>
    <w:p>
      <w:r>
        <w:t xml:space="preserve">Michael ja hänen ystävänsä Carla tapasivat Singaporessa kahden viikon lomalla.</w:t>
      </w:r>
    </w:p>
    <w:p>
      <w:r>
        <w:rPr>
          <w:b/>
        </w:rPr>
        <w:t xml:space="preserve">Esimerkki 1.404</w:t>
      </w:r>
    </w:p>
    <w:p>
      <w:r>
        <w:t xml:space="preserve">Keskellä: Tim päätti jakaa sen siskonsa kanssa. Loppu: He molemmat päätyivät hyvin onnellisiksi.</w:t>
      </w:r>
    </w:p>
    <w:p>
      <w:r>
        <w:rPr>
          <w:b/>
        </w:rPr>
        <w:t xml:space="preserve">Tulos</w:t>
      </w:r>
    </w:p>
    <w:p>
      <w:r>
        <w:t xml:space="preserve">Tim söi suklaapatukan.</w:t>
      </w:r>
    </w:p>
    <w:p>
      <w:r>
        <w:rPr>
          <w:b/>
        </w:rPr>
        <w:t xml:space="preserve">Esimerkki 1.405</w:t>
      </w:r>
    </w:p>
    <w:p>
      <w:r>
        <w:t xml:space="preserve">Keskellä: Callie oli hyvin kaunis. Loppu: Callie näytti niin hyvältä, että hän voitti ensimmäisen palkinnon!</w:t>
      </w:r>
    </w:p>
    <w:p>
      <w:r>
        <w:rPr>
          <w:b/>
        </w:rPr>
        <w:t xml:space="preserve">Tulos</w:t>
      </w:r>
    </w:p>
    <w:p>
      <w:r>
        <w:t xml:space="preserve">Callie oli osallistumassa kauneuskilpailuun.</w:t>
      </w:r>
    </w:p>
    <w:p>
      <w:r>
        <w:rPr>
          <w:b/>
        </w:rPr>
        <w:t xml:space="preserve">Esimerkki 1.406</w:t>
      </w:r>
    </w:p>
    <w:p>
      <w:r>
        <w:t xml:space="preserve">Keskellä: Se oli hauska ja ikimuistoinen loma. Loppu: Varasimme jo seuraavan risteilyn tälle kesälle.</w:t>
      </w:r>
    </w:p>
    <w:p>
      <w:r>
        <w:rPr>
          <w:b/>
        </w:rPr>
        <w:t xml:space="preserve">Tulos</w:t>
      </w:r>
    </w:p>
    <w:p>
      <w:r>
        <w:t xml:space="preserve">Viime kesänä perheeni teki risteilyn yhdessä.</w:t>
      </w:r>
    </w:p>
    <w:p>
      <w:r>
        <w:rPr>
          <w:b/>
        </w:rPr>
        <w:t xml:space="preserve">Esimerkki 1.407</w:t>
      </w:r>
    </w:p>
    <w:p>
      <w:r>
        <w:t xml:space="preserve">Keskellä: Paikka oli poliisin lavastama. Loppu: Pian poliisi ilmestyi paikalle, ja Sammyn hauskanpito oli ohi.</w:t>
      </w:r>
    </w:p>
    <w:p>
      <w:r>
        <w:rPr>
          <w:b/>
        </w:rPr>
        <w:t xml:space="preserve">Tulos</w:t>
      </w:r>
    </w:p>
    <w:p>
      <w:r>
        <w:t xml:space="preserve">Sammy osti netistä useita laittomia ilotulitteita.</w:t>
      </w:r>
    </w:p>
    <w:p>
      <w:r>
        <w:rPr>
          <w:b/>
        </w:rPr>
        <w:t xml:space="preserve">Esimerkki 1.408</w:t>
      </w:r>
    </w:p>
    <w:p>
      <w:r>
        <w:t xml:space="preserve">Keskellä: Mutta he erosivat. Loppu: Kevin käytti säästämänsä rahat urheiluauton ostamiseen.</w:t>
      </w:r>
    </w:p>
    <w:p>
      <w:r>
        <w:rPr>
          <w:b/>
        </w:rPr>
        <w:t xml:space="preserve">Tulos</w:t>
      </w:r>
    </w:p>
    <w:p>
      <w:r>
        <w:t xml:space="preserve">Kevin halusi elämässään vain ostaa morsiamelleen talon.</w:t>
      </w:r>
    </w:p>
    <w:p>
      <w:r>
        <w:rPr>
          <w:b/>
        </w:rPr>
        <w:t xml:space="preserve">Esimerkki 1.409</w:t>
      </w:r>
    </w:p>
    <w:p>
      <w:r>
        <w:t xml:space="preserve">Keskellä: Dan on nähnyt useita erivärisiä villapaitoja. Loppu: Dan ihastui punaiseen villapaitaan ja päätti ostaa sen.</w:t>
      </w:r>
    </w:p>
    <w:p>
      <w:r>
        <w:rPr>
          <w:b/>
        </w:rPr>
        <w:t xml:space="preserve">Tulos</w:t>
      </w:r>
    </w:p>
    <w:p>
      <w:r>
        <w:t xml:space="preserve">Dan halusi hankkia villapaidan vuotuisia joulujuhlia varten.</w:t>
      </w:r>
    </w:p>
    <w:p>
      <w:r>
        <w:rPr>
          <w:b/>
        </w:rPr>
        <w:t xml:space="preserve">Esimerkki 1.410</w:t>
      </w:r>
    </w:p>
    <w:p>
      <w:r>
        <w:t xml:space="preserve">Keskellä: Bella katsoi ulos ikkunastaan ja näki, että satoi lunta. Loppu: Bella pukeutui ja juoksi ulos leikkimään lumessa.</w:t>
      </w:r>
    </w:p>
    <w:p>
      <w:r>
        <w:rPr>
          <w:b/>
        </w:rPr>
        <w:t xml:space="preserve">Tulos</w:t>
      </w:r>
    </w:p>
    <w:p>
      <w:r>
        <w:t xml:space="preserve">Eräänä aamuna Bella heräsi aikaisin kylmään huoneeseen.</w:t>
      </w:r>
    </w:p>
    <w:p>
      <w:r>
        <w:rPr>
          <w:b/>
        </w:rPr>
        <w:t xml:space="preserve">Esimerkki 1.411</w:t>
      </w:r>
    </w:p>
    <w:p>
      <w:r>
        <w:t xml:space="preserve">Keskellä: Greg käytti rahaa uuden ostamiseen. Loppu: Hänellä on nyt uusi liesi, jota hän rakastaa.</w:t>
      </w:r>
    </w:p>
    <w:p>
      <w:r>
        <w:rPr>
          <w:b/>
        </w:rPr>
        <w:t xml:space="preserve">Tulos</w:t>
      </w:r>
    </w:p>
    <w:p>
      <w:r>
        <w:t xml:space="preserve">Greg halusi ostaa uuden lieden.</w:t>
      </w:r>
    </w:p>
    <w:p>
      <w:r>
        <w:rPr>
          <w:b/>
        </w:rPr>
        <w:t xml:space="preserve">Esimerkki 1.412</w:t>
      </w:r>
    </w:p>
    <w:p>
      <w:r>
        <w:t xml:space="preserve">Keskimmäinen: Hän löi vihdoin ti-laukauksen viheriölle, mutta näytti siltä, että se ei menisi reikään. Loppu: John oli haltioissaan.</w:t>
      </w:r>
    </w:p>
    <w:p>
      <w:r>
        <w:rPr>
          <w:b/>
        </w:rPr>
        <w:t xml:space="preserve">Tulos</w:t>
      </w:r>
    </w:p>
    <w:p>
      <w:r>
        <w:t xml:space="preserve">John oli keskinkertainen golfaaja.</w:t>
      </w:r>
    </w:p>
    <w:p>
      <w:r>
        <w:rPr>
          <w:b/>
        </w:rPr>
        <w:t xml:space="preserve">Esimerkki 1.413</w:t>
      </w:r>
    </w:p>
    <w:p>
      <w:r>
        <w:t xml:space="preserve">Keskellä: Miley kokeili sitä sitten ensimmäistä kertaa. Loppu: Miley arvostaa nyt intialaista ruokaa.</w:t>
      </w:r>
    </w:p>
    <w:p>
      <w:r>
        <w:rPr>
          <w:b/>
        </w:rPr>
        <w:t xml:space="preserve">Tulos</w:t>
      </w:r>
    </w:p>
    <w:p>
      <w:r>
        <w:t xml:space="preserve">Miley ei ollut koskaan ennen syönyt intialaista ruokaa.</w:t>
      </w:r>
    </w:p>
    <w:p>
      <w:r>
        <w:rPr>
          <w:b/>
        </w:rPr>
        <w:t xml:space="preserve">Esimerkki 1.414</w:t>
      </w:r>
    </w:p>
    <w:p>
      <w:r>
        <w:t xml:space="preserve">Keskellä: Ystäväni on erittäin hyvä. Loppu: Hänellä oli 17 pistettä, ja minä hävisin.</w:t>
      </w:r>
    </w:p>
    <w:p>
      <w:r>
        <w:rPr>
          <w:b/>
        </w:rPr>
        <w:t xml:space="preserve">Tulos</w:t>
      </w:r>
    </w:p>
    <w:p>
      <w:r>
        <w:t xml:space="preserve">Pelasin blackjackia ystävieni kanssa eräänä iltana.</w:t>
      </w:r>
    </w:p>
    <w:p>
      <w:r>
        <w:rPr>
          <w:b/>
        </w:rPr>
        <w:t xml:space="preserve">Esimerkki 1.415</w:t>
      </w:r>
    </w:p>
    <w:p>
      <w:r>
        <w:t xml:space="preserve">Keskellä: Meg oksensi ensimmäisen ryyppyiltansa jälkeen. Loppu: Hän vannoo, ettei enää koskaan juo itsensä humalaan.</w:t>
      </w:r>
    </w:p>
    <w:p>
      <w:r>
        <w:rPr>
          <w:b/>
        </w:rPr>
        <w:t xml:space="preserve">Tulos</w:t>
      </w:r>
    </w:p>
    <w:p>
      <w:r>
        <w:t xml:space="preserve">Meg ei malta odottaa, että hän täyttää 21, jotta hän voi juoda.</w:t>
      </w:r>
    </w:p>
    <w:p>
      <w:r>
        <w:rPr>
          <w:b/>
        </w:rPr>
        <w:t xml:space="preserve">Esimerkki 1.416</w:t>
      </w:r>
    </w:p>
    <w:p>
      <w:r>
        <w:t xml:space="preserve">Keskellä: Hiiri syöksyi ovesta ulos Mollyn tassujen välistä. Loppu: Kissa näytti ärsyyntyneeltä siitä, että hänen lahjansa pääsi karkuun.</w:t>
      </w:r>
    </w:p>
    <w:p>
      <w:r>
        <w:rPr>
          <w:b/>
        </w:rPr>
        <w:t xml:space="preserve">Tulos</w:t>
      </w:r>
    </w:p>
    <w:p>
      <w:r>
        <w:t xml:space="preserve">Mollyn kissa tuli sisään kissaovesta.</w:t>
      </w:r>
    </w:p>
    <w:p>
      <w:r>
        <w:rPr>
          <w:b/>
        </w:rPr>
        <w:t xml:space="preserve">Esimerkki 1.417</w:t>
      </w:r>
    </w:p>
    <w:p>
      <w:r>
        <w:t xml:space="preserve">Keskellä: Tom siivosi pihan, kun he olivat valmiit. Loppu: Häntä onniteltiin, kiitettiin ja kohdeltiin sen jälkeen kuin sankaria.</w:t>
      </w:r>
    </w:p>
    <w:p>
      <w:r>
        <w:rPr>
          <w:b/>
        </w:rPr>
        <w:t xml:space="preserve">Tulos</w:t>
      </w:r>
    </w:p>
    <w:p>
      <w:r>
        <w:t xml:space="preserve">Tom pelasi jalkapalloa naapurinsa pihalla.</w:t>
      </w:r>
    </w:p>
    <w:p>
      <w:r>
        <w:rPr>
          <w:b/>
        </w:rPr>
        <w:t xml:space="preserve">Esimerkki 1.418</w:t>
      </w:r>
    </w:p>
    <w:p>
      <w:r>
        <w:t xml:space="preserve">Keskellä: Leirissä oli hämähäkinverkkoja ulkokäymälän ympärillä. Loppu: Hän löysi sieltä hyvin suuren hämähäkin.</w:t>
      </w:r>
    </w:p>
    <w:p>
      <w:r>
        <w:rPr>
          <w:b/>
        </w:rPr>
        <w:t xml:space="preserve">Tulos</w:t>
      </w:r>
    </w:p>
    <w:p>
      <w:r>
        <w:t xml:space="preserve">Jason pelkäsi hämähäkkejä.</w:t>
      </w:r>
    </w:p>
    <w:p>
      <w:r>
        <w:rPr>
          <w:b/>
        </w:rPr>
        <w:t xml:space="preserve">Esimerkki 1.419</w:t>
      </w:r>
    </w:p>
    <w:p>
      <w:r>
        <w:t xml:space="preserve">Keskellä: Sarah katsoi videoita, joissa opetettiin ratsastamaan hevosella. Loppu: Videoiden katsomisen jälkeen Sarah ratsasti hevosilla.</w:t>
      </w:r>
    </w:p>
    <w:p>
      <w:r>
        <w:rPr>
          <w:b/>
        </w:rPr>
        <w:t xml:space="preserve">Tulos</w:t>
      </w:r>
    </w:p>
    <w:p>
      <w:r>
        <w:t xml:space="preserve">Sarah rakasti hevosia paljon.</w:t>
      </w:r>
    </w:p>
    <w:p>
      <w:r>
        <w:rPr>
          <w:b/>
        </w:rPr>
        <w:t xml:space="preserve">Esimerkki 1.420</w:t>
      </w:r>
    </w:p>
    <w:p>
      <w:r>
        <w:t xml:space="preserve">Keskellä: Jill harjoittelee laulamista joka päivä. Loppu: Kun oli koe-esiintymisen aika, hän kuulosti upealta ja pääsi kuoroon.</w:t>
      </w:r>
    </w:p>
    <w:p>
      <w:r>
        <w:rPr>
          <w:b/>
        </w:rPr>
        <w:t xml:space="preserve">Tulos</w:t>
      </w:r>
    </w:p>
    <w:p>
      <w:r>
        <w:t xml:space="preserve">Jill halusi liittyä kuoroon.</w:t>
      </w:r>
    </w:p>
    <w:p>
      <w:r>
        <w:rPr>
          <w:b/>
        </w:rPr>
        <w:t xml:space="preserve">Esimerkki 1.421</w:t>
      </w:r>
    </w:p>
    <w:p>
      <w:r>
        <w:t xml:space="preserve">Keskellä: Simonilla oli syntymäpäivä. Loppu: Simon avasi kirjekuorensa ja näki, että nainen oli ostanut hänelle - todellisen tähden!</w:t>
      </w:r>
    </w:p>
    <w:p>
      <w:r>
        <w:rPr>
          <w:b/>
        </w:rPr>
        <w:t xml:space="preserve">Tulos</w:t>
      </w:r>
    </w:p>
    <w:p>
      <w:r>
        <w:t xml:space="preserve">Simon rakasti tähtiä ja tähtitiedettä.</w:t>
      </w:r>
    </w:p>
    <w:p>
      <w:r>
        <w:rPr>
          <w:b/>
        </w:rPr>
        <w:t xml:space="preserve">Esimerkki 1.422</w:t>
      </w:r>
    </w:p>
    <w:p>
      <w:r>
        <w:t xml:space="preserve">Keskellä: Bob vei sen kelloliikkeeseen ja käyttäytyi kuin olisi ostanut sen sieltä. Loppu: Mies vaikutti epäluuloiselta, mutta uskoi Bobia.</w:t>
      </w:r>
    </w:p>
    <w:p>
      <w:r>
        <w:rPr>
          <w:b/>
        </w:rPr>
        <w:t xml:space="preserve">Tulos</w:t>
      </w:r>
    </w:p>
    <w:p>
      <w:r>
        <w:t xml:space="preserve">Bob osti kirpputorilta kellon, joka ei toiminut.</w:t>
      </w:r>
    </w:p>
    <w:p>
      <w:r>
        <w:rPr>
          <w:b/>
        </w:rPr>
        <w:t xml:space="preserve">Esimerkki 1.423</w:t>
      </w:r>
    </w:p>
    <w:p>
      <w:r>
        <w:t xml:space="preserve">Keskellä: Ronald päätyi käyttämään eri sivellintä. Loppu: Hän huusi ja ilmoitti, että hän käytti sitä vessojen puhdistamiseen.</w:t>
      </w:r>
    </w:p>
    <w:p>
      <w:r>
        <w:rPr>
          <w:b/>
        </w:rPr>
        <w:t xml:space="preserve">Tulos</w:t>
      </w:r>
    </w:p>
    <w:p>
      <w:r>
        <w:t xml:space="preserve">Ronald pudotti hammasharjansa vessanpönttöön.</w:t>
      </w:r>
    </w:p>
    <w:p>
      <w:r>
        <w:rPr>
          <w:b/>
        </w:rPr>
        <w:t xml:space="preserve">Esimerkki 1.424</w:t>
      </w:r>
    </w:p>
    <w:p>
      <w:r>
        <w:t xml:space="preserve">Keskellä: Seuraavaksi hän kuuli kovan äänen. Loppu: Kun pommi osui, hän kuoli välittömästi.</w:t>
      </w:r>
    </w:p>
    <w:p>
      <w:r>
        <w:rPr>
          <w:b/>
        </w:rPr>
        <w:t xml:space="preserve">Tulos</w:t>
      </w:r>
    </w:p>
    <w:p>
      <w:r>
        <w:t xml:space="preserve">Mies katseli taivasta etsien harvinaisia lintuja.</w:t>
      </w:r>
    </w:p>
    <w:p>
      <w:r>
        <w:rPr>
          <w:b/>
        </w:rPr>
        <w:t xml:space="preserve">Esimerkki 1.425</w:t>
      </w:r>
    </w:p>
    <w:p>
      <w:r>
        <w:t xml:space="preserve">Keskimmäinen: Hän ja hänen uusi tyttöystävänsä alkoivat valmistaa terveellistä ruokaa. Loppu: Derek on laihtunut viisi kiloa ja rakastaa nyt lehtikaalia.</w:t>
      </w:r>
    </w:p>
    <w:p>
      <w:r>
        <w:rPr>
          <w:b/>
        </w:rPr>
        <w:t xml:space="preserve">Tulos</w:t>
      </w:r>
    </w:p>
    <w:p>
      <w:r>
        <w:t xml:space="preserve">Darren sitoutui syömään terveellisemmin.</w:t>
      </w:r>
    </w:p>
    <w:p>
      <w:r>
        <w:rPr>
          <w:b/>
        </w:rPr>
        <w:t xml:space="preserve">Esimerkki 1.426</w:t>
      </w:r>
    </w:p>
    <w:p>
      <w:r>
        <w:t xml:space="preserve">Keskellä: Poikani voitti ensimmäisen sijan. Loppu: Poikani oli iloinen voitostamme.</w:t>
      </w:r>
    </w:p>
    <w:p>
      <w:r>
        <w:rPr>
          <w:b/>
        </w:rPr>
        <w:t xml:space="preserve">Tulos</w:t>
      </w:r>
    </w:p>
    <w:p>
      <w:r>
        <w:t xml:space="preserve">Poikani osallistui partiolaispoikien leluautoderbyyn.</w:t>
      </w:r>
    </w:p>
    <w:p>
      <w:r>
        <w:rPr>
          <w:b/>
        </w:rPr>
        <w:t xml:space="preserve">Esimerkki 1.427</w:t>
      </w:r>
    </w:p>
    <w:p>
      <w:r>
        <w:t xml:space="preserve">Keskellä: Abby opiskeli todella ahkerasti SAT-kokeisiinsa. Loppu: Hän sai lopulta hyvät pisteet ja stipendin yliopistoon!</w:t>
      </w:r>
    </w:p>
    <w:p>
      <w:r>
        <w:rPr>
          <w:b/>
        </w:rPr>
        <w:t xml:space="preserve">Tulos</w:t>
      </w:r>
    </w:p>
    <w:p>
      <w:r>
        <w:t xml:space="preserve">Abby todella pitää koulusta.</w:t>
      </w:r>
    </w:p>
    <w:p>
      <w:r>
        <w:rPr>
          <w:b/>
        </w:rPr>
        <w:t xml:space="preserve">Esimerkki 1.428</w:t>
      </w:r>
    </w:p>
    <w:p>
      <w:r>
        <w:t xml:space="preserve">Keskellä: Lu kehitti keinon saada lisää rahaa. Loppu: Hän voi lähettää roskapostia jälleen käyttämällä ihmisiä CAPTCHA:n ratkaisemiseen.</w:t>
      </w:r>
    </w:p>
    <w:p>
      <w:r>
        <w:rPr>
          <w:b/>
        </w:rPr>
        <w:t xml:space="preserve">Tulos</w:t>
      </w:r>
    </w:p>
    <w:p>
      <w:r>
        <w:t xml:space="preserve">Lu ryhtyi myymään kemiallisia parannuskeinoja roskapostin välityksellä.</w:t>
      </w:r>
    </w:p>
    <w:p>
      <w:r>
        <w:rPr>
          <w:b/>
        </w:rPr>
        <w:t xml:space="preserve">Esimerkki 1.429</w:t>
      </w:r>
    </w:p>
    <w:p>
      <w:r>
        <w:t xml:space="preserve">Keskellä: Carrien uusi kissa yritti päästä takaisin sisälle vastoin tahtoamme. Loppu: Mutta kissanpentu juoksi takaisin sisälle ennen kuin hän ehti sulkea sen.</w:t>
      </w:r>
    </w:p>
    <w:p>
      <w:r>
        <w:rPr>
          <w:b/>
        </w:rPr>
        <w:t xml:space="preserve">Tulos</w:t>
      </w:r>
    </w:p>
    <w:p>
      <w:r>
        <w:t xml:space="preserve">Carrien uusi kissanpentu jätti talon kirppujen saastuttamaksi.</w:t>
      </w:r>
    </w:p>
    <w:p>
      <w:r>
        <w:rPr>
          <w:b/>
        </w:rPr>
        <w:t xml:space="preserve">Esimerkki 1.430</w:t>
      </w:r>
    </w:p>
    <w:p>
      <w:r>
        <w:t xml:space="preserve">Keskimmäinen: Howard sai huonoja uutisia samana iltapäivänä. Loppu: Howard istui ja itki koko ajan.</w:t>
      </w:r>
    </w:p>
    <w:p>
      <w:r>
        <w:rPr>
          <w:b/>
        </w:rPr>
        <w:t xml:space="preserve">Tulos</w:t>
      </w:r>
    </w:p>
    <w:p>
      <w:r>
        <w:t xml:space="preserve">Howard oli eräänä aamuna iloinen.</w:t>
      </w:r>
    </w:p>
    <w:p>
      <w:r>
        <w:rPr>
          <w:b/>
        </w:rPr>
        <w:t xml:space="preserve">Esimerkki 1.431</w:t>
      </w:r>
    </w:p>
    <w:p>
      <w:r>
        <w:t xml:space="preserve">Keskellä: Hän törmäsi hyllyyn ja pudotti muutaman muropaketin. Loppu: Hän laittoi ne kaikki nopeasti takaisin ja kiirehti sitten pois.</w:t>
      </w:r>
    </w:p>
    <w:p>
      <w:r>
        <w:rPr>
          <w:b/>
        </w:rPr>
        <w:t xml:space="preserve">Tulos</w:t>
      </w:r>
    </w:p>
    <w:p>
      <w:r>
        <w:t xml:space="preserve">Karen oli ruokakaupassa.</w:t>
      </w:r>
    </w:p>
    <w:p>
      <w:r>
        <w:rPr>
          <w:b/>
        </w:rPr>
        <w:t xml:space="preserve">Esimerkki 1.432</w:t>
      </w:r>
    </w:p>
    <w:p>
      <w:r>
        <w:t xml:space="preserve">Keskellä: Lily sai raa'an ja verisen kananpalan. Loppu: Lily joutui lähettämään sen takaisin.</w:t>
      </w:r>
    </w:p>
    <w:p>
      <w:r>
        <w:rPr>
          <w:b/>
        </w:rPr>
        <w:t xml:space="preserve">Tulos</w:t>
      </w:r>
    </w:p>
    <w:p>
      <w:r>
        <w:t xml:space="preserve">Lily meni mukavaan ravintolaan.</w:t>
      </w:r>
    </w:p>
    <w:p>
      <w:r>
        <w:rPr>
          <w:b/>
        </w:rPr>
        <w:t xml:space="preserve">Esimerkki 1.433</w:t>
      </w:r>
    </w:p>
    <w:p>
      <w:r>
        <w:t xml:space="preserve">Keskimmäinen: Glen päätti kuitenkin juosta maratonradan kävelyn sijaan. Loppu: Glen juoksi parhaan maratonaikansa koskaan.</w:t>
      </w:r>
    </w:p>
    <w:p>
      <w:r>
        <w:rPr>
          <w:b/>
        </w:rPr>
        <w:t xml:space="preserve">Tulos</w:t>
      </w:r>
    </w:p>
    <w:p>
      <w:r>
        <w:t xml:space="preserve">Glen oli kävelyn tuulella.</w:t>
      </w:r>
    </w:p>
    <w:p>
      <w:r>
        <w:rPr>
          <w:b/>
        </w:rPr>
        <w:t xml:space="preserve">Esimerkki 1.434</w:t>
      </w:r>
    </w:p>
    <w:p>
      <w:r>
        <w:t xml:space="preserve">Keskellä: He sanoivat, että hänestä voisi tulla osakas viidessä vuodessa. Loppu: Maya oli innoissaan.</w:t>
      </w:r>
    </w:p>
    <w:p>
      <w:r>
        <w:rPr>
          <w:b/>
        </w:rPr>
        <w:t xml:space="preserve">Tulos</w:t>
      </w:r>
    </w:p>
    <w:p>
      <w:r>
        <w:t xml:space="preserve">Maya halusi todella tätä uutta työpaikkaa yrityksessä.</w:t>
      </w:r>
    </w:p>
    <w:p>
      <w:r>
        <w:rPr>
          <w:b/>
        </w:rPr>
        <w:t xml:space="preserve">Esimerkki 1.435</w:t>
      </w:r>
    </w:p>
    <w:p>
      <w:r>
        <w:t xml:space="preserve">Keskellä: Tonya pudotti kaikki ostoksensa. Loppu: Onneksi mies pysähtyi auttamaan häntä keräämään kaikki.</w:t>
      </w:r>
    </w:p>
    <w:p>
      <w:r>
        <w:rPr>
          <w:b/>
        </w:rPr>
        <w:t xml:space="preserve">Tulos</w:t>
      </w:r>
    </w:p>
    <w:p>
      <w:r>
        <w:t xml:space="preserve">Tonya käveli kotiin ruokakaupasta.</w:t>
      </w:r>
    </w:p>
    <w:p>
      <w:r>
        <w:rPr>
          <w:b/>
        </w:rPr>
        <w:t xml:space="preserve">Esimerkki 1.436</w:t>
      </w:r>
    </w:p>
    <w:p>
      <w:r>
        <w:t xml:space="preserve">Keskellä: Yvette valmistui ja päätti ryhtyä rikosasianajajaksi. Loppu: Yvette tuomitsi ensimmäisen tapauksensa menestyksekkäästi.</w:t>
      </w:r>
    </w:p>
    <w:p>
      <w:r>
        <w:rPr>
          <w:b/>
        </w:rPr>
        <w:t xml:space="preserve">Tulos</w:t>
      </w:r>
    </w:p>
    <w:p>
      <w:r>
        <w:t xml:space="preserve">Yvette opiskeli lakia tullakseen lakimieheksi.</w:t>
      </w:r>
    </w:p>
    <w:p>
      <w:r>
        <w:rPr>
          <w:b/>
        </w:rPr>
        <w:t xml:space="preserve">Esimerkki 1.437</w:t>
      </w:r>
    </w:p>
    <w:p>
      <w:r>
        <w:t xml:space="preserve">Keskellä: Michael loukkasi itsensä patikoidessaan. Loppu: Michael oli pettynyt itseensä.</w:t>
      </w:r>
    </w:p>
    <w:p>
      <w:r>
        <w:rPr>
          <w:b/>
        </w:rPr>
        <w:t xml:space="preserve">Tulos</w:t>
      </w:r>
    </w:p>
    <w:p>
      <w:r>
        <w:t xml:space="preserve">Michael rakasti retkeillä metsässä viikonloppuisin.</w:t>
      </w:r>
    </w:p>
    <w:p>
      <w:r>
        <w:rPr>
          <w:b/>
        </w:rPr>
        <w:t xml:space="preserve">Esimerkki 1.438</w:t>
      </w:r>
    </w:p>
    <w:p>
      <w:r>
        <w:t xml:space="preserve">Keskellä: Sean rikkoi asunnon sääntöjä. Loppu: Hänen vuokranantajansa sai selville ja sakotti häntä.</w:t>
      </w:r>
    </w:p>
    <w:p>
      <w:r>
        <w:rPr>
          <w:b/>
        </w:rPr>
        <w:t xml:space="preserve">Tulos</w:t>
      </w:r>
    </w:p>
    <w:p>
      <w:r>
        <w:t xml:space="preserve">Sean muutti uuteen asuntoon.</w:t>
      </w:r>
    </w:p>
    <w:p>
      <w:r>
        <w:rPr>
          <w:b/>
        </w:rPr>
        <w:t xml:space="preserve">Esimerkki 1.439</w:t>
      </w:r>
    </w:p>
    <w:p>
      <w:r>
        <w:t xml:space="preserve">Keskellä: Löysin Goodwillista designvaatteita superhalvalla. Loppu: Myin ne 400 dollarilla kappale.</w:t>
      </w:r>
    </w:p>
    <w:p>
      <w:r>
        <w:rPr>
          <w:b/>
        </w:rPr>
        <w:t xml:space="preserve">Tulos</w:t>
      </w:r>
    </w:p>
    <w:p>
      <w:r>
        <w:t xml:space="preserve">Olen lukenut ihmisistä, jotka ostavat tavaroita Goodwillistä myydäkseen niitä.</w:t>
      </w:r>
    </w:p>
    <w:p>
      <w:r>
        <w:rPr>
          <w:b/>
        </w:rPr>
        <w:t xml:space="preserve">Esimerkki 1.440</w:t>
      </w:r>
    </w:p>
    <w:p>
      <w:r>
        <w:t xml:space="preserve">Keskellä: Mara suoritti oranssin vyön kokeen ja läpäisi sen. Loppu: Mara kantoi ylpeänä upouutta oranssia vyötään.</w:t>
      </w:r>
    </w:p>
    <w:p>
      <w:r>
        <w:rPr>
          <w:b/>
        </w:rPr>
        <w:t xml:space="preserve">Tulos</w:t>
      </w:r>
    </w:p>
    <w:p>
      <w:r>
        <w:t xml:space="preserve">Mara oli opetellut karatea vain muutaman kuukauden ajan.</w:t>
      </w:r>
    </w:p>
    <w:p>
      <w:r>
        <w:rPr>
          <w:b/>
        </w:rPr>
        <w:t xml:space="preserve">Esimerkki 1.441</w:t>
      </w:r>
    </w:p>
    <w:p>
      <w:r>
        <w:t xml:space="preserve">Keskellä: Se johtui hiuksissani olevasta hunajasta. Loppu: En viitsinyt selittää tilannetta.</w:t>
      </w:r>
    </w:p>
    <w:p>
      <w:r>
        <w:rPr>
          <w:b/>
        </w:rPr>
        <w:t xml:space="preserve">Tulos</w:t>
      </w:r>
    </w:p>
    <w:p>
      <w:r>
        <w:t xml:space="preserve">Mehiläinen pörräsi pääni ympärillä.</w:t>
      </w:r>
    </w:p>
    <w:p>
      <w:r>
        <w:rPr>
          <w:b/>
        </w:rPr>
        <w:t xml:space="preserve">Esimerkki 1.442</w:t>
      </w:r>
    </w:p>
    <w:p>
      <w:r>
        <w:t xml:space="preserve">Keskellä: Alyssa kävi hauskan keskustelun kahvilan baristan kanssa. Loppu: Alyssa nauroi jatkaessaan matkaa töihin.</w:t>
      </w:r>
    </w:p>
    <w:p>
      <w:r>
        <w:rPr>
          <w:b/>
        </w:rPr>
        <w:t xml:space="preserve">Tulos</w:t>
      </w:r>
    </w:p>
    <w:p>
      <w:r>
        <w:t xml:space="preserve">Alyssa haki kahvia matkalla töihin.</w:t>
      </w:r>
    </w:p>
    <w:p>
      <w:r>
        <w:rPr>
          <w:b/>
        </w:rPr>
        <w:t xml:space="preserve">Esimerkki 1.443</w:t>
      </w:r>
    </w:p>
    <w:p>
      <w:r>
        <w:t xml:space="preserve">Keskimmäinen: Hän teki herkullisen salaatin. Loppu: Hän kompastui siirtäessään keittoa pöytään ja läikytti sen!</w:t>
      </w:r>
    </w:p>
    <w:p>
      <w:r>
        <w:rPr>
          <w:b/>
        </w:rPr>
        <w:t xml:space="preserve">Tulos</w:t>
      </w:r>
    </w:p>
    <w:p>
      <w:r>
        <w:t xml:space="preserve">Simon kävi ostamassa tuoreimmat raaka-aineet, jotka hän löysi.</w:t>
      </w:r>
    </w:p>
    <w:p>
      <w:r>
        <w:rPr>
          <w:b/>
        </w:rPr>
        <w:t xml:space="preserve">Esimerkki 1.444</w:t>
      </w:r>
    </w:p>
    <w:p>
      <w:r>
        <w:t xml:space="preserve">Keskellä: Avan vieraat pitivät hauskaa. Loppu: Kaikki sanoivat, että Ava oli ollut loistava emäntä!</w:t>
      </w:r>
    </w:p>
    <w:p>
      <w:r>
        <w:rPr>
          <w:b/>
        </w:rPr>
        <w:t xml:space="preserve">Tulos</w:t>
      </w:r>
    </w:p>
    <w:p>
      <w:r>
        <w:t xml:space="preserve">Ava järjesti juhlat.</w:t>
      </w:r>
    </w:p>
    <w:p>
      <w:r>
        <w:rPr>
          <w:b/>
        </w:rPr>
        <w:t xml:space="preserve">Esimerkki 1.445</w:t>
      </w:r>
    </w:p>
    <w:p>
      <w:r>
        <w:t xml:space="preserve">Keskellä: Hän söi edelleen paljon karkkia. Loppu: Katie joutui menemään hammaslääkäriin ja paikkauttamaan monta reikää.</w:t>
      </w:r>
    </w:p>
    <w:p>
      <w:r>
        <w:rPr>
          <w:b/>
        </w:rPr>
        <w:t xml:space="preserve">Tulos</w:t>
      </w:r>
    </w:p>
    <w:p>
      <w:r>
        <w:t xml:space="preserve">Katie kieltäytyi välittämästä äidistään ja pesemästä hampaitaan.</w:t>
      </w:r>
    </w:p>
    <w:p>
      <w:r>
        <w:rPr>
          <w:b/>
        </w:rPr>
        <w:t xml:space="preserve">Esimerkki 1.446</w:t>
      </w:r>
    </w:p>
    <w:p>
      <w:r>
        <w:t xml:space="preserve">Keskellä: Danny unohti pakata kaikki vaatteensa kotoa. Loppu: Dannyn äidin piti ostaa hänelle vaatteita matkaa varten.</w:t>
      </w:r>
    </w:p>
    <w:p>
      <w:r>
        <w:rPr>
          <w:b/>
        </w:rPr>
        <w:t xml:space="preserve">Tulos</w:t>
      </w:r>
    </w:p>
    <w:p>
      <w:r>
        <w:t xml:space="preserve">Danny oli matkalla perheensä kanssa.</w:t>
      </w:r>
    </w:p>
    <w:p>
      <w:r>
        <w:rPr>
          <w:b/>
        </w:rPr>
        <w:t xml:space="preserve">Esimerkki 1.447</w:t>
      </w:r>
    </w:p>
    <w:p>
      <w:r>
        <w:t xml:space="preserve">Keskellä: Carrie kertoi veljelleen, mitä Jeff teki hänelle. Loppu: Hän antoi Jeffille valtavan kiilapussin, ja koko luokka nauroi hänelle.</w:t>
      </w:r>
    </w:p>
    <w:p>
      <w:r>
        <w:rPr>
          <w:b/>
        </w:rPr>
        <w:t xml:space="preserve">Tulos</w:t>
      </w:r>
    </w:p>
    <w:p>
      <w:r>
        <w:t xml:space="preserve">Jeff loukkasi Carriea koulussa.</w:t>
      </w:r>
    </w:p>
    <w:p>
      <w:r>
        <w:rPr>
          <w:b/>
        </w:rPr>
        <w:t xml:space="preserve">Esimerkki 1.448</w:t>
      </w:r>
    </w:p>
    <w:p>
      <w:r>
        <w:t xml:space="preserve">Keskellä: Löysin tällä viikolla kirpputorilta useita uusia sarjakuvia. Loppu: Aion kehystää ja ripustaa joitakin paloja seinälle.</w:t>
      </w:r>
    </w:p>
    <w:p>
      <w:r>
        <w:rPr>
          <w:b/>
        </w:rPr>
        <w:t xml:space="preserve">Tulos</w:t>
      </w:r>
    </w:p>
    <w:p>
      <w:r>
        <w:t xml:space="preserve">Kerään alkuperäisiä sarjakuvia ja sivutaidetta.</w:t>
      </w:r>
    </w:p>
    <w:p>
      <w:r>
        <w:rPr>
          <w:b/>
        </w:rPr>
        <w:t xml:space="preserve">Esimerkki 1.449</w:t>
      </w:r>
    </w:p>
    <w:p>
      <w:r>
        <w:t xml:space="preserve">Keskimmäinen: hän päätti mennä meikkaamaan. Loppu: Emily sai kuvat ja oli ylpeä siitä, miltä hän näytti.</w:t>
      </w:r>
    </w:p>
    <w:p>
      <w:r>
        <w:rPr>
          <w:b/>
        </w:rPr>
        <w:t xml:space="preserve">Tulos</w:t>
      </w:r>
    </w:p>
    <w:p>
      <w:r>
        <w:t xml:space="preserve">Emilystä piti ottaa kuva koulussa tänään.</w:t>
      </w:r>
    </w:p>
    <w:p>
      <w:r>
        <w:rPr>
          <w:b/>
        </w:rPr>
        <w:t xml:space="preserve">Esimerkki 1.450</w:t>
      </w:r>
    </w:p>
    <w:p>
      <w:r>
        <w:t xml:space="preserve">Keskellä: Katy pudotti puhelimensa viikko sen hankkimisen jälkeen. Loppu: Näyttö murtui, eikä se enää toimi kunnolla.</w:t>
      </w:r>
    </w:p>
    <w:p>
      <w:r>
        <w:rPr>
          <w:b/>
        </w:rPr>
        <w:t xml:space="preserve">Tulos</w:t>
      </w:r>
    </w:p>
    <w:p>
      <w:r>
        <w:t xml:space="preserve">Katy rakasti uutta puhelintaan.</w:t>
      </w:r>
    </w:p>
    <w:p>
      <w:r>
        <w:rPr>
          <w:b/>
        </w:rPr>
        <w:t xml:space="preserve">Esimerkki 1.451</w:t>
      </w:r>
    </w:p>
    <w:p>
      <w:r>
        <w:t xml:space="preserve">Keskellä: Ann kävi ihotautilääkärillä. Loppu: Muutamassa viikossa Annin iho oli kirkastunut huomattavasti!</w:t>
      </w:r>
    </w:p>
    <w:p>
      <w:r>
        <w:rPr>
          <w:b/>
        </w:rPr>
        <w:t xml:space="preserve">Tulos</w:t>
      </w:r>
    </w:p>
    <w:p>
      <w:r>
        <w:t xml:space="preserve">Annilla oli aknea selässä ja hartioissa.</w:t>
      </w:r>
    </w:p>
    <w:p>
      <w:r>
        <w:rPr>
          <w:b/>
        </w:rPr>
        <w:t xml:space="preserve">Esimerkki 1.452</w:t>
      </w:r>
    </w:p>
    <w:p>
      <w:r>
        <w:t xml:space="preserve">Keskellä: Gina ei ymmärtänyt, miksi hän ei voinut pelata. Loppu: Gina ei tiennyt, että kielet menivät usein rikki.</w:t>
      </w:r>
    </w:p>
    <w:p>
      <w:r>
        <w:rPr>
          <w:b/>
        </w:rPr>
        <w:t xml:space="preserve">Tulos</w:t>
      </w:r>
    </w:p>
    <w:p>
      <w:r>
        <w:t xml:space="preserve">Gina oli soittanut klarinettia kuukauden ajan.</w:t>
      </w:r>
    </w:p>
    <w:p>
      <w:r>
        <w:rPr>
          <w:b/>
        </w:rPr>
        <w:t xml:space="preserve">Esimerkki 1.453</w:t>
      </w:r>
    </w:p>
    <w:p>
      <w:r>
        <w:t xml:space="preserve">Keskellä: Tarkistin hehkulampun, ja se oli palanut. Loppu: Unohdan jatkuvasti hankkia uuden lampun.</w:t>
      </w:r>
    </w:p>
    <w:p>
      <w:r>
        <w:rPr>
          <w:b/>
        </w:rPr>
        <w:t xml:space="preserve">Tulos</w:t>
      </w:r>
    </w:p>
    <w:p>
      <w:r>
        <w:t xml:space="preserve">Laitoin kylpyhuoneeni valon päälle, mutta valo ei syttynyt.</w:t>
      </w:r>
    </w:p>
    <w:p>
      <w:r>
        <w:rPr>
          <w:b/>
        </w:rPr>
        <w:t xml:space="preserve">Esimerkki 1.454</w:t>
      </w:r>
    </w:p>
    <w:p>
      <w:r>
        <w:t xml:space="preserve">Keskellä: Charles huomasi eräänä päivänä, kun hän työskenteli uima-altaalla, tytön roiskivan vedessä. Loppu: Charles luuli tytön pelleilevän, mutta hän olikin hukkumassa.</w:t>
      </w:r>
    </w:p>
    <w:p>
      <w:r>
        <w:rPr>
          <w:b/>
        </w:rPr>
        <w:t xml:space="preserve">Tulos</w:t>
      </w:r>
    </w:p>
    <w:p>
      <w:r>
        <w:t xml:space="preserve">Charles oli 10. luokalla, mutta hänellä oli työlupa.</w:t>
      </w:r>
    </w:p>
    <w:p>
      <w:r>
        <w:rPr>
          <w:b/>
        </w:rPr>
        <w:t xml:space="preserve">Esimerkki 1.455</w:t>
      </w:r>
    </w:p>
    <w:p>
      <w:r>
        <w:t xml:space="preserve">Keskellä: Amy pelkäsi mennä luokkaan. Loppu: Amy seisoi jalkakäytävällä peläten mennä kouluun.</w:t>
      </w:r>
    </w:p>
    <w:p>
      <w:r>
        <w:rPr>
          <w:b/>
        </w:rPr>
        <w:t xml:space="preserve">Tulos</w:t>
      </w:r>
    </w:p>
    <w:p>
      <w:r>
        <w:t xml:space="preserve">Amyn äiti oli viemässä Amya uuteen kouluun.</w:t>
      </w:r>
    </w:p>
    <w:p>
      <w:r>
        <w:rPr>
          <w:b/>
        </w:rPr>
        <w:t xml:space="preserve">Esimerkki 1.456</w:t>
      </w:r>
    </w:p>
    <w:p>
      <w:r>
        <w:t xml:space="preserve">Keskellä: Madison käytti jonkin aikaa googlaamalla laulun sanat löytääkseen kappaleen. Loppu: Lopulta hän löysi kappaleen.</w:t>
      </w:r>
    </w:p>
    <w:p>
      <w:r>
        <w:rPr>
          <w:b/>
        </w:rPr>
        <w:t xml:space="preserve">Tulos</w:t>
      </w:r>
    </w:p>
    <w:p>
      <w:r>
        <w:t xml:space="preserve">Madisonin päähän oli juuttunut laulu.</w:t>
      </w:r>
    </w:p>
    <w:p>
      <w:r>
        <w:rPr>
          <w:b/>
        </w:rPr>
        <w:t xml:space="preserve">Esimerkki 1.457</w:t>
      </w:r>
    </w:p>
    <w:p>
      <w:r>
        <w:t xml:space="preserve">Keskellä: Lucy oli kärsinyt hengitysvaikeuksista kolmen viikon ajan. Loppu: Isoäiti oli järkyttynyt, mutta hän arvosti Lucyn rehellisyyttä.</w:t>
      </w:r>
    </w:p>
    <w:p>
      <w:r>
        <w:rPr>
          <w:b/>
        </w:rPr>
        <w:t xml:space="preserve">Tulos</w:t>
      </w:r>
    </w:p>
    <w:p>
      <w:r>
        <w:t xml:space="preserve">Lucyn isoäiti oli viemässä häntä lääkäriin.</w:t>
      </w:r>
    </w:p>
    <w:p>
      <w:r>
        <w:rPr>
          <w:b/>
        </w:rPr>
        <w:t xml:space="preserve">Esimerkki 1.458</w:t>
      </w:r>
    </w:p>
    <w:p>
      <w:r>
        <w:t xml:space="preserve">Keskimmäinen: Hän siirsi kaikki tavaransa yliopistoon. Loppu: Hän tajusi, että nyt oli vapaa huone.</w:t>
      </w:r>
    </w:p>
    <w:p>
      <w:r>
        <w:rPr>
          <w:b/>
        </w:rPr>
        <w:t xml:space="preserve">Tulos</w:t>
      </w:r>
    </w:p>
    <w:p>
      <w:r>
        <w:t xml:space="preserve">Ginan isoveli oli poissa lopullisesti.</w:t>
      </w:r>
    </w:p>
    <w:p>
      <w:r>
        <w:rPr>
          <w:b/>
        </w:rPr>
        <w:t xml:space="preserve">Esimerkki 1.459</w:t>
      </w:r>
    </w:p>
    <w:p>
      <w:r>
        <w:t xml:space="preserve">Keskellä: Miken kala kuoli viikkoa myöhemmin. Loppu: Miken äiti kertoi hänelle, ettei se ollut hänen vikansa.</w:t>
      </w:r>
    </w:p>
    <w:p>
      <w:r>
        <w:rPr>
          <w:b/>
        </w:rPr>
        <w:t xml:space="preserve">Tulos</w:t>
      </w:r>
    </w:p>
    <w:p>
      <w:r>
        <w:t xml:space="preserve">Miken äiti antoi hänelle luvan hankkia kalan.</w:t>
      </w:r>
    </w:p>
    <w:p>
      <w:r>
        <w:rPr>
          <w:b/>
        </w:rPr>
        <w:t xml:space="preserve">Esimerkki 1.460</w:t>
      </w:r>
    </w:p>
    <w:p>
      <w:r>
        <w:t xml:space="preserve">Keskellä: Meidän oli mentävä valtatietä pitkin. Loppu: Nauroimme, kun nopeusmittari näytti 20 mailia tunnissa.</w:t>
      </w:r>
    </w:p>
    <w:p>
      <w:r>
        <w:rPr>
          <w:b/>
        </w:rPr>
        <w:t xml:space="preserve">Tulos</w:t>
      </w:r>
    </w:p>
    <w:p>
      <w:r>
        <w:t xml:space="preserve">Veimme kälyni illalliselle viime viikolla.</w:t>
      </w:r>
    </w:p>
    <w:p>
      <w:r>
        <w:rPr>
          <w:b/>
        </w:rPr>
        <w:t xml:space="preserve">Esimerkki 1.461</w:t>
      </w:r>
    </w:p>
    <w:p>
      <w:r>
        <w:t xml:space="preserve">Keskellä: Mattilta kesti kauan puhdistaa korvansa vahasta. Loppu: Matt päättää, ettei hän enää koskaan anna niin paljon vahaa kerääntyä korviinsa.</w:t>
      </w:r>
    </w:p>
    <w:p>
      <w:r>
        <w:rPr>
          <w:b/>
        </w:rPr>
        <w:t xml:space="preserve">Tulos</w:t>
      </w:r>
    </w:p>
    <w:p>
      <w:r>
        <w:t xml:space="preserve">Matt huomaa, että hänen korviinsa on kerääntynyt korvavahaa.</w:t>
      </w:r>
    </w:p>
    <w:p>
      <w:r>
        <w:rPr>
          <w:b/>
        </w:rPr>
        <w:t xml:space="preserve">Esimerkki 1.462</w:t>
      </w:r>
    </w:p>
    <w:p>
      <w:r>
        <w:t xml:space="preserve">Keskellä: Lois tutki asiaa ja löysi hiljaisen, syrjäisen järven. Loppu: Lois ja hänen miehensä viettivät mukavaa aikaa järvellä.</w:t>
      </w:r>
    </w:p>
    <w:p>
      <w:r>
        <w:rPr>
          <w:b/>
        </w:rPr>
        <w:t xml:space="preserve">Tulos</w:t>
      </w:r>
    </w:p>
    <w:p>
      <w:r>
        <w:t xml:space="preserve">Lois halusi päästä pois rauhalliselle lomalle.</w:t>
      </w:r>
    </w:p>
    <w:p>
      <w:r>
        <w:rPr>
          <w:b/>
        </w:rPr>
        <w:t xml:space="preserve">Esimerkki 1.463</w:t>
      </w:r>
    </w:p>
    <w:p>
      <w:r>
        <w:t xml:space="preserve">Keskellä: Kerroin sedälleni, etten halua enää nähdä häntä. Loppu: Hän ei sanonut minulle sanaakaan loppupäivän aikana.</w:t>
      </w:r>
    </w:p>
    <w:p>
      <w:r>
        <w:rPr>
          <w:b/>
        </w:rPr>
        <w:t xml:space="preserve">Tulos</w:t>
      </w:r>
    </w:p>
    <w:p>
      <w:r>
        <w:t xml:space="preserve">Yritin kertoa sedälleni viestin.</w:t>
      </w:r>
    </w:p>
    <w:p>
      <w:r>
        <w:rPr>
          <w:b/>
        </w:rPr>
        <w:t xml:space="preserve">Esimerkki 1.464</w:t>
      </w:r>
    </w:p>
    <w:p>
      <w:r>
        <w:t xml:space="preserve">Keskimmäinen: Muut kalat eivät näyttäneet välittävän. Loppu: Key oli hyvin helpottunut.</w:t>
      </w:r>
    </w:p>
    <w:p>
      <w:r>
        <w:rPr>
          <w:b/>
        </w:rPr>
        <w:t xml:space="preserve">Tulos</w:t>
      </w:r>
    </w:p>
    <w:p>
      <w:r>
        <w:t xml:space="preserve">Key osti uuden kalan.</w:t>
      </w:r>
    </w:p>
    <w:p>
      <w:r>
        <w:rPr>
          <w:b/>
        </w:rPr>
        <w:t xml:space="preserve">Esimerkki 1.465</w:t>
      </w:r>
    </w:p>
    <w:p>
      <w:r>
        <w:t xml:space="preserve">Keskellä: Rob teki vohveleita ja ne olivat läpimärkiä. Loppu: Rob sai ne valmiiksi uunissa ja söi ne otsa kurtussa.</w:t>
      </w:r>
    </w:p>
    <w:p>
      <w:r>
        <w:rPr>
          <w:b/>
        </w:rPr>
        <w:t xml:space="preserve">Tulos</w:t>
      </w:r>
    </w:p>
    <w:p>
      <w:r>
        <w:t xml:space="preserve">Rob tykkäsi tehdä vohveleita.</w:t>
      </w:r>
    </w:p>
    <w:p>
      <w:r>
        <w:rPr>
          <w:b/>
        </w:rPr>
        <w:t xml:space="preserve">Esimerkki 1.466</w:t>
      </w:r>
    </w:p>
    <w:p>
      <w:r>
        <w:t xml:space="preserve">Keskellä: George alkoi ottaa pasuunatunteja hyvältä opettajalta. Loppu: Vuosien harjoittelun myötä Georgesta tuli taitava pasuunansoittaja.</w:t>
      </w:r>
    </w:p>
    <w:p>
      <w:r>
        <w:rPr>
          <w:b/>
        </w:rPr>
        <w:t xml:space="preserve">Tulos</w:t>
      </w:r>
    </w:p>
    <w:p>
      <w:r>
        <w:t xml:space="preserve">George löysi kellarista vanhan pasuunan.</w:t>
      </w:r>
    </w:p>
    <w:p>
      <w:r>
        <w:rPr>
          <w:b/>
        </w:rPr>
        <w:t xml:space="preserve">Esimerkki 1.467</w:t>
      </w:r>
    </w:p>
    <w:p>
      <w:r>
        <w:t xml:space="preserve">Keskellä: Tein tilin ja lisäsin kaikki ystäväni. Loppu: Myöhemmin olin iloinen, että olin rekisteröitynyt.</w:t>
      </w:r>
    </w:p>
    <w:p>
      <w:r>
        <w:rPr>
          <w:b/>
        </w:rPr>
        <w:t xml:space="preserve">Tulos</w:t>
      </w:r>
    </w:p>
    <w:p>
      <w:r>
        <w:t xml:space="preserve">Ystäväni kysyivät aina, onko minulla Facebook-tili.</w:t>
      </w:r>
    </w:p>
    <w:p>
      <w:r>
        <w:rPr>
          <w:b/>
        </w:rPr>
        <w:t xml:space="preserve">Esimerkki 1.468</w:t>
      </w:r>
    </w:p>
    <w:p>
      <w:r>
        <w:t xml:space="preserve">Keskellä: Alicia kertoi Ritalle, että hänen perheensä muuttaa ensi vuonna. Loppu: Rita oli murtunut.</w:t>
      </w:r>
    </w:p>
    <w:p>
      <w:r>
        <w:rPr>
          <w:b/>
        </w:rPr>
        <w:t xml:space="preserve">Tulos</w:t>
      </w:r>
    </w:p>
    <w:p>
      <w:r>
        <w:t xml:space="preserve">Alicia ja Rita olivat parhaita ystäviä vuosien ajan.</w:t>
      </w:r>
    </w:p>
    <w:p>
      <w:r>
        <w:rPr>
          <w:b/>
        </w:rPr>
        <w:t xml:space="preserve">Esimerkki 1.469</w:t>
      </w:r>
    </w:p>
    <w:p>
      <w:r>
        <w:t xml:space="preserve">Keskimmäinen: Sharon haaveili kuitenkin lempihampurilaisestaan. Loppu: Sharon meni lempihampurilaispaikalleen ja oli taivaassa.</w:t>
      </w:r>
    </w:p>
    <w:p>
      <w:r>
        <w:rPr>
          <w:b/>
        </w:rPr>
        <w:t xml:space="preserve">Tulos</w:t>
      </w:r>
    </w:p>
    <w:p>
      <w:r>
        <w:t xml:space="preserve">Sharon päätti ryhtyä kasvissyöjäksi.</w:t>
      </w:r>
    </w:p>
    <w:p>
      <w:r>
        <w:rPr>
          <w:b/>
        </w:rPr>
        <w:t xml:space="preserve">Esimerkki 1.470</w:t>
      </w:r>
    </w:p>
    <w:p>
      <w:r>
        <w:t xml:space="preserve">Keskellä: Tomilla oli hauskaa siellä. Loppu: Hän vaalii Las Vegasissa saamiaan kokemuksia.</w:t>
      </w:r>
    </w:p>
    <w:p>
      <w:r>
        <w:rPr>
          <w:b/>
        </w:rPr>
        <w:t xml:space="preserve">Tulos</w:t>
      </w:r>
    </w:p>
    <w:p>
      <w:r>
        <w:t xml:space="preserve">Tom kävi lomalla Las Vegasissa.</w:t>
      </w:r>
    </w:p>
    <w:p>
      <w:r>
        <w:rPr>
          <w:b/>
        </w:rPr>
        <w:t xml:space="preserve">Esimerkki 1.471</w:t>
      </w:r>
    </w:p>
    <w:p>
      <w:r>
        <w:t xml:space="preserve">Keskellä: Johnny teki kovasti töitä harjoituksissa. Loppu: Johnny oli valitettavasti edelleen surkea ja hävisi joukkueelleen pelin.</w:t>
      </w:r>
    </w:p>
    <w:p>
      <w:r>
        <w:rPr>
          <w:b/>
        </w:rPr>
        <w:t xml:space="preserve">Tulos</w:t>
      </w:r>
    </w:p>
    <w:p>
      <w:r>
        <w:t xml:space="preserve">Johnny oli surkea baseball-pelaaja.</w:t>
      </w:r>
    </w:p>
    <w:p>
      <w:r>
        <w:rPr>
          <w:b/>
        </w:rPr>
        <w:t xml:space="preserve">Esimerkki 1.472</w:t>
      </w:r>
    </w:p>
    <w:p>
      <w:r>
        <w:t xml:space="preserve">Keskimmäinen: Hänen ystävänsä rakastivat hänen kynttilöitään. Loppu: Maria oli hyvin onnellinen.</w:t>
      </w:r>
    </w:p>
    <w:p>
      <w:r>
        <w:rPr>
          <w:b/>
        </w:rPr>
        <w:t xml:space="preserve">Tulos</w:t>
      </w:r>
    </w:p>
    <w:p>
      <w:r>
        <w:t xml:space="preserve">Maria tekee kynttilöitä.</w:t>
      </w:r>
    </w:p>
    <w:p>
      <w:r>
        <w:rPr>
          <w:b/>
        </w:rPr>
        <w:t xml:space="preserve">Esimerkki 1.473</w:t>
      </w:r>
    </w:p>
    <w:p>
      <w:r>
        <w:t xml:space="preserve">Middle: mutta Gina ei halunnut lähteä äitinsä mukaan. Loppu: Ginan äiti vei hänet kotiin.</w:t>
      </w:r>
    </w:p>
    <w:p>
      <w:r>
        <w:rPr>
          <w:b/>
        </w:rPr>
        <w:t xml:space="preserve">Tulos</w:t>
      </w:r>
    </w:p>
    <w:p>
      <w:r>
        <w:t xml:space="preserve">Ginan äiti haki hänet mummolasta.</w:t>
      </w:r>
    </w:p>
    <w:p>
      <w:r>
        <w:rPr>
          <w:b/>
        </w:rPr>
        <w:t xml:space="preserve">Esimerkki 1.474</w:t>
      </w:r>
    </w:p>
    <w:p>
      <w:r>
        <w:t xml:space="preserve">Keskellä: Matkamuistomyymälä pysäytti meidät. Loppu: Hän otti rahat ja päästi meidät menemään.</w:t>
      </w:r>
    </w:p>
    <w:p>
      <w:r>
        <w:rPr>
          <w:b/>
        </w:rPr>
        <w:t xml:space="preserve">Tulos</w:t>
      </w:r>
    </w:p>
    <w:p>
      <w:r>
        <w:t xml:space="preserve">Matkustamme mieheni kanssa usein Meksikoon.</w:t>
      </w:r>
    </w:p>
    <w:p>
      <w:r>
        <w:rPr>
          <w:b/>
        </w:rPr>
        <w:t xml:space="preserve">Esimerkki 1.475</w:t>
      </w:r>
    </w:p>
    <w:p>
      <w:r>
        <w:t xml:space="preserve">Keskellä: Ryan maksoi vakuutustuloilla uuden auton käsirahan. Loppu: Ryan vei uuden autonsa kotiin samana iltana.</w:t>
      </w:r>
    </w:p>
    <w:p>
      <w:r>
        <w:rPr>
          <w:b/>
        </w:rPr>
        <w:t xml:space="preserve">Tulos</w:t>
      </w:r>
    </w:p>
    <w:p>
      <w:r>
        <w:t xml:space="preserve">Ryan romutti autonsa.</w:t>
      </w:r>
    </w:p>
    <w:p>
      <w:r>
        <w:rPr>
          <w:b/>
        </w:rPr>
        <w:t xml:space="preserve">Esimerkki 1.476</w:t>
      </w:r>
    </w:p>
    <w:p>
      <w:r>
        <w:t xml:space="preserve">Keskellä: Se oli aurinkoista ja lämmintä. Loppu: Se oli hieno muisto.</w:t>
      </w:r>
    </w:p>
    <w:p>
      <w:r>
        <w:rPr>
          <w:b/>
        </w:rPr>
        <w:t xml:space="preserve">Tulos</w:t>
      </w:r>
    </w:p>
    <w:p>
      <w:r>
        <w:t xml:space="preserve">Menimme ystävieni kanssa telttailemaan.</w:t>
      </w:r>
    </w:p>
    <w:p>
      <w:r>
        <w:rPr>
          <w:b/>
        </w:rPr>
        <w:t xml:space="preserve">Esimerkki 1.477</w:t>
      </w:r>
    </w:p>
    <w:p>
      <w:r>
        <w:t xml:space="preserve">Keskellä: Callie meni lääkäriin ja sai lääkettä. Loppu: Callie otti lääkkeen, lepäsi ja toivoi voivansa pian paremmin.</w:t>
      </w:r>
    </w:p>
    <w:p>
      <w:r>
        <w:rPr>
          <w:b/>
        </w:rPr>
        <w:t xml:space="preserve">Tulos</w:t>
      </w:r>
    </w:p>
    <w:p>
      <w:r>
        <w:t xml:space="preserve">Callie ei voinut hyvin.</w:t>
      </w:r>
    </w:p>
    <w:p>
      <w:r>
        <w:rPr>
          <w:b/>
        </w:rPr>
        <w:t xml:space="preserve">Esimerkki 1.478</w:t>
      </w:r>
    </w:p>
    <w:p>
      <w:r>
        <w:t xml:space="preserve">Keskimmäinen: Tinalle tuli pakkomielle sosiaalisesta mediasta. Loppu: Tina on nyt löytänyt parempia tapoja viettää vapaa-aikaansa.</w:t>
      </w:r>
    </w:p>
    <w:p>
      <w:r>
        <w:rPr>
          <w:b/>
        </w:rPr>
        <w:t xml:space="preserve">Tulos</w:t>
      </w:r>
    </w:p>
    <w:p>
      <w:r>
        <w:t xml:space="preserve">Tina rakastaa sosiaalista mediaa.</w:t>
      </w:r>
    </w:p>
    <w:p>
      <w:r>
        <w:rPr>
          <w:b/>
        </w:rPr>
        <w:t xml:space="preserve">Esimerkki 1.479</w:t>
      </w:r>
    </w:p>
    <w:p>
      <w:r>
        <w:t xml:space="preserve">Keskimmäinen: Hänen yleisönsä rakasti hänen musiikkiaan. Loppu: Gerard oli hyvin onnellinen ja esitti encoren.</w:t>
      </w:r>
    </w:p>
    <w:p>
      <w:r>
        <w:rPr>
          <w:b/>
        </w:rPr>
        <w:t xml:space="preserve">Tulos</w:t>
      </w:r>
    </w:p>
    <w:p>
      <w:r>
        <w:t xml:space="preserve">Gerard oli esiintymässä syntymäpäivänään.</w:t>
      </w:r>
    </w:p>
    <w:p>
      <w:r>
        <w:rPr>
          <w:b/>
        </w:rPr>
        <w:t xml:space="preserve">Esimerkki 1.480</w:t>
      </w:r>
    </w:p>
    <w:p>
      <w:r>
        <w:t xml:space="preserve">Keskellä: Yksi meistä leikkasi sormensa Jaken miekalla. Loppu: Kieltäydyimme menemästä sairaalaan ja menimme sisälle syömään.</w:t>
      </w:r>
    </w:p>
    <w:p>
      <w:r>
        <w:rPr>
          <w:b/>
        </w:rPr>
        <w:t xml:space="preserve">Tulos</w:t>
      </w:r>
    </w:p>
    <w:p>
      <w:r>
        <w:t xml:space="preserve">Katselin muutaman ystäväni kanssa Jaken miekkakokoelmaa.</w:t>
      </w:r>
    </w:p>
    <w:p>
      <w:r>
        <w:rPr>
          <w:b/>
        </w:rPr>
        <w:t xml:space="preserve">Esimerkki 1.481</w:t>
      </w:r>
    </w:p>
    <w:p>
      <w:r>
        <w:t xml:space="preserve">Keskellä: Anna näki jotain hiekkaan kätkettyä. Loppu: Anna näki, että se oli arvokas timanttisormus!</w:t>
      </w:r>
    </w:p>
    <w:p>
      <w:r>
        <w:rPr>
          <w:b/>
        </w:rPr>
        <w:t xml:space="preserve">Tulos</w:t>
      </w:r>
    </w:p>
    <w:p>
      <w:r>
        <w:t xml:space="preserve">Anna päätti kaivaa rannalta haudattua aarretta.</w:t>
      </w:r>
    </w:p>
    <w:p>
      <w:r>
        <w:rPr>
          <w:b/>
        </w:rPr>
        <w:t xml:space="preserve">Esimerkki 1.482</w:t>
      </w:r>
    </w:p>
    <w:p>
      <w:r>
        <w:t xml:space="preserve">Keskellä: Leslien ystävä oli jo ostanut samat oppikirjat. Loppu: Hän päätti kopioida kaikki sivut ystävänsä oppikirjasta.</w:t>
      </w:r>
    </w:p>
    <w:p>
      <w:r>
        <w:rPr>
          <w:b/>
        </w:rPr>
        <w:t xml:space="preserve">Tulos</w:t>
      </w:r>
    </w:p>
    <w:p>
      <w:r>
        <w:t xml:space="preserve">Leslie halusi säästää rahaa oppikirjoissa.</w:t>
      </w:r>
    </w:p>
    <w:p>
      <w:r>
        <w:rPr>
          <w:b/>
        </w:rPr>
        <w:t xml:space="preserve">Esimerkki 1.483</w:t>
      </w:r>
    </w:p>
    <w:p>
      <w:r>
        <w:t xml:space="preserve">Keskellä: Tim otti huilutunteja. Loppu: Pian hän oli koulunsa paras huilisti.</w:t>
      </w:r>
    </w:p>
    <w:p>
      <w:r>
        <w:rPr>
          <w:b/>
        </w:rPr>
        <w:t xml:space="preserve">Tulos</w:t>
      </w:r>
    </w:p>
    <w:p>
      <w:r>
        <w:t xml:space="preserve">Tim halusi soittaa huilua.</w:t>
      </w:r>
    </w:p>
    <w:p>
      <w:r>
        <w:rPr>
          <w:b/>
        </w:rPr>
        <w:t xml:space="preserve">Esimerkki 1.484</w:t>
      </w:r>
    </w:p>
    <w:p>
      <w:r>
        <w:t xml:space="preserve">Keskellä: Annabelle tykkäsi kuvitella heille tarinoita. Loppu: Hän kuvitteli, että he olivat rakastava kuninkaallinen perhe yhdessä.</w:t>
      </w:r>
    </w:p>
    <w:p>
      <w:r>
        <w:rPr>
          <w:b/>
        </w:rPr>
        <w:t xml:space="preserve">Tulos</w:t>
      </w:r>
    </w:p>
    <w:p>
      <w:r>
        <w:t xml:space="preserve">Annabellella oli laaja kokoelma nukkeja.</w:t>
      </w:r>
    </w:p>
    <w:p>
      <w:r>
        <w:rPr>
          <w:b/>
        </w:rPr>
        <w:t xml:space="preserve">Esimerkki 1.485</w:t>
      </w:r>
    </w:p>
    <w:p>
      <w:r>
        <w:t xml:space="preserve">Keskellä: Tapasimme monia sukulaisia kokouksessa. Loppu: Kun hautajaiset olivat ohi, menimme syömään.</w:t>
      </w:r>
    </w:p>
    <w:p>
      <w:r>
        <w:rPr>
          <w:b/>
        </w:rPr>
        <w:t xml:space="preserve">Tulos</w:t>
      </w:r>
    </w:p>
    <w:p>
      <w:r>
        <w:t xml:space="preserve">Kävimme tänään hautajaisissa.</w:t>
      </w:r>
    </w:p>
    <w:p>
      <w:r>
        <w:rPr>
          <w:b/>
        </w:rPr>
        <w:t xml:space="preserve">Esimerkki 1.486</w:t>
      </w:r>
    </w:p>
    <w:p>
      <w:r>
        <w:t xml:space="preserve">Keskellä: Molly kävi spinning-tunnilla. Loppu: Molly jatkoi näillä tunneilla käymistä, koska se teki hänestä terveemmän.</w:t>
      </w:r>
    </w:p>
    <w:p>
      <w:r>
        <w:rPr>
          <w:b/>
        </w:rPr>
        <w:t xml:space="preserve">Tulos</w:t>
      </w:r>
    </w:p>
    <w:p>
      <w:r>
        <w:t xml:space="preserve">Molly oli kyllästynyt olemaan tekemättä mitään.</w:t>
      </w:r>
    </w:p>
    <w:p>
      <w:r>
        <w:rPr>
          <w:b/>
        </w:rPr>
        <w:t xml:space="preserve">Esimerkki 1.487</w:t>
      </w:r>
    </w:p>
    <w:p>
      <w:r>
        <w:t xml:space="preserve">Keskimmäinen: Hän lähti liikkeelle liian kovaa eikä pystynyt pysähtymään ja törmäsi roskakoriin. Loppu: Jake on nyt varovaisempi skeitatessaan.</w:t>
      </w:r>
    </w:p>
    <w:p>
      <w:r>
        <w:rPr>
          <w:b/>
        </w:rPr>
        <w:t xml:space="preserve">Tulos</w:t>
      </w:r>
    </w:p>
    <w:p>
      <w:r>
        <w:t xml:space="preserve">Jake rakasti rullalautailua kadulla -</w:t>
      </w:r>
    </w:p>
    <w:p>
      <w:r>
        <w:rPr>
          <w:b/>
        </w:rPr>
        <w:t xml:space="preserve">Esimerkki 1.488</w:t>
      </w:r>
    </w:p>
    <w:p>
      <w:r>
        <w:t xml:space="preserve">Keskimmäinen: Hän näki moottoripyörän autoliikkeen viereisellä tontilla. Loppu: Chris osti moottoripyörän.</w:t>
      </w:r>
    </w:p>
    <w:p>
      <w:r>
        <w:rPr>
          <w:b/>
        </w:rPr>
        <w:t xml:space="preserve">Tulos</w:t>
      </w:r>
    </w:p>
    <w:p>
      <w:r>
        <w:t xml:space="preserve">Chris meni ostamaan uutta autoa.</w:t>
      </w:r>
    </w:p>
    <w:p>
      <w:r>
        <w:rPr>
          <w:b/>
        </w:rPr>
        <w:t xml:space="preserve">Esimerkki 1.489</w:t>
      </w:r>
    </w:p>
    <w:p>
      <w:r>
        <w:t xml:space="preserve">Keskellä: Jaakob kutsuttiin toiseen tehtävään. Loppu: James oli surullinen jättäessään perheensä, mutta oli ylpeä palvellessaan maataan.</w:t>
      </w:r>
    </w:p>
    <w:p>
      <w:r>
        <w:rPr>
          <w:b/>
        </w:rPr>
        <w:t xml:space="preserve">Tulos</w:t>
      </w:r>
    </w:p>
    <w:p>
      <w:r>
        <w:t xml:space="preserve">James oli armeijassa.</w:t>
      </w:r>
    </w:p>
    <w:p>
      <w:r>
        <w:rPr>
          <w:b/>
        </w:rPr>
        <w:t xml:space="preserve">Esimerkki 1.490</w:t>
      </w:r>
    </w:p>
    <w:p>
      <w:r>
        <w:t xml:space="preserve">Keskellä: Haju oli kamala. Loppu: Heidän piti auttaa minut sisään.</w:t>
      </w:r>
    </w:p>
    <w:p>
      <w:r>
        <w:rPr>
          <w:b/>
        </w:rPr>
        <w:t xml:space="preserve">Tulos</w:t>
      </w:r>
    </w:p>
    <w:p>
      <w:r>
        <w:t xml:space="preserve">Viime viikolla vierailin ystäväni luona hänen uudessa asunnossaan.</w:t>
      </w:r>
    </w:p>
    <w:p>
      <w:r>
        <w:rPr>
          <w:b/>
        </w:rPr>
        <w:t xml:space="preserve">Esimerkki 1.491</w:t>
      </w:r>
    </w:p>
    <w:p>
      <w:r>
        <w:t xml:space="preserve">Keskellä: Jeff koki pärjänneensä haastattelussa erittäin hyvin. Loppu: Jeff oli tyytyväinen, kun hän sai ylennyksen.</w:t>
      </w:r>
    </w:p>
    <w:p>
      <w:r>
        <w:rPr>
          <w:b/>
        </w:rPr>
        <w:t xml:space="preserve">Tulos</w:t>
      </w:r>
    </w:p>
    <w:p>
      <w:r>
        <w:t xml:space="preserve">Jeff oli saamassa ylennyksen, jota varten hänen oli haastateltava.</w:t>
      </w:r>
    </w:p>
    <w:p>
      <w:r>
        <w:rPr>
          <w:b/>
        </w:rPr>
        <w:t xml:space="preserve">Esimerkki 1.492</w:t>
      </w:r>
    </w:p>
    <w:p>
      <w:r>
        <w:t xml:space="preserve">Keskellä: Ally päätti tehdä parhaansa. Loppu: Ally rakasti sitä niin paljon, että hän haluaa tulla takaisin joka päivä!</w:t>
      </w:r>
    </w:p>
    <w:p>
      <w:r>
        <w:rPr>
          <w:b/>
        </w:rPr>
        <w:t xml:space="preserve">Tulos</w:t>
      </w:r>
    </w:p>
    <w:p>
      <w:r>
        <w:t xml:space="preserve">Ally oli hermostunut ensimmäisestä tanssitunnistaan.</w:t>
      </w:r>
    </w:p>
    <w:p>
      <w:r>
        <w:rPr>
          <w:b/>
        </w:rPr>
        <w:t xml:space="preserve">Esimerkki 1.493</w:t>
      </w:r>
    </w:p>
    <w:p>
      <w:r>
        <w:t xml:space="preserve">Keskellä: Sam liukastui yhtäkkiä ja loukkasi polvensa. Loppu: Hoitaja hieroi alkoholia ja laittoi laastarin sen ympärille.</w:t>
      </w:r>
    </w:p>
    <w:p>
      <w:r>
        <w:rPr>
          <w:b/>
        </w:rPr>
        <w:t xml:space="preserve">Tulos</w:t>
      </w:r>
    </w:p>
    <w:p>
      <w:r>
        <w:t xml:space="preserve">Sam luki kirjaa ääneen luokassa.</w:t>
      </w:r>
    </w:p>
    <w:p>
      <w:r>
        <w:rPr>
          <w:b/>
        </w:rPr>
        <w:t xml:space="preserve">Esimerkki 1.494</w:t>
      </w:r>
    </w:p>
    <w:p>
      <w:r>
        <w:t xml:space="preserve">Keskellä: Ashley käveli hänen luokseen ja sanoi "hei" silmää vinkaten, mutta hän vastasi "hei, Debbie". Loppu: Ashley muuttui punaiseksi ja juoksi pois.</w:t>
      </w:r>
    </w:p>
    <w:p>
      <w:r>
        <w:rPr>
          <w:b/>
        </w:rPr>
        <w:t xml:space="preserve">Tulos</w:t>
      </w:r>
    </w:p>
    <w:p>
      <w:r>
        <w:t xml:space="preserve">Ashley halusi parhaan ystävänsä poikaystävän.</w:t>
      </w:r>
    </w:p>
    <w:p>
      <w:r>
        <w:rPr>
          <w:b/>
        </w:rPr>
        <w:t xml:space="preserve">Esimerkki 1.495</w:t>
      </w:r>
    </w:p>
    <w:p>
      <w:r>
        <w:t xml:space="preserve">Keskellä: Joe löysi ne, mutta ne olivat rikki. Loppu: Joe otti ne ja lopetti parinsa etsimisen.</w:t>
      </w:r>
    </w:p>
    <w:p>
      <w:r>
        <w:rPr>
          <w:b/>
        </w:rPr>
        <w:t xml:space="preserve">Tulos</w:t>
      </w:r>
    </w:p>
    <w:p>
      <w:r>
        <w:t xml:space="preserve">Joe kadotti aurinkolasinsa ostoskeskuksessa.</w:t>
      </w:r>
    </w:p>
    <w:p>
      <w:r>
        <w:rPr>
          <w:b/>
        </w:rPr>
        <w:t xml:space="preserve">Esimerkki 1.496</w:t>
      </w:r>
    </w:p>
    <w:p>
      <w:r>
        <w:t xml:space="preserve">Keskellä: Tod kadotti Ivanin lentokentällä. Loppu: Turvallisuushenkilö löysi Ivanin ja antoi hänet takaisin Topille.</w:t>
      </w:r>
    </w:p>
    <w:p>
      <w:r>
        <w:rPr>
          <w:b/>
        </w:rPr>
        <w:t xml:space="preserve">Tulos</w:t>
      </w:r>
    </w:p>
    <w:p>
      <w:r>
        <w:t xml:space="preserve">Tod omisti pehmopingviinin nimeltä Ivan.</w:t>
      </w:r>
    </w:p>
    <w:p>
      <w:r>
        <w:rPr>
          <w:b/>
        </w:rPr>
        <w:t xml:space="preserve">Esimerkki 1.497</w:t>
      </w:r>
    </w:p>
    <w:p>
      <w:r>
        <w:t xml:space="preserve">Keskellä: Tom käytti steroideja näyttääkseen painijalta. Loppu: Tom luopui steroideista säästääkseen terveytensä.</w:t>
      </w:r>
    </w:p>
    <w:p>
      <w:r>
        <w:rPr>
          <w:b/>
        </w:rPr>
        <w:t xml:space="preserve">Tulos</w:t>
      </w:r>
    </w:p>
    <w:p>
      <w:r>
        <w:t xml:space="preserve">Tom katseli painiohjelmia lapsena.</w:t>
      </w:r>
    </w:p>
    <w:p>
      <w:r>
        <w:rPr>
          <w:b/>
        </w:rPr>
        <w:t xml:space="preserve">Esimerkki 1.498</w:t>
      </w:r>
    </w:p>
    <w:p>
      <w:r>
        <w:t xml:space="preserve">Keskimmäinen: Lääkäri näytti lapselle, miksi hänen ei pitäisi pelätä inhalaattoria. Loppu: Pojalla ei ollut enää koskaan ongelmia sen kanssa.</w:t>
      </w:r>
    </w:p>
    <w:p>
      <w:r>
        <w:rPr>
          <w:b/>
        </w:rPr>
        <w:t xml:space="preserve">Tulos</w:t>
      </w:r>
    </w:p>
    <w:p>
      <w:r>
        <w:t xml:space="preserve">Eräs lapsi pelkäsi inhalaattoriaan.</w:t>
      </w:r>
    </w:p>
    <w:p>
      <w:r>
        <w:rPr>
          <w:b/>
        </w:rPr>
        <w:t xml:space="preserve">Esimerkki 1.499</w:t>
      </w:r>
    </w:p>
    <w:p>
      <w:r>
        <w:t xml:space="preserve">Keskellä: Robert esitteli 80 kuvaa, joissa jokaisessa oli tietty muisto. Lopetus: Hänen isänsä oli häkeltynyt muistellessaan kaikkia unohdettuja muistoja.</w:t>
      </w:r>
    </w:p>
    <w:p>
      <w:r>
        <w:rPr>
          <w:b/>
        </w:rPr>
        <w:t xml:space="preserve">Tulos</w:t>
      </w:r>
    </w:p>
    <w:p>
      <w:r>
        <w:t xml:space="preserve">Robert halusi tehdä jotain erityistä isänsä 80-vuotissyntymäpäiville.</w:t>
      </w:r>
    </w:p>
    <w:p>
      <w:r>
        <w:rPr>
          <w:b/>
        </w:rPr>
        <w:t xml:space="preserve">Esimerkki 1.500</w:t>
      </w:r>
    </w:p>
    <w:p>
      <w:r>
        <w:t xml:space="preserve">Keskimmäinen: Hänen ystävänsä kehotti häntä kokeilemaan yhtä hänen tuotteistaan, ja hän piti siitä. Loppu: Hän söi kymmenen lisää.</w:t>
      </w:r>
    </w:p>
    <w:p>
      <w:r>
        <w:rPr>
          <w:b/>
        </w:rPr>
        <w:t xml:space="preserve">Tulos</w:t>
      </w:r>
    </w:p>
    <w:p>
      <w:r>
        <w:t xml:space="preserve">Horatio oli aina pelännyt raa'an osterin syömistä.</w:t>
      </w:r>
    </w:p>
    <w:p>
      <w:r>
        <w:rPr>
          <w:b/>
        </w:rPr>
        <w:t xml:space="preserve">Esimerkki 1.501</w:t>
      </w:r>
    </w:p>
    <w:p>
      <w:r>
        <w:t xml:space="preserve">Keskellä: Ron korvasi suolan sokerilla juuri ennen kuin Tim teki popcornia. Lopetus: Tim maustoi popcornit, mutta maistoi sokeria popcornissa sen jälkeen.</w:t>
      </w:r>
    </w:p>
    <w:p>
      <w:r>
        <w:rPr>
          <w:b/>
        </w:rPr>
        <w:t xml:space="preserve">Tulos</w:t>
      </w:r>
    </w:p>
    <w:p>
      <w:r>
        <w:t xml:space="preserve">Ron ja Tim ovat teiniveljiä, jotka käyvät pilasotaa.</w:t>
      </w:r>
    </w:p>
    <w:p>
      <w:r>
        <w:rPr>
          <w:b/>
        </w:rPr>
        <w:t xml:space="preserve">Esimerkki 1.502</w:t>
      </w:r>
    </w:p>
    <w:p>
      <w:r>
        <w:t xml:space="preserve">Keskellä: Poliisi pysäytti minut. Loppu: Kun hän näki, että minulla oli syntymäpäivä, hän antoi minulle varoituksen ja päästi minut menemään.</w:t>
      </w:r>
    </w:p>
    <w:p>
      <w:r>
        <w:rPr>
          <w:b/>
        </w:rPr>
        <w:t xml:space="preserve">Tulos</w:t>
      </w:r>
    </w:p>
    <w:p>
      <w:r>
        <w:t xml:space="preserve">Tänä aamuna olin myöhässä töihin.</w:t>
      </w:r>
    </w:p>
    <w:p>
      <w:r>
        <w:rPr>
          <w:b/>
        </w:rPr>
        <w:t xml:space="preserve">Esimerkki 1.503</w:t>
      </w:r>
    </w:p>
    <w:p>
      <w:r>
        <w:t xml:space="preserve">Keskellä: Tedin piti löytää uusi auto, joten hän teki ostoksia. Loppu: Ted pystyi ostamaan auton edullisesti.</w:t>
      </w:r>
    </w:p>
    <w:p>
      <w:r>
        <w:rPr>
          <w:b/>
        </w:rPr>
        <w:t xml:space="preserve">Tulos</w:t>
      </w:r>
    </w:p>
    <w:p>
      <w:r>
        <w:t xml:space="preserve">Ted oli ostamassa uutta autoa.</w:t>
      </w:r>
    </w:p>
    <w:p>
      <w:r>
        <w:rPr>
          <w:b/>
        </w:rPr>
        <w:t xml:space="preserve">Esimerkki 1.504</w:t>
      </w:r>
    </w:p>
    <w:p>
      <w:r>
        <w:t xml:space="preserve">Keskellä: Nolo kuva julkaistiin, mutta hän ei tiennyt minne mennä. Loppu: Hän tiesi, että hänen ystävänsä näkisivät nolon kuvan, ja hän meni kotiin.</w:t>
      </w:r>
    </w:p>
    <w:p>
      <w:r>
        <w:rPr>
          <w:b/>
        </w:rPr>
        <w:t xml:space="preserve">Tulos</w:t>
      </w:r>
    </w:p>
    <w:p>
      <w:r>
        <w:t xml:space="preserve">Louie aikoi karata kotoa.</w:t>
      </w:r>
    </w:p>
    <w:p>
      <w:r>
        <w:rPr>
          <w:b/>
        </w:rPr>
        <w:t xml:space="preserve">Esimerkki 1.505</w:t>
      </w:r>
    </w:p>
    <w:p>
      <w:r>
        <w:t xml:space="preserve">Keskellä: Pudotin sen maahan. Loppu: Onneksi siinä oli suojus, joten se oli kunnossa.</w:t>
      </w:r>
    </w:p>
    <w:p>
      <w:r>
        <w:rPr>
          <w:b/>
        </w:rPr>
        <w:t xml:space="preserve">Tulos</w:t>
      </w:r>
    </w:p>
    <w:p>
      <w:r>
        <w:t xml:space="preserve">Eräänä päivänä puhuin kännykkääni ystävälleni.</w:t>
      </w:r>
    </w:p>
    <w:p>
      <w:r>
        <w:rPr>
          <w:b/>
        </w:rPr>
        <w:t xml:space="preserve">Esimerkki 1.506</w:t>
      </w:r>
    </w:p>
    <w:p>
      <w:r>
        <w:t xml:space="preserve">Keskellä: Sara pyysi äidiltään tuoreita kukkia kukkakimppuunsa. Loppu: Sara sai häihinsä ihanan tuoreen ruusukimpun!</w:t>
      </w:r>
    </w:p>
    <w:p>
      <w:r>
        <w:rPr>
          <w:b/>
        </w:rPr>
        <w:t xml:space="preserve">Tulos</w:t>
      </w:r>
    </w:p>
    <w:p>
      <w:r>
        <w:t xml:space="preserve">Sara oli menossa naimisiin.</w:t>
      </w:r>
    </w:p>
    <w:p>
      <w:r>
        <w:rPr>
          <w:b/>
        </w:rPr>
        <w:t xml:space="preserve">Esimerkki 1.507</w:t>
      </w:r>
    </w:p>
    <w:p>
      <w:r>
        <w:t xml:space="preserve">Keskellä: Miehet alkavat riidellä. Loppu: Toinen mies riisui sukkansa ja heitti ne ensimmäistä miestä kohti.</w:t>
      </w:r>
    </w:p>
    <w:p>
      <w:r>
        <w:rPr>
          <w:b/>
        </w:rPr>
        <w:t xml:space="preserve">Tulos</w:t>
      </w:r>
    </w:p>
    <w:p>
      <w:r>
        <w:t xml:space="preserve">Kaksi vanhaa miestä istui keinutuolissa kuistilla.</w:t>
      </w:r>
    </w:p>
    <w:p>
      <w:r>
        <w:rPr>
          <w:b/>
        </w:rPr>
        <w:t xml:space="preserve">Esimerkki 1.508</w:t>
      </w:r>
    </w:p>
    <w:p>
      <w:r>
        <w:t xml:space="preserve">Keskellä: Tim joutui kasvamaan vahvemmaksi nostaakseen sen. Loppu: Sen jälkeen hän pystyi nostamaan sitä helposti.</w:t>
      </w:r>
    </w:p>
    <w:p>
      <w:r>
        <w:rPr>
          <w:b/>
        </w:rPr>
        <w:t xml:space="preserve">Tulos</w:t>
      </w:r>
    </w:p>
    <w:p>
      <w:r>
        <w:t xml:space="preserve">Tim sai syntymäpäivälahjaksi mailan.</w:t>
      </w:r>
    </w:p>
    <w:p>
      <w:r>
        <w:rPr>
          <w:b/>
        </w:rPr>
        <w:t xml:space="preserve">Esimerkki 1.509</w:t>
      </w:r>
    </w:p>
    <w:p>
      <w:r>
        <w:t xml:space="preserve">Keskellä: Matthews vanhemmat olivat jo ostaneet sellaisen. Loppu: Matthew oli hyvin onnellinen.</w:t>
      </w:r>
    </w:p>
    <w:p>
      <w:r>
        <w:rPr>
          <w:b/>
        </w:rPr>
        <w:t xml:space="preserve">Tulos</w:t>
      </w:r>
    </w:p>
    <w:p>
      <w:r>
        <w:t xml:space="preserve">Matthew halusi synttärilahjaksi pelikonsolin.</w:t>
      </w:r>
    </w:p>
    <w:p>
      <w:r>
        <w:rPr>
          <w:b/>
        </w:rPr>
        <w:t xml:space="preserve">Esimerkki 1.510</w:t>
      </w:r>
    </w:p>
    <w:p>
      <w:r>
        <w:t xml:space="preserve">Keskellä: Siellä oli laajoja avoimia peltoja ja kilometrien pituisia teitä. Loppu: Kaipaan maalaistyttöä.</w:t>
      </w:r>
    </w:p>
    <w:p>
      <w:r>
        <w:rPr>
          <w:b/>
        </w:rPr>
        <w:t xml:space="preserve">Tulos</w:t>
      </w:r>
    </w:p>
    <w:p>
      <w:r>
        <w:t xml:space="preserve">Kasvoin maatilalla keskellä ei mitään.</w:t>
      </w:r>
    </w:p>
    <w:p>
      <w:r>
        <w:rPr>
          <w:b/>
        </w:rPr>
        <w:t xml:space="preserve">Esimerkki 1.511</w:t>
      </w:r>
    </w:p>
    <w:p>
      <w:r>
        <w:t xml:space="preserve">Keskimmäinen: Bree teki sen asiakkaalle. Loppu: Hän jätti Breelle jopa mukavan juomarahan lähtiessään!</w:t>
      </w:r>
    </w:p>
    <w:p>
      <w:r>
        <w:rPr>
          <w:b/>
        </w:rPr>
        <w:t xml:space="preserve">Tulos</w:t>
      </w:r>
    </w:p>
    <w:p>
      <w:r>
        <w:t xml:space="preserve">Tarjoillessaan Bree kaatoi juoman asiakkaansa päälle.</w:t>
      </w:r>
    </w:p>
    <w:p>
      <w:r>
        <w:rPr>
          <w:b/>
        </w:rPr>
        <w:t xml:space="preserve">Esimerkki 1.512</w:t>
      </w:r>
    </w:p>
    <w:p>
      <w:r>
        <w:t xml:space="preserve">Keskellä: Cara pysähtyi useiksi viikoiksi, ja se oli vaikeaa. Loppu: Pian Cara ei edes ajatellut roskaruokaa lainkaan!</w:t>
      </w:r>
    </w:p>
    <w:p>
      <w:r>
        <w:rPr>
          <w:b/>
        </w:rPr>
        <w:t xml:space="preserve">Tulos</w:t>
      </w:r>
    </w:p>
    <w:p>
      <w:r>
        <w:t xml:space="preserve">Cara halusi lopettaa sipsien ja keksien napostelun.</w:t>
      </w:r>
    </w:p>
    <w:p>
      <w:r>
        <w:rPr>
          <w:b/>
        </w:rPr>
        <w:t xml:space="preserve">Esimerkki 1.513</w:t>
      </w:r>
    </w:p>
    <w:p>
      <w:r>
        <w:t xml:space="preserve">Keskellä: Hän kaatui hiihtäessään ja mursi jalkansa. Loppu: Hänellä oli kamala syntymäpäivä.</w:t>
      </w:r>
    </w:p>
    <w:p>
      <w:r>
        <w:rPr>
          <w:b/>
        </w:rPr>
        <w:t xml:space="preserve">Tulos</w:t>
      </w:r>
    </w:p>
    <w:p>
      <w:r>
        <w:t xml:space="preserve">Kävimme laskettelemassa vaimoni syntymäpäivänä.</w:t>
      </w:r>
    </w:p>
    <w:p>
      <w:r>
        <w:rPr>
          <w:b/>
        </w:rPr>
        <w:t xml:space="preserve">Esimerkki 1.514</w:t>
      </w:r>
    </w:p>
    <w:p>
      <w:r>
        <w:t xml:space="preserve">Keskellä: Hän ei voinut mennä ulos helposti, joten hän kutsui ihmisiä sisään. Loppu: Kellyllä oli neurologinen sairaus, joka piti hänet pyörätuolissa.</w:t>
      </w:r>
    </w:p>
    <w:p>
      <w:r>
        <w:rPr>
          <w:b/>
        </w:rPr>
        <w:t xml:space="preserve">Tulos</w:t>
      </w:r>
    </w:p>
    <w:p>
      <w:r>
        <w:t xml:space="preserve">Kelly päätti pitää kotibileet.</w:t>
      </w:r>
    </w:p>
    <w:p>
      <w:r>
        <w:rPr>
          <w:b/>
        </w:rPr>
        <w:t xml:space="preserve">Esimerkki 1.515</w:t>
      </w:r>
    </w:p>
    <w:p>
      <w:r>
        <w:t xml:space="preserve">Keskellä: Christina piti työstä. Loppu: Hänestä se oli ensimmäinen askel kohti itsensä parantamista.</w:t>
      </w:r>
    </w:p>
    <w:p>
      <w:r>
        <w:rPr>
          <w:b/>
        </w:rPr>
        <w:t xml:space="preserve">Tulos</w:t>
      </w:r>
    </w:p>
    <w:p>
      <w:r>
        <w:t xml:space="preserve">Christina aloitti työskentelyn teatterissa ollessaan teini-ikäinen.</w:t>
      </w:r>
    </w:p>
    <w:p>
      <w:r>
        <w:rPr>
          <w:b/>
        </w:rPr>
        <w:t xml:space="preserve">Esimerkki 1.516</w:t>
      </w:r>
    </w:p>
    <w:p>
      <w:r>
        <w:t xml:space="preserve">Keskellä: Jean lähti lyhyelle lomalle maalle. Loppu: Nähdessään Vermontin Jean päätti lähteä kaupungista eikä enää koskaan palata.</w:t>
      </w:r>
    </w:p>
    <w:p>
      <w:r>
        <w:rPr>
          <w:b/>
        </w:rPr>
        <w:t xml:space="preserve">Tulos</w:t>
      </w:r>
    </w:p>
    <w:p>
      <w:r>
        <w:t xml:space="preserve">Jean oli aina halunnut lähteä suurkaupunkielämästä maaseudulle.</w:t>
      </w:r>
    </w:p>
    <w:p>
      <w:r>
        <w:rPr>
          <w:b/>
        </w:rPr>
        <w:t xml:space="preserve">Esimerkki 1.517</w:t>
      </w:r>
    </w:p>
    <w:p>
      <w:r>
        <w:t xml:space="preserve">Keskellä: Ystäväni joutui keskelle tappelua matkalla töihin. Loppu: Ystävääni ammuttiin, ja hän on sairaalassa toiveikkain ennustein.</w:t>
      </w:r>
    </w:p>
    <w:p>
      <w:r>
        <w:rPr>
          <w:b/>
        </w:rPr>
        <w:t xml:space="preserve">Tulos</w:t>
      </w:r>
    </w:p>
    <w:p>
      <w:r>
        <w:t xml:space="preserve">Paras ystäväni lähti töihin, kuten hän yleensä tekee.</w:t>
      </w:r>
    </w:p>
    <w:p>
      <w:r>
        <w:rPr>
          <w:b/>
        </w:rPr>
        <w:t xml:space="preserve">Esimerkki 1.518</w:t>
      </w:r>
    </w:p>
    <w:p>
      <w:r>
        <w:t xml:space="preserve">Keskellä: Billy päätti sen jälkeen, että hän tarvitsi tauon ruoanlaitosta. Loppu: Billy sai sinä iltana pikaruokaa.</w:t>
      </w:r>
    </w:p>
    <w:p>
      <w:r>
        <w:rPr>
          <w:b/>
        </w:rPr>
        <w:t xml:space="preserve">Tulos</w:t>
      </w:r>
    </w:p>
    <w:p>
      <w:r>
        <w:t xml:space="preserve">Billy oli eräänä päivänä tekemässä tacoja.</w:t>
      </w:r>
    </w:p>
    <w:p>
      <w:r>
        <w:rPr>
          <w:b/>
        </w:rPr>
        <w:t xml:space="preserve">Esimerkki 1.519</w:t>
      </w:r>
    </w:p>
    <w:p>
      <w:r>
        <w:t xml:space="preserve">Keskellä: Charlie etsi uutta työtä. Loppu: Charlie sai hienon työpaikan.</w:t>
      </w:r>
    </w:p>
    <w:p>
      <w:r>
        <w:rPr>
          <w:b/>
        </w:rPr>
        <w:t xml:space="preserve">Tulos</w:t>
      </w:r>
    </w:p>
    <w:p>
      <w:r>
        <w:t xml:space="preserve">Yritys, jossa Charlie työskenteli, meni konkurssiin.</w:t>
      </w:r>
    </w:p>
    <w:p>
      <w:r>
        <w:rPr>
          <w:b/>
        </w:rPr>
        <w:t xml:space="preserve">Esimerkki 1.520</w:t>
      </w:r>
    </w:p>
    <w:p>
      <w:r>
        <w:t xml:space="preserve">Keskimmäinen: hänen edessään juoksi peura, ja hänen täytyi väistää, jotta se ei osunut kohdalle. Loppu: Hän odotti, kunnes oli turvallista ennen kuin hän ajoi uudelleen.</w:t>
      </w:r>
    </w:p>
    <w:p>
      <w:r>
        <w:rPr>
          <w:b/>
        </w:rPr>
        <w:t xml:space="preserve">Tulos</w:t>
      </w:r>
    </w:p>
    <w:p>
      <w:r>
        <w:t xml:space="preserve">Oli pimeä yö.</w:t>
      </w:r>
    </w:p>
    <w:p>
      <w:r>
        <w:rPr>
          <w:b/>
        </w:rPr>
        <w:t xml:space="preserve">Esimerkki 1.521</w:t>
      </w:r>
    </w:p>
    <w:p>
      <w:r>
        <w:t xml:space="preserve">Keskellä: Mutta Lucyn opettaja näki ja sai hänet puhumaan. Loppu: Lucy kertoi hänelle ja sai apua.</w:t>
      </w:r>
    </w:p>
    <w:p>
      <w:r>
        <w:rPr>
          <w:b/>
        </w:rPr>
        <w:t xml:space="preserve">Tulos</w:t>
      </w:r>
    </w:p>
    <w:p>
      <w:r>
        <w:t xml:space="preserve">Lucy ei voinut saada vanhempiaan näkemään, että hänellä oli kipuja.</w:t>
      </w:r>
    </w:p>
    <w:p>
      <w:r>
        <w:rPr>
          <w:b/>
        </w:rPr>
        <w:t xml:space="preserve">Esimerkki 1.522</w:t>
      </w:r>
    </w:p>
    <w:p>
      <w:r>
        <w:t xml:space="preserve">Keskellä: Jake leikkasi siivun makaronia ja juustoa varten. Loppu: Jake otti pienet palat ja paketoi ne säilytystä varten.</w:t>
      </w:r>
    </w:p>
    <w:p>
      <w:r>
        <w:rPr>
          <w:b/>
        </w:rPr>
        <w:t xml:space="preserve">Tulos</w:t>
      </w:r>
    </w:p>
    <w:p>
      <w:r>
        <w:t xml:space="preserve">Jake osti supermarketista ison palan juustoa.</w:t>
      </w:r>
    </w:p>
    <w:p>
      <w:r>
        <w:rPr>
          <w:b/>
        </w:rPr>
        <w:t xml:space="preserve">Esimerkki 1.523</w:t>
      </w:r>
    </w:p>
    <w:p>
      <w:r>
        <w:t xml:space="preserve">Keskellä: Frank halusi saada paremman vedenjakelujärjestelmän. Loppu: Frank osti vesipistoolin seuraavana päivänä.</w:t>
      </w:r>
    </w:p>
    <w:p>
      <w:r>
        <w:rPr>
          <w:b/>
        </w:rPr>
        <w:t xml:space="preserve">Tulos</w:t>
      </w:r>
    </w:p>
    <w:p>
      <w:r>
        <w:t xml:space="preserve">Frank täytti kymmeniä vesipalloja heittääkseen niitä tämän siskon päälle.</w:t>
      </w:r>
    </w:p>
    <w:p>
      <w:r>
        <w:rPr>
          <w:b/>
        </w:rPr>
        <w:t xml:space="preserve">Esimerkki 1.524</w:t>
      </w:r>
    </w:p>
    <w:p>
      <w:r>
        <w:t xml:space="preserve">Keskellä: Tim päätyi siihen tyttöön, josta hänen äitinsä piti. Loppu: Tim oli tyytyväinen.</w:t>
      </w:r>
    </w:p>
    <w:p>
      <w:r>
        <w:rPr>
          <w:b/>
        </w:rPr>
        <w:t xml:space="preserve">Tulos</w:t>
      </w:r>
    </w:p>
    <w:p>
      <w:r>
        <w:t xml:space="preserve">Tim joutui valitsemaan kolmen tytön joukosta.</w:t>
      </w:r>
    </w:p>
    <w:p>
      <w:r>
        <w:rPr>
          <w:b/>
        </w:rPr>
        <w:t xml:space="preserve">Esimerkki 1.525</w:t>
      </w:r>
    </w:p>
    <w:p>
      <w:r>
        <w:t xml:space="preserve">Keskellä: Hän joutui odottamaan pitkään lentokentällä matkatavaroitaan. Loppu: Betsy on hyvin helpottunut päästessään vihdoin hotelliin Phoenixissa.</w:t>
      </w:r>
    </w:p>
    <w:p>
      <w:r>
        <w:rPr>
          <w:b/>
        </w:rPr>
        <w:t xml:space="preserve">Tulos</w:t>
      </w:r>
    </w:p>
    <w:p>
      <w:r>
        <w:t xml:space="preserve">Betsy saapuu vihdoin Phoenixiin lennettyään Atlantasta.</w:t>
      </w:r>
    </w:p>
    <w:p>
      <w:r>
        <w:rPr>
          <w:b/>
        </w:rPr>
        <w:t xml:space="preserve">Esimerkki 1.526</w:t>
      </w:r>
    </w:p>
    <w:p>
      <w:r>
        <w:t xml:space="preserve">Keskellä: Bay repi vahingossa käsivarren lempipaidastaan. Loppu: Äiti oli tunnin sisällä ommellut käsivarren takaisin paitaan, joka oli kuin uusi!</w:t>
      </w:r>
    </w:p>
    <w:p>
      <w:r>
        <w:rPr>
          <w:b/>
        </w:rPr>
        <w:t xml:space="preserve">Tulos</w:t>
      </w:r>
    </w:p>
    <w:p>
      <w:r>
        <w:t xml:space="preserve">Bay oli järkyttynyt.</w:t>
      </w:r>
    </w:p>
    <w:p>
      <w:r>
        <w:rPr>
          <w:b/>
        </w:rPr>
        <w:t xml:space="preserve">Esimerkki 1.527</w:t>
      </w:r>
    </w:p>
    <w:p>
      <w:r>
        <w:t xml:space="preserve">Keskellä: Charles lopetti Gregille soittamisen kesäloman aikana. Loppu: Greg löysi Charlesin sinä kesänä ja kysyi, miksi he eivät olleet ystäviä?</w:t>
      </w:r>
    </w:p>
    <w:p>
      <w:r>
        <w:rPr>
          <w:b/>
        </w:rPr>
        <w:t xml:space="preserve">Tulos</w:t>
      </w:r>
    </w:p>
    <w:p>
      <w:r>
        <w:t xml:space="preserve">Charles ja Greg olivat parhaita ystäviä lukiossa.</w:t>
      </w:r>
    </w:p>
    <w:p>
      <w:r>
        <w:rPr>
          <w:b/>
        </w:rPr>
        <w:t xml:space="preserve">Esimerkki 1.528</w:t>
      </w:r>
    </w:p>
    <w:p>
      <w:r>
        <w:t xml:space="preserve">Keskellä: Dave suunnitteli yllätysjuhlat joka tapauksessa. Loppu: Mandy rauhoittui, kun hän näki, miten kovasti Dave oli tehnyt töitä.</w:t>
      </w:r>
    </w:p>
    <w:p>
      <w:r>
        <w:rPr>
          <w:b/>
        </w:rPr>
        <w:t xml:space="preserve">Tulos</w:t>
      </w:r>
    </w:p>
    <w:p>
      <w:r>
        <w:t xml:space="preserve">Mandy varoitti poikaystäväänsä Davea, että hän inhoaa yllätysjuhlia.</w:t>
      </w:r>
    </w:p>
    <w:p>
      <w:r>
        <w:rPr>
          <w:b/>
        </w:rPr>
        <w:t xml:space="preserve">Esimerkki 1.529</w:t>
      </w:r>
    </w:p>
    <w:p>
      <w:r>
        <w:t xml:space="preserve">Keskellä: Roy alkaa kasvattaa omaa riisiä. Loppu: Nyt Roy tuottaa miljoonia kiloja riisiä ja myy sitä maailmanlaajuisesti!</w:t>
      </w:r>
    </w:p>
    <w:p>
      <w:r>
        <w:rPr>
          <w:b/>
        </w:rPr>
        <w:t xml:space="preserve">Tulos</w:t>
      </w:r>
    </w:p>
    <w:p>
      <w:r>
        <w:t xml:space="preserve">Roy rakasti kaikkea riisiä.</w:t>
      </w:r>
    </w:p>
    <w:p>
      <w:r>
        <w:rPr>
          <w:b/>
        </w:rPr>
        <w:t xml:space="preserve">Esimerkki 1.530</w:t>
      </w:r>
    </w:p>
    <w:p>
      <w:r>
        <w:t xml:space="preserve">Keskellä: David aloitti painoharjoittelun ja söi paljon lihaa. Loppu: David päätyi erittäin vahvaksi 1 vuoden kuluttua.</w:t>
      </w:r>
    </w:p>
    <w:p>
      <w:r>
        <w:rPr>
          <w:b/>
        </w:rPr>
        <w:t xml:space="preserve">Tulos</w:t>
      </w:r>
    </w:p>
    <w:p>
      <w:r>
        <w:t xml:space="preserve">David oli liian laiha ja heikko.</w:t>
      </w:r>
    </w:p>
    <w:p>
      <w:r>
        <w:rPr>
          <w:b/>
        </w:rPr>
        <w:t xml:space="preserve">Esimerkki 1.531</w:t>
      </w:r>
    </w:p>
    <w:p>
      <w:r>
        <w:t xml:space="preserve">Keskellä: Se oli äitini. Olin niin väsynyt, mutta vastasin kuitenkin. Loppu: Hän ei muistanut aikavyöhyke-eroa toisessa maassa.</w:t>
      </w:r>
    </w:p>
    <w:p>
      <w:r>
        <w:rPr>
          <w:b/>
        </w:rPr>
        <w:t xml:space="preserve">Tulos</w:t>
      </w:r>
    </w:p>
    <w:p>
      <w:r>
        <w:t xml:space="preserve">Puhelimeni soi myöhään illalla.</w:t>
      </w:r>
    </w:p>
    <w:p>
      <w:r>
        <w:rPr>
          <w:b/>
        </w:rPr>
        <w:t xml:space="preserve">Esimerkki 1.532</w:t>
      </w:r>
    </w:p>
    <w:p>
      <w:r>
        <w:t xml:space="preserve">Keskellä: Tyttäreni nimesi kanin Spotiksi. Loppu: Tyttäreni oli hyvin surullinen Spotin menettämisestä.</w:t>
      </w:r>
    </w:p>
    <w:p>
      <w:r>
        <w:rPr>
          <w:b/>
        </w:rPr>
        <w:t xml:space="preserve">Tulos</w:t>
      </w:r>
    </w:p>
    <w:p>
      <w:r>
        <w:t xml:space="preserve">Tyttäreni sai kanin, kun hän oli seitsemänvuotias.</w:t>
      </w:r>
    </w:p>
    <w:p>
      <w:r>
        <w:rPr>
          <w:b/>
        </w:rPr>
        <w:t xml:space="preserve">Esimerkki 1.533</w:t>
      </w:r>
    </w:p>
    <w:p>
      <w:r>
        <w:t xml:space="preserve">Keskellä: Sam joi liikaa ja menetti auton hallinnan. Loppu: Onneksi hän pystyi ohjautumaan pois aidan luota ja turvaan.</w:t>
      </w:r>
    </w:p>
    <w:p>
      <w:r>
        <w:rPr>
          <w:b/>
        </w:rPr>
        <w:t xml:space="preserve">Tulos</w:t>
      </w:r>
    </w:p>
    <w:p>
      <w:r>
        <w:t xml:space="preserve">Sam ajoi myöhään illalla töistä kotiin.</w:t>
      </w:r>
    </w:p>
    <w:p>
      <w:r>
        <w:rPr>
          <w:b/>
        </w:rPr>
        <w:t xml:space="preserve">Esimerkki 1.534</w:t>
      </w:r>
    </w:p>
    <w:p>
      <w:r>
        <w:t xml:space="preserve">Keskellä: Mary hankki liput ja meni näytökseen. Loppu: Mary katsoi sinä iltana esityksen jokaisen sekunnin täydessä kunnioituksessa.</w:t>
      </w:r>
    </w:p>
    <w:p>
      <w:r>
        <w:rPr>
          <w:b/>
        </w:rPr>
        <w:t xml:space="preserve">Tulos</w:t>
      </w:r>
    </w:p>
    <w:p>
      <w:r>
        <w:t xml:space="preserve">Mary on aina halunnut nähdä Broadway-esityksen.</w:t>
      </w:r>
    </w:p>
    <w:p>
      <w:r>
        <w:rPr>
          <w:b/>
        </w:rPr>
        <w:t xml:space="preserve">Esimerkki 1.535</w:t>
      </w:r>
    </w:p>
    <w:p>
      <w:r>
        <w:t xml:space="preserve">Keskellä: Ann ja Tori näkivät miehen tuoteosastolla. Loppu: Ann ja Tori jatkoivat ostosten tekemistä.</w:t>
      </w:r>
    </w:p>
    <w:p>
      <w:r>
        <w:rPr>
          <w:b/>
        </w:rPr>
        <w:t xml:space="preserve">Tulos</w:t>
      </w:r>
    </w:p>
    <w:p>
      <w:r>
        <w:t xml:space="preserve">Ann ja Tori olivat olleet ystäviä yli 20 vuotta.</w:t>
      </w:r>
    </w:p>
    <w:p>
      <w:r>
        <w:rPr>
          <w:b/>
        </w:rPr>
        <w:t xml:space="preserve">Esimerkki 1.536</w:t>
      </w:r>
    </w:p>
    <w:p>
      <w:r>
        <w:t xml:space="preserve">Keskellä: Stan meni Ericin luokse, mutta Ericin nukkumaanmenoaika oli jo ohi. Loppu: Eric oli nukkumassa ja jätti Stanin yksin.</w:t>
      </w:r>
    </w:p>
    <w:p>
      <w:r>
        <w:rPr>
          <w:b/>
        </w:rPr>
        <w:t xml:space="preserve">Tulos</w:t>
      </w:r>
    </w:p>
    <w:p>
      <w:r>
        <w:t xml:space="preserve">Stan halusi lähteä seikkailuun Ericin kanssa.</w:t>
      </w:r>
    </w:p>
    <w:p>
      <w:r>
        <w:rPr>
          <w:b/>
        </w:rPr>
        <w:t xml:space="preserve">Esimerkki 1.537</w:t>
      </w:r>
    </w:p>
    <w:p>
      <w:r>
        <w:t xml:space="preserve">Keskellä: Hoitajat tiesivät, että kaikilla oli nälkä. Loppu: Meille oli valmisteltu useita juomia ja ruokaa.</w:t>
      </w:r>
    </w:p>
    <w:p>
      <w:r>
        <w:rPr>
          <w:b/>
        </w:rPr>
        <w:t xml:space="preserve">Tulos</w:t>
      </w:r>
    </w:p>
    <w:p>
      <w:r>
        <w:t xml:space="preserve">Jimmy tapasi pojat sairaalassa.</w:t>
      </w:r>
    </w:p>
    <w:p>
      <w:r>
        <w:rPr>
          <w:b/>
        </w:rPr>
        <w:t xml:space="preserve">Esimerkki 1.538</w:t>
      </w:r>
    </w:p>
    <w:p>
      <w:r>
        <w:t xml:space="preserve">Keskellä: Poliisi vei pahoinpitelijät pois, ja lompakko jäi jäljelle. Loppu: Nick piti lompakon.</w:t>
      </w:r>
    </w:p>
    <w:p>
      <w:r>
        <w:rPr>
          <w:b/>
        </w:rPr>
        <w:t xml:space="preserve">Tulos</w:t>
      </w:r>
    </w:p>
    <w:p>
      <w:r>
        <w:t xml:space="preserve">Nick-niminen mies käveli kadulla.</w:t>
      </w:r>
    </w:p>
    <w:p>
      <w:r>
        <w:rPr>
          <w:b/>
        </w:rPr>
        <w:t xml:space="preserve">Esimerkki 1.539</w:t>
      </w:r>
    </w:p>
    <w:p>
      <w:r>
        <w:t xml:space="preserve">Keskellä: Lucy kompastui ja rikkoi maljakon. Loppu: Lucyn ystävä tuli sisään ja sanoi, että kaikki on hyvin, hänestä se oli hauskaa.</w:t>
      </w:r>
    </w:p>
    <w:p>
      <w:r>
        <w:rPr>
          <w:b/>
        </w:rPr>
        <w:t xml:space="preserve">Tulos</w:t>
      </w:r>
    </w:p>
    <w:p>
      <w:r>
        <w:t xml:space="preserve">Lucy oli ystävänsä luona juhlissa.</w:t>
      </w:r>
    </w:p>
    <w:p>
      <w:r>
        <w:rPr>
          <w:b/>
        </w:rPr>
        <w:t xml:space="preserve">Esimerkki 1.540</w:t>
      </w:r>
    </w:p>
    <w:p>
      <w:r>
        <w:t xml:space="preserve">Keskellä: Sarah oli kotoisin Kaliforniasta eikä ollut tottunut kylmään. Loppu: Hän rakasti Kalifornian lämpimiä talvia.</w:t>
      </w:r>
    </w:p>
    <w:p>
      <w:r>
        <w:rPr>
          <w:b/>
        </w:rPr>
        <w:t xml:space="preserve">Tulos</w:t>
      </w:r>
    </w:p>
    <w:p>
      <w:r>
        <w:t xml:space="preserve">Sarah vihasi talvea.</w:t>
      </w:r>
    </w:p>
    <w:p>
      <w:r>
        <w:rPr>
          <w:b/>
        </w:rPr>
        <w:t xml:space="preserve">Esimerkki 1.541</w:t>
      </w:r>
    </w:p>
    <w:p>
      <w:r>
        <w:t xml:space="preserve">Keskellä: Jack oli hyvin nälkäinen eikä hänellä ollut rahaa. Loppu: Joku oli lähettänyt hänelle rahaa pizzaa varten.</w:t>
      </w:r>
    </w:p>
    <w:p>
      <w:r>
        <w:rPr>
          <w:b/>
        </w:rPr>
        <w:t xml:space="preserve">Tulos</w:t>
      </w:r>
    </w:p>
    <w:p>
      <w:r>
        <w:t xml:space="preserve">Jack etsi jotain syötävää.</w:t>
      </w:r>
    </w:p>
    <w:p>
      <w:r>
        <w:rPr>
          <w:b/>
        </w:rPr>
        <w:t xml:space="preserve">Esimerkki 1.542</w:t>
      </w:r>
    </w:p>
    <w:p>
      <w:r>
        <w:t xml:space="preserve">Keskellä: Herttuatar oli päättäväinen. Loppu: Herttuattaresta tuli vihdoin kuningatar.</w:t>
      </w:r>
    </w:p>
    <w:p>
      <w:r>
        <w:rPr>
          <w:b/>
        </w:rPr>
        <w:t xml:space="preserve">Tulos</w:t>
      </w:r>
    </w:p>
    <w:p>
      <w:r>
        <w:t xml:space="preserve">Cambridgen herttuatar pyrki kuningattareksi.</w:t>
      </w:r>
    </w:p>
    <w:p>
      <w:r>
        <w:rPr>
          <w:b/>
        </w:rPr>
        <w:t xml:space="preserve">Esimerkki 1.543</w:t>
      </w:r>
    </w:p>
    <w:p>
      <w:r>
        <w:t xml:space="preserve">Keskellä: Kenzie heitti karkkia muiden oppilaiden päälle. Loppu: Hän sai lopulta kotiarestia huonosta käytöksestä.</w:t>
      </w:r>
    </w:p>
    <w:p>
      <w:r>
        <w:rPr>
          <w:b/>
        </w:rPr>
        <w:t xml:space="preserve">Tulos</w:t>
      </w:r>
    </w:p>
    <w:p>
      <w:r>
        <w:t xml:space="preserve">Kenzien opettaja antoi hänelle karkkia.</w:t>
      </w:r>
    </w:p>
    <w:p>
      <w:r>
        <w:rPr>
          <w:b/>
        </w:rPr>
        <w:t xml:space="preserve">Esimerkki 1.544</w:t>
      </w:r>
    </w:p>
    <w:p>
      <w:r>
        <w:t xml:space="preserve">Keskellä: Kämppikseni oli äänekäs lukusalissa. Loppu: Lähdin pois, koska en pystynyt lukemaan.</w:t>
      </w:r>
    </w:p>
    <w:p>
      <w:r>
        <w:rPr>
          <w:b/>
        </w:rPr>
        <w:t xml:space="preserve">Tulos</w:t>
      </w:r>
    </w:p>
    <w:p>
      <w:r>
        <w:t xml:space="preserve">Olin asuntomme lukuhuoneessa.</w:t>
      </w:r>
    </w:p>
    <w:p>
      <w:r>
        <w:rPr>
          <w:b/>
        </w:rPr>
        <w:t xml:space="preserve">Esimerkki 1.545</w:t>
      </w:r>
    </w:p>
    <w:p>
      <w:r>
        <w:t xml:space="preserve">Keskellä: Molly säästi rahansa. Loppu: Molly pystyi ostamaan Beaun ja sai vihdoin hevosensa!</w:t>
      </w:r>
    </w:p>
    <w:p>
      <w:r>
        <w:rPr>
          <w:b/>
        </w:rPr>
        <w:t xml:space="preserve">Tulos</w:t>
      </w:r>
    </w:p>
    <w:p>
      <w:r>
        <w:t xml:space="preserve">Molly oli koko ikänsä halunnut hevosen.</w:t>
      </w:r>
    </w:p>
    <w:p>
      <w:r>
        <w:rPr>
          <w:b/>
        </w:rPr>
        <w:t xml:space="preserve">Esimerkki 1.546</w:t>
      </w:r>
    </w:p>
    <w:p>
      <w:r>
        <w:t xml:space="preserve">Keskellä: Patty kävi okkultismia käsittelevällä kurssilla. Loppu: Patty palasi vanhempiensa luo ja kertoi heille, että kaikki on pelkkää valhetta.</w:t>
      </w:r>
    </w:p>
    <w:p>
      <w:r>
        <w:rPr>
          <w:b/>
        </w:rPr>
        <w:t xml:space="preserve">Tulos</w:t>
      </w:r>
    </w:p>
    <w:p>
      <w:r>
        <w:t xml:space="preserve">Patty oli kiinnostunut okkultismista.</w:t>
      </w:r>
    </w:p>
    <w:p>
      <w:r>
        <w:rPr>
          <w:b/>
        </w:rPr>
        <w:t xml:space="preserve">Esimerkki 1.547</w:t>
      </w:r>
    </w:p>
    <w:p>
      <w:r>
        <w:t xml:space="preserve">Keskellä: Mindy hävisi aivan liian monta kertaa. Loppu: Lopulta Mindy luopui ohjaimesta.</w:t>
      </w:r>
    </w:p>
    <w:p>
      <w:r>
        <w:rPr>
          <w:b/>
        </w:rPr>
        <w:t xml:space="preserve">Tulos</w:t>
      </w:r>
    </w:p>
    <w:p>
      <w:r>
        <w:t xml:space="preserve">Mindy ja hänen siskonsa pelasivat videopeliä.</w:t>
      </w:r>
    </w:p>
    <w:p>
      <w:r>
        <w:rPr>
          <w:b/>
        </w:rPr>
        <w:t xml:space="preserve">Esimerkki 1.548</w:t>
      </w:r>
    </w:p>
    <w:p>
      <w:r>
        <w:t xml:space="preserve">Keskellä: Gordon jäi auton alle matkalla hakemaan maitoa. Loppu: Vastakkaisesta suunnasta tulleen auton renkaat vinkuivat pysähtyen.</w:t>
      </w:r>
    </w:p>
    <w:p>
      <w:r>
        <w:rPr>
          <w:b/>
        </w:rPr>
        <w:t xml:space="preserve">Tulos</w:t>
      </w:r>
    </w:p>
    <w:p>
      <w:r>
        <w:t xml:space="preserve">Gordon huomasi, että maito oli loppu.</w:t>
      </w:r>
    </w:p>
    <w:p>
      <w:r>
        <w:rPr>
          <w:b/>
        </w:rPr>
        <w:t xml:space="preserve">Esimerkki 1.549</w:t>
      </w:r>
    </w:p>
    <w:p>
      <w:r>
        <w:t xml:space="preserve">Middle: Hän muutti siis etelään. Loppu: Hän rakasti Kalifornian lämpimiä talvia.</w:t>
      </w:r>
    </w:p>
    <w:p>
      <w:r>
        <w:rPr>
          <w:b/>
        </w:rPr>
        <w:t xml:space="preserve">Tulos</w:t>
      </w:r>
    </w:p>
    <w:p>
      <w:r>
        <w:t xml:space="preserve">Sarah vihasi talvea.</w:t>
      </w:r>
    </w:p>
    <w:p>
      <w:r>
        <w:rPr>
          <w:b/>
        </w:rPr>
        <w:t xml:space="preserve">Esimerkki 1.550</w:t>
      </w:r>
    </w:p>
    <w:p>
      <w:r>
        <w:t xml:space="preserve">Keskellä: Kevin ja hänen ystävänsä kohtasivat vihaisen karhun. Loppu: He päätyivät keskeyttämään vaelluksensa.</w:t>
      </w:r>
    </w:p>
    <w:p>
      <w:r>
        <w:rPr>
          <w:b/>
        </w:rPr>
        <w:t xml:space="preserve">Tulos</w:t>
      </w:r>
    </w:p>
    <w:p>
      <w:r>
        <w:t xml:space="preserve">Kevin lähti viime viikolla patikoimaan ystäviensä kanssa.</w:t>
      </w:r>
    </w:p>
    <w:p>
      <w:r>
        <w:rPr>
          <w:b/>
        </w:rPr>
        <w:t xml:space="preserve">Esimerkki 1.551</w:t>
      </w:r>
    </w:p>
    <w:p>
      <w:r>
        <w:t xml:space="preserve">Keskellä: Halusin olla kaunis ja pukeutua hienosti. Loppu: Olin pukeutunut punaiseen mekkoon.</w:t>
      </w:r>
    </w:p>
    <w:p>
      <w:r>
        <w:rPr>
          <w:b/>
        </w:rPr>
        <w:t xml:space="preserve">Tulos</w:t>
      </w:r>
    </w:p>
    <w:p>
      <w:r>
        <w:t xml:space="preserve">Osallistuin eilen illalla cocktailtilaisuuteen.</w:t>
      </w:r>
    </w:p>
    <w:p>
      <w:r>
        <w:rPr>
          <w:b/>
        </w:rPr>
        <w:t xml:space="preserve">Esimerkki 1.552</w:t>
      </w:r>
    </w:p>
    <w:p>
      <w:r>
        <w:t xml:space="preserve">Keskellä: Hän heitti kukkien terälehtiä kaikkialle. Loppu: Hän oli tehnyt hyvää työtä!</w:t>
      </w:r>
    </w:p>
    <w:p>
      <w:r>
        <w:rPr>
          <w:b/>
        </w:rPr>
        <w:t xml:space="preserve">Tulos</w:t>
      </w:r>
    </w:p>
    <w:p>
      <w:r>
        <w:t xml:space="preserve">Kukkatyttönä oleminen oli suuri vastuu.</w:t>
      </w:r>
    </w:p>
    <w:p>
      <w:r>
        <w:rPr>
          <w:b/>
        </w:rPr>
        <w:t xml:space="preserve">Esimerkki 1.553</w:t>
      </w:r>
    </w:p>
    <w:p>
      <w:r>
        <w:t xml:space="preserve">Keskellä: Sally päätti mennä verkkoon ja ostaa lahjakorteillaan jotain uutta. Loppu: Sally löysi hienon esineen ja osti sen tyytyväisenä.</w:t>
      </w:r>
    </w:p>
    <w:p>
      <w:r>
        <w:rPr>
          <w:b/>
        </w:rPr>
        <w:t xml:space="preserve">Tulos</w:t>
      </w:r>
    </w:p>
    <w:p>
      <w:r>
        <w:t xml:space="preserve">Sally osallistui nettikilpailuun ja voitti lahjakortteja.</w:t>
      </w:r>
    </w:p>
    <w:p>
      <w:r>
        <w:rPr>
          <w:b/>
        </w:rPr>
        <w:t xml:space="preserve">Esimerkki 1.554</w:t>
      </w:r>
    </w:p>
    <w:p>
      <w:r>
        <w:t xml:space="preserve">Keskellä: Ritalla oli vuosien kokemus. Loppu: Hän on maailmankuulu leipuri.</w:t>
      </w:r>
    </w:p>
    <w:p>
      <w:r>
        <w:rPr>
          <w:b/>
        </w:rPr>
        <w:t xml:space="preserve">Tulos</w:t>
      </w:r>
    </w:p>
    <w:p>
      <w:r>
        <w:t xml:space="preserve">Rita työskentelee Pita Bread -kaupassa.</w:t>
      </w:r>
    </w:p>
    <w:p>
      <w:r>
        <w:rPr>
          <w:b/>
        </w:rPr>
        <w:t xml:space="preserve">Esimerkki 1.555</w:t>
      </w:r>
    </w:p>
    <w:p>
      <w:r>
        <w:t xml:space="preserve">Keskimmäinen: Hänen ei olisi pitänyt tehdä niin. Loppu: Hän pidätti miehen.</w:t>
      </w:r>
    </w:p>
    <w:p>
      <w:r>
        <w:rPr>
          <w:b/>
        </w:rPr>
        <w:t xml:space="preserve">Tulos</w:t>
      </w:r>
    </w:p>
    <w:p>
      <w:r>
        <w:t xml:space="preserve">Joku mies seisoi kasvin päällä julkisesti.</w:t>
      </w:r>
    </w:p>
    <w:p>
      <w:r>
        <w:rPr>
          <w:b/>
        </w:rPr>
        <w:t xml:space="preserve">Esimerkki 1.556</w:t>
      </w:r>
    </w:p>
    <w:p>
      <w:r>
        <w:t xml:space="preserve">Keskellä: Hämähäkki ryömi näytön yli. Loppu: Randy juoksi huutaen pois.</w:t>
      </w:r>
    </w:p>
    <w:p>
      <w:r>
        <w:rPr>
          <w:b/>
        </w:rPr>
        <w:t xml:space="preserve">Tulos</w:t>
      </w:r>
    </w:p>
    <w:p>
      <w:r>
        <w:t xml:space="preserve">Randy katseli tarkkaan koruliikkeen kihlasormuksia.</w:t>
      </w:r>
    </w:p>
    <w:p>
      <w:r>
        <w:rPr>
          <w:b/>
        </w:rPr>
        <w:t xml:space="preserve">Esimerkki 1.557</w:t>
      </w:r>
    </w:p>
    <w:p>
      <w:r>
        <w:t xml:space="preserve">Keskellä: Kelly sai allergisen reaktion. Loppu: Kelly juoksi välittömästi lääkäriin.</w:t>
      </w:r>
    </w:p>
    <w:p>
      <w:r>
        <w:rPr>
          <w:b/>
        </w:rPr>
        <w:t xml:space="preserve">Tulos</w:t>
      </w:r>
    </w:p>
    <w:p>
      <w:r>
        <w:t xml:space="preserve">Kelly söi eilen kulhollisen mansikoita.</w:t>
      </w:r>
    </w:p>
    <w:p>
      <w:r>
        <w:rPr>
          <w:b/>
        </w:rPr>
        <w:t xml:space="preserve">Esimerkki 1.558</w:t>
      </w:r>
    </w:p>
    <w:p>
      <w:r>
        <w:t xml:space="preserve">Keskellä: Jaksoin loppuun asti. Loppu: Loppujen lopuksi kaikki menivät konkurssiin.</w:t>
      </w:r>
    </w:p>
    <w:p>
      <w:r>
        <w:rPr>
          <w:b/>
        </w:rPr>
        <w:t xml:space="preserve">Tulos</w:t>
      </w:r>
    </w:p>
    <w:p>
      <w:r>
        <w:t xml:space="preserve">Pelasin Monopolia lasteni kanssa eilen illalla.</w:t>
      </w:r>
    </w:p>
    <w:p>
      <w:r>
        <w:rPr>
          <w:b/>
        </w:rPr>
        <w:t xml:space="preserve">Esimerkki 1.559</w:t>
      </w:r>
    </w:p>
    <w:p>
      <w:r>
        <w:t xml:space="preserve">Keskellä: Koko kaupunki suljettiin. Loppu: He tekivät työpäivästä hauskan päivän.</w:t>
      </w:r>
    </w:p>
    <w:p>
      <w:r>
        <w:rPr>
          <w:b/>
        </w:rPr>
        <w:t xml:space="preserve">Tulos</w:t>
      </w:r>
    </w:p>
    <w:p>
      <w:r>
        <w:t xml:space="preserve">Eräänä talvipäivänä tammikuussa saimme lähes metrin lumen.</w:t>
      </w:r>
    </w:p>
    <w:p>
      <w:r>
        <w:rPr>
          <w:b/>
        </w:rPr>
        <w:t xml:space="preserve">Esimerkki 1.560</w:t>
      </w:r>
    </w:p>
    <w:p>
      <w:r>
        <w:t xml:space="preserve">Keskellä: Sarah ei halunnut jäädä paitsi tv-ohjelmastaan. Loppu: Sarah huokaisi ennen kuin suuntasi sänkyynsä yrittäen nukkua.</w:t>
      </w:r>
    </w:p>
    <w:p>
      <w:r>
        <w:rPr>
          <w:b/>
        </w:rPr>
        <w:t xml:space="preserve">Tulos</w:t>
      </w:r>
    </w:p>
    <w:p>
      <w:r>
        <w:t xml:space="preserve">Sarahin piti mennä nukkumaan huomista koulua varten.</w:t>
      </w:r>
    </w:p>
    <w:p>
      <w:r>
        <w:rPr>
          <w:b/>
        </w:rPr>
        <w:t xml:space="preserve">Esimerkki 1.561</w:t>
      </w:r>
    </w:p>
    <w:p>
      <w:r>
        <w:t xml:space="preserve">Keskellä: Sandy yritti monin tavoin pelastaa rantautuneita valaita. Loppu: Verkko auttoi pitämään valaat poissa rannalta, mikä pelasti niiden hengen.</w:t>
      </w:r>
    </w:p>
    <w:p>
      <w:r>
        <w:rPr>
          <w:b/>
        </w:rPr>
        <w:t xml:space="preserve">Tulos</w:t>
      </w:r>
    </w:p>
    <w:p>
      <w:r>
        <w:t xml:space="preserve">Sandy ei saanut siitä selvää.</w:t>
      </w:r>
    </w:p>
    <w:p>
      <w:r>
        <w:rPr>
          <w:b/>
        </w:rPr>
        <w:t xml:space="preserve">Esimerkki 1.562</w:t>
      </w:r>
    </w:p>
    <w:p>
      <w:r>
        <w:t xml:space="preserve">Keskellä: Seurasin uskontoa. Loppu: Päädyimme menemään naimisiin unitaristikirkossa.</w:t>
      </w:r>
    </w:p>
    <w:p>
      <w:r>
        <w:rPr>
          <w:b/>
        </w:rPr>
        <w:t xml:space="preserve">Tulos</w:t>
      </w:r>
    </w:p>
    <w:p>
      <w:r>
        <w:t xml:space="preserve">Olin uudestisyntynyt protestantti.</w:t>
      </w:r>
    </w:p>
    <w:p>
      <w:r>
        <w:rPr>
          <w:b/>
        </w:rPr>
        <w:t xml:space="preserve">Esimerkki 1.563</w:t>
      </w:r>
    </w:p>
    <w:p>
      <w:r>
        <w:t xml:space="preserve">Keskellä: Roy satutti äitiään miekkailussa. Loppu: Roy harjoittelee nyt vain takapihalla.</w:t>
      </w:r>
    </w:p>
    <w:p>
      <w:r>
        <w:rPr>
          <w:b/>
        </w:rPr>
        <w:t xml:space="preserve">Tulos</w:t>
      </w:r>
    </w:p>
    <w:p>
      <w:r>
        <w:t xml:space="preserve">Roy oli arvostettu miekkailija Saksasta.</w:t>
      </w:r>
    </w:p>
    <w:p>
      <w:r>
        <w:rPr>
          <w:b/>
        </w:rPr>
        <w:t xml:space="preserve">Esimerkki 1.564</w:t>
      </w:r>
    </w:p>
    <w:p>
      <w:r>
        <w:t xml:space="preserve">Keskellä: Frankin mielestä Charles oli liian vanha. Loppu: Frankin pomo suuttui ja vaati Frankia palkkaamaan Charlesin.</w:t>
      </w:r>
    </w:p>
    <w:p>
      <w:r>
        <w:rPr>
          <w:b/>
        </w:rPr>
        <w:t xml:space="preserve">Tulos</w:t>
      </w:r>
    </w:p>
    <w:p>
      <w:r>
        <w:t xml:space="preserve">Frank ei halunnut palkata Charlesia puhelinmyyjäksi.</w:t>
      </w:r>
    </w:p>
    <w:p>
      <w:r>
        <w:rPr>
          <w:b/>
        </w:rPr>
        <w:t xml:space="preserve">Esimerkki 1.565</w:t>
      </w:r>
    </w:p>
    <w:p>
      <w:r>
        <w:t xml:space="preserve">Keskellä: Penelope päätti syödä vain itse kokkaamiaan ruokia. Loppu: Kuusi kuukautta myöhemmin hän oli laihtunut 50 kiloa.</w:t>
      </w:r>
    </w:p>
    <w:p>
      <w:r>
        <w:rPr>
          <w:b/>
        </w:rPr>
        <w:t xml:space="preserve">Tulos</w:t>
      </w:r>
    </w:p>
    <w:p>
      <w:r>
        <w:t xml:space="preserve">Penelope oli 50 kiloa ylipainoinen eikä uskonut voivansa laihtua.</w:t>
      </w:r>
    </w:p>
    <w:p>
      <w:r>
        <w:rPr>
          <w:b/>
        </w:rPr>
        <w:t xml:space="preserve">Esimerkki 1.566</w:t>
      </w:r>
    </w:p>
    <w:p>
      <w:r>
        <w:t xml:space="preserve">Keskellä: Jess ei löytänyt työtä. Loppu: Jess sai vihdoin työtarjouksen.</w:t>
      </w:r>
    </w:p>
    <w:p>
      <w:r>
        <w:rPr>
          <w:b/>
        </w:rPr>
        <w:t xml:space="preserve">Tulos</w:t>
      </w:r>
    </w:p>
    <w:p>
      <w:r>
        <w:t xml:space="preserve">Jess valmistui juuri yliopistosta.</w:t>
      </w:r>
    </w:p>
    <w:p>
      <w:r>
        <w:rPr>
          <w:b/>
        </w:rPr>
        <w:t xml:space="preserve">Esimerkki 1.567</w:t>
      </w:r>
    </w:p>
    <w:p>
      <w:r>
        <w:t xml:space="preserve">Keskellä: Bob törmäsi faniin, joka myi teetä. Loppu: Bob pyysi mieheltä teetä.</w:t>
      </w:r>
    </w:p>
    <w:p>
      <w:r>
        <w:rPr>
          <w:b/>
        </w:rPr>
        <w:t xml:space="preserve">Tulos</w:t>
      </w:r>
    </w:p>
    <w:p>
      <w:r>
        <w:t xml:space="preserve">Kaikki rakastivat Bobia, koska hän esitti suosittua hahmoa elokuvissa.</w:t>
      </w:r>
    </w:p>
    <w:p>
      <w:r>
        <w:rPr>
          <w:b/>
        </w:rPr>
        <w:t xml:space="preserve">Esimerkki 1.568</w:t>
      </w:r>
    </w:p>
    <w:p>
      <w:r>
        <w:t xml:space="preserve">Keskellä: Jim pohti, olisiko muita työpaikkoja tarjolla. Loppu: Jim ei koskaan saanut selville, ja hän päätyi johtotehtäviin.</w:t>
      </w:r>
    </w:p>
    <w:p>
      <w:r>
        <w:rPr>
          <w:b/>
        </w:rPr>
        <w:t xml:space="preserve">Tulos</w:t>
      </w:r>
    </w:p>
    <w:p>
      <w:r>
        <w:t xml:space="preserve">Jim oli kyllästynyt teknisen tuen tehtäviin.</w:t>
      </w:r>
    </w:p>
    <w:p>
      <w:r>
        <w:rPr>
          <w:b/>
        </w:rPr>
        <w:t xml:space="preserve">Esimerkki 1.569</w:t>
      </w:r>
    </w:p>
    <w:p>
      <w:r>
        <w:t xml:space="preserve">Keskimmäinen: Hän meni paikalliseen eläinsuojeluyhdistyksensä turvakotiin ja valitsi kultaisen labradorinnoutajan pennun. Loppu: Peter oli onnellinen saadessaan uuden kumppanin.</w:t>
      </w:r>
    </w:p>
    <w:p>
      <w:r>
        <w:rPr>
          <w:b/>
        </w:rPr>
        <w:t xml:space="preserve">Tulos</w:t>
      </w:r>
    </w:p>
    <w:p>
      <w:r>
        <w:t xml:space="preserve">Peter halusi adoptoida koiranpennun.</w:t>
      </w:r>
    </w:p>
    <w:p>
      <w:r>
        <w:rPr>
          <w:b/>
        </w:rPr>
        <w:t xml:space="preserve">Esimerkki 1.570</w:t>
      </w:r>
    </w:p>
    <w:p>
      <w:r>
        <w:t xml:space="preserve">Keskellä: Jim näki pienen pojan tukehtuvan. Loppu: Jim pelasti pikkupojan.</w:t>
      </w:r>
    </w:p>
    <w:p>
      <w:r>
        <w:rPr>
          <w:b/>
        </w:rPr>
        <w:t xml:space="preserve">Tulos</w:t>
      </w:r>
    </w:p>
    <w:p>
      <w:r>
        <w:t xml:space="preserve">Jim oli ensihoitaja.</w:t>
      </w:r>
    </w:p>
    <w:p>
      <w:r>
        <w:rPr>
          <w:b/>
        </w:rPr>
        <w:t xml:space="preserve">Esimerkki 1.571</w:t>
      </w:r>
    </w:p>
    <w:p>
      <w:r>
        <w:t xml:space="preserve">Keskimmäinen: Hänestä tyttö oli kaunein tyttö. Loppu: Tyttö tuli yhtäkkiä suoraan hänen luokseen ja tervehti häntä.</w:t>
      </w:r>
    </w:p>
    <w:p>
      <w:r>
        <w:rPr>
          <w:b/>
        </w:rPr>
        <w:t xml:space="preserve">Tulos</w:t>
      </w:r>
    </w:p>
    <w:p>
      <w:r>
        <w:t xml:space="preserve">Poika tykkäsi haaveilla hänestä.</w:t>
      </w:r>
    </w:p>
    <w:p>
      <w:r>
        <w:rPr>
          <w:b/>
        </w:rPr>
        <w:t xml:space="preserve">Esimerkki 1.572</w:t>
      </w:r>
    </w:p>
    <w:p>
      <w:r>
        <w:t xml:space="preserve">Keskellä: Charlesin perhe teki hänelle joka vuosi kakkua, kunnes hän kertoi pitävänsä vanukkaasta enemmän. Loppu: Nyt hän saa joka vuosi vanukasta kakun sijasta.</w:t>
      </w:r>
    </w:p>
    <w:p>
      <w:r>
        <w:rPr>
          <w:b/>
        </w:rPr>
        <w:t xml:space="preserve">Tulos</w:t>
      </w:r>
    </w:p>
    <w:p>
      <w:r>
        <w:t xml:space="preserve">Charles rakastaa banaanivanukasta.</w:t>
      </w:r>
    </w:p>
    <w:p>
      <w:r>
        <w:rPr>
          <w:b/>
        </w:rPr>
        <w:t xml:space="preserve">Esimerkki 1.573</w:t>
      </w:r>
    </w:p>
    <w:p>
      <w:r>
        <w:t xml:space="preserve">Keskellä: Siellä oli hyvin kuuma ja tungosta. Loppu: Päätimme, että se olisi viimeinen kerta, kun käymme Disney Worldissä.</w:t>
      </w:r>
    </w:p>
    <w:p>
      <w:r>
        <w:rPr>
          <w:b/>
        </w:rPr>
        <w:t xml:space="preserve">Tulos</w:t>
      </w:r>
    </w:p>
    <w:p>
      <w:r>
        <w:t xml:space="preserve">Päätimme perheeni kanssa tehdä matkan Taikakuningaskuntaan.</w:t>
      </w:r>
    </w:p>
    <w:p>
      <w:r>
        <w:rPr>
          <w:b/>
        </w:rPr>
        <w:t xml:space="preserve">Esimerkki 1.574</w:t>
      </w:r>
    </w:p>
    <w:p>
      <w:r>
        <w:t xml:space="preserve">Keskellä: Leuanmurtajan ostamisen jälkeen rahaa jäi yli. Loppu: Hän osti sillä limsaa.</w:t>
      </w:r>
    </w:p>
    <w:p>
      <w:r>
        <w:rPr>
          <w:b/>
        </w:rPr>
        <w:t xml:space="preserve">Tulos</w:t>
      </w:r>
    </w:p>
    <w:p>
      <w:r>
        <w:t xml:space="preserve">Pablo halusi leuanmurtajan.</w:t>
      </w:r>
    </w:p>
    <w:p>
      <w:r>
        <w:rPr>
          <w:b/>
        </w:rPr>
        <w:t xml:space="preserve">Esimerkki 1.575</w:t>
      </w:r>
    </w:p>
    <w:p>
      <w:r>
        <w:t xml:space="preserve">Keskellä: Poliisi tunnisti kohteen. Loppu: Helikopteri pysähtyi ilmaan ja varoitti häntä juoksemasta.</w:t>
      </w:r>
    </w:p>
    <w:p>
      <w:r>
        <w:rPr>
          <w:b/>
        </w:rPr>
        <w:t xml:space="preserve">Tulos</w:t>
      </w:r>
    </w:p>
    <w:p>
      <w:r>
        <w:t xml:space="preserve">Muutama minuutti sitten oli ammuskelu.</w:t>
      </w:r>
    </w:p>
    <w:p>
      <w:r>
        <w:rPr>
          <w:b/>
        </w:rPr>
        <w:t xml:space="preserve">Esimerkki 1.576</w:t>
      </w:r>
    </w:p>
    <w:p>
      <w:r>
        <w:t xml:space="preserve">Keskellä: Yhtäkkiä kuorma-auto törmäsi autoni takaosaan. Loppu: Soitin poliisille ja ilmoitin onnettomuudesta.</w:t>
      </w:r>
    </w:p>
    <w:p>
      <w:r>
        <w:rPr>
          <w:b/>
        </w:rPr>
        <w:t xml:space="preserve">Tulos</w:t>
      </w:r>
    </w:p>
    <w:p>
      <w:r>
        <w:t xml:space="preserve">Pysäytin autoni puiston parkkipaikalle.</w:t>
      </w:r>
    </w:p>
    <w:p>
      <w:r>
        <w:rPr>
          <w:b/>
        </w:rPr>
        <w:t xml:space="preserve">Esimerkki 1.577</w:t>
      </w:r>
    </w:p>
    <w:p>
      <w:r>
        <w:t xml:space="preserve">Keskimmäinen: Hector kuunteli musiikkia joka tapauksessa. Loppu: Hector päättää, ettei pidä musiikista.</w:t>
      </w:r>
    </w:p>
    <w:p>
      <w:r>
        <w:rPr>
          <w:b/>
        </w:rPr>
        <w:t xml:space="preserve">Tulos</w:t>
      </w:r>
    </w:p>
    <w:p>
      <w:r>
        <w:t xml:space="preserve">Hector huomaa, että kuulokkeista vain toinen korva toimii.</w:t>
      </w:r>
    </w:p>
    <w:p>
      <w:r>
        <w:rPr>
          <w:b/>
        </w:rPr>
        <w:t xml:space="preserve">Esimerkki 1.578</w:t>
      </w:r>
    </w:p>
    <w:p>
      <w:r>
        <w:t xml:space="preserve">Keskellä: Miken tietokone oli likainen, joten se ylikuumeni. Loppu: Mike tiesi sitten, että hänen oli jäähdytettävä tietokonettaan jollakin tavalla.</w:t>
      </w:r>
    </w:p>
    <w:p>
      <w:r>
        <w:rPr>
          <w:b/>
        </w:rPr>
        <w:t xml:space="preserve">Tulos</w:t>
      </w:r>
    </w:p>
    <w:p>
      <w:r>
        <w:t xml:space="preserve">Miken tietokone kaatui 20 minuutin välein.</w:t>
      </w:r>
    </w:p>
    <w:p>
      <w:r>
        <w:rPr>
          <w:b/>
        </w:rPr>
        <w:t xml:space="preserve">Esimerkki 1.579</w:t>
      </w:r>
    </w:p>
    <w:p>
      <w:r>
        <w:t xml:space="preserve">Keskellä: Ella joi teetä joka päivä. Loppu: Ella joi lukukauden lopussa yhtä paljon teetä kuin kuka tahansa britti!</w:t>
      </w:r>
    </w:p>
    <w:p>
      <w:r>
        <w:rPr>
          <w:b/>
        </w:rPr>
        <w:t xml:space="preserve">Tulos</w:t>
      </w:r>
    </w:p>
    <w:p>
      <w:r>
        <w:t xml:space="preserve">Ella lähti lukukaudeksi opiskelemaan Englantiin.</w:t>
      </w:r>
    </w:p>
    <w:p>
      <w:r>
        <w:rPr>
          <w:b/>
        </w:rPr>
        <w:t xml:space="preserve">Esimerkki 1.580</w:t>
      </w:r>
    </w:p>
    <w:p>
      <w:r>
        <w:t xml:space="preserve">Keskellä: Isoäiti ei ole kovin hyvä kokki. Loppu: Ateria oli ihan ok, mutta loma oli paras ikinä.</w:t>
      </w:r>
    </w:p>
    <w:p>
      <w:r>
        <w:rPr>
          <w:b/>
        </w:rPr>
        <w:t xml:space="preserve">Tulos</w:t>
      </w:r>
    </w:p>
    <w:p>
      <w:r>
        <w:t xml:space="preserve">Isoäiti halusi kokata kiitospäivän päivällisen.</w:t>
      </w:r>
    </w:p>
    <w:p>
      <w:r>
        <w:rPr>
          <w:b/>
        </w:rPr>
        <w:t xml:space="preserve">Esimerkki 1.581</w:t>
      </w:r>
    </w:p>
    <w:p>
      <w:r>
        <w:t xml:space="preserve">Keskimmäinen: hän loukkaantui vakavasti onnettomuudessa. Loppu: Häntä pidettiin sairaalahoidossa kolme viikkoa.</w:t>
      </w:r>
    </w:p>
    <w:p>
      <w:r>
        <w:rPr>
          <w:b/>
        </w:rPr>
        <w:t xml:space="preserve">Tulos</w:t>
      </w:r>
    </w:p>
    <w:p>
      <w:r>
        <w:t xml:space="preserve">Amy jäi rattijuopon alle.</w:t>
      </w:r>
    </w:p>
    <w:p>
      <w:r>
        <w:rPr>
          <w:b/>
        </w:rPr>
        <w:t xml:space="preserve">Esimerkki 1.582</w:t>
      </w:r>
    </w:p>
    <w:p>
      <w:r>
        <w:t xml:space="preserve">Keskellä: Hän alkoi harjoitella näyttelemistä ja yrittää saada muutamia rooleja. Loppu: Amanda oli innoissaan näyttelijänurastaan.</w:t>
      </w:r>
    </w:p>
    <w:p>
      <w:r>
        <w:rPr>
          <w:b/>
        </w:rPr>
        <w:t xml:space="preserve">Tulos</w:t>
      </w:r>
    </w:p>
    <w:p>
      <w:r>
        <w:t xml:space="preserve">Amanda halusi tulla näyttelijäksi.</w:t>
      </w:r>
    </w:p>
    <w:p>
      <w:r>
        <w:rPr>
          <w:b/>
        </w:rPr>
        <w:t xml:space="preserve">Esimerkki 1.583</w:t>
      </w:r>
    </w:p>
    <w:p>
      <w:r>
        <w:t xml:space="preserve">Keskellä: Ivy päätti eräänä päivänä yllättää poikaystävänsä ja käydä hänen luonaan ilman ennakkoilmoitusta. Loppu: Ivy koputti poikaystävänsä oveen, ja häntä tervehti toinen nainen.</w:t>
      </w:r>
    </w:p>
    <w:p>
      <w:r>
        <w:rPr>
          <w:b/>
        </w:rPr>
        <w:t xml:space="preserve">Tulos</w:t>
      </w:r>
    </w:p>
    <w:p>
      <w:r>
        <w:t xml:space="preserve">Ivy oli kaukosuhteessa.</w:t>
      </w:r>
    </w:p>
    <w:p>
      <w:r>
        <w:rPr>
          <w:b/>
        </w:rPr>
        <w:t xml:space="preserve">Esimerkki 1.584</w:t>
      </w:r>
    </w:p>
    <w:p>
      <w:r>
        <w:t xml:space="preserve">Keskellä: Sytytin pihan tuleen. Loppu: Poliisi pidätti minut ja syytti minua tuhopoltosta.</w:t>
      </w:r>
    </w:p>
    <w:p>
      <w:r>
        <w:rPr>
          <w:b/>
        </w:rPr>
        <w:t xml:space="preserve">Tulos</w:t>
      </w:r>
    </w:p>
    <w:p>
      <w:r>
        <w:t xml:space="preserve">Minulla oli äärimmäisen tylsää.</w:t>
      </w:r>
    </w:p>
    <w:p>
      <w:r>
        <w:rPr>
          <w:b/>
        </w:rPr>
        <w:t xml:space="preserve">Esimerkki 1.585</w:t>
      </w:r>
    </w:p>
    <w:p>
      <w:r>
        <w:t xml:space="preserve">Keskellä: Naapurini opetti minut tekemään kuumaa kaakaota. Loppu: Hän näytti minulle, miten sitä tehdään, ja se oli herkullista !</w:t>
      </w:r>
    </w:p>
    <w:p>
      <w:r>
        <w:rPr>
          <w:b/>
        </w:rPr>
        <w:t xml:space="preserve">Tulos</w:t>
      </w:r>
    </w:p>
    <w:p>
      <w:r>
        <w:t xml:space="preserve">Eräänä talvena satoi kovasti lunta.</w:t>
      </w:r>
    </w:p>
    <w:p>
      <w:r>
        <w:rPr>
          <w:b/>
        </w:rPr>
        <w:t xml:space="preserve">Esimerkki 1.586</w:t>
      </w:r>
    </w:p>
    <w:p>
      <w:r>
        <w:t xml:space="preserve">Keskellä: Jamie sanoi, ettei hän opiskele poikaystävänsä kanssa. Matt oli ihastunut Jamieen. Loppu: Hän on murtunut.</w:t>
      </w:r>
    </w:p>
    <w:p>
      <w:r>
        <w:rPr>
          <w:b/>
        </w:rPr>
        <w:t xml:space="preserve">Tulos</w:t>
      </w:r>
    </w:p>
    <w:p>
      <w:r>
        <w:t xml:space="preserve">Matt halusi opiskella Jamien kanssa.</w:t>
      </w:r>
    </w:p>
    <w:p>
      <w:r>
        <w:rPr>
          <w:b/>
        </w:rPr>
        <w:t xml:space="preserve">Esimerkki 1.587</w:t>
      </w:r>
    </w:p>
    <w:p>
      <w:r>
        <w:t xml:space="preserve">Keskellä: Keithin tyttöystävä sanoi kyllä. Loppu: Caroline ei voinut uskoa, että hänestä tulisi vaimo.</w:t>
      </w:r>
    </w:p>
    <w:p>
      <w:r>
        <w:rPr>
          <w:b/>
        </w:rPr>
        <w:t xml:space="preserve">Tulos</w:t>
      </w:r>
    </w:p>
    <w:p>
      <w:r>
        <w:t xml:space="preserve">Keith aikoi kosia tyttöystäväänsä tänä iltana.</w:t>
      </w:r>
    </w:p>
    <w:p>
      <w:r>
        <w:rPr>
          <w:b/>
        </w:rPr>
        <w:t xml:space="preserve">Esimerkki 1.588</w:t>
      </w:r>
    </w:p>
    <w:p>
      <w:r>
        <w:t xml:space="preserve">Keskellä: Gina tajusi, että hänen omahyväiset serkkunsa olivat myös hänen isoäitinsä luona. Loppu: Gina inhosi ajanviettoa omahyväisten serkkujensa kanssa.</w:t>
      </w:r>
    </w:p>
    <w:p>
      <w:r>
        <w:rPr>
          <w:b/>
        </w:rPr>
        <w:t xml:space="preserve">Tulos</w:t>
      </w:r>
    </w:p>
    <w:p>
      <w:r>
        <w:t xml:space="preserve">Gina oli jätetty isoäitinsä luo.</w:t>
      </w:r>
    </w:p>
    <w:p>
      <w:r>
        <w:rPr>
          <w:b/>
        </w:rPr>
        <w:t xml:space="preserve">Esimerkki 1.589</w:t>
      </w:r>
    </w:p>
    <w:p>
      <w:r>
        <w:t xml:space="preserve">Keskimmäinen: Hänen oli mentävä sairaalaan leikkaukseen. Loppu: Hän eli onnellista elämää vapauduttuaan.</w:t>
      </w:r>
    </w:p>
    <w:p>
      <w:r>
        <w:rPr>
          <w:b/>
        </w:rPr>
        <w:t xml:space="preserve">Tulos</w:t>
      </w:r>
    </w:p>
    <w:p>
      <w:r>
        <w:t xml:space="preserve">Olipa kerran mies nimeltä Tim.</w:t>
      </w:r>
    </w:p>
    <w:p>
      <w:r>
        <w:rPr>
          <w:b/>
        </w:rPr>
        <w:t xml:space="preserve">Esimerkki 1.590</w:t>
      </w:r>
    </w:p>
    <w:p>
      <w:r>
        <w:t xml:space="preserve">Keskellä: Andy sai vähän ja heitti roskat maahan. Loppu: Andy joutuu nyt maksamaan ison sakon.</w:t>
      </w:r>
    </w:p>
    <w:p>
      <w:r>
        <w:rPr>
          <w:b/>
        </w:rPr>
        <w:t xml:space="preserve">Tulos</w:t>
      </w:r>
    </w:p>
    <w:p>
      <w:r>
        <w:t xml:space="preserve">Andy halusi karkkia.</w:t>
      </w:r>
    </w:p>
    <w:p>
      <w:r>
        <w:rPr>
          <w:b/>
        </w:rPr>
        <w:t xml:space="preserve">Esimerkki 1.591</w:t>
      </w:r>
    </w:p>
    <w:p>
      <w:r>
        <w:t xml:space="preserve">Keskellä: Greg kohtasi tyttöystävänsä tämän pettämisestä. Loppu: Gregin tyttöystävällä oli uusi poikaystävä, ja he puhuivat avioliitosta.</w:t>
      </w:r>
    </w:p>
    <w:p>
      <w:r>
        <w:rPr>
          <w:b/>
        </w:rPr>
        <w:t xml:space="preserve">Tulos</w:t>
      </w:r>
    </w:p>
    <w:p>
      <w:r>
        <w:t xml:space="preserve">Greg epäili tyttöystäväänsä uskottomuudesta.</w:t>
      </w:r>
    </w:p>
    <w:p>
      <w:r>
        <w:rPr>
          <w:b/>
        </w:rPr>
        <w:t xml:space="preserve">Esimerkki 1.592</w:t>
      </w:r>
    </w:p>
    <w:p>
      <w:r>
        <w:t xml:space="preserve">Keskimmäinen: Hän huomasi, että kävely auttoi häntä. Loppu: Niinpä hän päätti kävellä joka päivä.</w:t>
      </w:r>
    </w:p>
    <w:p>
      <w:r>
        <w:rPr>
          <w:b/>
        </w:rPr>
        <w:t xml:space="preserve">Tulos</w:t>
      </w:r>
    </w:p>
    <w:p>
      <w:r>
        <w:t xml:space="preserve">Raylla oli vaikeuksia nukkua, vaikka hän vaikutti aina väsyneeltä.</w:t>
      </w:r>
    </w:p>
    <w:p>
      <w:r>
        <w:rPr>
          <w:b/>
        </w:rPr>
        <w:t xml:space="preserve">Esimerkki 1.593</w:t>
      </w:r>
    </w:p>
    <w:p>
      <w:r>
        <w:t xml:space="preserve">Keskellä: Hunter sai kiinni metallitangosta. Loppu: Hunter leikattiin murtuneen hampaan poistamiseksi ja hän toipui nopeasti.</w:t>
      </w:r>
    </w:p>
    <w:p>
      <w:r>
        <w:rPr>
          <w:b/>
        </w:rPr>
        <w:t xml:space="preserve">Tulos</w:t>
      </w:r>
    </w:p>
    <w:p>
      <w:r>
        <w:t xml:space="preserve">Hunter, yksivuotias koira, rakastaa ottaa esineitä suuhunsa.</w:t>
      </w:r>
    </w:p>
    <w:p>
      <w:r>
        <w:rPr>
          <w:b/>
        </w:rPr>
        <w:t xml:space="preserve">Esimerkki 1.594</w:t>
      </w:r>
    </w:p>
    <w:p>
      <w:r>
        <w:t xml:space="preserve">Keskellä: Stan sanoi maksavansa pizzan. Loppu: Kävelin takaisin pöytään.</w:t>
      </w:r>
    </w:p>
    <w:p>
      <w:r>
        <w:rPr>
          <w:b/>
        </w:rPr>
        <w:t xml:space="preserve">Tulos</w:t>
      </w:r>
    </w:p>
    <w:p>
      <w:r>
        <w:t xml:space="preserve">Stan päätti ostaa perheelle pizzan,</w:t>
      </w:r>
    </w:p>
    <w:p>
      <w:r>
        <w:rPr>
          <w:b/>
        </w:rPr>
        <w:t xml:space="preserve">Esimerkki 1.595</w:t>
      </w:r>
    </w:p>
    <w:p>
      <w:r>
        <w:t xml:space="preserve">Keskellä: Linda oli rannalla ja muisti, kuinka paljon hänen poikaystävänsä rakasti hänen paljaita jalkojaan. Loppu: Lindan oli pakko muistella kohteliaisuuttaan, muuten hän olisi itkenyt.</w:t>
      </w:r>
    </w:p>
    <w:p>
      <w:r>
        <w:rPr>
          <w:b/>
        </w:rPr>
        <w:t xml:space="preserve">Tulos</w:t>
      </w:r>
    </w:p>
    <w:p>
      <w:r>
        <w:t xml:space="preserve">Linda on itsetietoinen jaloistaan.</w:t>
      </w:r>
    </w:p>
    <w:p>
      <w:r>
        <w:rPr>
          <w:b/>
        </w:rPr>
        <w:t xml:space="preserve">Esimerkki 1.596</w:t>
      </w:r>
    </w:p>
    <w:p>
      <w:r>
        <w:t xml:space="preserve">Keskellä: Hän löysi reiän takimmaisessa aidassa. Loppu: Toivottavasti hän löysi tiensä takaisin kotiin.</w:t>
      </w:r>
    </w:p>
    <w:p>
      <w:r>
        <w:rPr>
          <w:b/>
        </w:rPr>
        <w:t xml:space="preserve">Tulos</w:t>
      </w:r>
    </w:p>
    <w:p>
      <w:r>
        <w:t xml:space="preserve">Eräänä päivänä vanhempieni tilalle vaelsi sika.</w:t>
      </w:r>
    </w:p>
    <w:p>
      <w:r>
        <w:rPr>
          <w:b/>
        </w:rPr>
        <w:t xml:space="preserve">Esimerkki 1.597</w:t>
      </w:r>
    </w:p>
    <w:p>
      <w:r>
        <w:t xml:space="preserve">Keskellä: Jeff oli järkyttynyt siitä, että hänen työtoverinsa olivat laiskoja. Loppu: Jeffin pomo vakuutti, että hän huolehtisi laiskureista.</w:t>
      </w:r>
    </w:p>
    <w:p>
      <w:r>
        <w:rPr>
          <w:b/>
        </w:rPr>
        <w:t xml:space="preserve">Tulos</w:t>
      </w:r>
    </w:p>
    <w:p>
      <w:r>
        <w:t xml:space="preserve">Jeff työskentelee kovasti töissä.</w:t>
      </w:r>
    </w:p>
    <w:p>
      <w:r>
        <w:rPr>
          <w:b/>
        </w:rPr>
        <w:t xml:space="preserve">Esimerkki 1.598</w:t>
      </w:r>
    </w:p>
    <w:p>
      <w:r>
        <w:t xml:space="preserve">Keskellä: Edille kerrottiin, että työ ei johtaisi mihinkään. Loppu: Hän osoitti ihmisten olevan väärässä, koska hänellä on nyt loistava eläkesuunnitelma.</w:t>
      </w:r>
    </w:p>
    <w:p>
      <w:r>
        <w:rPr>
          <w:b/>
        </w:rPr>
        <w:t xml:space="preserve">Tulos</w:t>
      </w:r>
    </w:p>
    <w:p>
      <w:r>
        <w:t xml:space="preserve">Ed on koulubussinkuljettaja.</w:t>
      </w:r>
    </w:p>
    <w:p>
      <w:r>
        <w:rPr>
          <w:b/>
        </w:rPr>
        <w:t xml:space="preserve">Esimerkki 1.599</w:t>
      </w:r>
    </w:p>
    <w:p>
      <w:r>
        <w:t xml:space="preserve">Keskellä: Heidän oli muutettava pois päästäkseen lähemmäs perhettä. Loppu: Kaksi vanhaa miestä pelasi perjantaisin shakkia.</w:t>
      </w:r>
    </w:p>
    <w:p>
      <w:r>
        <w:rPr>
          <w:b/>
        </w:rPr>
        <w:t xml:space="preserve">Tulos</w:t>
      </w:r>
    </w:p>
    <w:p>
      <w:r>
        <w:t xml:space="preserve">Kaksi vanhaa miestä pelasi perjantaisin shakkia.</w:t>
      </w:r>
    </w:p>
    <w:p>
      <w:r>
        <w:rPr>
          <w:b/>
        </w:rPr>
        <w:t xml:space="preserve">Esimerkki 1.600</w:t>
      </w:r>
    </w:p>
    <w:p>
      <w:r>
        <w:t xml:space="preserve">Keskellä: Chris sai osa-aikatyön supermarketista. Loppu: Chris sai uuden pyöränsä.</w:t>
      </w:r>
    </w:p>
    <w:p>
      <w:r>
        <w:rPr>
          <w:b/>
        </w:rPr>
        <w:t xml:space="preserve">Tulos</w:t>
      </w:r>
    </w:p>
    <w:p>
      <w:r>
        <w:t xml:space="preserve">Chris halusi rahaa uuteen pyörään.</w:t>
      </w:r>
    </w:p>
    <w:p>
      <w:r>
        <w:rPr>
          <w:b/>
        </w:rPr>
        <w:t xml:space="preserve">Esimerkki 1.601</w:t>
      </w:r>
    </w:p>
    <w:p>
      <w:r>
        <w:t xml:space="preserve">Keskellä: Vito antoi vammaisen istua etuistuimessa. Loppu: Vito lähti pois hyvillä mielin.</w:t>
      </w:r>
    </w:p>
    <w:p>
      <w:r>
        <w:rPr>
          <w:b/>
        </w:rPr>
        <w:t xml:space="preserve">Tulos</w:t>
      </w:r>
    </w:p>
    <w:p>
      <w:r>
        <w:t xml:space="preserve">Vito istuutui lähelle bussin takaosaa.</w:t>
      </w:r>
    </w:p>
    <w:p>
      <w:r>
        <w:rPr>
          <w:b/>
        </w:rPr>
        <w:t xml:space="preserve">Esimerkki 1.602</w:t>
      </w:r>
    </w:p>
    <w:p>
      <w:r>
        <w:t xml:space="preserve">Keskellä: Eli oppi majavista. Loppu: Hän piti siitä, miten ne rakensivat patoja.</w:t>
      </w:r>
    </w:p>
    <w:p>
      <w:r>
        <w:rPr>
          <w:b/>
        </w:rPr>
        <w:t xml:space="preserve">Tulos</w:t>
      </w:r>
    </w:p>
    <w:p>
      <w:r>
        <w:t xml:space="preserve">Eli rakasti oppia eläimistä.</w:t>
      </w:r>
    </w:p>
    <w:p>
      <w:r>
        <w:rPr>
          <w:b/>
        </w:rPr>
        <w:t xml:space="preserve">Esimerkki 1.603</w:t>
      </w:r>
    </w:p>
    <w:p>
      <w:r>
        <w:t xml:space="preserve">Keskellä: Hän valmisteli kysymyksensä etukäteen. Loppu: He tarjosivat Meganille upeaa työtä ja korkeaa palkkaa!</w:t>
      </w:r>
    </w:p>
    <w:p>
      <w:r>
        <w:rPr>
          <w:b/>
        </w:rPr>
        <w:t xml:space="preserve">Tulos</w:t>
      </w:r>
    </w:p>
    <w:p>
      <w:r>
        <w:t xml:space="preserve">Meganilla oli ollut työhaastattelu.</w:t>
      </w:r>
    </w:p>
    <w:p>
      <w:r>
        <w:rPr>
          <w:b/>
        </w:rPr>
        <w:t xml:space="preserve">Esimerkki 1.604</w:t>
      </w:r>
    </w:p>
    <w:p>
      <w:r>
        <w:t xml:space="preserve">Keskellä: Martin protestoi palkkaansa vastaan. Loppu: Hänen pomonsa suostui ilomielin ja antoi Martinille hyvin ansaitun palkankorotuksen.</w:t>
      </w:r>
    </w:p>
    <w:p>
      <w:r>
        <w:rPr>
          <w:b/>
        </w:rPr>
        <w:t xml:space="preserve">Tulos</w:t>
      </w:r>
    </w:p>
    <w:p>
      <w:r>
        <w:t xml:space="preserve">Martin työskenteli lakiasiaintoimistossa säännöllisellä palkalla.</w:t>
      </w:r>
    </w:p>
    <w:p>
      <w:r>
        <w:rPr>
          <w:b/>
        </w:rPr>
        <w:t xml:space="preserve">Esimerkki 1.605</w:t>
      </w:r>
    </w:p>
    <w:p>
      <w:r>
        <w:t xml:space="preserve">Keskellä: Jeanne tapasi Jamesin ja halusi seurustella hänen kanssaan. Loppu: James oli valitettavasti vanha poikamies.</w:t>
      </w:r>
    </w:p>
    <w:p>
      <w:r>
        <w:rPr>
          <w:b/>
        </w:rPr>
        <w:t xml:space="preserve">Tulos</w:t>
      </w:r>
    </w:p>
    <w:p>
      <w:r>
        <w:t xml:space="preserve">Jeanne oli ollut eronnut jo vuosia.</w:t>
      </w:r>
    </w:p>
    <w:p>
      <w:r>
        <w:rPr>
          <w:b/>
        </w:rPr>
        <w:t xml:space="preserve">Esimerkki 1.606</w:t>
      </w:r>
    </w:p>
    <w:p>
      <w:r>
        <w:t xml:space="preserve">Keskellä: Jacob osallistui paikalliseen kykykilpailuun, joka nähtiin uutisissa. Loppu: Jacobin esiintyminen bändissä teki hänestä lopulta kuuluisan.</w:t>
      </w:r>
    </w:p>
    <w:p>
      <w:r>
        <w:rPr>
          <w:b/>
        </w:rPr>
        <w:t xml:space="preserve">Tulos</w:t>
      </w:r>
    </w:p>
    <w:p>
      <w:r>
        <w:t xml:space="preserve">Jacob oli katusoittaja, joka käytti muovisankoa rumpuna.</w:t>
      </w:r>
    </w:p>
    <w:p>
      <w:r>
        <w:rPr>
          <w:b/>
        </w:rPr>
        <w:t xml:space="preserve">Esimerkki 1.607</w:t>
      </w:r>
    </w:p>
    <w:p>
      <w:r>
        <w:t xml:space="preserve">Keskellä: Reggie päätti liittyä heihin. Loppu: Hän käytti sitä oikein, mutta painoi liian kovaa ja syvä haava aukesi!</w:t>
      </w:r>
    </w:p>
    <w:p>
      <w:r>
        <w:rPr>
          <w:b/>
        </w:rPr>
        <w:t xml:space="preserve">Tulos</w:t>
      </w:r>
    </w:p>
    <w:p>
      <w:r>
        <w:t xml:space="preserve">Reggie käveli sisään ryhmään ihmisiä, jotka viiltelivät itseään.</w:t>
      </w:r>
    </w:p>
    <w:p>
      <w:r>
        <w:rPr>
          <w:b/>
        </w:rPr>
        <w:t xml:space="preserve">Esimerkki 1.608</w:t>
      </w:r>
    </w:p>
    <w:p>
      <w:r>
        <w:t xml:space="preserve">Keskellä: Lemon pledge sai limonadia, kun Alex puhdas. Loppu: Alex mietti, voisiko jokin sitruunapannussa olla jotenkin myrkyllistä.</w:t>
      </w:r>
    </w:p>
    <w:p>
      <w:r>
        <w:rPr>
          <w:b/>
        </w:rPr>
        <w:t xml:space="preserve">Tulos</w:t>
      </w:r>
    </w:p>
    <w:p>
      <w:r>
        <w:t xml:space="preserve">Alex myi limonadiaan vasemmalle ja oikealle, nyrkki edellä.</w:t>
      </w:r>
    </w:p>
    <w:p>
      <w:r>
        <w:rPr>
          <w:b/>
        </w:rPr>
        <w:t xml:space="preserve">Esimerkki 1.609</w:t>
      </w:r>
    </w:p>
    <w:p>
      <w:r>
        <w:t xml:space="preserve">Keskellä: Poliisi pysäytti hänet ja käski häntä suojautumaan, koska tornado oli havaittu. Loppu: Dave noudatti poliisin neuvoa ja meni kotiin, jossa hän olisi turvassa.</w:t>
      </w:r>
    </w:p>
    <w:p>
      <w:r>
        <w:rPr>
          <w:b/>
        </w:rPr>
        <w:t xml:space="preserve">Tulos</w:t>
      </w:r>
    </w:p>
    <w:p>
      <w:r>
        <w:t xml:space="preserve">Ajaessaan tietä pitkin Dave näki taustapeilissään vilkkuvia valoja.</w:t>
      </w:r>
    </w:p>
    <w:p>
      <w:r>
        <w:rPr>
          <w:b/>
        </w:rPr>
        <w:t xml:space="preserve">Esimerkki 1.610</w:t>
      </w:r>
    </w:p>
    <w:p>
      <w:r>
        <w:t xml:space="preserve">Keskellä: Dennis pyysi häntä ulos, ja hän suostui. Loppu: Dennis tapaa nyt tytön työpaikkansa ulkopuolella.</w:t>
      </w:r>
    </w:p>
    <w:p>
      <w:r>
        <w:rPr>
          <w:b/>
        </w:rPr>
        <w:t xml:space="preserve">Tulos</w:t>
      </w:r>
    </w:p>
    <w:p>
      <w:r>
        <w:t xml:space="preserve">Dennis tapasi tytön töissä.</w:t>
      </w:r>
    </w:p>
    <w:p>
      <w:r>
        <w:rPr>
          <w:b/>
        </w:rPr>
        <w:t xml:space="preserve">Esimerkki 1.611</w:t>
      </w:r>
    </w:p>
    <w:p>
      <w:r>
        <w:t xml:space="preserve">Keskellä: Jerry oli liian innoissaan ja eksyi metsään. Loppu: Jerryn äidillä kesti kaksikymmentä minuuttia löytää hänet.</w:t>
      </w:r>
    </w:p>
    <w:p>
      <w:r>
        <w:rPr>
          <w:b/>
        </w:rPr>
        <w:t xml:space="preserve">Tulos</w:t>
      </w:r>
    </w:p>
    <w:p>
      <w:r>
        <w:t xml:space="preserve">Jerry oli juuri oppinut ajamaan pyörällä ja oli innoissaan lähdössä ajelulle.</w:t>
      </w:r>
    </w:p>
    <w:p>
      <w:r>
        <w:rPr>
          <w:b/>
        </w:rPr>
        <w:t xml:space="preserve">Esimerkki 1.612</w:t>
      </w:r>
    </w:p>
    <w:p>
      <w:r>
        <w:t xml:space="preserve">Keskellä: Bobin renkaat liukastuivat, poistuivat jalkakäytävältä, ja hän pystyi hädin tuskin pitämään autonsa hallinnassa. Loppu: Bob ajoi loppumatkan kotiin varovaisemmin.</w:t>
      </w:r>
    </w:p>
    <w:p>
      <w:r>
        <w:rPr>
          <w:b/>
        </w:rPr>
        <w:t xml:space="preserve">Tulos</w:t>
      </w:r>
    </w:p>
    <w:p>
      <w:r>
        <w:t xml:space="preserve">Bob ei osunut tien mutkaan.</w:t>
      </w:r>
    </w:p>
    <w:p>
      <w:r>
        <w:rPr>
          <w:b/>
        </w:rPr>
        <w:t xml:space="preserve">Esimerkki 1.613</w:t>
      </w:r>
    </w:p>
    <w:p>
      <w:r>
        <w:t xml:space="preserve">Keskellä: Bob kokeili minigolfia. Loppu: Hän päätti pysyä tavallisessa golfissa.</w:t>
      </w:r>
    </w:p>
    <w:p>
      <w:r>
        <w:rPr>
          <w:b/>
        </w:rPr>
        <w:t xml:space="preserve">Tulos</w:t>
      </w:r>
    </w:p>
    <w:p>
      <w:r>
        <w:t xml:space="preserve">Bob rakasti golfia.</w:t>
      </w:r>
    </w:p>
    <w:p>
      <w:r>
        <w:rPr>
          <w:b/>
        </w:rPr>
        <w:t xml:space="preserve">Esimerkki 1.614</w:t>
      </w:r>
    </w:p>
    <w:p>
      <w:r>
        <w:t xml:space="preserve">Keskellä: Phil ja hänen äitinsä etsivät sitä kaikkialta. Loppu: Phil löysi sen.</w:t>
      </w:r>
    </w:p>
    <w:p>
      <w:r>
        <w:rPr>
          <w:b/>
        </w:rPr>
        <w:t xml:space="preserve">Tulos</w:t>
      </w:r>
    </w:p>
    <w:p>
      <w:r>
        <w:t xml:space="preserve">Phil kadotti puhelimensa.</w:t>
      </w:r>
    </w:p>
    <w:p>
      <w:r>
        <w:rPr>
          <w:b/>
        </w:rPr>
        <w:t xml:space="preserve">Esimerkki 1.615</w:t>
      </w:r>
    </w:p>
    <w:p>
      <w:r>
        <w:t xml:space="preserve">Keskellä: Amy teki lounaan kotona siitä päivästä lähtien. Loppu: Lounaalla hänen ystävänsä pilkkasivat hänen kotitekoista lounastaan.</w:t>
      </w:r>
    </w:p>
    <w:p>
      <w:r>
        <w:rPr>
          <w:b/>
        </w:rPr>
        <w:t xml:space="preserve">Tulos</w:t>
      </w:r>
    </w:p>
    <w:p>
      <w:r>
        <w:t xml:space="preserve">Amy ei halunnut enää syödä kouluruokaa.</w:t>
      </w:r>
    </w:p>
    <w:p>
      <w:r>
        <w:rPr>
          <w:b/>
        </w:rPr>
        <w:t xml:space="preserve">Esimerkki 1.616</w:t>
      </w:r>
    </w:p>
    <w:p>
      <w:r>
        <w:t xml:space="preserve">Keskellä: Tina herätti pomonsa huomion. Loppu: Tinan pomo ja vaimo eroavat, ja pomo menee naimisiin avustajansa kanssa.</w:t>
      </w:r>
    </w:p>
    <w:p>
      <w:r>
        <w:rPr>
          <w:b/>
        </w:rPr>
        <w:t xml:space="preserve">Tulos</w:t>
      </w:r>
    </w:p>
    <w:p>
      <w:r>
        <w:t xml:space="preserve">Tina on kaunis hallintoavustaja.</w:t>
      </w:r>
    </w:p>
    <w:p>
      <w:r>
        <w:rPr>
          <w:b/>
        </w:rPr>
        <w:t xml:space="preserve">Esimerkki 1.617</w:t>
      </w:r>
    </w:p>
    <w:p>
      <w:r>
        <w:t xml:space="preserve">Keskellä: Kokki huomasi, että hänen vetoketjunsa oli auki. Loppu: Keittiömestari nauroi tarjoilijalle, joka oli niin typerä.</w:t>
      </w:r>
    </w:p>
    <w:p>
      <w:r>
        <w:rPr>
          <w:b/>
        </w:rPr>
        <w:t xml:space="preserve">Tulos</w:t>
      </w:r>
    </w:p>
    <w:p>
      <w:r>
        <w:t xml:space="preserve">Tarjoilija tuli keittiöön puhumaan kokin kanssa.</w:t>
      </w:r>
    </w:p>
    <w:p>
      <w:r>
        <w:rPr>
          <w:b/>
        </w:rPr>
        <w:t xml:space="preserve">Esimerkki 1.618</w:t>
      </w:r>
    </w:p>
    <w:p>
      <w:r>
        <w:t xml:space="preserve">Keskimmäinen: hän oli myöhässä, koska hän pysähtyi matkalla tarkistamaan varastotarvikkeet välttääkseen myöhemmät ongelmat. Loppu: Kennyn pomo huomasi ja kiitti häntä vaivannäöstä.</w:t>
      </w:r>
    </w:p>
    <w:p>
      <w:r>
        <w:rPr>
          <w:b/>
        </w:rPr>
        <w:t xml:space="preserve">Tulos</w:t>
      </w:r>
    </w:p>
    <w:p>
      <w:r>
        <w:t xml:space="preserve">Kenny myöhästyi aina töistä.</w:t>
      </w:r>
    </w:p>
    <w:p>
      <w:r>
        <w:rPr>
          <w:b/>
        </w:rPr>
        <w:t xml:space="preserve">Esimerkki 1.619</w:t>
      </w:r>
    </w:p>
    <w:p>
      <w:r>
        <w:t xml:space="preserve">Keskellä: Drake kysyi juontajalta, miksi kukaan muu ei tullut paikalle. Loppu: Drake kertoi, ettei hänkään tiennyt.</w:t>
      </w:r>
    </w:p>
    <w:p>
      <w:r>
        <w:rPr>
          <w:b/>
        </w:rPr>
        <w:t xml:space="preserve">Tulos</w:t>
      </w:r>
    </w:p>
    <w:p>
      <w:r>
        <w:t xml:space="preserve">Drake osallistui juhliin perjantaina.</w:t>
      </w:r>
    </w:p>
    <w:p>
      <w:r>
        <w:rPr>
          <w:b/>
        </w:rPr>
        <w:t xml:space="preserve">Esimerkki 1.620</w:t>
      </w:r>
    </w:p>
    <w:p>
      <w:r>
        <w:t xml:space="preserve">Keskellä: Margie ja hänen ystävänsä eivät selvittäneet tarkkaa sijaintia eivätkä tienneet, että alueella oli useita samannimisiä ravintoloita. Loppu: He olivat molemmat väärässä ravintolassa!</w:t>
      </w:r>
    </w:p>
    <w:p>
      <w:r>
        <w:rPr>
          <w:b/>
        </w:rPr>
        <w:t xml:space="preserve">Tulos</w:t>
      </w:r>
    </w:p>
    <w:p>
      <w:r>
        <w:t xml:space="preserve">Margie aikoi tavata ystävänsä lounaalla.</w:t>
      </w:r>
    </w:p>
    <w:p>
      <w:r>
        <w:rPr>
          <w:b/>
        </w:rPr>
        <w:t xml:space="preserve">Esimerkki 1.621</w:t>
      </w:r>
    </w:p>
    <w:p>
      <w:r>
        <w:t xml:space="preserve">Keskellä: Tim osti äidilleen hauskan kortin. Loppu: Hänen äitinsä lopulta rakasti sitä.</w:t>
      </w:r>
    </w:p>
    <w:p>
      <w:r>
        <w:rPr>
          <w:b/>
        </w:rPr>
        <w:t xml:space="preserve">Tulos</w:t>
      </w:r>
    </w:p>
    <w:p>
      <w:r>
        <w:t xml:space="preserve">Tim etsi syntymäpäiväkorttia äidilleen.</w:t>
      </w:r>
    </w:p>
    <w:p>
      <w:r>
        <w:rPr>
          <w:b/>
        </w:rPr>
        <w:t xml:space="preserve">Esimerkki 1.622</w:t>
      </w:r>
    </w:p>
    <w:p>
      <w:r>
        <w:t xml:space="preserve">Keskimmäinen: Kiusaaja löi häntä kasvoihin. Loppu: Sairaanhoitaja antoi hänelle lapun kotiin.</w:t>
      </w:r>
    </w:p>
    <w:p>
      <w:r>
        <w:rPr>
          <w:b/>
        </w:rPr>
        <w:t xml:space="preserve">Tulos</w:t>
      </w:r>
    </w:p>
    <w:p>
      <w:r>
        <w:t xml:space="preserve">Jack meni ensimmäiseen lukiopäiväänsä.</w:t>
      </w:r>
    </w:p>
    <w:p>
      <w:r>
        <w:rPr>
          <w:b/>
        </w:rPr>
        <w:t xml:space="preserve">Esimerkki 1.623</w:t>
      </w:r>
    </w:p>
    <w:p>
      <w:r>
        <w:t xml:space="preserve">Keskellä: Minä ostin liput mennäkseni. Loppu: Päädyin käyttämään helmiä yöllä.</w:t>
      </w:r>
    </w:p>
    <w:p>
      <w:r>
        <w:rPr>
          <w:b/>
        </w:rPr>
        <w:t xml:space="preserve">Tulos</w:t>
      </w:r>
    </w:p>
    <w:p>
      <w:r>
        <w:t xml:space="preserve">Mardi Gras oli tämän viikon tiistaina.</w:t>
      </w:r>
    </w:p>
    <w:p>
      <w:r>
        <w:rPr>
          <w:b/>
        </w:rPr>
        <w:t xml:space="preserve">Esimerkki 1.624</w:t>
      </w:r>
    </w:p>
    <w:p>
      <w:r>
        <w:t xml:space="preserve">Keskellä: Paul jätti illallisensa ulos ja unohti pakastaa sen. Loppu: Paul tunsi itsensä sairaaksi myöhemmin samana iltana.</w:t>
      </w:r>
    </w:p>
    <w:p>
      <w:r>
        <w:rPr>
          <w:b/>
        </w:rPr>
        <w:t xml:space="preserve">Tulos</w:t>
      </w:r>
    </w:p>
    <w:p>
      <w:r>
        <w:t xml:space="preserve">Paul rakasti tv-illallisia.</w:t>
      </w:r>
    </w:p>
    <w:p>
      <w:r>
        <w:rPr>
          <w:b/>
        </w:rPr>
        <w:t xml:space="preserve">Esimerkki 1.625</w:t>
      </w:r>
    </w:p>
    <w:p>
      <w:r>
        <w:t xml:space="preserve">Keskellä: Hän rakensi sille kodin, mutta se pureskeli sen. Loppu: Marsut eivät arvosta hienoa arkkitehtuuria.</w:t>
      </w:r>
    </w:p>
    <w:p>
      <w:r>
        <w:rPr>
          <w:b/>
        </w:rPr>
        <w:t xml:space="preserve">Tulos</w:t>
      </w:r>
    </w:p>
    <w:p>
      <w:r>
        <w:t xml:space="preserve">Eräs tyttö sai lemmikkimarsun.</w:t>
      </w:r>
    </w:p>
    <w:p>
      <w:r>
        <w:rPr>
          <w:b/>
        </w:rPr>
        <w:t xml:space="preserve">Esimerkki 1.626</w:t>
      </w:r>
    </w:p>
    <w:p>
      <w:r>
        <w:t xml:space="preserve">Keskellä: Carol päätti lopettaa ulkona syömisen. Loppu: Carol pystyi kääntämään elämänsä ympäri.</w:t>
      </w:r>
    </w:p>
    <w:p>
      <w:r>
        <w:rPr>
          <w:b/>
        </w:rPr>
        <w:t xml:space="preserve">Tulos</w:t>
      </w:r>
    </w:p>
    <w:p>
      <w:r>
        <w:t xml:space="preserve">Carolilla oli paljon rahaongelmia.</w:t>
      </w:r>
    </w:p>
    <w:p>
      <w:r>
        <w:rPr>
          <w:b/>
        </w:rPr>
        <w:t xml:space="preserve">Esimerkki 1.627</w:t>
      </w:r>
    </w:p>
    <w:p>
      <w:r>
        <w:t xml:space="preserve">Keskellä: Alex löysi uuden työpaikan ja vannoi, ettei koskaan myöhästy. Loppu: Alex osti herätyskellon, jotta hän pääsisi ajoissa työhaastatteluun.</w:t>
      </w:r>
    </w:p>
    <w:p>
      <w:r>
        <w:rPr>
          <w:b/>
        </w:rPr>
        <w:t xml:space="preserve">Tulos</w:t>
      </w:r>
    </w:p>
    <w:p>
      <w:r>
        <w:t xml:space="preserve">Alex sai potkut, kun hän oli saapunut töihin myöhässä viitenä päivänä peräkkäin.</w:t>
      </w:r>
    </w:p>
    <w:p>
      <w:r>
        <w:rPr>
          <w:b/>
        </w:rPr>
        <w:t xml:space="preserve">Esimerkki 1.628</w:t>
      </w:r>
    </w:p>
    <w:p>
      <w:r>
        <w:t xml:space="preserve">Keskellä: Hän ei päässyt ylös. Loppu: Hän oli edelleen jumissa ja hänen oli yritettävä uudelleen.</w:t>
      </w:r>
    </w:p>
    <w:p>
      <w:r>
        <w:rPr>
          <w:b/>
        </w:rPr>
        <w:t xml:space="preserve">Tulos</w:t>
      </w:r>
    </w:p>
    <w:p>
      <w:r>
        <w:t xml:space="preserve">Gina katsoi tuulilasin läpi jäistä mäkeä.</w:t>
      </w:r>
    </w:p>
    <w:p>
      <w:r>
        <w:rPr>
          <w:b/>
        </w:rPr>
        <w:t xml:space="preserve">Esimerkki 1.629</w:t>
      </w:r>
    </w:p>
    <w:p>
      <w:r>
        <w:t xml:space="preserve">Keskellä: Hän piti sitä minuutteja. Loppu: Hän pyörtyi lopulta.</w:t>
      </w:r>
    </w:p>
    <w:p>
      <w:r>
        <w:rPr>
          <w:b/>
        </w:rPr>
        <w:t xml:space="preserve">Tulos</w:t>
      </w:r>
    </w:p>
    <w:p>
      <w:r>
        <w:t xml:space="preserve">Nate piteli jalkapalloa.</w:t>
      </w:r>
    </w:p>
    <w:p>
      <w:r>
        <w:rPr>
          <w:b/>
        </w:rPr>
        <w:t xml:space="preserve">Esimerkki 1.630</w:t>
      </w:r>
    </w:p>
    <w:p>
      <w:r>
        <w:t xml:space="preserve">Keskellä: Star Wars -elokuva oli tulossa. Loppu: Luke oli voittanut VIP-liput elokuvan yksityiseen ennakkonäytökseen.</w:t>
      </w:r>
    </w:p>
    <w:p>
      <w:r>
        <w:rPr>
          <w:b/>
        </w:rPr>
        <w:t xml:space="preserve">Tulos</w:t>
      </w:r>
    </w:p>
    <w:p>
      <w:r>
        <w:t xml:space="preserve">Luke rakasti kaikkea Tähtien sodassa.</w:t>
      </w:r>
    </w:p>
    <w:p>
      <w:r>
        <w:rPr>
          <w:b/>
        </w:rPr>
        <w:t xml:space="preserve">Esimerkki 1.631</w:t>
      </w:r>
    </w:p>
    <w:p>
      <w:r>
        <w:t xml:space="preserve">Keskellä: NASCAR-kilpailun palkintopotti on 1 miljoona dollaria. Loppu: Ja olen valmis ottamaan kaiken.</w:t>
      </w:r>
    </w:p>
    <w:p>
      <w:r>
        <w:rPr>
          <w:b/>
        </w:rPr>
        <w:t xml:space="preserve">Tulos</w:t>
      </w:r>
    </w:p>
    <w:p>
      <w:r>
        <w:t xml:space="preserve">Sanotaan, että autolla ajaminen ei ole oikeaa urheilua.</w:t>
      </w:r>
    </w:p>
    <w:p>
      <w:r>
        <w:rPr>
          <w:b/>
        </w:rPr>
        <w:t xml:space="preserve">Esimerkki 1.632</w:t>
      </w:r>
    </w:p>
    <w:p>
      <w:r>
        <w:t xml:space="preserve">Keskellä: Tim piti leijasta tiukasti kiinni ja juoksi. Loppu: Timin isä oli hyvin ylpeä hänestä, kun leija nousi ilmaan.</w:t>
      </w:r>
    </w:p>
    <w:p>
      <w:r>
        <w:rPr>
          <w:b/>
        </w:rPr>
        <w:t xml:space="preserve">Tulos</w:t>
      </w:r>
    </w:p>
    <w:p>
      <w:r>
        <w:t xml:space="preserve">Tim ja hänen isänsä menivät puistoon lennättämään uutta leijaansa.</w:t>
      </w:r>
    </w:p>
    <w:p>
      <w:r>
        <w:rPr>
          <w:b/>
        </w:rPr>
        <w:t xml:space="preserve">Esimerkki 1.633</w:t>
      </w:r>
    </w:p>
    <w:p>
      <w:r>
        <w:t xml:space="preserve">Keskimmäinen: Haley hengitti syvään rauhoittuakseen ennen haastattelua. Loppu: Haleylla on nyt todella hyvä työpaikka.</w:t>
      </w:r>
    </w:p>
    <w:p>
      <w:r>
        <w:rPr>
          <w:b/>
        </w:rPr>
        <w:t xml:space="preserve">Tulos</w:t>
      </w:r>
    </w:p>
    <w:p>
      <w:r>
        <w:t xml:space="preserve">Haley oli hermostunut työhaastattelustaan.</w:t>
      </w:r>
    </w:p>
    <w:p>
      <w:r>
        <w:rPr>
          <w:b/>
        </w:rPr>
        <w:t xml:space="preserve">Esimerkki 1.634</w:t>
      </w:r>
    </w:p>
    <w:p>
      <w:r>
        <w:t xml:space="preserve">Keskellä: Äiti kertoi pojalle, että hän voi pidättää pissaansa. Loppu: Poika osoitti äidin olevan väärässä kastelemalla itsensä.</w:t>
      </w:r>
    </w:p>
    <w:p>
      <w:r>
        <w:rPr>
          <w:b/>
        </w:rPr>
        <w:t xml:space="preserve">Tulos</w:t>
      </w:r>
    </w:p>
    <w:p>
      <w:r>
        <w:t xml:space="preserve">Olin jonossa elokuvateatterissa.</w:t>
      </w:r>
    </w:p>
    <w:p>
      <w:r>
        <w:rPr>
          <w:b/>
        </w:rPr>
        <w:t xml:space="preserve">Esimerkki 1.635</w:t>
      </w:r>
    </w:p>
    <w:p>
      <w:r>
        <w:t xml:space="preserve">Keskellä: Söimme kaikki lasagnea. Loppu: Ruokaa ei jäänyt tarpeeksi.</w:t>
      </w:r>
    </w:p>
    <w:p>
      <w:r>
        <w:rPr>
          <w:b/>
        </w:rPr>
        <w:t xml:space="preserve">Tulos</w:t>
      </w:r>
    </w:p>
    <w:p>
      <w:r>
        <w:t xml:space="preserve">Tätini otti esiin suuren keitetyn lasagnen ja laittoi sen pöydälle.</w:t>
      </w:r>
    </w:p>
    <w:p>
      <w:r>
        <w:rPr>
          <w:b/>
        </w:rPr>
        <w:t xml:space="preserve">Esimerkki 1.636</w:t>
      </w:r>
    </w:p>
    <w:p>
      <w:r>
        <w:t xml:space="preserve">Keskellä: Samuel kaatui ja joutui sairaalaan. Loppu: Samuelilla todettiin lisäksi aivotärähdys.</w:t>
      </w:r>
    </w:p>
    <w:p>
      <w:r>
        <w:rPr>
          <w:b/>
        </w:rPr>
        <w:t xml:space="preserve">Tulos</w:t>
      </w:r>
    </w:p>
    <w:p>
      <w:r>
        <w:t xml:space="preserve">Samuel dribblasi koripalloa kohti korirenkaita.</w:t>
      </w:r>
    </w:p>
    <w:p>
      <w:r>
        <w:rPr>
          <w:b/>
        </w:rPr>
        <w:t xml:space="preserve">Esimerkki 1.637</w:t>
      </w:r>
    </w:p>
    <w:p>
      <w:r>
        <w:t xml:space="preserve">Keskellä: Rex joutui melkein onnettomuuteen moottoritiellä. Loppu: Rex oli onnellinen, että hän ehti juuri ajoissa liikkeelle ja vältti rekan.</w:t>
      </w:r>
    </w:p>
    <w:p>
      <w:r>
        <w:rPr>
          <w:b/>
        </w:rPr>
        <w:t xml:space="preserve">Tulos</w:t>
      </w:r>
    </w:p>
    <w:p>
      <w:r>
        <w:t xml:space="preserve">Rex omisti moottoripyörän.</w:t>
      </w:r>
    </w:p>
    <w:p>
      <w:r>
        <w:rPr>
          <w:b/>
        </w:rPr>
        <w:t xml:space="preserve">Esimerkki 1.638</w:t>
      </w:r>
    </w:p>
    <w:p>
      <w:r>
        <w:t xml:space="preserve">Keskellä: He halusivat astronauteiksi. Loppu: Heidän unelmansa eivät koskaan toteutuneet.</w:t>
      </w:r>
    </w:p>
    <w:p>
      <w:r>
        <w:rPr>
          <w:b/>
        </w:rPr>
        <w:t xml:space="preserve">Tulos</w:t>
      </w:r>
    </w:p>
    <w:p>
      <w:r>
        <w:t xml:space="preserve">Beckyllä oli lukiossa kuusi ystävää.</w:t>
      </w:r>
    </w:p>
    <w:p>
      <w:r>
        <w:rPr>
          <w:b/>
        </w:rPr>
        <w:t xml:space="preserve">Esimerkki 1.639</w:t>
      </w:r>
    </w:p>
    <w:p>
      <w:r>
        <w:t xml:space="preserve">Keskellä: Amy nukahti ajaessaan töihin. Loppu: Amy törmäsi kahteen suojakaiteeseen ennen kuin heräsi.</w:t>
      </w:r>
    </w:p>
    <w:p>
      <w:r>
        <w:rPr>
          <w:b/>
        </w:rPr>
        <w:t xml:space="preserve">Tulos</w:t>
      </w:r>
    </w:p>
    <w:p>
      <w:r>
        <w:t xml:space="preserve">Amyn työ alkoi hyvin aikaisin aamulla.</w:t>
      </w:r>
    </w:p>
    <w:p>
      <w:r>
        <w:rPr>
          <w:b/>
        </w:rPr>
        <w:t xml:space="preserve">Esimerkki 1.640</w:t>
      </w:r>
    </w:p>
    <w:p>
      <w:r>
        <w:t xml:space="preserve">Keskellä: Johnnyn vanhat lenkkarit olivat kuluneet ja kuoriutuneet. Loppu: Johnny oli innoissaan, kun hän vihdoin osti lenkkarit.</w:t>
      </w:r>
    </w:p>
    <w:p>
      <w:r>
        <w:rPr>
          <w:b/>
        </w:rPr>
        <w:t xml:space="preserve">Tulos</w:t>
      </w:r>
    </w:p>
    <w:p>
      <w:r>
        <w:t xml:space="preserve">Johnny oli säästänyt rahojaan jo jonkin aikaa.</w:t>
      </w:r>
    </w:p>
    <w:p>
      <w:r>
        <w:rPr>
          <w:b/>
        </w:rPr>
        <w:t xml:space="preserve">Esimerkki 1.641</w:t>
      </w:r>
    </w:p>
    <w:p>
      <w:r>
        <w:t xml:space="preserve">Keskellä: Mies sanoi, että hänen kotinsa oli juuri palanut, eikä hänellä ollut paikkaa, jonne mennä. Loppu: Siitä lähtien hän on aina löytänyt ylimääräisen huoneen vieraalle.</w:t>
      </w:r>
    </w:p>
    <w:p>
      <w:r>
        <w:rPr>
          <w:b/>
        </w:rPr>
        <w:t xml:space="preserve">Tulos</w:t>
      </w:r>
    </w:p>
    <w:p>
      <w:r>
        <w:t xml:space="preserve">Majatalon pitäjällä ei ollut tilaa majatalossaan, kun mies tuli.</w:t>
      </w:r>
    </w:p>
    <w:p>
      <w:r>
        <w:rPr>
          <w:b/>
        </w:rPr>
        <w:t xml:space="preserve">Esimerkki 1.642</w:t>
      </w:r>
    </w:p>
    <w:p>
      <w:r>
        <w:t xml:space="preserve">Keskellä: Luokan piti kirjoittaa lyhyt essee. Loppu: Heiltä kesti 20 minuuttia, mutta he saivat sen valmiiksi.</w:t>
      </w:r>
    </w:p>
    <w:p>
      <w:r>
        <w:rPr>
          <w:b/>
        </w:rPr>
        <w:t xml:space="preserve">Tulos</w:t>
      </w:r>
    </w:p>
    <w:p>
      <w:r>
        <w:t xml:space="preserve">Opettaja jakoi kaikille paperiarkin.</w:t>
      </w:r>
    </w:p>
    <w:p>
      <w:r>
        <w:rPr>
          <w:b/>
        </w:rPr>
        <w:t xml:space="preserve">Esimerkki 1.643</w:t>
      </w:r>
    </w:p>
    <w:p>
      <w:r>
        <w:t xml:space="preserve">Keskellä: Wendy meni ja tapasi siellä miehen, josta hän piti. Loppu: Wendy oli iloinen, että hän oli päättänyt lähteä treffeille.</w:t>
      </w:r>
    </w:p>
    <w:p>
      <w:r>
        <w:rPr>
          <w:b/>
        </w:rPr>
        <w:t xml:space="preserve">Tulos</w:t>
      </w:r>
    </w:p>
    <w:p>
      <w:r>
        <w:t xml:space="preserve">Wendy ei halunnut mennä cocktailjuhliin.</w:t>
      </w:r>
    </w:p>
    <w:p>
      <w:r>
        <w:rPr>
          <w:b/>
        </w:rPr>
        <w:t xml:space="preserve">Esimerkki 1.644</w:t>
      </w:r>
    </w:p>
    <w:p>
      <w:r>
        <w:t xml:space="preserve">Keskimmäinen: Rikas mies ei halunnut mennä yksin. Loppu: Hän jakoi liput kaikille ystävilleen, jotta he voisivat liittyä hänen seuraansa.</w:t>
      </w:r>
    </w:p>
    <w:p>
      <w:r>
        <w:rPr>
          <w:b/>
        </w:rPr>
        <w:t xml:space="preserve">Tulos</w:t>
      </w:r>
    </w:p>
    <w:p>
      <w:r>
        <w:t xml:space="preserve">Rikas mies päätti lähteä matkalle maailman ympäri.</w:t>
      </w:r>
    </w:p>
    <w:p>
      <w:r>
        <w:rPr>
          <w:b/>
        </w:rPr>
        <w:t xml:space="preserve">Esimerkki 1.645</w:t>
      </w:r>
    </w:p>
    <w:p>
      <w:r>
        <w:t xml:space="preserve">Keskellä: Clyde meni lääkäriin, jossa tehtiin kokeita. Loppu: Clyde oli iloinen, että se oli jotain pientä.</w:t>
      </w:r>
    </w:p>
    <w:p>
      <w:r>
        <w:rPr>
          <w:b/>
        </w:rPr>
        <w:t xml:space="preserve">Tulos</w:t>
      </w:r>
    </w:p>
    <w:p>
      <w:r>
        <w:t xml:space="preserve">Clyde oli hieman huonovointinen.</w:t>
      </w:r>
    </w:p>
    <w:p>
      <w:r>
        <w:rPr>
          <w:b/>
        </w:rPr>
        <w:t xml:space="preserve">Esimerkki 1.646</w:t>
      </w:r>
    </w:p>
    <w:p>
      <w:r>
        <w:t xml:space="preserve">Keskellä: Joe sai karkkia ovelleen. Loppu: Hän näki ei-toivottuja karkkeja ripoteltuna oman kotiovensa ympärille.</w:t>
      </w:r>
    </w:p>
    <w:p>
      <w:r>
        <w:rPr>
          <w:b/>
        </w:rPr>
        <w:t xml:space="preserve">Tulos</w:t>
      </w:r>
    </w:p>
    <w:p>
      <w:r>
        <w:t xml:space="preserve">Joe oli innoissaan lähdössä karkki tai kepponen -retkelle poikajoukon kanssa.</w:t>
      </w:r>
    </w:p>
    <w:p>
      <w:r>
        <w:rPr>
          <w:b/>
        </w:rPr>
        <w:t xml:space="preserve">Esimerkki 1.647</w:t>
      </w:r>
    </w:p>
    <w:p>
      <w:r>
        <w:t xml:space="preserve">Keskellä: Theo puhui sydämestään ja sai yleisön huomion. Loppu: Sen jälkeen he kertoivat hänelle, kuinka paljon he olivat nauttineet siitä!</w:t>
      </w:r>
    </w:p>
    <w:p>
      <w:r>
        <w:rPr>
          <w:b/>
        </w:rPr>
        <w:t xml:space="preserve">Tulos</w:t>
      </w:r>
    </w:p>
    <w:p>
      <w:r>
        <w:t xml:space="preserve">Theo piti puheen rotaryklubilla.</w:t>
      </w:r>
    </w:p>
    <w:p>
      <w:r>
        <w:rPr>
          <w:b/>
        </w:rPr>
        <w:t xml:space="preserve">Esimerkki 1.648</w:t>
      </w:r>
    </w:p>
    <w:p>
      <w:r>
        <w:t xml:space="preserve">Keskellä: Maanjäristys alkoi ravistella koko taloa. Loppu: Järistys hävisi muutaman sekunnin kuluttua.</w:t>
      </w:r>
    </w:p>
    <w:p>
      <w:r>
        <w:rPr>
          <w:b/>
        </w:rPr>
        <w:t xml:space="preserve">Tulos</w:t>
      </w:r>
    </w:p>
    <w:p>
      <w:r>
        <w:t xml:space="preserve">Ramona oli kotonaan ystäviensä kanssa juhlimassa.</w:t>
      </w:r>
    </w:p>
    <w:p>
      <w:r>
        <w:rPr>
          <w:b/>
        </w:rPr>
        <w:t xml:space="preserve">Esimerkki 1.649</w:t>
      </w:r>
    </w:p>
    <w:p>
      <w:r>
        <w:t xml:space="preserve">Keskellä: Amy hävisi kilpailun. Loppu: Amy joutui tekemään siskonsa kotitöitä koko kuukauden!</w:t>
      </w:r>
    </w:p>
    <w:p>
      <w:r>
        <w:rPr>
          <w:b/>
        </w:rPr>
        <w:t xml:space="preserve">Tulos</w:t>
      </w:r>
    </w:p>
    <w:p>
      <w:r>
        <w:t xml:space="preserve">Amy haastoi siskonsa kilpailuun.</w:t>
      </w:r>
    </w:p>
    <w:p>
      <w:r>
        <w:rPr>
          <w:b/>
        </w:rPr>
        <w:t xml:space="preserve">Esimerkki 1.650</w:t>
      </w:r>
    </w:p>
    <w:p>
      <w:r>
        <w:t xml:space="preserve">Keskellä: Olimme hyvin surullisia. Loppu: Häntä on niin ikävä.</w:t>
      </w:r>
    </w:p>
    <w:p>
      <w:r>
        <w:rPr>
          <w:b/>
        </w:rPr>
        <w:t xml:space="preserve">Tulos</w:t>
      </w:r>
    </w:p>
    <w:p>
      <w:r>
        <w:t xml:space="preserve">Valitettavasti kissamme menehtyi kaksi viikkoa sitten.</w:t>
      </w:r>
    </w:p>
    <w:p>
      <w:r>
        <w:rPr>
          <w:b/>
        </w:rPr>
        <w:t xml:space="preserve">Esimerkki 1.651</w:t>
      </w:r>
    </w:p>
    <w:p>
      <w:r>
        <w:t xml:space="preserve">Keskellä: Bill kävi jousimetsästäjien näyttelyssä. Loppu: Bill myi jousensa miljoonilla harrastajille!</w:t>
      </w:r>
    </w:p>
    <w:p>
      <w:r>
        <w:rPr>
          <w:b/>
        </w:rPr>
        <w:t xml:space="preserve">Tulos</w:t>
      </w:r>
    </w:p>
    <w:p>
      <w:r>
        <w:t xml:space="preserve">Bill valmisti usein metsästäjille räätälöityjä jousia.</w:t>
      </w:r>
    </w:p>
    <w:p>
      <w:r>
        <w:rPr>
          <w:b/>
        </w:rPr>
        <w:t xml:space="preserve">Esimerkki 1.652</w:t>
      </w:r>
    </w:p>
    <w:p>
      <w:r>
        <w:t xml:space="preserve">Keskimmäinen: Bob oli väsynyt mäkeä ylöspäin mentäessä eikä uskonut pystyvänsä jatkamaan matkaa. Loppu: Kun mäki tasaantui, Bob jatkoi pitkään.</w:t>
      </w:r>
    </w:p>
    <w:p>
      <w:r>
        <w:rPr>
          <w:b/>
        </w:rPr>
        <w:t xml:space="preserve">Tulos</w:t>
      </w:r>
    </w:p>
    <w:p>
      <w:r>
        <w:t xml:space="preserve">Bob käveli korkean kukkulan huipulle.</w:t>
      </w:r>
    </w:p>
    <w:p>
      <w:r>
        <w:rPr>
          <w:b/>
        </w:rPr>
        <w:t xml:space="preserve">Esimerkki 1.653</w:t>
      </w:r>
    </w:p>
    <w:p>
      <w:r>
        <w:t xml:space="preserve">Keskellä: Jay tapasi uskomattoman naisen. Loppu: Jay on nyt Jayn vaimo ja auttaa häntä harjoittelemaan farsia joka päivä!</w:t>
      </w:r>
    </w:p>
    <w:p>
      <w:r>
        <w:rPr>
          <w:b/>
        </w:rPr>
        <w:t xml:space="preserve">Tulos</w:t>
      </w:r>
    </w:p>
    <w:p>
      <w:r>
        <w:t xml:space="preserve">Jay oli iranilainen ja ylpeä perinnöstään.</w:t>
      </w:r>
    </w:p>
    <w:p>
      <w:r>
        <w:rPr>
          <w:b/>
        </w:rPr>
        <w:t xml:space="preserve">Esimerkki 1.654</w:t>
      </w:r>
    </w:p>
    <w:p>
      <w:r>
        <w:t xml:space="preserve">Keskellä: Tyttäreni inhoaa nyt hajua. Loppu: Poikani ui siellä edelleen toisinaan.</w:t>
      </w:r>
    </w:p>
    <w:p>
      <w:r>
        <w:rPr>
          <w:b/>
        </w:rPr>
        <w:t xml:space="preserve">Tulos</w:t>
      </w:r>
    </w:p>
    <w:p>
      <w:r>
        <w:t xml:space="preserve">Meillä oli tapana käydä Walden Pondissa, kun lapset olivat pieniä.</w:t>
      </w:r>
    </w:p>
    <w:p>
      <w:r>
        <w:rPr>
          <w:b/>
        </w:rPr>
        <w:t xml:space="preserve">Esimerkki 1.655</w:t>
      </w:r>
    </w:p>
    <w:p>
      <w:r>
        <w:t xml:space="preserve">Keskellä: Rufus törmää sitten parhaaseen ystäväänsä, ja he päättävät mennä lounaalle ja vaihtaa kuulumisia. Loppu: Rufus päättää, että hän ei enää koskaan mene niin kauan näkemättä parasta ystäväänsä.</w:t>
      </w:r>
    </w:p>
    <w:p>
      <w:r>
        <w:rPr>
          <w:b/>
        </w:rPr>
        <w:t xml:space="preserve">Tulos</w:t>
      </w:r>
    </w:p>
    <w:p>
      <w:r>
        <w:t xml:space="preserve">Rufus ei ole nähnyt parasta ystäväänsä kolmeen vuoteen.</w:t>
      </w:r>
    </w:p>
    <w:p>
      <w:r>
        <w:rPr>
          <w:b/>
        </w:rPr>
        <w:t xml:space="preserve">Esimerkki 1.656</w:t>
      </w:r>
    </w:p>
    <w:p>
      <w:r>
        <w:t xml:space="preserve">Keskimmäinen: hän harjoitteli paljon. Loppu: Hän soitti niin hyvin, että sai soolon koulun konsertissa!</w:t>
      </w:r>
    </w:p>
    <w:p>
      <w:r>
        <w:rPr>
          <w:b/>
        </w:rPr>
        <w:t xml:space="preserve">Tulos</w:t>
      </w:r>
    </w:p>
    <w:p>
      <w:r>
        <w:t xml:space="preserve">Laura halusi soittaa harppua.</w:t>
      </w:r>
    </w:p>
    <w:p>
      <w:r>
        <w:rPr>
          <w:b/>
        </w:rPr>
        <w:t xml:space="preserve">Esimerkki 1.657</w:t>
      </w:r>
    </w:p>
    <w:p>
      <w:r>
        <w:t xml:space="preserve">Keskellä: Ben oli töykeä asiakkaalle, joka tuli myöhässä. Loppu: Asiakas oli vihainen.</w:t>
      </w:r>
    </w:p>
    <w:p>
      <w:r>
        <w:rPr>
          <w:b/>
        </w:rPr>
        <w:t xml:space="preserve">Tulos</w:t>
      </w:r>
    </w:p>
    <w:p>
      <w:r>
        <w:t xml:space="preserve">Ben oli väsynyt päivän päätteeksi.</w:t>
      </w:r>
    </w:p>
    <w:p>
      <w:r>
        <w:rPr>
          <w:b/>
        </w:rPr>
        <w:t xml:space="preserve">Esimerkki 1.658</w:t>
      </w:r>
    </w:p>
    <w:p>
      <w:r>
        <w:t xml:space="preserve">Keskellä: Ramona oli hyvin ilkeä kilpaillessaan. Loppu: Ramona ei ollut tervetullut pelaamaan vähään aikaan.</w:t>
      </w:r>
    </w:p>
    <w:p>
      <w:r>
        <w:rPr>
          <w:b/>
        </w:rPr>
        <w:t xml:space="preserve">Tulos</w:t>
      </w:r>
    </w:p>
    <w:p>
      <w:r>
        <w:t xml:space="preserve">Kelly ja hänen ystävänsä Ramona pelasivat keskenään jalkapalloa.</w:t>
      </w:r>
    </w:p>
    <w:p>
      <w:r>
        <w:rPr>
          <w:b/>
        </w:rPr>
        <w:t xml:space="preserve">Esimerkki 1.659</w:t>
      </w:r>
    </w:p>
    <w:p>
      <w:r>
        <w:t xml:space="preserve">Keskellä: Adam oli aluksi huono. Loppu: Adam heitti kuin asiantuntija!</w:t>
      </w:r>
    </w:p>
    <w:p>
      <w:r>
        <w:rPr>
          <w:b/>
        </w:rPr>
        <w:t xml:space="preserve">Tulos</w:t>
      </w:r>
    </w:p>
    <w:p>
      <w:r>
        <w:t xml:space="preserve">Adam pelasi tikkaa ystäviensä kanssa.</w:t>
      </w:r>
    </w:p>
    <w:p>
      <w:r>
        <w:rPr>
          <w:b/>
        </w:rPr>
        <w:t xml:space="preserve">Esimerkki 1.660</w:t>
      </w:r>
    </w:p>
    <w:p>
      <w:r>
        <w:t xml:space="preserve">Keskellä: Martinilla oli hauskaa heidän kanssaan. Loppu: Martin oli kiitollinen siitä, että hän vei ystävänsä sinne.</w:t>
      </w:r>
    </w:p>
    <w:p>
      <w:r>
        <w:rPr>
          <w:b/>
        </w:rPr>
        <w:t xml:space="preserve">Tulos</w:t>
      </w:r>
    </w:p>
    <w:p>
      <w:r>
        <w:t xml:space="preserve">Martin ja tytöt menivät paikalliselle rannalle pitämään hauskaa.</w:t>
      </w:r>
    </w:p>
    <w:p>
      <w:r>
        <w:rPr>
          <w:b/>
        </w:rPr>
        <w:t xml:space="preserve">Esimerkki 1.661</w:t>
      </w:r>
    </w:p>
    <w:p>
      <w:r>
        <w:t xml:space="preserve">Keskellä: Avustaja näki asiakirjan pöydällään. Loppu: Hän tajusi, että se kuului hänen pomolleen, ehdonalaisvalvojalle.</w:t>
      </w:r>
    </w:p>
    <w:p>
      <w:r>
        <w:rPr>
          <w:b/>
        </w:rPr>
        <w:t xml:space="preserve">Tulos</w:t>
      </w:r>
    </w:p>
    <w:p>
      <w:r>
        <w:t xml:space="preserve">Henkilökohtainen avustaja saapui toimistoon etuajassa.</w:t>
      </w:r>
    </w:p>
    <w:p>
      <w:r>
        <w:rPr>
          <w:b/>
        </w:rPr>
        <w:t xml:space="preserve">Esimerkki 1.662</w:t>
      </w:r>
    </w:p>
    <w:p>
      <w:r>
        <w:t xml:space="preserve">Keskellä: Lily kaatoi juomansa kirjan päälle. Loppu: Onneksi kirjastonhoitaja antoi hänelle anteeksi ja päätti olla etsimättä häntä.</w:t>
      </w:r>
    </w:p>
    <w:p>
      <w:r>
        <w:rPr>
          <w:b/>
        </w:rPr>
        <w:t xml:space="preserve">Tulos</w:t>
      </w:r>
    </w:p>
    <w:p>
      <w:r>
        <w:t xml:space="preserve">Lily istui pöydän ääressä kirjan kanssa.</w:t>
      </w:r>
    </w:p>
    <w:p>
      <w:r>
        <w:rPr>
          <w:b/>
        </w:rPr>
        <w:t xml:space="preserve">Esimerkki 1.663</w:t>
      </w:r>
    </w:p>
    <w:p>
      <w:r>
        <w:t xml:space="preserve">Keskimmäinen: Poliisi pysäytti hänet jatkuvasti ulkorikkomusten vuoksi. Loppu: Häntä kehotettiin ostamaan uusi auto.</w:t>
      </w:r>
    </w:p>
    <w:p>
      <w:r>
        <w:rPr>
          <w:b/>
        </w:rPr>
        <w:t xml:space="preserve">Tulos</w:t>
      </w:r>
    </w:p>
    <w:p>
      <w:r>
        <w:t xml:space="preserve">Ystävälläni oli vanha Range Rover.</w:t>
      </w:r>
    </w:p>
    <w:p>
      <w:r>
        <w:rPr>
          <w:b/>
        </w:rPr>
        <w:t xml:space="preserve">Esimerkki 1.664</w:t>
      </w:r>
    </w:p>
    <w:p>
      <w:r>
        <w:t xml:space="preserve">Keskellä: Jimmy järkyttyi juhlapäivällisillä näytetystä videosta. Loppu: Se oli video Jimmyn suhteesta naisen kanssa, joka ei ollut hänen vaimonsa.</w:t>
      </w:r>
    </w:p>
    <w:p>
      <w:r>
        <w:rPr>
          <w:b/>
        </w:rPr>
        <w:t xml:space="preserve">Tulos</w:t>
      </w:r>
    </w:p>
    <w:p>
      <w:r>
        <w:t xml:space="preserve">Jimmy oli kunniavieraana juhlaillallisella.</w:t>
      </w:r>
    </w:p>
    <w:p>
      <w:r>
        <w:rPr>
          <w:b/>
        </w:rPr>
        <w:t xml:space="preserve">Esimerkki 1.665</w:t>
      </w:r>
    </w:p>
    <w:p>
      <w:r>
        <w:t xml:space="preserve">Keskellä: Johnnyn joukkue halusi hänen juhlivan. Loppu: Johnny kertoi heille, että oli hänen treffi-iltansa, eikä hän voinut.</w:t>
      </w:r>
    </w:p>
    <w:p>
      <w:r>
        <w:rPr>
          <w:b/>
        </w:rPr>
        <w:t xml:space="preserve">Tulos</w:t>
      </w:r>
    </w:p>
    <w:p>
      <w:r>
        <w:t xml:space="preserve">Johnny teki heiton, jolla peli voitettiin.</w:t>
      </w:r>
    </w:p>
    <w:p>
      <w:r>
        <w:rPr>
          <w:b/>
        </w:rPr>
        <w:t xml:space="preserve">Esimerkki 1.666</w:t>
      </w:r>
    </w:p>
    <w:p>
      <w:r>
        <w:t xml:space="preserve">Keskimmäinen: Hän ei löytänyt asuntoa, johon hänellä olisi ollut varaa. Loppu: Hän päätti lopettaa harjoittelunsa ja palata kotiin.</w:t>
      </w:r>
    </w:p>
    <w:p>
      <w:r>
        <w:rPr>
          <w:b/>
        </w:rPr>
        <w:t xml:space="preserve">Tulos</w:t>
      </w:r>
    </w:p>
    <w:p>
      <w:r>
        <w:t xml:space="preserve">Travis aloitti harjoittelun yrityksessä, joka oli 1000 kilometrin päässä kotoa.</w:t>
      </w:r>
    </w:p>
    <w:p>
      <w:r>
        <w:rPr>
          <w:b/>
        </w:rPr>
        <w:t xml:space="preserve">Esimerkki 1.667</w:t>
      </w:r>
    </w:p>
    <w:p>
      <w:r>
        <w:t xml:space="preserve">Keskellä: Sean etsi lukittua pyörää toimiston pyörätelineestä. Loppu: Sean näki, että naamioitunut mies oli varastanut hänen pyöränsä.</w:t>
      </w:r>
    </w:p>
    <w:p>
      <w:r>
        <w:rPr>
          <w:b/>
        </w:rPr>
        <w:t xml:space="preserve">Tulos</w:t>
      </w:r>
    </w:p>
    <w:p>
      <w:r>
        <w:t xml:space="preserve">Sean ajoi pyörällä töihin.</w:t>
      </w:r>
    </w:p>
    <w:p>
      <w:r>
        <w:rPr>
          <w:b/>
        </w:rPr>
        <w:t xml:space="preserve">Esimerkki 1.668</w:t>
      </w:r>
    </w:p>
    <w:p>
      <w:r>
        <w:t xml:space="preserve">Keskellä: Kilpaileva jengi hakkasi heidät. Loppu: Lapset oppivat läksynsä kujalla leikkimisestä.</w:t>
      </w:r>
    </w:p>
    <w:p>
      <w:r>
        <w:rPr>
          <w:b/>
        </w:rPr>
        <w:t xml:space="preserve">Tulos</w:t>
      </w:r>
    </w:p>
    <w:p>
      <w:r>
        <w:t xml:space="preserve">Gina ja hänen sisaruksensa jäivät kiinni leikkimästä kujalla.</w:t>
      </w:r>
    </w:p>
    <w:p>
      <w:r>
        <w:rPr>
          <w:b/>
        </w:rPr>
        <w:t xml:space="preserve">Esimerkki 1.669</w:t>
      </w:r>
    </w:p>
    <w:p>
      <w:r>
        <w:t xml:space="preserve">Keskellä: Janen ystävät pilkkasivat häntä. Loppu: Jane jatkoi työskentelyä eikä välittänyt siitä, mitä he ajattelivat.</w:t>
      </w:r>
    </w:p>
    <w:p>
      <w:r>
        <w:rPr>
          <w:b/>
        </w:rPr>
        <w:t xml:space="preserve">Tulos</w:t>
      </w:r>
    </w:p>
    <w:p>
      <w:r>
        <w:t xml:space="preserve">Jane työskenteli lastenhoitajana.</w:t>
      </w:r>
    </w:p>
    <w:p>
      <w:r>
        <w:rPr>
          <w:b/>
        </w:rPr>
        <w:t xml:space="preserve">Esimerkki 1.670</w:t>
      </w:r>
    </w:p>
    <w:p>
      <w:r>
        <w:t xml:space="preserve">Keskellä: Gina meni kirjastoon etsimään kirjaa. Loppu: Hän oli järkyttynyt huomatessaan, ettei sielläkään ollut yhtään kirjaa.</w:t>
      </w:r>
    </w:p>
    <w:p>
      <w:r>
        <w:rPr>
          <w:b/>
        </w:rPr>
        <w:t xml:space="preserve">Tulos</w:t>
      </w:r>
    </w:p>
    <w:p>
      <w:r>
        <w:t xml:space="preserve">Gina tarvitsi delfiinejä käsitteleviä kirjoja kouluprojektia varten.</w:t>
      </w:r>
    </w:p>
    <w:p>
      <w:r>
        <w:rPr>
          <w:b/>
        </w:rPr>
        <w:t xml:space="preserve">Esimerkki 1.671</w:t>
      </w:r>
    </w:p>
    <w:p>
      <w:r>
        <w:t xml:space="preserve">Keskellä: Aurora alkoi hyräillä vieressä istuvalle pojalle. Loppu: Hän oli innoissaan, kun Aurora korvasi tuon hiljaisen tapansa hyräilyllä!</w:t>
      </w:r>
    </w:p>
    <w:p>
      <w:r>
        <w:rPr>
          <w:b/>
        </w:rPr>
        <w:t xml:space="preserve">Tulos</w:t>
      </w:r>
    </w:p>
    <w:p>
      <w:r>
        <w:t xml:space="preserve">Aurora oli varhaiskypsä tyttö, joka kyllästyi koulussa.</w:t>
      </w:r>
    </w:p>
    <w:p>
      <w:r>
        <w:rPr>
          <w:b/>
        </w:rPr>
        <w:t xml:space="preserve">Esimerkki 1.672</w:t>
      </w:r>
    </w:p>
    <w:p>
      <w:r>
        <w:t xml:space="preserve">Keskellä: Kadotin lompakkoni. Loppu: Onneksi suurlähetystö auttoi minua hankkimaan hätärahat!</w:t>
      </w:r>
    </w:p>
    <w:p>
      <w:r>
        <w:rPr>
          <w:b/>
        </w:rPr>
        <w:t xml:space="preserve">Tulos</w:t>
      </w:r>
    </w:p>
    <w:p>
      <w:r>
        <w:t xml:space="preserve">Päätin tehdä matkan Malesiaan.</w:t>
      </w:r>
    </w:p>
    <w:p>
      <w:r>
        <w:rPr>
          <w:b/>
        </w:rPr>
        <w:t xml:space="preserve">Esimerkki 1.673</w:t>
      </w:r>
    </w:p>
    <w:p>
      <w:r>
        <w:t xml:space="preserve">Keskellä: Calvinin tyttöystävä vietti ostoskeskuksessa 3 tuntia ylimääräistä aikaa eikä vieläkään löytänyt haluamaansa. Loppu: Calvin vihaa ostoskeskusta nyt vielä enemmän kuin ennen.</w:t>
      </w:r>
    </w:p>
    <w:p>
      <w:r>
        <w:rPr>
          <w:b/>
        </w:rPr>
        <w:t xml:space="preserve">Tulos</w:t>
      </w:r>
    </w:p>
    <w:p>
      <w:r>
        <w:t xml:space="preserve">Calvin inhosi shoppailua tyttöystävänsä kanssa.</w:t>
      </w:r>
    </w:p>
    <w:p>
      <w:r>
        <w:rPr>
          <w:b/>
        </w:rPr>
        <w:t xml:space="preserve">Esimerkki 1.674</w:t>
      </w:r>
    </w:p>
    <w:p>
      <w:r>
        <w:t xml:space="preserve">Keskellä: Meg kokeili syksyllä. Loppu: Meg pääsi joukkueeseen!</w:t>
      </w:r>
    </w:p>
    <w:p>
      <w:r>
        <w:rPr>
          <w:b/>
        </w:rPr>
        <w:t xml:space="preserve">Tulos</w:t>
      </w:r>
    </w:p>
    <w:p>
      <w:r>
        <w:t xml:space="preserve">Meg halusi olla koulun softball-joukkueessa ystäviensä kanssa.</w:t>
      </w:r>
    </w:p>
    <w:p>
      <w:r>
        <w:rPr>
          <w:b/>
        </w:rPr>
        <w:t xml:space="preserve">Esimerkki 1.675</w:t>
      </w:r>
    </w:p>
    <w:p>
      <w:r>
        <w:t xml:space="preserve">Keskellä: Judy ja Bill unohtivat tuoda rahaa. Loppu: Judy ja Bill olivat hyvin valmistautumattomia.</w:t>
      </w:r>
    </w:p>
    <w:p>
      <w:r>
        <w:rPr>
          <w:b/>
        </w:rPr>
        <w:t xml:space="preserve">Tulos</w:t>
      </w:r>
    </w:p>
    <w:p>
      <w:r>
        <w:t xml:space="preserve">Judy ja Bill olivat valmistautumassa päivälliselle vanhempiensa kanssa.</w:t>
      </w:r>
    </w:p>
    <w:p>
      <w:r>
        <w:rPr>
          <w:b/>
        </w:rPr>
        <w:t xml:space="preserve">Esimerkki 1.676</w:t>
      </w:r>
    </w:p>
    <w:p>
      <w:r>
        <w:t xml:space="preserve">Keskimmäinen: ajoin liian lujaa mäkeä alas ja törmäsin oksaan. Loppu: Päädyin putoamaan ja väänsin nilkkani.</w:t>
      </w:r>
    </w:p>
    <w:p>
      <w:r>
        <w:rPr>
          <w:b/>
        </w:rPr>
        <w:t xml:space="preserve">Tulos</w:t>
      </w:r>
    </w:p>
    <w:p>
      <w:r>
        <w:t xml:space="preserve">Kävin tänään pyöräilemässä.</w:t>
      </w:r>
    </w:p>
    <w:p>
      <w:r>
        <w:rPr>
          <w:b/>
        </w:rPr>
        <w:t xml:space="preserve">Esimerkki 1.677</w:t>
      </w:r>
    </w:p>
    <w:p>
      <w:r>
        <w:t xml:space="preserve">Keskimmäinen: George osti uuden hatun heti. Loppu: George oli onnellinen saadessaan uuden hatun.</w:t>
      </w:r>
    </w:p>
    <w:p>
      <w:r>
        <w:rPr>
          <w:b/>
        </w:rPr>
        <w:t xml:space="preserve">Tulos</w:t>
      </w:r>
    </w:p>
    <w:p>
      <w:r>
        <w:t xml:space="preserve">George päätti, että hän tarvitsi uuden hatun.</w:t>
      </w:r>
    </w:p>
    <w:p>
      <w:r>
        <w:rPr>
          <w:b/>
        </w:rPr>
        <w:t xml:space="preserve">Esimerkki 1.678</w:t>
      </w:r>
    </w:p>
    <w:p>
      <w:r>
        <w:t xml:space="preserve">Keskellä: Vankila opetti minut vastuuntuntoisemmaksi. Loppu: Kun pääsin vankilasta, minusta tuli menestyvä.</w:t>
      </w:r>
    </w:p>
    <w:p>
      <w:r>
        <w:rPr>
          <w:b/>
        </w:rPr>
        <w:t xml:space="preserve">Tulos</w:t>
      </w:r>
    </w:p>
    <w:p>
      <w:r>
        <w:t xml:space="preserve">Olin vankilassa.</w:t>
      </w:r>
    </w:p>
    <w:p>
      <w:r>
        <w:rPr>
          <w:b/>
        </w:rPr>
        <w:t xml:space="preserve">Esimerkki 1.679</w:t>
      </w:r>
    </w:p>
    <w:p>
      <w:r>
        <w:t xml:space="preserve">Keskellä: Laura kaatui kovaa. Loppu: Onneksi hän ei kuitenkaan satuttanut itseään kunnolla.</w:t>
      </w:r>
    </w:p>
    <w:p>
      <w:r>
        <w:rPr>
          <w:b/>
        </w:rPr>
        <w:t xml:space="preserve">Tulos</w:t>
      </w:r>
    </w:p>
    <w:p>
      <w:r>
        <w:t xml:space="preserve">Laura rakasti luistelua.</w:t>
      </w:r>
    </w:p>
    <w:p>
      <w:r>
        <w:rPr>
          <w:b/>
        </w:rPr>
        <w:t xml:space="preserve">Esimerkki 1.680</w:t>
      </w:r>
    </w:p>
    <w:p>
      <w:r>
        <w:t xml:space="preserve">Keskimmäinen: Hänellä ja tytöllä oli paljon yhteistä. Loppu: Kelly oli iloinen saadessaan uuden ystävän.</w:t>
      </w:r>
    </w:p>
    <w:p>
      <w:r>
        <w:rPr>
          <w:b/>
        </w:rPr>
        <w:t xml:space="preserve">Tulos</w:t>
      </w:r>
    </w:p>
    <w:p>
      <w:r>
        <w:t xml:space="preserve">Kelly sai tietää, että koulussa oli uusi tyttö.</w:t>
      </w:r>
    </w:p>
    <w:p>
      <w:r>
        <w:rPr>
          <w:b/>
        </w:rPr>
        <w:t xml:space="preserve">Esimerkki 1.681</w:t>
      </w:r>
    </w:p>
    <w:p>
      <w:r>
        <w:t xml:space="preserve">Keskellä: Frank päätti jäädä kotiin lukemaan. Loppu: Kun Frank oli lukemisensa lopettanut, ulkona alkoi paistaa aurinko.</w:t>
      </w:r>
    </w:p>
    <w:p>
      <w:r>
        <w:rPr>
          <w:b/>
        </w:rPr>
        <w:t xml:space="preserve">Tulos</w:t>
      </w:r>
    </w:p>
    <w:p>
      <w:r>
        <w:t xml:space="preserve">Ulkona oli sateinen päivä.</w:t>
      </w:r>
    </w:p>
    <w:p>
      <w:r>
        <w:rPr>
          <w:b/>
        </w:rPr>
        <w:t xml:space="preserve">Esimerkki 1.682</w:t>
      </w:r>
    </w:p>
    <w:p>
      <w:r>
        <w:t xml:space="preserve">Keskellä: Hän luuli, että hänen jaloissaan oli merieläimiä. Loppu: Hän katsoi alas ja tajusi, että se oli vain merilevää.</w:t>
      </w:r>
    </w:p>
    <w:p>
      <w:r>
        <w:rPr>
          <w:b/>
        </w:rPr>
        <w:t xml:space="preserve">Tulos</w:t>
      </w:r>
    </w:p>
    <w:p>
      <w:r>
        <w:t xml:space="preserve">Lana meni uimaan mereen.</w:t>
      </w:r>
    </w:p>
    <w:p>
      <w:r>
        <w:rPr>
          <w:b/>
        </w:rPr>
        <w:t xml:space="preserve">Esimerkki 1.683</w:t>
      </w:r>
    </w:p>
    <w:p>
      <w:r>
        <w:t xml:space="preserve">Keskimmäinen: Hän antoi hänelle ilmaisen. Loppu: Julie hyppäsi onnellisena pois, ja mies hymyili.</w:t>
      </w:r>
    </w:p>
    <w:p>
      <w:r>
        <w:rPr>
          <w:b/>
        </w:rPr>
        <w:t xml:space="preserve">Tulos</w:t>
      </w:r>
    </w:p>
    <w:p>
      <w:r>
        <w:t xml:space="preserve">Julie-niminen tyttö, jolla oli letit, pyysi myyjältä hattaraa.</w:t>
      </w:r>
    </w:p>
    <w:p>
      <w:r>
        <w:rPr>
          <w:b/>
        </w:rPr>
        <w:t xml:space="preserve">Esimerkki 1.684</w:t>
      </w:r>
    </w:p>
    <w:p>
      <w:r>
        <w:t xml:space="preserve">Keskimmäinen: Hänen äitinsä leipoi hänelle keksejä. Loppu: Kekseistä tuli valitettavasti kamalia.</w:t>
      </w:r>
    </w:p>
    <w:p>
      <w:r>
        <w:rPr>
          <w:b/>
        </w:rPr>
        <w:t xml:space="preserve">Tulos</w:t>
      </w:r>
    </w:p>
    <w:p>
      <w:r>
        <w:t xml:space="preserve">Oli Julian ystävän syntymäpäivä.</w:t>
      </w:r>
    </w:p>
    <w:p>
      <w:r>
        <w:rPr>
          <w:b/>
        </w:rPr>
        <w:t xml:space="preserve">Esimerkki 1.685</w:t>
      </w:r>
    </w:p>
    <w:p>
      <w:r>
        <w:t xml:space="preserve">Keskellä: Ginan perhe alkoi keskustella hänen arvosanoistaan. Loppu: Gina tallusteli ulos etsien paikkaa, jossa voisi olla yksin.</w:t>
      </w:r>
    </w:p>
    <w:p>
      <w:r>
        <w:rPr>
          <w:b/>
        </w:rPr>
        <w:t xml:space="preserve">Tulos</w:t>
      </w:r>
    </w:p>
    <w:p>
      <w:r>
        <w:t xml:space="preserve">Gina oli isovanhempiensa luona perheensä kanssa.</w:t>
      </w:r>
    </w:p>
    <w:p>
      <w:r>
        <w:rPr>
          <w:b/>
        </w:rPr>
        <w:t xml:space="preserve">Esimerkki 1.686</w:t>
      </w:r>
    </w:p>
    <w:p>
      <w:r>
        <w:t xml:space="preserve">Keskellä: Gina osti lopulta liikaa taikinaa, ja keksejä jäi enemmän kuin hän oli suunnitellut, joten hän päätti antaa ne ystävilleen. Loppu: Gina antoi jokaiselle yhden keksin ja söi loput itse.</w:t>
      </w:r>
    </w:p>
    <w:p>
      <w:r>
        <w:rPr>
          <w:b/>
        </w:rPr>
        <w:t xml:space="preserve">Tulos</w:t>
      </w:r>
    </w:p>
    <w:p>
      <w:r>
        <w:t xml:space="preserve">Gina osti keksitaikinaa omilla rahoillaan.</w:t>
      </w:r>
    </w:p>
    <w:p>
      <w:r>
        <w:rPr>
          <w:b/>
        </w:rPr>
        <w:t xml:space="preserve">Esimerkki 1.687</w:t>
      </w:r>
    </w:p>
    <w:p>
      <w:r>
        <w:t xml:space="preserve">Keskellä: Jenin hana alkoi vuotaa. Loppu: Hän korjasi sen työkalun avulla.</w:t>
      </w:r>
    </w:p>
    <w:p>
      <w:r>
        <w:rPr>
          <w:b/>
        </w:rPr>
        <w:t xml:space="preserve">Tulos</w:t>
      </w:r>
    </w:p>
    <w:p>
      <w:r>
        <w:t xml:space="preserve">Jen oli juuri tiskannut.</w:t>
      </w:r>
    </w:p>
    <w:p>
      <w:r>
        <w:rPr>
          <w:b/>
        </w:rPr>
        <w:t xml:space="preserve">Esimerkki 1.688</w:t>
      </w:r>
    </w:p>
    <w:p>
      <w:r>
        <w:t xml:space="preserve">Keskellä: Amandan vanhemmat valmistivat heille erityisen illallisen. Loppu: Tytöt olivat onnellisia ja kiitollisia.</w:t>
      </w:r>
    </w:p>
    <w:p>
      <w:r>
        <w:rPr>
          <w:b/>
        </w:rPr>
        <w:t xml:space="preserve">Tulos</w:t>
      </w:r>
    </w:p>
    <w:p>
      <w:r>
        <w:t xml:space="preserve">Amanda yöpyi ystäviensä kanssa.</w:t>
      </w:r>
    </w:p>
    <w:p>
      <w:r>
        <w:rPr>
          <w:b/>
        </w:rPr>
        <w:t xml:space="preserve">Esimerkki 1.689</w:t>
      </w:r>
    </w:p>
    <w:p>
      <w:r>
        <w:t xml:space="preserve">Keskellä: Dave, masentui yhä enemmän ja alkoi juoda. Loppu: Dave on edelleen koditon, koska hän käyttää rahat alkoholiin.</w:t>
      </w:r>
    </w:p>
    <w:p>
      <w:r>
        <w:rPr>
          <w:b/>
        </w:rPr>
        <w:t xml:space="preserve">Tulos</w:t>
      </w:r>
    </w:p>
    <w:p>
      <w:r>
        <w:t xml:space="preserve">Dave oli koditon ja vihasi sitä.</w:t>
      </w:r>
    </w:p>
    <w:p>
      <w:r>
        <w:rPr>
          <w:b/>
        </w:rPr>
        <w:t xml:space="preserve">Esimerkki 1.690</w:t>
      </w:r>
    </w:p>
    <w:p>
      <w:r>
        <w:t xml:space="preserve">Keskellä: Arvostin lahjaa. Loppu: Kirjoittaessani käytän paperipainoa nyt usein pitämään tavaroita alhaalla.</w:t>
      </w:r>
    </w:p>
    <w:p>
      <w:r>
        <w:rPr>
          <w:b/>
        </w:rPr>
        <w:t xml:space="preserve">Tulos</w:t>
      </w:r>
    </w:p>
    <w:p>
      <w:r>
        <w:t xml:space="preserve">Poikani teki minulle paperipainon, kun hän oli kuusivuotias.</w:t>
      </w:r>
    </w:p>
    <w:p>
      <w:r>
        <w:rPr>
          <w:b/>
        </w:rPr>
        <w:t xml:space="preserve">Esimerkki 1.691</w:t>
      </w:r>
    </w:p>
    <w:p>
      <w:r>
        <w:t xml:space="preserve">Keskellä: Hän teki parhaansa sopeutuakseen siihen. Loppu: Anna oli innoissaan nähdessään, että hänen vyötäröltään oli kadonnut viisi senttiä!</w:t>
      </w:r>
    </w:p>
    <w:p>
      <w:r>
        <w:rPr>
          <w:b/>
        </w:rPr>
        <w:t xml:space="preserve">Tulos</w:t>
      </w:r>
    </w:p>
    <w:p>
      <w:r>
        <w:t xml:space="preserve">Anna noudatti tiukkaa ruokavaliota ja harjoitusohjelmaa.</w:t>
      </w:r>
    </w:p>
    <w:p>
      <w:r>
        <w:rPr>
          <w:b/>
        </w:rPr>
        <w:t xml:space="preserve">Esimerkki 1.692</w:t>
      </w:r>
    </w:p>
    <w:p>
      <w:r>
        <w:t xml:space="preserve">Keskellä: Sam kääntyi katsomaan, mikä kaatui. Loppu: Sam hymyili laittaessaan enkelin takaisin paikalleen.</w:t>
      </w:r>
    </w:p>
    <w:p>
      <w:r>
        <w:rPr>
          <w:b/>
        </w:rPr>
        <w:t xml:space="preserve">Tulos</w:t>
      </w:r>
    </w:p>
    <w:p>
      <w:r>
        <w:t xml:space="preserve">Sam juoksi talon läpi, kun hän kaatui johonkin.</w:t>
      </w:r>
    </w:p>
    <w:p>
      <w:r>
        <w:rPr>
          <w:b/>
        </w:rPr>
        <w:t xml:space="preserve">Esimerkki 1.693</w:t>
      </w:r>
    </w:p>
    <w:p>
      <w:r>
        <w:t xml:space="preserve">Keskellä: Josh päätti ostaa sen lapsilleen. Loppu: Hänen lapsensa rakastavat trampoliinia!</w:t>
      </w:r>
    </w:p>
    <w:p>
      <w:r>
        <w:rPr>
          <w:b/>
        </w:rPr>
        <w:t xml:space="preserve">Tulos</w:t>
      </w:r>
    </w:p>
    <w:p>
      <w:r>
        <w:t xml:space="preserve">Josh löysi netistä myytävän käytetyn trampoliinin.</w:t>
      </w:r>
    </w:p>
    <w:p>
      <w:r>
        <w:rPr>
          <w:b/>
        </w:rPr>
        <w:t xml:space="preserve">Esimerkki 1.694</w:t>
      </w:r>
    </w:p>
    <w:p>
      <w:r>
        <w:t xml:space="preserve">Keskellä: Jason valitsi elokuvansa. Loppu: Jason nauttii valitsemastaan elokuvasta.</w:t>
      </w:r>
    </w:p>
    <w:p>
      <w:r>
        <w:rPr>
          <w:b/>
        </w:rPr>
        <w:t xml:space="preserve">Tulos</w:t>
      </w:r>
    </w:p>
    <w:p>
      <w:r>
        <w:t xml:space="preserve">Jason haluaa nähdä hyvän elokuvan.</w:t>
      </w:r>
    </w:p>
    <w:p>
      <w:r>
        <w:rPr>
          <w:b/>
        </w:rPr>
        <w:t xml:space="preserve">Esimerkki 1.695</w:t>
      </w:r>
    </w:p>
    <w:p>
      <w:r>
        <w:t xml:space="preserve">Keskellä: Nörtit kutsuivat Martyn mukaansa. Loppu: Marty kieltäytyi ja sanoi, ettei hän istu nörttien kanssa.</w:t>
      </w:r>
    </w:p>
    <w:p>
      <w:r>
        <w:rPr>
          <w:b/>
        </w:rPr>
        <w:t xml:space="preserve">Tulos</w:t>
      </w:r>
    </w:p>
    <w:p>
      <w:r>
        <w:t xml:space="preserve">Marty avasi takkinsa vetoketjun ja veti veitsen esiin kiusaajalla.</w:t>
      </w:r>
    </w:p>
    <w:p>
      <w:r>
        <w:rPr>
          <w:b/>
        </w:rPr>
        <w:t xml:space="preserve">Esimerkki 1.696</w:t>
      </w:r>
    </w:p>
    <w:p>
      <w:r>
        <w:t xml:space="preserve">Keskellä: Bill hävisi paljon rahaa bingossa. Loppu: Bill ei enää koskaan pelaa bingoa.</w:t>
      </w:r>
    </w:p>
    <w:p>
      <w:r>
        <w:rPr>
          <w:b/>
        </w:rPr>
        <w:t xml:space="preserve">Tulos</w:t>
      </w:r>
    </w:p>
    <w:p>
      <w:r>
        <w:t xml:space="preserve">Bill on pelannut bingoa paikallisessa kirkossa jo vuosia.</w:t>
      </w:r>
    </w:p>
    <w:p>
      <w:r>
        <w:rPr>
          <w:b/>
        </w:rPr>
        <w:t xml:space="preserve">Esimerkki 1.697</w:t>
      </w:r>
    </w:p>
    <w:p>
      <w:r>
        <w:t xml:space="preserve">Keskellä: Tunsin siitä suurta syyllisyyttä. Loppu: Olin kuitenkin iloinen, että päätin kertoa totuuden.</w:t>
      </w:r>
    </w:p>
    <w:p>
      <w:r>
        <w:rPr>
          <w:b/>
        </w:rPr>
        <w:t xml:space="preserve">Tulos</w:t>
      </w:r>
    </w:p>
    <w:p>
      <w:r>
        <w:t xml:space="preserve">Olin juuri ryöstänyt talon.</w:t>
      </w:r>
    </w:p>
    <w:p>
      <w:r>
        <w:rPr>
          <w:b/>
        </w:rPr>
        <w:t xml:space="preserve">Esimerkki 1.698</w:t>
      </w:r>
    </w:p>
    <w:p>
      <w:r>
        <w:t xml:space="preserve">Keskellä: Kelly veisti varovasti pelottavat kasvot. Loppu: Hän voitti palkinnon.</w:t>
      </w:r>
    </w:p>
    <w:p>
      <w:r>
        <w:rPr>
          <w:b/>
        </w:rPr>
        <w:t xml:space="preserve">Tulos</w:t>
      </w:r>
    </w:p>
    <w:p>
      <w:r>
        <w:t xml:space="preserve">Kelly päätti osallistua kurpitsanveistokilpailuun.</w:t>
      </w:r>
    </w:p>
    <w:p>
      <w:r>
        <w:rPr>
          <w:b/>
        </w:rPr>
        <w:t xml:space="preserve">Esimerkki 1.699</w:t>
      </w:r>
    </w:p>
    <w:p>
      <w:r>
        <w:t xml:space="preserve">Keskellä: Gina ei ole kovin kypsä. Loppu: Hän käyttäytyi kuin kakara ja sai raivokohtauksen.</w:t>
      </w:r>
    </w:p>
    <w:p>
      <w:r>
        <w:rPr>
          <w:b/>
        </w:rPr>
        <w:t xml:space="preserve">Tulos</w:t>
      </w:r>
    </w:p>
    <w:p>
      <w:r>
        <w:t xml:space="preserve">Ginan puhelin sammui, kun he ajoivat moottoritiellä.</w:t>
      </w:r>
    </w:p>
    <w:p>
      <w:r>
        <w:rPr>
          <w:b/>
        </w:rPr>
        <w:t xml:space="preserve">Esimerkki 1.700</w:t>
      </w:r>
    </w:p>
    <w:p>
      <w:r>
        <w:t xml:space="preserve">Keskellä: Mac ei pitänyt ystävästään. Loppu: Hän päätti tarjota sen sijaan lihamureketta.</w:t>
      </w:r>
    </w:p>
    <w:p>
      <w:r>
        <w:rPr>
          <w:b/>
        </w:rPr>
        <w:t xml:space="preserve">Tulos</w:t>
      </w:r>
    </w:p>
    <w:p>
      <w:r>
        <w:t xml:space="preserve">Macin vegaaniystävä oli tulossa illalliselle.</w:t>
      </w:r>
    </w:p>
    <w:p>
      <w:r>
        <w:rPr>
          <w:b/>
        </w:rPr>
        <w:t xml:space="preserve">Esimerkki 1.701</w:t>
      </w:r>
    </w:p>
    <w:p>
      <w:r>
        <w:t xml:space="preserve">Keskellä: Löysin kuponkikoodin ja käytin sen. Loppu: Kävi ilmi, että se riitti vain puolittamaan hinnan puoleen!</w:t>
      </w:r>
    </w:p>
    <w:p>
      <w:r>
        <w:rPr>
          <w:b/>
        </w:rPr>
        <w:t xml:space="preserve">Tulos</w:t>
      </w:r>
    </w:p>
    <w:p>
      <w:r>
        <w:t xml:space="preserve">Jeff varaan lennon Cancuniin.</w:t>
      </w:r>
    </w:p>
    <w:p>
      <w:r>
        <w:rPr>
          <w:b/>
        </w:rPr>
        <w:t xml:space="preserve">Esimerkki 1.702</w:t>
      </w:r>
    </w:p>
    <w:p>
      <w:r>
        <w:t xml:space="preserve">Keskellä: Lucy huomasi, että lelu ei ollut sitä, mitä hän odotti. Loppu: Viidentenä päivänä lelu istui hylättynä laatikossa, joka oli täynnä hylättyjä leluja.</w:t>
      </w:r>
    </w:p>
    <w:p>
      <w:r>
        <w:rPr>
          <w:b/>
        </w:rPr>
        <w:t xml:space="preserve">Tulos</w:t>
      </w:r>
    </w:p>
    <w:p>
      <w:r>
        <w:t xml:space="preserve">Lucylla oli uusi lelu.</w:t>
      </w:r>
    </w:p>
    <w:p>
      <w:r>
        <w:rPr>
          <w:b/>
        </w:rPr>
        <w:t xml:space="preserve">Esimerkki 1.703</w:t>
      </w:r>
    </w:p>
    <w:p>
      <w:r>
        <w:t xml:space="preserve">Keskellä: Sue sanoi vihaavansa sitä elokuvaa. Se oli huonoin elokuva ikinä!. Loppu: Sue suuttui ja ryntäsi pois.</w:t>
      </w:r>
    </w:p>
    <w:p>
      <w:r>
        <w:rPr>
          <w:b/>
        </w:rPr>
        <w:t xml:space="preserve">Tulos</w:t>
      </w:r>
    </w:p>
    <w:p>
      <w:r>
        <w:t xml:space="preserve">Natalien lempielokuva on The Wizard of Oz.</w:t>
      </w:r>
    </w:p>
    <w:p>
      <w:r>
        <w:rPr>
          <w:b/>
        </w:rPr>
        <w:t xml:space="preserve">Esimerkki 1.704</w:t>
      </w:r>
    </w:p>
    <w:p>
      <w:r>
        <w:t xml:space="preserve">Keskellä: Hän yritti soittaa klarinettia. Loppu: Viikon kuluttua hän oli rakastunut klarinettiin.</w:t>
      </w:r>
    </w:p>
    <w:p>
      <w:r>
        <w:rPr>
          <w:b/>
        </w:rPr>
        <w:t xml:space="preserve">Tulos</w:t>
      </w:r>
    </w:p>
    <w:p>
      <w:r>
        <w:t xml:space="preserve">Gina oli bändissä neljännellä luokalla.</w:t>
      </w:r>
    </w:p>
    <w:p>
      <w:r>
        <w:rPr>
          <w:b/>
        </w:rPr>
        <w:t xml:space="preserve">Esimerkki 1.705</w:t>
      </w:r>
    </w:p>
    <w:p>
      <w:r>
        <w:t xml:space="preserve">Keskellä: Bobilla oli tapana lukea lehteä ennen töihin menoa. Loppu: Bob peruutti lehden.</w:t>
      </w:r>
    </w:p>
    <w:p>
      <w:r>
        <w:rPr>
          <w:b/>
        </w:rPr>
        <w:t xml:space="preserve">Tulos</w:t>
      </w:r>
    </w:p>
    <w:p>
      <w:r>
        <w:t xml:space="preserve">Bob lähtee joka päivä töihin hyvin aikaisin aamulla.</w:t>
      </w:r>
    </w:p>
    <w:p>
      <w:r>
        <w:rPr>
          <w:b/>
        </w:rPr>
        <w:t xml:space="preserve">Esimerkki 1.706</w:t>
      </w:r>
    </w:p>
    <w:p>
      <w:r>
        <w:t xml:space="preserve">Keskellä: Emily huusi lääkärille pistoksen takia. Loppu: Vanhemmat antoivat Emilylle nuhteita.</w:t>
      </w:r>
    </w:p>
    <w:p>
      <w:r>
        <w:rPr>
          <w:b/>
        </w:rPr>
        <w:t xml:space="preserve">Tulos</w:t>
      </w:r>
    </w:p>
    <w:p>
      <w:r>
        <w:t xml:space="preserve">Emily oli hyvin hermostunut saadessaan rokotuksensa lääkärin vastaanotolla.</w:t>
      </w:r>
    </w:p>
    <w:p>
      <w:r>
        <w:rPr>
          <w:b/>
        </w:rPr>
        <w:t xml:space="preserve">Esimerkki 1.707</w:t>
      </w:r>
    </w:p>
    <w:p>
      <w:r>
        <w:t xml:space="preserve">Keskellä: Hän koki hiljattain elämänsä muuttavan kokemuksen. Loppu: Hän siivosi koko asunnon ja tunsi olonsa sen jälkeen paljon paremmaksi.</w:t>
      </w:r>
    </w:p>
    <w:p>
      <w:r>
        <w:rPr>
          <w:b/>
        </w:rPr>
        <w:t xml:space="preserve">Tulos</w:t>
      </w:r>
    </w:p>
    <w:p>
      <w:r>
        <w:t xml:space="preserve">Quentin oli elänyt hyvin likaisissa oloissa monta vuotta.</w:t>
      </w:r>
    </w:p>
    <w:p>
      <w:r>
        <w:rPr>
          <w:b/>
        </w:rPr>
        <w:t xml:space="preserve">Esimerkki 1.708</w:t>
      </w:r>
    </w:p>
    <w:p>
      <w:r>
        <w:t xml:space="preserve">Keskellä: Christa sai ystävän. Loppu: Christa: Siitä lähtien he kävelivät aina yhdessä.</w:t>
      </w:r>
    </w:p>
    <w:p>
      <w:r>
        <w:rPr>
          <w:b/>
        </w:rPr>
        <w:t xml:space="preserve">Tulos</w:t>
      </w:r>
    </w:p>
    <w:p>
      <w:r>
        <w:t xml:space="preserve">Christa vei koiransa kävelylle.</w:t>
      </w:r>
    </w:p>
    <w:p>
      <w:r>
        <w:rPr>
          <w:b/>
        </w:rPr>
        <w:t xml:space="preserve">Esimerkki 1.709</w:t>
      </w:r>
    </w:p>
    <w:p>
      <w:r>
        <w:t xml:space="preserve">Keskellä: Puu kaatui Richardin auton päälle, kun hän oli ruokakaupassa. Loppu: Hän oli kunnossa, mutta tuulilasi oli hajonnut palasiksi.</w:t>
      </w:r>
    </w:p>
    <w:p>
      <w:r>
        <w:rPr>
          <w:b/>
        </w:rPr>
        <w:t xml:space="preserve">Tulos</w:t>
      </w:r>
    </w:p>
    <w:p>
      <w:r>
        <w:t xml:space="preserve">Ystävälläni Richardilla on vanha Mercedes-auto, jossa on dieselmoottori.</w:t>
      </w:r>
    </w:p>
    <w:p>
      <w:r>
        <w:rPr>
          <w:b/>
        </w:rPr>
        <w:t xml:space="preserve">Esimerkki 1.710</w:t>
      </w:r>
    </w:p>
    <w:p>
      <w:r>
        <w:t xml:space="preserve">Keskellä: Hän oli harmaantumassa, ja se harmitti häntä niin paljon. Loppu: Hän värjäsi hiuksensa sen sijaan vaaleiksi.</w:t>
      </w:r>
    </w:p>
    <w:p>
      <w:r>
        <w:rPr>
          <w:b/>
        </w:rPr>
        <w:t xml:space="preserve">Tulos</w:t>
      </w:r>
    </w:p>
    <w:p>
      <w:r>
        <w:t xml:space="preserve">Anne oli juuri täyttänyt 50 vuotta, kun hän huomasi jotain huolestuttavaa.</w:t>
      </w:r>
    </w:p>
    <w:p>
      <w:r>
        <w:rPr>
          <w:b/>
        </w:rPr>
        <w:t xml:space="preserve">Esimerkki 1.711</w:t>
      </w:r>
    </w:p>
    <w:p>
      <w:r>
        <w:t xml:space="preserve">Keskellä: Jordanin äiti vei hänet lääkäriin. Loppu: Lääkäri antoi Jordanille antibioottireseptin.</w:t>
      </w:r>
    </w:p>
    <w:p>
      <w:r>
        <w:rPr>
          <w:b/>
        </w:rPr>
        <w:t xml:space="preserve">Tulos</w:t>
      </w:r>
    </w:p>
    <w:p>
      <w:r>
        <w:t xml:space="preserve">Jordan ei voinut hyvin, kun hän heräsi tänä aamuna.</w:t>
      </w:r>
    </w:p>
    <w:p>
      <w:r>
        <w:rPr>
          <w:b/>
        </w:rPr>
        <w:t xml:space="preserve">Esimerkki 1.712</w:t>
      </w:r>
    </w:p>
    <w:p>
      <w:r>
        <w:t xml:space="preserve">Keskellä: Pavut tarvitsivat aikaa padassa. Loppu: Tarjoilin ne vierailleni puolen tunnin keittämisen jälkeen.</w:t>
      </w:r>
    </w:p>
    <w:p>
      <w:r>
        <w:rPr>
          <w:b/>
        </w:rPr>
        <w:t xml:space="preserve">Tulos</w:t>
      </w:r>
    </w:p>
    <w:p>
      <w:r>
        <w:t xml:space="preserve">Kävin kaupassa hakemassa tavaraa chiliä varten.</w:t>
      </w:r>
    </w:p>
    <w:p>
      <w:r>
        <w:rPr>
          <w:b/>
        </w:rPr>
        <w:t xml:space="preserve">Esimerkki 1.713</w:t>
      </w:r>
    </w:p>
    <w:p>
      <w:r>
        <w:t xml:space="preserve">Keskimmäinen: onnettomuus ei ollut hänen syytään. Loppu: Hän sai uuden autonsa viikkoa myöhemmin ja oli onnellinen.</w:t>
      </w:r>
    </w:p>
    <w:p>
      <w:r>
        <w:rPr>
          <w:b/>
        </w:rPr>
        <w:t xml:space="preserve">Tulos</w:t>
      </w:r>
    </w:p>
    <w:p>
      <w:r>
        <w:t xml:space="preserve">Shana osti uuden auton ja romutti sen kotimatkalla jälleenmyyjältä.</w:t>
      </w:r>
    </w:p>
    <w:p>
      <w:r>
        <w:rPr>
          <w:b/>
        </w:rPr>
        <w:t xml:space="preserve">Esimerkki 1.714</w:t>
      </w:r>
    </w:p>
    <w:p>
      <w:r>
        <w:t xml:space="preserve">Keskellä: Minut asetettiin vastuuseen isoäitini testamentin jakamisesta. Loppu: Jaoin maan neljällä tavalla, jolloin kaikki olivat tyytyväisiä lopputulokseen.</w:t>
      </w:r>
    </w:p>
    <w:p>
      <w:r>
        <w:rPr>
          <w:b/>
        </w:rPr>
        <w:t xml:space="preserve">Tulos</w:t>
      </w:r>
    </w:p>
    <w:p>
      <w:r>
        <w:t xml:space="preserve">Isoäitini menehtyi syöpään, kun olin 28-vuotias.</w:t>
      </w:r>
    </w:p>
    <w:p>
      <w:r>
        <w:rPr>
          <w:b/>
        </w:rPr>
        <w:t xml:space="preserve">Esimerkki 1.715</w:t>
      </w:r>
    </w:p>
    <w:p>
      <w:r>
        <w:t xml:space="preserve">Keskellä: Täytin vesijohtovettä akvaariosäiliöön. Loppu: Kalat kuolivat seuraavan päivän aikana.</w:t>
      </w:r>
    </w:p>
    <w:p>
      <w:r>
        <w:rPr>
          <w:b/>
        </w:rPr>
        <w:t xml:space="preserve">Tulos</w:t>
      </w:r>
    </w:p>
    <w:p>
      <w:r>
        <w:t xml:space="preserve">Ostin eläinkaupasta pari kultakalaa.</w:t>
      </w:r>
    </w:p>
    <w:p>
      <w:r>
        <w:rPr>
          <w:b/>
        </w:rPr>
        <w:t xml:space="preserve">Esimerkki 1.716</w:t>
      </w:r>
    </w:p>
    <w:p>
      <w:r>
        <w:t xml:space="preserve">Keskellä: Sam alkaa sekoittaa kemikaaleja. Lopetus: Hän unohti, oliko hän käyttänyt reagenssia, ja niinpä hän kaatoi paljon enemmän.</w:t>
      </w:r>
    </w:p>
    <w:p>
      <w:r>
        <w:rPr>
          <w:b/>
        </w:rPr>
        <w:t xml:space="preserve">Tulos</w:t>
      </w:r>
    </w:p>
    <w:p>
      <w:r>
        <w:t xml:space="preserve">Sam seisoi laboratoriolaitteensa päällä valmiina testaamaan sitä.</w:t>
      </w:r>
    </w:p>
    <w:p>
      <w:r>
        <w:rPr>
          <w:b/>
        </w:rPr>
        <w:t xml:space="preserve">Esimerkki 1.717</w:t>
      </w:r>
    </w:p>
    <w:p>
      <w:r>
        <w:t xml:space="preserve">Keskellä: Bill oli kasvattanut parran, ja hänen isovanhempansa pitivät häntä tunkeilijana. Loppu: Pelästyneenä he kääntyvät ympäri ja menevät kotiin.</w:t>
      </w:r>
    </w:p>
    <w:p>
      <w:r>
        <w:rPr>
          <w:b/>
        </w:rPr>
        <w:t xml:space="preserve">Tulos</w:t>
      </w:r>
    </w:p>
    <w:p>
      <w:r>
        <w:t xml:space="preserve">Bill lähtee tapaamaan isovanhempiaan.</w:t>
      </w:r>
    </w:p>
    <w:p>
      <w:r>
        <w:rPr>
          <w:b/>
        </w:rPr>
        <w:t xml:space="preserve">Esimerkki 1.718</w:t>
      </w:r>
    </w:p>
    <w:p>
      <w:r>
        <w:t xml:space="preserve">Keskellä: Tom lähti aikaisin bussipysäkille. Loppu: Tom saapui ajoissa.</w:t>
      </w:r>
    </w:p>
    <w:p>
      <w:r>
        <w:rPr>
          <w:b/>
        </w:rPr>
        <w:t xml:space="preserve">Tulos</w:t>
      </w:r>
    </w:p>
    <w:p>
      <w:r>
        <w:t xml:space="preserve">Tomin piti mennä bussilla työpaikalleen</w:t>
      </w:r>
    </w:p>
    <w:p>
      <w:r>
        <w:rPr>
          <w:b/>
        </w:rPr>
        <w:t xml:space="preserve">Esimerkki 1.719</w:t>
      </w:r>
    </w:p>
    <w:p>
      <w:r>
        <w:t xml:space="preserve">Keskellä: Olin iloinen, että olin työskennellyt pitkään tehtävän parissa. Loppu: Minulla oli hauskaa.</w:t>
      </w:r>
    </w:p>
    <w:p>
      <w:r>
        <w:rPr>
          <w:b/>
        </w:rPr>
        <w:t xml:space="preserve">Tulos</w:t>
      </w:r>
    </w:p>
    <w:p>
      <w:r>
        <w:t xml:space="preserve">Opettaja kävi luokassa läpi kotitehtäviä.</w:t>
      </w:r>
    </w:p>
    <w:p>
      <w:r>
        <w:rPr>
          <w:b/>
        </w:rPr>
        <w:t xml:space="preserve">Esimerkki 1.720</w:t>
      </w:r>
    </w:p>
    <w:p>
      <w:r>
        <w:t xml:space="preserve">Keskellä: Pojat ja minä tilasimme pizzat peliä varten. Loppu: Kaiken kaikkiaan kaikki nauttivat päivästä.</w:t>
      </w:r>
    </w:p>
    <w:p>
      <w:r>
        <w:rPr>
          <w:b/>
        </w:rPr>
        <w:t xml:space="preserve">Tulos</w:t>
      </w:r>
    </w:p>
    <w:p>
      <w:r>
        <w:t xml:space="preserve">Viime viikolla päätimme kavereiden kanssa katsoa urheilua.</w:t>
      </w:r>
    </w:p>
    <w:p>
      <w:r>
        <w:rPr>
          <w:b/>
        </w:rPr>
        <w:t xml:space="preserve">Esimerkki 1.721</w:t>
      </w:r>
    </w:p>
    <w:p>
      <w:r>
        <w:t xml:space="preserve">Keskellä: Bobby kysyi, saisiko hän pullon vettä. Loppu: Bobby kaatoi sen kaikkialle, kun se annettiin hänelle!</w:t>
      </w:r>
    </w:p>
    <w:p>
      <w:r>
        <w:rPr>
          <w:b/>
        </w:rPr>
        <w:t xml:space="preserve">Tulos</w:t>
      </w:r>
    </w:p>
    <w:p>
      <w:r>
        <w:t xml:space="preserve">Bobby oli autossa vanhempiensa kanssa.</w:t>
      </w:r>
    </w:p>
    <w:p>
      <w:r>
        <w:rPr>
          <w:b/>
        </w:rPr>
        <w:t xml:space="preserve">Esimerkki 1.722</w:t>
      </w:r>
    </w:p>
    <w:p>
      <w:r>
        <w:t xml:space="preserve">Keskellä: Rick tutki raketteja viikon ajan. Loppu: Rick laukaisi korkeammalle ja nopeammin kuin koko luokka!</w:t>
      </w:r>
    </w:p>
    <w:p>
      <w:r>
        <w:rPr>
          <w:b/>
        </w:rPr>
        <w:t xml:space="preserve">Tulos</w:t>
      </w:r>
    </w:p>
    <w:p>
      <w:r>
        <w:t xml:space="preserve">Rickin piti tehdä raketti tiedeprojektia varten.</w:t>
      </w:r>
    </w:p>
    <w:p>
      <w:r>
        <w:rPr>
          <w:b/>
        </w:rPr>
        <w:t xml:space="preserve">Esimerkki 1.723</w:t>
      </w:r>
    </w:p>
    <w:p>
      <w:r>
        <w:t xml:space="preserve">Keskellä: Koira oli aluksi hermostunut. Loppu: Sunnuntai-iltaan mennessä se oli paljon rauhallisempi, kun koira lähti talosta.</w:t>
      </w:r>
    </w:p>
    <w:p>
      <w:r>
        <w:rPr>
          <w:b/>
        </w:rPr>
        <w:t xml:space="preserve">Tulos</w:t>
      </w:r>
    </w:p>
    <w:p>
      <w:r>
        <w:t xml:space="preserve">Nancy adoptoi koiran paikallisesta turvakodista.</w:t>
      </w:r>
    </w:p>
    <w:p>
      <w:r>
        <w:rPr>
          <w:b/>
        </w:rPr>
        <w:t xml:space="preserve">Esimerkki 1.724</w:t>
      </w:r>
    </w:p>
    <w:p>
      <w:r>
        <w:t xml:space="preserve">Keskellä: Jane liukastui alimmalla portaalla. Loppu: Jane istui heti maahan.</w:t>
      </w:r>
    </w:p>
    <w:p>
      <w:r>
        <w:rPr>
          <w:b/>
        </w:rPr>
        <w:t xml:space="preserve">Tulos</w:t>
      </w:r>
    </w:p>
    <w:p>
      <w:r>
        <w:t xml:space="preserve">Jane käveli alakertaan.</w:t>
      </w:r>
    </w:p>
    <w:p>
      <w:r>
        <w:rPr>
          <w:b/>
        </w:rPr>
        <w:t xml:space="preserve">Esimerkki 1.725</w:t>
      </w:r>
    </w:p>
    <w:p>
      <w:r>
        <w:t xml:space="preserve">Keskellä: Jeremy ei ollut koskaan aikaisemmin kalastanut. Loppu: Hän oli niin innoissaan saadessaan suurimman kalan, jonka hän oli koskaan nähnyt.</w:t>
      </w:r>
    </w:p>
    <w:p>
      <w:r>
        <w:rPr>
          <w:b/>
        </w:rPr>
        <w:t xml:space="preserve">Tulos</w:t>
      </w:r>
    </w:p>
    <w:p>
      <w:r>
        <w:t xml:space="preserve">Jeremy oli lähdössä ensimmäiselle kalastusmatkalleen.</w:t>
      </w:r>
    </w:p>
    <w:p>
      <w:r>
        <w:rPr>
          <w:b/>
        </w:rPr>
        <w:t xml:space="preserve">Esimerkki 1.726</w:t>
      </w:r>
    </w:p>
    <w:p>
      <w:r>
        <w:t xml:space="preserve">Keskellä: Jenna näki valaan synnyttävän akvaariossa. Loppu: Se oli todella ainutlaatuinen kokemus.</w:t>
      </w:r>
    </w:p>
    <w:p>
      <w:r>
        <w:rPr>
          <w:b/>
        </w:rPr>
        <w:t xml:space="preserve">Tulos</w:t>
      </w:r>
    </w:p>
    <w:p>
      <w:r>
        <w:t xml:space="preserve">Jenna oli akvaariossa.</w:t>
      </w:r>
    </w:p>
    <w:p>
      <w:r>
        <w:rPr>
          <w:b/>
        </w:rPr>
        <w:t xml:space="preserve">Esimerkki 1.727</w:t>
      </w:r>
    </w:p>
    <w:p>
      <w:r>
        <w:t xml:space="preserve">Keskellä: Johnny päätti pukeutua vähemmän lämpimiin vaatteisiin. Loppu: Johnny alkoi hikoilla vähemmän töissä, koska hän käytti shortseja.</w:t>
      </w:r>
    </w:p>
    <w:p>
      <w:r>
        <w:rPr>
          <w:b/>
        </w:rPr>
        <w:t xml:space="preserve">Tulos</w:t>
      </w:r>
    </w:p>
    <w:p>
      <w:r>
        <w:t xml:space="preserve">Johnny oli mies, joka hikoili enemmän kuin muut ihmiset.</w:t>
      </w:r>
    </w:p>
    <w:p>
      <w:r>
        <w:rPr>
          <w:b/>
        </w:rPr>
        <w:t xml:space="preserve">Esimerkki 1.728</w:t>
      </w:r>
    </w:p>
    <w:p>
      <w:r>
        <w:t xml:space="preserve">Keskellä: Pesuallas valui yli. Loppu: Äidin piti soittaa putkimies korjaamaan putki.</w:t>
      </w:r>
    </w:p>
    <w:p>
      <w:r>
        <w:rPr>
          <w:b/>
        </w:rPr>
        <w:t xml:space="preserve">Tulos</w:t>
      </w:r>
    </w:p>
    <w:p>
      <w:r>
        <w:t xml:space="preserve">Äitini oli tiskaamassa.</w:t>
      </w:r>
    </w:p>
    <w:p>
      <w:r>
        <w:rPr>
          <w:b/>
        </w:rPr>
        <w:t xml:space="preserve">Esimerkki 1.729</w:t>
      </w:r>
    </w:p>
    <w:p>
      <w:r>
        <w:t xml:space="preserve">Keskellä: Meg päätti mennä rannalle ja makoilla auringossa, mutta kadotti ajantajun. Loppu: Meg heräsi toisen asteen aurinkovoiteen kanssa.</w:t>
      </w:r>
    </w:p>
    <w:p>
      <w:r>
        <w:rPr>
          <w:b/>
        </w:rPr>
        <w:t xml:space="preserve">Tulos</w:t>
      </w:r>
    </w:p>
    <w:p>
      <w:r>
        <w:t xml:space="preserve">Megillä oli vapaapäivä.</w:t>
      </w:r>
    </w:p>
    <w:p>
      <w:r>
        <w:rPr>
          <w:b/>
        </w:rPr>
        <w:t xml:space="preserve">Esimerkki 1.730</w:t>
      </w:r>
    </w:p>
    <w:p>
      <w:r>
        <w:t xml:space="preserve">Keskellä: Josiesta tuli tähti ja hän sai tarjouksia uusista töistä. Loppu: Josiesta tuli menestyvä tuottaja ja ohjaaja.</w:t>
      </w:r>
    </w:p>
    <w:p>
      <w:r>
        <w:rPr>
          <w:b/>
        </w:rPr>
        <w:t xml:space="preserve">Tulos</w:t>
      </w:r>
    </w:p>
    <w:p>
      <w:r>
        <w:t xml:space="preserve">Joanie valittiin tosi-tv-ohjelmaan.</w:t>
      </w:r>
    </w:p>
    <w:p>
      <w:r>
        <w:rPr>
          <w:b/>
        </w:rPr>
        <w:t xml:space="preserve">Esimerkki 1.731</w:t>
      </w:r>
    </w:p>
    <w:p>
      <w:r>
        <w:t xml:space="preserve">Keskellä: Näin taidemessuilla maalauksen, josta todella pidin. Loppu: Ostin sen ja vein kotiin.</w:t>
      </w:r>
    </w:p>
    <w:p>
      <w:r>
        <w:rPr>
          <w:b/>
        </w:rPr>
        <w:t xml:space="preserve">Tulos</w:t>
      </w:r>
    </w:p>
    <w:p>
      <w:r>
        <w:t xml:space="preserve">Etsin mukavaa maalausta olohuoneeseeni.</w:t>
      </w:r>
    </w:p>
    <w:p>
      <w:r>
        <w:rPr>
          <w:b/>
        </w:rPr>
        <w:t xml:space="preserve">Esimerkki 1.732</w:t>
      </w:r>
    </w:p>
    <w:p>
      <w:r>
        <w:t xml:space="preserve">Keskellä: Mian tytär alkoi itkeä, kun Heatherin tytär alkoi pilkata häntä. Loppu: Heatherin tytär ei saanut enää koskaan keskustella puhelimessa.</w:t>
      </w:r>
    </w:p>
    <w:p>
      <w:r>
        <w:rPr>
          <w:b/>
        </w:rPr>
        <w:t xml:space="preserve">Tulos</w:t>
      </w:r>
    </w:p>
    <w:p>
      <w:r>
        <w:t xml:space="preserve">Mia oli eräänä iltana tekemässä päivällistä, kun hänen tyttärensä jutteli kaverinsa kanssa.</w:t>
      </w:r>
    </w:p>
    <w:p>
      <w:r>
        <w:rPr>
          <w:b/>
        </w:rPr>
        <w:t xml:space="preserve">Esimerkki 1.733</w:t>
      </w:r>
    </w:p>
    <w:p>
      <w:r>
        <w:t xml:space="preserve">Keskellä: Poika sai ensimmäisen kalansa. Loppu: Poika palasi takaisin vavan ja kalan kanssa.</w:t>
      </w:r>
    </w:p>
    <w:p>
      <w:r>
        <w:rPr>
          <w:b/>
        </w:rPr>
        <w:t xml:space="preserve">Tulos</w:t>
      </w:r>
    </w:p>
    <w:p>
      <w:r>
        <w:t xml:space="preserve">Lapset lähtivät kalastamaan.</w:t>
      </w:r>
    </w:p>
    <w:p>
      <w:r>
        <w:rPr>
          <w:b/>
        </w:rPr>
        <w:t xml:space="preserve">Esimerkki 1.734</w:t>
      </w:r>
    </w:p>
    <w:p>
      <w:r>
        <w:t xml:space="preserve">Keskellä: Otin sen pois häkistään ja asetin sen olkapäälleni. Loppu: Sitten vein sen alakertaan ja se istui ikkunalaudalle.</w:t>
      </w:r>
    </w:p>
    <w:p>
      <w:r>
        <w:rPr>
          <w:b/>
        </w:rPr>
        <w:t xml:space="preserve">Tulos</w:t>
      </w:r>
    </w:p>
    <w:p>
      <w:r>
        <w:t xml:space="preserve">Minulla on lisko nimeltä Tocca.</w:t>
      </w:r>
    </w:p>
    <w:p>
      <w:r>
        <w:rPr>
          <w:b/>
        </w:rPr>
        <w:t xml:space="preserve">Esimerkki 1.735</w:t>
      </w:r>
    </w:p>
    <w:p>
      <w:r>
        <w:t xml:space="preserve">Keskimmäinen: Hän päätti, että itsensä laittaminen kuivausrumpuun olisi hauskaa. Loppu: Hän huusi, että hänen pitäisi päästä ulos, ja kertoi, että se ei ole turvallista.</w:t>
      </w:r>
    </w:p>
    <w:p>
      <w:r>
        <w:rPr>
          <w:b/>
        </w:rPr>
        <w:t xml:space="preserve">Tulos</w:t>
      </w:r>
    </w:p>
    <w:p>
      <w:r>
        <w:t xml:space="preserve">Calebilla oli eräänä iltapäivänä tylsää.</w:t>
      </w:r>
    </w:p>
    <w:p>
      <w:r>
        <w:rPr>
          <w:b/>
        </w:rPr>
        <w:t xml:space="preserve">Esimerkki 1.736</w:t>
      </w:r>
    </w:p>
    <w:p>
      <w:r>
        <w:t xml:space="preserve">Keskellä: Lääkäri sanoi Sandylle, että hänen sokerinsa oli liian korkea. Loppu: Sandy päätti ottaa käyttöön Sugar Free -ruokavalion.</w:t>
      </w:r>
    </w:p>
    <w:p>
      <w:r>
        <w:rPr>
          <w:b/>
        </w:rPr>
        <w:t xml:space="preserve">Tulos</w:t>
      </w:r>
    </w:p>
    <w:p>
      <w:r>
        <w:t xml:space="preserve">Sandy kävi lääkärissä viime viikolla.</w:t>
      </w:r>
    </w:p>
    <w:p>
      <w:r>
        <w:rPr>
          <w:b/>
        </w:rPr>
        <w:t xml:space="preserve">Esimerkki 1.737</w:t>
      </w:r>
    </w:p>
    <w:p>
      <w:r>
        <w:t xml:space="preserve">Keskellä: Jill hyväksyi kutsun. Loppu: Jill saapui paikalle ja kehui hänen ulkonäköään.</w:t>
      </w:r>
    </w:p>
    <w:p>
      <w:r>
        <w:rPr>
          <w:b/>
        </w:rPr>
        <w:t xml:space="preserve">Tulos</w:t>
      </w:r>
    </w:p>
    <w:p>
      <w:r>
        <w:t xml:space="preserve">Jill yllättyi, kun komea poika pyysi häntä collegetansseihin.</w:t>
      </w:r>
    </w:p>
    <w:p>
      <w:r>
        <w:rPr>
          <w:b/>
        </w:rPr>
        <w:t xml:space="preserve">Esimerkki 1.738</w:t>
      </w:r>
    </w:p>
    <w:p>
      <w:r>
        <w:t xml:space="preserve">Keskellä: Kent näkee liikkeen ja tarttuu siihen. Lopetus: Kent siirtää lähettinsä ja voittaa pelin.</w:t>
      </w:r>
    </w:p>
    <w:p>
      <w:r>
        <w:rPr>
          <w:b/>
        </w:rPr>
        <w:t xml:space="preserve">Tulos</w:t>
      </w:r>
    </w:p>
    <w:p>
      <w:r>
        <w:t xml:space="preserve">Kent pelaa shakkia.</w:t>
      </w:r>
    </w:p>
    <w:p>
      <w:r>
        <w:rPr>
          <w:b/>
        </w:rPr>
        <w:t xml:space="preserve">Esimerkki 1.739</w:t>
      </w:r>
    </w:p>
    <w:p>
      <w:r>
        <w:t xml:space="preserve">Keskellä: Tanya näytti ystävälleen viisi saalistamaansa kalaa. Loppu: Tanyan ystävä Laura katsoi häntä inhoten.</w:t>
      </w:r>
    </w:p>
    <w:p>
      <w:r>
        <w:rPr>
          <w:b/>
        </w:rPr>
        <w:t xml:space="preserve">Tulos</w:t>
      </w:r>
    </w:p>
    <w:p>
      <w:r>
        <w:t xml:space="preserve">Tanya lähti eräänä päivänä kalastamaan.</w:t>
      </w:r>
    </w:p>
    <w:p>
      <w:r>
        <w:rPr>
          <w:b/>
        </w:rPr>
        <w:t xml:space="preserve">Esimerkki 1.740</w:t>
      </w:r>
    </w:p>
    <w:p>
      <w:r>
        <w:t xml:space="preserve">Keskellä: Kaikki olivat iloisia, että he tulivat paikalle. Loppu: He jäivät sinne loppupäiväksi ja kertoivat tarinoita iltaisin.</w:t>
      </w:r>
    </w:p>
    <w:p>
      <w:r>
        <w:rPr>
          <w:b/>
        </w:rPr>
        <w:t xml:space="preserve">Tulos</w:t>
      </w:r>
    </w:p>
    <w:p>
      <w:r>
        <w:t xml:space="preserve">Kun kutsut Anthonyn jälleennäkemiseen lähetettiin, kaikki tulivat.</w:t>
      </w:r>
    </w:p>
    <w:p>
      <w:r>
        <w:rPr>
          <w:b/>
        </w:rPr>
        <w:t xml:space="preserve">Esimerkki 1.741</w:t>
      </w:r>
    </w:p>
    <w:p>
      <w:r>
        <w:t xml:space="preserve">Keskellä: Hänellä oli aikainen ulkonaliikkumiskielto, koska seuraavaksi päiväksi oli suunniteltu perheen automatka. Loppu: Hän pääsi kotiin juuri ajoissa, ja John käveli kotiin.</w:t>
      </w:r>
    </w:p>
    <w:p>
      <w:r>
        <w:rPr>
          <w:b/>
        </w:rPr>
        <w:t xml:space="preserve">Tulos</w:t>
      </w:r>
    </w:p>
    <w:p>
      <w:r>
        <w:t xml:space="preserve">John ja hänen tyttöystävänsä hengailivat illalla.</w:t>
      </w:r>
    </w:p>
    <w:p>
      <w:r>
        <w:rPr>
          <w:b/>
        </w:rPr>
        <w:t xml:space="preserve">Esimerkki 1.742</w:t>
      </w:r>
    </w:p>
    <w:p>
      <w:r>
        <w:t xml:space="preserve">Keskellä: Ellan isoäiti kirjoitti mukavan kirjeen. Loppu: Ella lähetti kirjeen onnellisena postiin.</w:t>
      </w:r>
    </w:p>
    <w:p>
      <w:r>
        <w:rPr>
          <w:b/>
        </w:rPr>
        <w:t xml:space="preserve">Tulos</w:t>
      </w:r>
    </w:p>
    <w:p>
      <w:r>
        <w:t xml:space="preserve">Ella kirjoitti isoäidilleen kirjeen.</w:t>
      </w:r>
    </w:p>
    <w:p>
      <w:r>
        <w:rPr>
          <w:b/>
        </w:rPr>
        <w:t xml:space="preserve">Esimerkki 1.743</w:t>
      </w:r>
    </w:p>
    <w:p>
      <w:r>
        <w:t xml:space="preserve">Keskellä: Päätin sulkea verhot ja mennä nukkumaan. Loppu: Kun heräsin, huomasin, että taivas oli kirkas.</w:t>
      </w:r>
    </w:p>
    <w:p>
      <w:r>
        <w:rPr>
          <w:b/>
        </w:rPr>
        <w:t xml:space="preserve">Tulos</w:t>
      </w:r>
    </w:p>
    <w:p>
      <w:r>
        <w:t xml:space="preserve">Ulkona puhalsi kova tuuli ja alkoi sataa.</w:t>
      </w:r>
    </w:p>
    <w:p>
      <w:r>
        <w:rPr>
          <w:b/>
        </w:rPr>
        <w:t xml:space="preserve">Esimerkki 1.744</w:t>
      </w:r>
    </w:p>
    <w:p>
      <w:r>
        <w:t xml:space="preserve">Keskellä: hän löysi itsensä hopeadollarista. Loppu: Lewis päätti pitää onnekkaan hopeadollarin.</w:t>
      </w:r>
    </w:p>
    <w:p>
      <w:r>
        <w:rPr>
          <w:b/>
        </w:rPr>
        <w:t xml:space="preserve">Tulos</w:t>
      </w:r>
    </w:p>
    <w:p>
      <w:r>
        <w:t xml:space="preserve">Lewis käveli keskustaan.</w:t>
      </w:r>
    </w:p>
    <w:p>
      <w:r>
        <w:rPr>
          <w:b/>
        </w:rPr>
        <w:t xml:space="preserve">Esimerkki 1.745</w:t>
      </w:r>
    </w:p>
    <w:p>
      <w:r>
        <w:t xml:space="preserve">Keskellä: Keskimmäinen: Etsisin mitä tahansa minua kiinnostavaa aihetta. Loppu: Googlen avulla opin paljon.</w:t>
      </w:r>
    </w:p>
    <w:p>
      <w:r>
        <w:rPr>
          <w:b/>
        </w:rPr>
        <w:t xml:space="preserve">Tulos</w:t>
      </w:r>
    </w:p>
    <w:p>
      <w:r>
        <w:t xml:space="preserve">Kun olin lapsi, Google alkoi ensimmäistä kertaa.</w:t>
      </w:r>
    </w:p>
    <w:p>
      <w:r>
        <w:rPr>
          <w:b/>
        </w:rPr>
        <w:t xml:space="preserve">Esimerkki 1.746</w:t>
      </w:r>
    </w:p>
    <w:p>
      <w:r>
        <w:t xml:space="preserve">Keskellä: John tapasi muusikoita, joilla oli samanlaisia ajatuksia, ja he harjoittelivat joka päivä. Loppu: Nyt heillä on menestyvä bändi.</w:t>
      </w:r>
    </w:p>
    <w:p>
      <w:r>
        <w:rPr>
          <w:b/>
        </w:rPr>
        <w:t xml:space="preserve">Tulos</w:t>
      </w:r>
    </w:p>
    <w:p>
      <w:r>
        <w:t xml:space="preserve">John päätti perustaa bändin.</w:t>
      </w:r>
    </w:p>
    <w:p>
      <w:r>
        <w:rPr>
          <w:b/>
        </w:rPr>
        <w:t xml:space="preserve">Esimerkki 1.747</w:t>
      </w:r>
    </w:p>
    <w:p>
      <w:r>
        <w:t xml:space="preserve">Keskellä: Kody Scott sai nimensä mielenkiintoisella tavalla. Loppu: Poliisi sanoi, että se, joka hakkasi tämän miehen, oli hirviö.</w:t>
      </w:r>
    </w:p>
    <w:p>
      <w:r>
        <w:rPr>
          <w:b/>
        </w:rPr>
        <w:t xml:space="preserve">Tulos</w:t>
      </w:r>
    </w:p>
    <w:p>
      <w:r>
        <w:t xml:space="preserve">Kody Scott oli jengiläinen, jolla oli hieno nimi, Monster.</w:t>
      </w:r>
    </w:p>
    <w:p>
      <w:r>
        <w:rPr>
          <w:b/>
        </w:rPr>
        <w:t xml:space="preserve">Esimerkki 1.748</w:t>
      </w:r>
    </w:p>
    <w:p>
      <w:r>
        <w:t xml:space="preserve">Keskellä: Kysyin äidiltäni, mikä lintu se oli. Loppu: Hän kertoi, että se oli todennäköisesti kultarinta.</w:t>
      </w:r>
    </w:p>
    <w:p>
      <w:r>
        <w:rPr>
          <w:b/>
        </w:rPr>
        <w:t xml:space="preserve">Tulos</w:t>
      </w:r>
    </w:p>
    <w:p>
      <w:r>
        <w:t xml:space="preserve">Lintu lensi taivaalla ja laskeutui taloni vieressä olevaan puuhun.</w:t>
      </w:r>
    </w:p>
    <w:p>
      <w:r>
        <w:rPr>
          <w:b/>
        </w:rPr>
        <w:t xml:space="preserve">Esimerkki 1.749</w:t>
      </w:r>
    </w:p>
    <w:p>
      <w:r>
        <w:t xml:space="preserve">Keskellä: Billy liukastui ja alkoi pudota mäkeä alas. Loppu: Rinne oli vain loiva pudotus, ja Billy nousi lammasmaisesti ylös, turvassa.</w:t>
      </w:r>
    </w:p>
    <w:p>
      <w:r>
        <w:rPr>
          <w:b/>
        </w:rPr>
        <w:t xml:space="preserve">Tulos</w:t>
      </w:r>
    </w:p>
    <w:p>
      <w:r>
        <w:t xml:space="preserve">Billy oli voinut huonosti melkein koko päivän.</w:t>
      </w:r>
    </w:p>
    <w:p>
      <w:r>
        <w:rPr>
          <w:b/>
        </w:rPr>
        <w:t xml:space="preserve">Esimerkki 1.750</w:t>
      </w:r>
    </w:p>
    <w:p>
      <w:r>
        <w:t xml:space="preserve">Keskellä: Minä ja ystäväni katsoimme elokuvan. Loppu: Päädyimme tekemään tätä kerran viikossa.</w:t>
      </w:r>
    </w:p>
    <w:p>
      <w:r>
        <w:rPr>
          <w:b/>
        </w:rPr>
        <w:t xml:space="preserve">Tulos</w:t>
      </w:r>
    </w:p>
    <w:p>
      <w:r>
        <w:t xml:space="preserve">Yksi lempielokuvistani on Aamiaisklubi.</w:t>
      </w:r>
    </w:p>
    <w:p>
      <w:r>
        <w:rPr>
          <w:b/>
        </w:rPr>
        <w:t xml:space="preserve">Esimerkki 1.751</w:t>
      </w:r>
    </w:p>
    <w:p>
      <w:r>
        <w:t xml:space="preserve">Keskellä: Ron vaihtoi auton akun. Loppu: Se sai sen liikkeelle, koska hänen akkunsa oli tyhjä.</w:t>
      </w:r>
    </w:p>
    <w:p>
      <w:r>
        <w:rPr>
          <w:b/>
        </w:rPr>
        <w:t xml:space="preserve">Tulos</w:t>
      </w:r>
    </w:p>
    <w:p>
      <w:r>
        <w:t xml:space="preserve">Ron yritti käynnistää autonsa.</w:t>
      </w:r>
    </w:p>
    <w:p>
      <w:r>
        <w:rPr>
          <w:b/>
        </w:rPr>
        <w:t xml:space="preserve">Esimerkki 1.752</w:t>
      </w:r>
    </w:p>
    <w:p>
      <w:r>
        <w:t xml:space="preserve">Keskellä: Mutta ruohikossa oli valtava käärme. Loppu: Päätin jättää sen rauhaan.</w:t>
      </w:r>
    </w:p>
    <w:p>
      <w:r>
        <w:rPr>
          <w:b/>
        </w:rPr>
        <w:t xml:space="preserve">Tulos</w:t>
      </w:r>
    </w:p>
    <w:p>
      <w:r>
        <w:t xml:space="preserve">Olin kitkemässä etupihaani.</w:t>
      </w:r>
    </w:p>
    <w:p>
      <w:r>
        <w:rPr>
          <w:b/>
        </w:rPr>
        <w:t xml:space="preserve">Esimerkki 1.753</w:t>
      </w:r>
    </w:p>
    <w:p>
      <w:r>
        <w:t xml:space="preserve">Keskellä: Kalie ei pelannut niin hyvin. Loppu: Hänen koripallohalunsa kuolivat sinä päivänä.</w:t>
      </w:r>
    </w:p>
    <w:p>
      <w:r>
        <w:rPr>
          <w:b/>
        </w:rPr>
        <w:t xml:space="preserve">Tulos</w:t>
      </w:r>
    </w:p>
    <w:p>
      <w:r>
        <w:t xml:space="preserve">Kalie ei ollut koskaan pelannut koripalloa kilpailullisesti.</w:t>
      </w:r>
    </w:p>
    <w:p>
      <w:r>
        <w:rPr>
          <w:b/>
        </w:rPr>
        <w:t xml:space="preserve">Esimerkki 1.754</w:t>
      </w:r>
    </w:p>
    <w:p>
      <w:r>
        <w:t xml:space="preserve">Keskellä: Naapurit löysivät pallon ja kysyivät pojalta, haluaisiko hän pelata. Loppu: Nyt poika tietää, että naapuri on ystävällinen.</w:t>
      </w:r>
    </w:p>
    <w:p>
      <w:r>
        <w:rPr>
          <w:b/>
        </w:rPr>
        <w:t xml:space="preserve">Tulos</w:t>
      </w:r>
    </w:p>
    <w:p>
      <w:r>
        <w:t xml:space="preserve">Kadun varrella asuva poika potkaisi palloa.</w:t>
      </w:r>
    </w:p>
    <w:p>
      <w:r>
        <w:rPr>
          <w:b/>
        </w:rPr>
        <w:t xml:space="preserve">Esimerkki 1.755</w:t>
      </w:r>
    </w:p>
    <w:p>
      <w:r>
        <w:t xml:space="preserve">Keskellä: Kävelin ympyräpolkua. Loppu: Sen jälkeen kävelin takaisin autolleni ja lähdin kotiin.</w:t>
      </w:r>
    </w:p>
    <w:p>
      <w:r>
        <w:rPr>
          <w:b/>
        </w:rPr>
        <w:t xml:space="preserve">Tulos</w:t>
      </w:r>
    </w:p>
    <w:p>
      <w:r>
        <w:t xml:space="preserve">Olin vaeltamassa aavikolla.</w:t>
      </w:r>
    </w:p>
    <w:p>
      <w:r>
        <w:rPr>
          <w:b/>
        </w:rPr>
        <w:t xml:space="preserve">Esimerkki 1.756</w:t>
      </w:r>
    </w:p>
    <w:p>
      <w:r>
        <w:t xml:space="preserve">Keskellä: Poltin käteni. Loppu: Nyt minulla on rakkula.</w:t>
      </w:r>
    </w:p>
    <w:p>
      <w:r>
        <w:rPr>
          <w:b/>
        </w:rPr>
        <w:t xml:space="preserve">Tulos</w:t>
      </w:r>
    </w:p>
    <w:p>
      <w:r>
        <w:t xml:space="preserve">Tänään paistoin hampurilaisia sisällä.</w:t>
      </w:r>
    </w:p>
    <w:p>
      <w:r>
        <w:rPr>
          <w:b/>
        </w:rPr>
        <w:t xml:space="preserve">Esimerkki 1.757</w:t>
      </w:r>
    </w:p>
    <w:p>
      <w:r>
        <w:t xml:space="preserve">Keskellä: Nora päätti käydä kuntosalilla joka päivä ja syödä paremmin. Loppu: Nyt hän on yksi hyväkuntoisimmista tuntemistani ihmisistä.</w:t>
      </w:r>
    </w:p>
    <w:p>
      <w:r>
        <w:rPr>
          <w:b/>
        </w:rPr>
        <w:t xml:space="preserve">Tulos</w:t>
      </w:r>
    </w:p>
    <w:p>
      <w:r>
        <w:t xml:space="preserve">Nora yritti laihduttaa.</w:t>
      </w:r>
    </w:p>
    <w:p>
      <w:r>
        <w:rPr>
          <w:b/>
        </w:rPr>
        <w:t xml:space="preserve">Esimerkki 1.758</w:t>
      </w:r>
    </w:p>
    <w:p>
      <w:r>
        <w:t xml:space="preserve">Keskellä: Ginny kertoi Mattille rakastavansa jotakuta toista. Loppu: Matt oli hyvin vihainen.</w:t>
      </w:r>
    </w:p>
    <w:p>
      <w:r>
        <w:rPr>
          <w:b/>
        </w:rPr>
        <w:t xml:space="preserve">Tulos</w:t>
      </w:r>
    </w:p>
    <w:p>
      <w:r>
        <w:t xml:space="preserve">Matt epäili, että hänen vaimollaan Ginnyllä oli suhde.</w:t>
      </w:r>
    </w:p>
    <w:p>
      <w:r>
        <w:rPr>
          <w:b/>
        </w:rPr>
        <w:t xml:space="preserve">Esimerkki 1.759</w:t>
      </w:r>
    </w:p>
    <w:p>
      <w:r>
        <w:t xml:space="preserve">Keskellä: Saran poikaystävä kosi häntä, koska hän oli mahtava. Loppu: He menivät naimisiin viime maaliskuussa.</w:t>
      </w:r>
    </w:p>
    <w:p>
      <w:r>
        <w:rPr>
          <w:b/>
        </w:rPr>
        <w:t xml:space="preserve">Tulos</w:t>
      </w:r>
    </w:p>
    <w:p>
      <w:r>
        <w:t xml:space="preserve">Sara oli mahtava tyttö.</w:t>
      </w:r>
    </w:p>
    <w:p>
      <w:r>
        <w:rPr>
          <w:b/>
        </w:rPr>
        <w:t xml:space="preserve">Esimerkki 1.760</w:t>
      </w:r>
    </w:p>
    <w:p>
      <w:r>
        <w:t xml:space="preserve">Keskimmäinen: Hänen ystävänsä sai hänet suostuteltua murtautumaan vankilaan yhdessä yössä. Loppu: Jimmy oli skeptinen, mutta aamulla hänen puhelimensa oli kunnossa.</w:t>
      </w:r>
    </w:p>
    <w:p>
      <w:r>
        <w:rPr>
          <w:b/>
        </w:rPr>
        <w:t xml:space="preserve">Tulos</w:t>
      </w:r>
    </w:p>
    <w:p>
      <w:r>
        <w:t xml:space="preserve">Jimmy oli juuri saanut uuden kännykän syntymäpäivänään.</w:t>
      </w:r>
    </w:p>
    <w:p>
      <w:r>
        <w:rPr>
          <w:b/>
        </w:rPr>
        <w:t xml:space="preserve">Esimerkki 1.761</w:t>
      </w:r>
    </w:p>
    <w:p>
      <w:r>
        <w:t xml:space="preserve">Keskimmäinen: Hän näki kuvan katukyltistä ja talosta. Loppu: Nokkela kuva auttoi Alania palauttamaan kameran.</w:t>
      </w:r>
    </w:p>
    <w:p>
      <w:r>
        <w:rPr>
          <w:b/>
        </w:rPr>
        <w:t xml:space="preserve">Tulos</w:t>
      </w:r>
    </w:p>
    <w:p>
      <w:r>
        <w:t xml:space="preserve">Alan löysi kameran keskustan laiturilta.</w:t>
      </w:r>
    </w:p>
    <w:p>
      <w:r>
        <w:rPr>
          <w:b/>
        </w:rPr>
        <w:t xml:space="preserve">Esimerkki 1.762</w:t>
      </w:r>
    </w:p>
    <w:p>
      <w:r>
        <w:t xml:space="preserve">Keskellä: Sammyllä oli monia suuria ongelmia. Loppu: Sammy sai apua ja kaikki oli hyvin.</w:t>
      </w:r>
    </w:p>
    <w:p>
      <w:r>
        <w:rPr>
          <w:b/>
        </w:rPr>
        <w:t xml:space="preserve">Tulos</w:t>
      </w:r>
    </w:p>
    <w:p>
      <w:r>
        <w:t xml:space="preserve">Tunsin kerran tytön nimeltä Sammy.</w:t>
      </w:r>
    </w:p>
    <w:p>
      <w:r>
        <w:rPr>
          <w:b/>
        </w:rPr>
        <w:t xml:space="preserve">Esimerkki 1.763</w:t>
      </w:r>
    </w:p>
    <w:p>
      <w:r>
        <w:t xml:space="preserve">Keskellä: Päätin mennä aikaisin nukkumaan, koska en nukkunut edellisenä yönä, mutta äiti ja isä jäivät valvomaan. Loppu: Ja sitten vannon, että näin äidin suutelevan joulupukkia.</w:t>
      </w:r>
    </w:p>
    <w:p>
      <w:r>
        <w:rPr>
          <w:b/>
        </w:rPr>
        <w:t xml:space="preserve">Tulos</w:t>
      </w:r>
    </w:p>
    <w:p>
      <w:r>
        <w:t xml:space="preserve">Olin kuusi, ja oli joulu, ja olin jo avannut kaikki lahjani.</w:t>
      </w:r>
    </w:p>
    <w:p>
      <w:r>
        <w:rPr>
          <w:b/>
        </w:rPr>
        <w:t xml:space="preserve">Esimerkki 1.764</w:t>
      </w:r>
    </w:p>
    <w:p>
      <w:r>
        <w:t xml:space="preserve">Keskellä: Koira pärjäsi hienosti näyttelyssä. Loppu: Lopulta Monster voitti koiranäyttelyn ylivoimaisesti.</w:t>
      </w:r>
    </w:p>
    <w:p>
      <w:r>
        <w:rPr>
          <w:b/>
        </w:rPr>
        <w:t xml:space="preserve">Tulos</w:t>
      </w:r>
    </w:p>
    <w:p>
      <w:r>
        <w:t xml:space="preserve">Dirk päätti ilmoittaa koiransa Monsterin koiranäyttelyyn.</w:t>
      </w:r>
    </w:p>
    <w:p>
      <w:r>
        <w:rPr>
          <w:b/>
        </w:rPr>
        <w:t xml:space="preserve">Esimerkki 1.765</w:t>
      </w:r>
    </w:p>
    <w:p>
      <w:r>
        <w:t xml:space="preserve">Keskimmäinen: Hän kävi hammaslääkärissä. Loppu: Hammaslääkäri oli mukava, mutta hänen piti ensin puhdistaa hampaat.</w:t>
      </w:r>
    </w:p>
    <w:p>
      <w:r>
        <w:rPr>
          <w:b/>
        </w:rPr>
        <w:t xml:space="preserve">Tulos</w:t>
      </w:r>
    </w:p>
    <w:p>
      <w:r>
        <w:t xml:space="preserve">Noin viikko sitten Bobin hammas katkesi suussa syömisen aikana.</w:t>
      </w:r>
    </w:p>
    <w:p>
      <w:r>
        <w:rPr>
          <w:b/>
        </w:rPr>
        <w:t xml:space="preserve">Esimerkki 1.766</w:t>
      </w:r>
    </w:p>
    <w:p>
      <w:r>
        <w:t xml:space="preserve">Keskellä: Ada löysi maasta kauniin kiven. Loppu: Ada poimi sen ja piti sitä aina mukanaan onnen vuoksi.</w:t>
      </w:r>
    </w:p>
    <w:p>
      <w:r>
        <w:rPr>
          <w:b/>
        </w:rPr>
        <w:t xml:space="preserve">Tulos</w:t>
      </w:r>
    </w:p>
    <w:p>
      <w:r>
        <w:t xml:space="preserve">Ada käveli eräänä aamuna kouluun.</w:t>
      </w:r>
    </w:p>
    <w:p>
      <w:r>
        <w:rPr>
          <w:b/>
        </w:rPr>
        <w:t xml:space="preserve">Esimerkki 1.767</w:t>
      </w:r>
    </w:p>
    <w:p>
      <w:r>
        <w:t xml:space="preserve">Keskellä: Bob näki sen myytävänä kaupassa. Loppu: Hän vei neljä kartonkia kotiinsa sinä päivänä.</w:t>
      </w:r>
    </w:p>
    <w:p>
      <w:r>
        <w:rPr>
          <w:b/>
        </w:rPr>
        <w:t xml:space="preserve">Tulos</w:t>
      </w:r>
    </w:p>
    <w:p>
      <w:r>
        <w:t xml:space="preserve">Yksi Bobin suosikkijouluperinteistä oli munatotti.</w:t>
      </w:r>
    </w:p>
    <w:p>
      <w:r>
        <w:rPr>
          <w:b/>
        </w:rPr>
        <w:t xml:space="preserve">Esimerkki 1.768</w:t>
      </w:r>
    </w:p>
    <w:p>
      <w:r>
        <w:t xml:space="preserve">Keskellä: transsukupuolinen hahmo, joka haluaa räppäriksi. Loppu: Seuraa minua uutena yliampuvana hahmona.</w:t>
      </w:r>
    </w:p>
    <w:p>
      <w:r>
        <w:rPr>
          <w:b/>
        </w:rPr>
        <w:t xml:space="preserve">Tulos</w:t>
      </w:r>
    </w:p>
    <w:p>
      <w:r>
        <w:t xml:space="preserve">Minulla on idea Foxin televisio-ohjelmaan nimeltä Empire.</w:t>
      </w:r>
    </w:p>
    <w:p>
      <w:r>
        <w:rPr>
          <w:b/>
        </w:rPr>
        <w:t xml:space="preserve">Esimerkki 1.769</w:t>
      </w:r>
    </w:p>
    <w:p>
      <w:r>
        <w:t xml:space="preserve">Keskellä: Linda huomasi poikaystävänsä käyttäytyvän oudosti viime aikoina. Loppu: Linda ajoi eräänä iltana osoitteeseen ja näki miehen toisen tytön kanssa.</w:t>
      </w:r>
    </w:p>
    <w:p>
      <w:r>
        <w:rPr>
          <w:b/>
        </w:rPr>
        <w:t xml:space="preserve">Tulos</w:t>
      </w:r>
    </w:p>
    <w:p>
      <w:r>
        <w:t xml:space="preserve">Linda oli rakastunut poikaystäväänsä ja halusi mennä tämän kanssa naimisiin.</w:t>
      </w:r>
    </w:p>
    <w:p>
      <w:r>
        <w:rPr>
          <w:b/>
        </w:rPr>
        <w:t xml:space="preserve">Esimerkki 1.770</w:t>
      </w:r>
    </w:p>
    <w:p>
      <w:r>
        <w:t xml:space="preserve">Keskellä: Sally oppi työskentelemään verkossa ansaitakseen rahaa kotona. Loppu: Nyt Sally klikkaa tiensä menestykseen penniä kerrallaan.</w:t>
      </w:r>
    </w:p>
    <w:p>
      <w:r>
        <w:rPr>
          <w:b/>
        </w:rPr>
        <w:t xml:space="preserve">Tulos</w:t>
      </w:r>
    </w:p>
    <w:p>
      <w:r>
        <w:t xml:space="preserve">Sally ei voinut kohdata maailmaa.</w:t>
      </w:r>
    </w:p>
    <w:p>
      <w:r>
        <w:rPr>
          <w:b/>
        </w:rPr>
        <w:t xml:space="preserve">Esimerkki 1.771</w:t>
      </w:r>
    </w:p>
    <w:p>
      <w:r>
        <w:t xml:space="preserve">Keskellä: Justin oli saamassa arvostelua töissä. Loppu: Hänen pomonsa antoi hänelle suuren palkankorotuksen.</w:t>
      </w:r>
    </w:p>
    <w:p>
      <w:r>
        <w:rPr>
          <w:b/>
        </w:rPr>
        <w:t xml:space="preserve">Tulos</w:t>
      </w:r>
    </w:p>
    <w:p>
      <w:r>
        <w:t xml:space="preserve">Justin työskenteli ahkerasti työssään joka päivä.</w:t>
      </w:r>
    </w:p>
    <w:p>
      <w:r>
        <w:rPr>
          <w:b/>
        </w:rPr>
        <w:t xml:space="preserve">Esimerkki 1.772</w:t>
      </w:r>
    </w:p>
    <w:p>
      <w:r>
        <w:t xml:space="preserve">Keskellä: Dave kirjoitti bestseller-sarjan lapsille. Loppu: Ne myivät todella hyvin, ja nyt Davella on paljon rahaa ja mainetta.</w:t>
      </w:r>
    </w:p>
    <w:p>
      <w:r>
        <w:rPr>
          <w:b/>
        </w:rPr>
        <w:t xml:space="preserve">Tulos</w:t>
      </w:r>
    </w:p>
    <w:p>
      <w:r>
        <w:t xml:space="preserve">Dave rakasti kirjoittamista.</w:t>
      </w:r>
    </w:p>
    <w:p>
      <w:r>
        <w:rPr>
          <w:b/>
        </w:rPr>
        <w:t xml:space="preserve">Esimerkki 1.773</w:t>
      </w:r>
    </w:p>
    <w:p>
      <w:r>
        <w:t xml:space="preserve">Keskellä: Serkkuni ja minä aloimme tapella. Loppu: Konsoli meni lopulta rikki.</w:t>
      </w:r>
    </w:p>
    <w:p>
      <w:r>
        <w:rPr>
          <w:b/>
        </w:rPr>
        <w:t xml:space="preserve">Tulos</w:t>
      </w:r>
    </w:p>
    <w:p>
      <w:r>
        <w:t xml:space="preserve">Serkkuni ja minä pelasimme videopelejä.</w:t>
      </w:r>
    </w:p>
    <w:p>
      <w:r>
        <w:rPr>
          <w:b/>
        </w:rPr>
        <w:t xml:space="preserve">Esimerkki 1.774</w:t>
      </w:r>
    </w:p>
    <w:p>
      <w:r>
        <w:t xml:space="preserve">Keskimmäinen: Hän kutsui ystävänsä viininmaistajaisiin. Loppu: Se osoittautui menestykseksi.</w:t>
      </w:r>
    </w:p>
    <w:p>
      <w:r>
        <w:rPr>
          <w:b/>
        </w:rPr>
        <w:t xml:space="preserve">Tulos</w:t>
      </w:r>
    </w:p>
    <w:p>
      <w:r>
        <w:t xml:space="preserve">Tina rakasti Pinot Grigiota.</w:t>
      </w:r>
    </w:p>
    <w:p>
      <w:r>
        <w:rPr>
          <w:b/>
        </w:rPr>
        <w:t xml:space="preserve">Esimerkki 1.775</w:t>
      </w:r>
    </w:p>
    <w:p>
      <w:r>
        <w:t xml:space="preserve">Keskellä: Danny tarjoili riisiä päivälliseksi. Loppu: Danny teki hyvää työtä.</w:t>
      </w:r>
    </w:p>
    <w:p>
      <w:r>
        <w:rPr>
          <w:b/>
        </w:rPr>
        <w:t xml:space="preserve">Tulos</w:t>
      </w:r>
    </w:p>
    <w:p>
      <w:r>
        <w:t xml:space="preserve">Danny halusi oppia tekemään paistettua riisiä.</w:t>
      </w:r>
    </w:p>
    <w:p>
      <w:r>
        <w:rPr>
          <w:b/>
        </w:rPr>
        <w:t xml:space="preserve">Esimerkki 1.776</w:t>
      </w:r>
    </w:p>
    <w:p>
      <w:r>
        <w:t xml:space="preserve">Keskellä: Perrie meni ulos ja kaatui. Loppu: Perrie putosi alas: Muut tupakoitsijat alkoivat nauraa ja Perrie juoksi takaisin sisälle.</w:t>
      </w:r>
    </w:p>
    <w:p>
      <w:r>
        <w:rPr>
          <w:b/>
        </w:rPr>
        <w:t xml:space="preserve">Tulos</w:t>
      </w:r>
    </w:p>
    <w:p>
      <w:r>
        <w:t xml:space="preserve">Perrie halusi olla kova.</w:t>
      </w:r>
    </w:p>
    <w:p>
      <w:r>
        <w:rPr>
          <w:b/>
        </w:rPr>
        <w:t xml:space="preserve">Esimerkki 1.777</w:t>
      </w:r>
    </w:p>
    <w:p>
      <w:r>
        <w:t xml:space="preserve">Keskellä: Mieheni ja minä päätimme pitää autotallimyynnin. Loppu: Ihmiset tulivat kaikkialta, ja myimme paljon tavaraa.</w:t>
      </w:r>
    </w:p>
    <w:p>
      <w:r>
        <w:rPr>
          <w:b/>
        </w:rPr>
        <w:t xml:space="preserve">Tulos</w:t>
      </w:r>
    </w:p>
    <w:p>
      <w:r>
        <w:t xml:space="preserve">Mieheni ja minä tajusimme, että meillä oli liikaa tavaraa.</w:t>
      </w:r>
    </w:p>
    <w:p>
      <w:r>
        <w:rPr>
          <w:b/>
        </w:rPr>
        <w:t xml:space="preserve">Esimerkki 1.778</w:t>
      </w:r>
    </w:p>
    <w:p>
      <w:r>
        <w:t xml:space="preserve">Keskellä: Hän pitää halailusta ja rakastaa minua paljon. Loppu: Jos häntä nukuttaa, hän nukahtaa syliini.</w:t>
      </w:r>
    </w:p>
    <w:p>
      <w:r>
        <w:rPr>
          <w:b/>
        </w:rPr>
        <w:t xml:space="preserve">Tulos</w:t>
      </w:r>
    </w:p>
    <w:p>
      <w:r>
        <w:t xml:space="preserve">Kissani on ruskea, valkoinen ja oranssi.</w:t>
      </w:r>
    </w:p>
    <w:p>
      <w:r>
        <w:rPr>
          <w:b/>
        </w:rPr>
        <w:t xml:space="preserve">Esimerkki 1.779</w:t>
      </w:r>
    </w:p>
    <w:p>
      <w:r>
        <w:t xml:space="preserve">Keskellä: Leah haluaa juhlia eikä mennä töihin. Loppu: Leah saa potkut.</w:t>
      </w:r>
    </w:p>
    <w:p>
      <w:r>
        <w:rPr>
          <w:b/>
        </w:rPr>
        <w:t xml:space="preserve">Tulos</w:t>
      </w:r>
    </w:p>
    <w:p>
      <w:r>
        <w:t xml:space="preserve">Leah on täysipäiväinen opiskelija, joka haluaa osa-aikatyön.</w:t>
      </w:r>
    </w:p>
    <w:p>
      <w:r>
        <w:rPr>
          <w:b/>
        </w:rPr>
        <w:t xml:space="preserve">Esimerkki 1.780</w:t>
      </w:r>
    </w:p>
    <w:p>
      <w:r>
        <w:t xml:space="preserve">Keskellä: Billin piti saada sininen auto lentämään. Loppu: Sininen auto pysähtyi, mikä tarkoitti, että koe oli ohi!</w:t>
      </w:r>
    </w:p>
    <w:p>
      <w:r>
        <w:rPr>
          <w:b/>
        </w:rPr>
        <w:t xml:space="preserve">Tulos</w:t>
      </w:r>
    </w:p>
    <w:p>
      <w:r>
        <w:t xml:space="preserve">Billillä oli tiedeprojekti suoritettavana.</w:t>
      </w:r>
    </w:p>
    <w:p>
      <w:r>
        <w:rPr>
          <w:b/>
        </w:rPr>
        <w:t xml:space="preserve">Esimerkki 1.781</w:t>
      </w:r>
    </w:p>
    <w:p>
      <w:r>
        <w:t xml:space="preserve">Keskellä: Tee katsoi videon kynsien maalaamisesta. Loppu: Hänen kynsistään tuli upeat!</w:t>
      </w:r>
    </w:p>
    <w:p>
      <w:r>
        <w:rPr>
          <w:b/>
        </w:rPr>
        <w:t xml:space="preserve">Tulos</w:t>
      </w:r>
    </w:p>
    <w:p>
      <w:r>
        <w:t xml:space="preserve">Tee halusi maalata kyntensä.</w:t>
      </w:r>
    </w:p>
    <w:p>
      <w:r>
        <w:rPr>
          <w:b/>
        </w:rPr>
        <w:t xml:space="preserve">Esimerkki 1.782</w:t>
      </w:r>
    </w:p>
    <w:p>
      <w:r>
        <w:t xml:space="preserve">Keskellä: Kierrosopas esitteli meille kaupunkia. Loppu: Nautin palvelusta ja kiitin matkanjohtajaa.</w:t>
      </w:r>
    </w:p>
    <w:p>
      <w:r>
        <w:rPr>
          <w:b/>
        </w:rPr>
        <w:t xml:space="preserve">Tulos</w:t>
      </w:r>
    </w:p>
    <w:p>
      <w:r>
        <w:t xml:space="preserve">Matkanjohtaja tervehti meitä ystävällisesti.</w:t>
      </w:r>
    </w:p>
    <w:p>
      <w:r>
        <w:rPr>
          <w:b/>
        </w:rPr>
        <w:t xml:space="preserve">Esimerkki 1.783</w:t>
      </w:r>
    </w:p>
    <w:p>
      <w:r>
        <w:t xml:space="preserve">Keskellä: Brian rikkoi suolakurkkupurkin. Loppu: Hän joutui maksamaan siitä.</w:t>
      </w:r>
    </w:p>
    <w:p>
      <w:r>
        <w:rPr>
          <w:b/>
        </w:rPr>
        <w:t xml:space="preserve">Tulos</w:t>
      </w:r>
    </w:p>
    <w:p>
      <w:r>
        <w:t xml:space="preserve">Brian meni supermarkettiin.</w:t>
      </w:r>
    </w:p>
    <w:p>
      <w:r>
        <w:rPr>
          <w:b/>
        </w:rPr>
        <w:t xml:space="preserve">Esimerkki 1.784</w:t>
      </w:r>
    </w:p>
    <w:p>
      <w:r>
        <w:t xml:space="preserve">Keskellä: Tia liittyi kuntosalille. Loppu: Tia pääsi paljon parempaan kuntoon ja laihtui sen seurauksena.</w:t>
      </w:r>
    </w:p>
    <w:p>
      <w:r>
        <w:rPr>
          <w:b/>
        </w:rPr>
        <w:t xml:space="preserve">Tulos</w:t>
      </w:r>
    </w:p>
    <w:p>
      <w:r>
        <w:t xml:space="preserve">Tia yritti muuttaa elämäänsä.</w:t>
      </w:r>
    </w:p>
    <w:p>
      <w:r>
        <w:rPr>
          <w:b/>
        </w:rPr>
        <w:t xml:space="preserve">Esimerkki 1.785</w:t>
      </w:r>
    </w:p>
    <w:p>
      <w:r>
        <w:t xml:space="preserve">Keskellä: Amberin ystävät tulivat auttamaan. Loppu: He saivat Amberin rentoutumaan!</w:t>
      </w:r>
    </w:p>
    <w:p>
      <w:r>
        <w:rPr>
          <w:b/>
        </w:rPr>
        <w:t xml:space="preserve">Tulos</w:t>
      </w:r>
    </w:p>
    <w:p>
      <w:r>
        <w:t xml:space="preserve">Amber oli todella stressaantunut.</w:t>
      </w:r>
    </w:p>
    <w:p>
      <w:r>
        <w:rPr>
          <w:b/>
        </w:rPr>
        <w:t xml:space="preserve">Esimerkki 1.786</w:t>
      </w:r>
    </w:p>
    <w:p>
      <w:r>
        <w:t xml:space="preserve">Keskellä: Jenny valitsi mieleisensä otsikon ja vei sen kotiin. Loppu: Jenny luki kirjan.</w:t>
      </w:r>
    </w:p>
    <w:p>
      <w:r>
        <w:rPr>
          <w:b/>
        </w:rPr>
        <w:t xml:space="preserve">Tulos</w:t>
      </w:r>
    </w:p>
    <w:p>
      <w:r>
        <w:t xml:space="preserve">Jenny halusi uuden kirjan luettavaksi.</w:t>
      </w:r>
    </w:p>
    <w:p>
      <w:r>
        <w:rPr>
          <w:b/>
        </w:rPr>
        <w:t xml:space="preserve">Esimerkki 1.787</w:t>
      </w:r>
    </w:p>
    <w:p>
      <w:r>
        <w:t xml:space="preserve">Keskellä: Myöhemmin samana päivänä tuli kylmä. Loppu: Nyt pidän varatakkia autossani.</w:t>
      </w:r>
    </w:p>
    <w:p>
      <w:r>
        <w:rPr>
          <w:b/>
        </w:rPr>
        <w:t xml:space="preserve">Tulos</w:t>
      </w:r>
    </w:p>
    <w:p>
      <w:r>
        <w:t xml:space="preserve">Eilen oli lämmin päivä.</w:t>
      </w:r>
    </w:p>
    <w:p>
      <w:r>
        <w:rPr>
          <w:b/>
        </w:rPr>
        <w:t xml:space="preserve">Esimerkki 1.788</w:t>
      </w:r>
    </w:p>
    <w:p>
      <w:r>
        <w:t xml:space="preserve">Keskellä: Christine teki tyttärelleen kotitekoisen kakun. Loppu: Christine koristeli tyttärelleen kakun vaaleanpunaiseksi.</w:t>
      </w:r>
    </w:p>
    <w:p>
      <w:r>
        <w:rPr>
          <w:b/>
        </w:rPr>
        <w:t xml:space="preserve">Tulos</w:t>
      </w:r>
    </w:p>
    <w:p>
      <w:r>
        <w:t xml:space="preserve">Christinen tyttären syntymäpäivä on huomenna.</w:t>
      </w:r>
    </w:p>
    <w:p>
      <w:r>
        <w:rPr>
          <w:b/>
        </w:rPr>
        <w:t xml:space="preserve">Esimerkki 1.789</w:t>
      </w:r>
    </w:p>
    <w:p>
      <w:r>
        <w:t xml:space="preserve">Keskellä: Bob vuokrasi lehmänsä kiertävälle sirkukselle. Loppu: Hän tienasi hyvin, mutta alkoi kaivata lehmäänsä.</w:t>
      </w:r>
    </w:p>
    <w:p>
      <w:r>
        <w:rPr>
          <w:b/>
        </w:rPr>
        <w:t xml:space="preserve">Tulos</w:t>
      </w:r>
    </w:p>
    <w:p>
      <w:r>
        <w:t xml:space="preserve">Bobin tilalla oli lehmä.</w:t>
      </w:r>
    </w:p>
    <w:p>
      <w:r>
        <w:rPr>
          <w:b/>
        </w:rPr>
        <w:t xml:space="preserve">Esimerkki 1.790</w:t>
      </w:r>
    </w:p>
    <w:p>
      <w:r>
        <w:t xml:space="preserve">Keskellä: Hän sai tekstiviestin, jossa pyydettiin hakemaan outoja mausteita. Loppu: Mies vastasi tekstiviestillä, jossa oli luettelo vaihtoehtoisista ainesosista.</w:t>
      </w:r>
    </w:p>
    <w:p>
      <w:r>
        <w:rPr>
          <w:b/>
        </w:rPr>
        <w:t xml:space="preserve">Tulos</w:t>
      </w:r>
    </w:p>
    <w:p>
      <w:r>
        <w:t xml:space="preserve">Megan oli ruokaostoksilla.</w:t>
      </w:r>
    </w:p>
    <w:p>
      <w:r>
        <w:rPr>
          <w:b/>
        </w:rPr>
        <w:t xml:space="preserve">Esimerkki 1.791</w:t>
      </w:r>
    </w:p>
    <w:p>
      <w:r>
        <w:t xml:space="preserve">Keskellä: Jane ei löytänyt sitä kaupasta. Loppu: Jane oli surullinen huomatessaan, että niiden valmistus oli lopetettu.</w:t>
      </w:r>
    </w:p>
    <w:p>
      <w:r>
        <w:rPr>
          <w:b/>
        </w:rPr>
        <w:t xml:space="preserve">Tulos</w:t>
      </w:r>
    </w:p>
    <w:p>
      <w:r>
        <w:t xml:space="preserve">Jane rakasti Kaboom-muroja lapsena.</w:t>
      </w:r>
    </w:p>
    <w:p>
      <w:r>
        <w:rPr>
          <w:b/>
        </w:rPr>
        <w:t xml:space="preserve">Esimerkki 1.792</w:t>
      </w:r>
    </w:p>
    <w:p>
      <w:r>
        <w:t xml:space="preserve">Keskellä: Robert haki poliisikouluun. Loppu: Hänet hyväksyttiin heti koulutuksensa ansiosta.</w:t>
      </w:r>
    </w:p>
    <w:p>
      <w:r>
        <w:rPr>
          <w:b/>
        </w:rPr>
        <w:t xml:space="preserve">Tulos</w:t>
      </w:r>
    </w:p>
    <w:p>
      <w:r>
        <w:t xml:space="preserve">Robert halusi poliisiksi.</w:t>
      </w:r>
    </w:p>
    <w:p>
      <w:r>
        <w:rPr>
          <w:b/>
        </w:rPr>
        <w:t xml:space="preserve">Esimerkki 1.793</w:t>
      </w:r>
    </w:p>
    <w:p>
      <w:r>
        <w:t xml:space="preserve">Keskellä: Maya aloitti päivittäisen liikuntarutiinin. Loppu: Kuukaudessa kumpikin oli laihtunut kymmenen kiloa!</w:t>
      </w:r>
    </w:p>
    <w:p>
      <w:r>
        <w:rPr>
          <w:b/>
        </w:rPr>
        <w:t xml:space="preserve">Tulos</w:t>
      </w:r>
    </w:p>
    <w:p>
      <w:r>
        <w:t xml:space="preserve">Mayan piti laihduttaa.</w:t>
      </w:r>
    </w:p>
    <w:p>
      <w:r>
        <w:rPr>
          <w:b/>
        </w:rPr>
        <w:t xml:space="preserve">Esimerkki 1.794</w:t>
      </w:r>
    </w:p>
    <w:p>
      <w:r>
        <w:t xml:space="preserve">Keskellä: Lori pudotti sen mutaan ja pilasi sen. Loppu: Lori teeskenteli, että se oli hauskaa, mutta repesi sisältä.</w:t>
      </w:r>
    </w:p>
    <w:p>
      <w:r>
        <w:rPr>
          <w:b/>
        </w:rPr>
        <w:t xml:space="preserve">Tulos</w:t>
      </w:r>
    </w:p>
    <w:p>
      <w:r>
        <w:t xml:space="preserve">Lori osti uuden laukun viime viikolla.</w:t>
      </w:r>
    </w:p>
    <w:p>
      <w:r>
        <w:rPr>
          <w:b/>
        </w:rPr>
        <w:t xml:space="preserve">Esimerkki 1.795</w:t>
      </w:r>
    </w:p>
    <w:p>
      <w:r>
        <w:t xml:space="preserve">Keskimmäinen: jonkin ajan kuluttua luovuuteni näytti kuivuvan. Loppu: Totta kai, päiväunien jälkeen tunsin itseni luovaksi ja sain lisää ideoita luonnosteluun!</w:t>
      </w:r>
    </w:p>
    <w:p>
      <w:r>
        <w:rPr>
          <w:b/>
        </w:rPr>
        <w:t xml:space="preserve">Tulos</w:t>
      </w:r>
    </w:p>
    <w:p>
      <w:r>
        <w:t xml:space="preserve">Minun piti piirtää luonnoksia työtä varten.</w:t>
      </w:r>
    </w:p>
    <w:p>
      <w:r>
        <w:rPr>
          <w:b/>
        </w:rPr>
        <w:t xml:space="preserve">Esimerkki 1.796</w:t>
      </w:r>
    </w:p>
    <w:p>
      <w:r>
        <w:t xml:space="preserve">Keskellä: Norman oli niin innoissaan, mutta sää oli huono. Loppu: Normanin luokka lähti kotiin.</w:t>
      </w:r>
    </w:p>
    <w:p>
      <w:r>
        <w:rPr>
          <w:b/>
        </w:rPr>
        <w:t xml:space="preserve">Tulos</w:t>
      </w:r>
    </w:p>
    <w:p>
      <w:r>
        <w:t xml:space="preserve">Norman lähti luokkansa kanssa hiihtoretkelle.</w:t>
      </w:r>
    </w:p>
    <w:p>
      <w:r>
        <w:rPr>
          <w:b/>
        </w:rPr>
        <w:t xml:space="preserve">Esimerkki 1.797</w:t>
      </w:r>
    </w:p>
    <w:p>
      <w:r>
        <w:t xml:space="preserve">Keskellä: Hän nukahti autoon. Loppu: Ajoin tuntikausia.</w:t>
      </w:r>
    </w:p>
    <w:p>
      <w:r>
        <w:rPr>
          <w:b/>
        </w:rPr>
        <w:t xml:space="preserve">Tulos</w:t>
      </w:r>
    </w:p>
    <w:p>
      <w:r>
        <w:t xml:space="preserve">Vauvani ei suostunut nukahtamaan viime yönä.</w:t>
      </w:r>
    </w:p>
    <w:p>
      <w:r>
        <w:rPr>
          <w:b/>
        </w:rPr>
        <w:t xml:space="preserve">Esimerkki 1.798</w:t>
      </w:r>
    </w:p>
    <w:p>
      <w:r>
        <w:t xml:space="preserve">Keskellä: Grant alkoi syödä aamiaista kotona. Loppu: Grant on iloinen siitä, että hän on alkanut säästää rahaa aamiaisella.</w:t>
      </w:r>
    </w:p>
    <w:p>
      <w:r>
        <w:rPr>
          <w:b/>
        </w:rPr>
        <w:t xml:space="preserve">Tulos</w:t>
      </w:r>
    </w:p>
    <w:p>
      <w:r>
        <w:t xml:space="preserve">Grant huomaa, että hän on käyttänyt paljon rahaa aamiaiseen.</w:t>
      </w:r>
    </w:p>
    <w:p>
      <w:r>
        <w:rPr>
          <w:b/>
        </w:rPr>
        <w:t xml:space="preserve">Esimerkki 1.799</w:t>
      </w:r>
    </w:p>
    <w:p>
      <w:r>
        <w:t xml:space="preserve">Keskellä: Kellyn opettaja ilmoitti Kellystä, koska hän oli jäänyt tunnilta pois. Loppu: Kelly sai jälki-istuntoa, koska hän lintsasi.</w:t>
      </w:r>
    </w:p>
    <w:p>
      <w:r>
        <w:rPr>
          <w:b/>
        </w:rPr>
        <w:t xml:space="preserve">Tulos</w:t>
      </w:r>
    </w:p>
    <w:p>
      <w:r>
        <w:t xml:space="preserve">Kelly meni kouluun.</w:t>
      </w:r>
    </w:p>
    <w:p>
      <w:r>
        <w:rPr>
          <w:b/>
        </w:rPr>
        <w:t xml:space="preserve">Esimerkki 1.800</w:t>
      </w:r>
    </w:p>
    <w:p>
      <w:r>
        <w:t xml:space="preserve">Keskellä: En välitä perhekuvista. Loppu: En viitsinyt pyytää kopiota ja päädyin kävelemään pois.</w:t>
      </w:r>
    </w:p>
    <w:p>
      <w:r>
        <w:rPr>
          <w:b/>
        </w:rPr>
        <w:t xml:space="preserve">Tulos</w:t>
      </w:r>
    </w:p>
    <w:p>
      <w:r>
        <w:t xml:space="preserve">Tätini otti perhekuvan kaikista juhlijoista.</w:t>
      </w:r>
    </w:p>
    <w:p>
      <w:r>
        <w:rPr>
          <w:b/>
        </w:rPr>
        <w:t xml:space="preserve">Esimerkki 1.801</w:t>
      </w:r>
    </w:p>
    <w:p>
      <w:r>
        <w:t xml:space="preserve">Keskellä: Tyttö oli autonsa vieressä tien varrella, ja Nick hyppäsi hänen autonsa päälle. Loppu: Tyttö kiitti häntä kiitollisena.</w:t>
      </w:r>
    </w:p>
    <w:p>
      <w:r>
        <w:rPr>
          <w:b/>
        </w:rPr>
        <w:t xml:space="preserve">Tulos</w:t>
      </w:r>
    </w:p>
    <w:p>
      <w:r>
        <w:t xml:space="preserve">Nick ajoi eräänä iltana töistä kotiin.</w:t>
      </w:r>
    </w:p>
    <w:p>
      <w:r>
        <w:rPr>
          <w:b/>
        </w:rPr>
        <w:t xml:space="preserve">Esimerkki 1.802</w:t>
      </w:r>
    </w:p>
    <w:p>
      <w:r>
        <w:t xml:space="preserve">Keskellä: Natalie sai tärkeän roolin ja harjoitteli joka päivä. Loppu: Näytelmä oli valtava menestys!</w:t>
      </w:r>
    </w:p>
    <w:p>
      <w:r>
        <w:rPr>
          <w:b/>
        </w:rPr>
        <w:t xml:space="preserve">Tulos</w:t>
      </w:r>
    </w:p>
    <w:p>
      <w:r>
        <w:t xml:space="preserve">Natalie oli ilmoittautunut koe-esiintymiseen koulun näytelmän päärooliin.</w:t>
      </w:r>
    </w:p>
    <w:p>
      <w:r>
        <w:rPr>
          <w:b/>
        </w:rPr>
        <w:t xml:space="preserve">Esimerkki 1.803</w:t>
      </w:r>
    </w:p>
    <w:p>
      <w:r>
        <w:t xml:space="preserve">Keskellä: Puhelimet eivät toimineet, kun saavuimme Japaniin. Loppu: Ensimmäinen asia, jonka teimme, oli ostaa puhelimia.</w:t>
      </w:r>
    </w:p>
    <w:p>
      <w:r>
        <w:rPr>
          <w:b/>
        </w:rPr>
        <w:t xml:space="preserve">Tulos</w:t>
      </w:r>
    </w:p>
    <w:p>
      <w:r>
        <w:t xml:space="preserve">Asuimme Japanissa kolme vuotta</w:t>
      </w:r>
    </w:p>
    <w:p>
      <w:r>
        <w:rPr>
          <w:b/>
        </w:rPr>
        <w:t xml:space="preserve">Esimerkki 1.804</w:t>
      </w:r>
    </w:p>
    <w:p>
      <w:r>
        <w:t xml:space="preserve">Keskellä: Veljeni sanoi haluavansa mennä. Loppu: Olen iloinen, että odotin häntä.</w:t>
      </w:r>
    </w:p>
    <w:p>
      <w:r>
        <w:rPr>
          <w:b/>
        </w:rPr>
        <w:t xml:space="preserve">Tulos</w:t>
      </w:r>
    </w:p>
    <w:p>
      <w:r>
        <w:t xml:space="preserve">Minun piti käydä hakemassa lääkkeeni uudelleen.</w:t>
      </w:r>
    </w:p>
    <w:p>
      <w:r>
        <w:rPr>
          <w:b/>
        </w:rPr>
        <w:t xml:space="preserve">Esimerkki 1.805</w:t>
      </w:r>
    </w:p>
    <w:p>
      <w:r>
        <w:t xml:space="preserve">Keskellä: Tutkin ja kokeilin monia automalleja. Loppu: Lopulta päädyin uuteen Fordiin.</w:t>
      </w:r>
    </w:p>
    <w:p>
      <w:r>
        <w:rPr>
          <w:b/>
        </w:rPr>
        <w:t xml:space="preserve">Tulos</w:t>
      </w:r>
    </w:p>
    <w:p>
      <w:r>
        <w:t xml:space="preserve">Oli aika etsiä uusi auto.</w:t>
      </w:r>
    </w:p>
    <w:p>
      <w:r>
        <w:rPr>
          <w:b/>
        </w:rPr>
        <w:t xml:space="preserve">Esimerkki 1.806</w:t>
      </w:r>
    </w:p>
    <w:p>
      <w:r>
        <w:t xml:space="preserve">Keskellä: Johnilla oli hauskaa perehdytysjuhlissa. Loppu: Johnin mielestä oli typerää, että hän melkein jätti osallistumatta.</w:t>
      </w:r>
    </w:p>
    <w:p>
      <w:r>
        <w:rPr>
          <w:b/>
        </w:rPr>
        <w:t xml:space="preserve">Tulos</w:t>
      </w:r>
    </w:p>
    <w:p>
      <w:r>
        <w:t xml:space="preserve">John oli aloittamassa ensimmäistä vuottaan yliopistossa.</w:t>
      </w:r>
    </w:p>
    <w:p>
      <w:r>
        <w:rPr>
          <w:b/>
        </w:rPr>
        <w:t xml:space="preserve">Esimerkki 1.807</w:t>
      </w:r>
    </w:p>
    <w:p>
      <w:r>
        <w:t xml:space="preserve">Keskellä: Natin isä tuli yllätysvierailulle!. Loppu: Kun isä tuli sisään, molemmat urokset itkivät ilosta!</w:t>
      </w:r>
    </w:p>
    <w:p>
      <w:r>
        <w:rPr>
          <w:b/>
        </w:rPr>
        <w:t xml:space="preserve">Tulos</w:t>
      </w:r>
    </w:p>
    <w:p>
      <w:r>
        <w:t xml:space="preserve">Nat syntyi, kun hänen isänsä oli armeijassa.</w:t>
      </w:r>
    </w:p>
    <w:p>
      <w:r>
        <w:rPr>
          <w:b/>
        </w:rPr>
        <w:t xml:space="preserve">Esimerkki 1.808</w:t>
      </w:r>
    </w:p>
    <w:p>
      <w:r>
        <w:t xml:space="preserve">Keskellä: Ron vanheni ja tarvitsi apua vuohien pitämisessä silmällä. Loppu: Nyt Ronilla on uskollinen vahtikoira vuohiaan varten.</w:t>
      </w:r>
    </w:p>
    <w:p>
      <w:r>
        <w:rPr>
          <w:b/>
        </w:rPr>
        <w:t xml:space="preserve">Tulos</w:t>
      </w:r>
    </w:p>
    <w:p>
      <w:r>
        <w:t xml:space="preserve">Ron oli paimen, jolla oli kymmenkunta vuohta.</w:t>
      </w:r>
    </w:p>
    <w:p>
      <w:r>
        <w:rPr>
          <w:b/>
        </w:rPr>
        <w:t xml:space="preserve">Esimerkki 1.809</w:t>
      </w:r>
    </w:p>
    <w:p>
      <w:r>
        <w:t xml:space="preserve">Keskimmäinen: Ryan unohti pakata uimapukunsa. Loppu: Ryan katui sitä, että hän jätti uinnin väliin loman ajaksi.</w:t>
      </w:r>
    </w:p>
    <w:p>
      <w:r>
        <w:rPr>
          <w:b/>
        </w:rPr>
        <w:t xml:space="preserve">Tulos</w:t>
      </w:r>
    </w:p>
    <w:p>
      <w:r>
        <w:t xml:space="preserve">Ryanin käskettiin pakata matkalaukkunsa perheen lomaa varten.</w:t>
      </w:r>
    </w:p>
    <w:p>
      <w:r>
        <w:rPr>
          <w:b/>
        </w:rPr>
        <w:t xml:space="preserve">Esimerkki 1.810</w:t>
      </w:r>
    </w:p>
    <w:p>
      <w:r>
        <w:t xml:space="preserve">Keskellä: Daisy teki kauheaa työtä. Loppu: Daisy laittoi kaiken pois ja lähti keittiöstä.</w:t>
      </w:r>
    </w:p>
    <w:p>
      <w:r>
        <w:rPr>
          <w:b/>
        </w:rPr>
        <w:t xml:space="preserve">Tulos</w:t>
      </w:r>
    </w:p>
    <w:p>
      <w:r>
        <w:t xml:space="preserve">Daisy päätti, että hän haluaisi tehdä keksejä.</w:t>
      </w:r>
    </w:p>
    <w:p>
      <w:r>
        <w:rPr>
          <w:b/>
        </w:rPr>
        <w:t xml:space="preserve">Esimerkki 1.811</w:t>
      </w:r>
    </w:p>
    <w:p>
      <w:r>
        <w:t xml:space="preserve">Keskellä: TJ päätti testata vettä. Loppu: TJ oli helpottunut nähdessään, että hänen vetensä oli puhdasta.</w:t>
      </w:r>
    </w:p>
    <w:p>
      <w:r>
        <w:rPr>
          <w:b/>
        </w:rPr>
        <w:t xml:space="preserve">Tulos</w:t>
      </w:r>
    </w:p>
    <w:p>
      <w:r>
        <w:t xml:space="preserve">Tj kuuli Michiganin vesikriisistä.</w:t>
      </w:r>
    </w:p>
    <w:p>
      <w:r>
        <w:rPr>
          <w:b/>
        </w:rPr>
        <w:t xml:space="preserve">Esimerkki 1.812</w:t>
      </w:r>
    </w:p>
    <w:p>
      <w:r>
        <w:t xml:space="preserve">Keskellä: Tomin äiti pakotti Tomin maistamaan niitä kanssaan. Loppu: Tom on aina rakastanut cashewpähkinöitä.</w:t>
      </w:r>
    </w:p>
    <w:p>
      <w:r>
        <w:rPr>
          <w:b/>
        </w:rPr>
        <w:t xml:space="preserve">Tulos</w:t>
      </w:r>
    </w:p>
    <w:p>
      <w:r>
        <w:t xml:space="preserve">Tom on aina vihannut cashewpähkinöitä.</w:t>
      </w:r>
    </w:p>
    <w:p>
      <w:r>
        <w:rPr>
          <w:b/>
        </w:rPr>
        <w:t xml:space="preserve">Esimerkki 1.813</w:t>
      </w:r>
    </w:p>
    <w:p>
      <w:r>
        <w:t xml:space="preserve">Keskellä: Tapasin eri uskontoa edustavan miehen. Loppu: Päädyimme naimisiin unitaristikirkossa.</w:t>
      </w:r>
    </w:p>
    <w:p>
      <w:r>
        <w:rPr>
          <w:b/>
        </w:rPr>
        <w:t xml:space="preserve">Tulos</w:t>
      </w:r>
    </w:p>
    <w:p>
      <w:r>
        <w:t xml:space="preserve">Olin uudestisyntynyt protestantti.</w:t>
      </w:r>
    </w:p>
    <w:p>
      <w:r>
        <w:rPr>
          <w:b/>
        </w:rPr>
        <w:t xml:space="preserve">Esimerkki 1.814</w:t>
      </w:r>
    </w:p>
    <w:p>
      <w:r>
        <w:t xml:space="preserve">Keskellä: Minulla oli terveysongelmia. Loppu: Vuonna 2011 sain aivohalvauksen ja jouduin valitettavasti lopettamaan pyöräilyn.</w:t>
      </w:r>
    </w:p>
    <w:p>
      <w:r>
        <w:rPr>
          <w:b/>
        </w:rPr>
        <w:t xml:space="preserve">Tulos</w:t>
      </w:r>
    </w:p>
    <w:p>
      <w:r>
        <w:t xml:space="preserve">Rakastin ennen pyöräilyä.</w:t>
      </w:r>
    </w:p>
    <w:p>
      <w:r>
        <w:rPr>
          <w:b/>
        </w:rPr>
        <w:t xml:space="preserve">Esimerkki 1.815</w:t>
      </w:r>
    </w:p>
    <w:p>
      <w:r>
        <w:t xml:space="preserve">Keskellä: Tiffany katsoi ohjeita, ja ne näyttivät hyvin vaikeilta. Loppu: Tiffanyn kirjahyllystä tuli todella hyvä, ja hänellä oli oikeastaan hauskaa.</w:t>
      </w:r>
    </w:p>
    <w:p>
      <w:r>
        <w:rPr>
          <w:b/>
        </w:rPr>
        <w:t xml:space="preserve">Tulos</w:t>
      </w:r>
    </w:p>
    <w:p>
      <w:r>
        <w:t xml:space="preserve">Tiffany osti kirjahyllyn kaupasta.</w:t>
      </w:r>
    </w:p>
    <w:p>
      <w:r>
        <w:rPr>
          <w:b/>
        </w:rPr>
        <w:t xml:space="preserve">Esimerkki 1.816</w:t>
      </w:r>
    </w:p>
    <w:p>
      <w:r>
        <w:t xml:space="preserve">Keskellä: Eunice kävi silmälääkärissä ja sai tietää tarvitsevansa silmälasit. Loppu: Nyt hänen silmänsä voivat hyvin, jopa hyvin pitkien ajomatkojen jälkeen.</w:t>
      </w:r>
    </w:p>
    <w:p>
      <w:r>
        <w:rPr>
          <w:b/>
        </w:rPr>
        <w:t xml:space="preserve">Tulos</w:t>
      </w:r>
    </w:p>
    <w:p>
      <w:r>
        <w:t xml:space="preserve">Eunice huomaa, että hänen silmiinsä sattuu pitkän ajomatkan jälkeen.</w:t>
      </w:r>
    </w:p>
    <w:p>
      <w:r>
        <w:rPr>
          <w:b/>
        </w:rPr>
        <w:t xml:space="preserve">Esimerkki 1.817</w:t>
      </w:r>
    </w:p>
    <w:p>
      <w:r>
        <w:t xml:space="preserve">Keskellä: Trina löysi uuden kauniin asunnon netistä. Loppu: Trina maksoi takuumaksun heti seuraavana päivänä.</w:t>
      </w:r>
    </w:p>
    <w:p>
      <w:r>
        <w:rPr>
          <w:b/>
        </w:rPr>
        <w:t xml:space="preserve">Tulos</w:t>
      </w:r>
    </w:p>
    <w:p>
      <w:r>
        <w:t xml:space="preserve">Trina halusi muuttaa uuteen asuntoon.</w:t>
      </w:r>
    </w:p>
    <w:p>
      <w:r>
        <w:rPr>
          <w:b/>
        </w:rPr>
        <w:t xml:space="preserve">Esimerkki 1.818</w:t>
      </w:r>
    </w:p>
    <w:p>
      <w:r>
        <w:t xml:space="preserve">Keskimmäinen: Bill huutaa kissoille jatkuvasti. Loppu: Nyt hänen kissansa ovat hyvin rauhallisia.</w:t>
      </w:r>
    </w:p>
    <w:p>
      <w:r>
        <w:rPr>
          <w:b/>
        </w:rPr>
        <w:t xml:space="preserve">Tulos</w:t>
      </w:r>
    </w:p>
    <w:p>
      <w:r>
        <w:t xml:space="preserve">Billillä on kolme kissaa.</w:t>
      </w:r>
    </w:p>
    <w:p>
      <w:r>
        <w:rPr>
          <w:b/>
        </w:rPr>
        <w:t xml:space="preserve">Esimerkki 1.819</w:t>
      </w:r>
    </w:p>
    <w:p>
      <w:r>
        <w:t xml:space="preserve">Keskimmäinen: Hän päätti kokeilla silmälaseja. Loppu: Moni tyttö kertoi hänelle, kuinka söpöltä hän näytti silmälaseissaan!</w:t>
      </w:r>
    </w:p>
    <w:p>
      <w:r>
        <w:rPr>
          <w:b/>
        </w:rPr>
        <w:t xml:space="preserve">Tulos</w:t>
      </w:r>
    </w:p>
    <w:p>
      <w:r>
        <w:t xml:space="preserve">Cad oli käyttänyt piilolinssejä koko lukion ajan.</w:t>
      </w:r>
    </w:p>
    <w:p>
      <w:r>
        <w:rPr>
          <w:b/>
        </w:rPr>
        <w:t xml:space="preserve">Esimerkki 1.820</w:t>
      </w:r>
    </w:p>
    <w:p>
      <w:r>
        <w:t xml:space="preserve">Keskellä: Remyllä ei ollut rahaa lähteä erikoislomalle. Loppu: Remy joutui viettämään lomansa kotona.</w:t>
      </w:r>
    </w:p>
    <w:p>
      <w:r>
        <w:rPr>
          <w:b/>
        </w:rPr>
        <w:t xml:space="preserve">Tulos</w:t>
      </w:r>
    </w:p>
    <w:p>
      <w:r>
        <w:t xml:space="preserve">Remyn lomapäivät töissä olivat päättymässä.</w:t>
      </w:r>
    </w:p>
    <w:p>
      <w:r>
        <w:rPr>
          <w:b/>
        </w:rPr>
        <w:t xml:space="preserve">Esimerkki 1.821</w:t>
      </w:r>
    </w:p>
    <w:p>
      <w:r>
        <w:t xml:space="preserve">Keskellä: Yolanda ja hänen ystävänsä lähtivät heti rannalle. Loppu: Tytöt viettivät kolme tuntia vedessä.</w:t>
      </w:r>
    </w:p>
    <w:p>
      <w:r>
        <w:rPr>
          <w:b/>
        </w:rPr>
        <w:t xml:space="preserve">Tulos</w:t>
      </w:r>
    </w:p>
    <w:p>
      <w:r>
        <w:t xml:space="preserve">Yolanda aikoi lähteä tyttöjen matkalle Miami Beachille pitämään hauskaa.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docId:321F0304D45E41A8477DA0A8C4F0B2D8</keywords>
  <dc:description>generated by python-docx</dc:description>
  <lastModifiedBy/>
  <revision>1</revision>
  <dcterms:created xsi:type="dcterms:W3CDTF">2013-12-23T23:15:00.0000000Z</dcterms:created>
  <dcterms:modified xsi:type="dcterms:W3CDTF">2013-12-23T23:15:00.0000000Z</dcterms:modified>
  <category/>
</coreProperties>
</file>