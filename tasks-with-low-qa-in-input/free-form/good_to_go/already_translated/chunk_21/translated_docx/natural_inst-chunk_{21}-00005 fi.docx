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6.177</w:t>
      </w:r>
    </w:p>
    <w:p>
      <w:r>
        <w:t xml:space="preserve">Enterotrooppisen hiiren hepatiittiviruksen (MHV) Y-kannan (MHV) äidistä peräisin oleva vasta-aine siirrettiin pentuihin sekä kohdunsisäisesti (IgG) että laktogeenisesti (IgA ja IgG). Immuuneja emoja imevien pentujen vatsan herassa esiintyvä vasta-aine laski osoittamattomiin tasoihin vieroitusikään mennessä (21 päivää synnytyksen jälkeen). MHV-spesifistä IgG:tä löytyi passiivisesti immuuniutuneiden pentujen seerumista aina 10 viikon ikään asti. Immuuni emät siirsivät samansuuruiset vasta-ainepitoisuudet kolmeen peräkkäiseen pentueeseen ilman merkkejä vähenemisestä. Immunoblotit osoittivat, että IgA ja IgG herassa ja seerumissa suuntautuivat nukleoproteiini N:ää ja glykoproteiini S:ää vastaan. MHV-spesifistä IgM:ää ei havaittu yhdessäkään näytteessä.</w:t>
      </w:r>
    </w:p>
    <w:p>
      <w:r>
        <w:rPr>
          <w:b/>
        </w:rPr>
        <w:t xml:space="preserve">Tulos</w:t>
      </w:r>
    </w:p>
    <w:p>
      <w:r>
        <w:t xml:space="preserve">1 - tausta, 2 - löytö, 3 - löytö, 4 - löytö, 5 - löytö.</w:t>
      </w:r>
    </w:p>
    <w:p>
      <w:r>
        <w:rPr>
          <w:b/>
        </w:rPr>
        <w:t xml:space="preserve">Esimerkki 6.178</w:t>
      </w:r>
    </w:p>
    <w:p>
      <w:r>
        <w:t xml:space="preserve">Tilastot. Tilastolliset analyysit tehtiin SPSS-ohjelmistolla (versio 20 SPSS, Inc., Chicago, IL). Normaalisti jakautuneille muuttujille käytettiin Studentin t-testiä ja yksisuuntaista ANOVA-analyysia vertailuun, ja tiedot esitetään keskiarvona ± SE. Mann-Whitneyn U- ja Kruskal-Wallisin testejä käytettiin sellaisten muuttujien vertailuun, jotka eivät olleet normaalisti jakautuneita. Korrelaatiot arvioitiin Pearsonin korrelaatiokertoimella parametristen jakaumien osalta. Tilastollinen merkitsevyys asetettiin arvolle P &lt; 0,05.</w:t>
      </w:r>
    </w:p>
    <w:p>
      <w:r>
        <w:rPr>
          <w:b/>
        </w:rPr>
        <w:t xml:space="preserve">Tulos</w:t>
      </w:r>
    </w:p>
    <w:p>
      <w:r>
        <w:t xml:space="preserve">1 - menetelmä, 2 - menetelmä, 3 - menetelmä, 4 - menetelmä, 5 - toteaminen, 6 - toteaminen, 7 - toteaminen.</w:t>
      </w:r>
    </w:p>
    <w:p>
      <w:r>
        <w:rPr>
          <w:b/>
        </w:rPr>
        <w:t xml:space="preserve">Esimerkki 6.179</w:t>
      </w:r>
    </w:p>
    <w:p>
      <w:r>
        <w:t xml:space="preserve">Tutkimukseen valittiin kaikenikäisiä potilaita. Sovitun diagnoosin saaneiden potilaiden (diagnosoidut potilaat; n=794) joukossa oli enemmän lapsipotilaita (≤18 vuotta) kuin aikuispotilaita (&gt;18 vuotta) (445 potilasta [56 %] vs. 349 [44 %]). Ikäjakauma oli suhteellisen tasainen 20-80-vuotiailla potilailla ja oli korkeimmillaan &lt;4-vuotiailla lapsipotilailla (kuva S2) . Pediatristen potilaiden havaittu ikäjakauma vastaa odotettua ja edustaa taustajakaumaa sairaalahoitoympäristössä [4] (esim. päivystysosastolla [ED], pediatrian osastoilla ja sisätautien osastoilla). Tutkimukseen rekrytoitiin potilaita molemmista sukupuolista. Potilaspopulaatio oli sukupuolijakauman suhteen tasapainoinen (47 % naisia, 53 % miehiä).</w:t>
      </w:r>
    </w:p>
    <w:p>
      <w:r>
        <w:rPr>
          <w:b/>
        </w:rPr>
        <w:t xml:space="preserve">Tulos</w:t>
      </w:r>
    </w:p>
    <w:p>
      <w:r>
        <w:t xml:space="preserve">1 - menetelmä, 2 - menetelmä, 3 - menetelmä, 4 - muu, 5 - havainto, 6 - havainto, 7 - havainto, 8 - havainto.</w:t>
      </w:r>
    </w:p>
    <w:p>
      <w:r>
        <w:rPr>
          <w:b/>
        </w:rPr>
        <w:t xml:space="preserve">Esimerkki 6.180</w:t>
      </w:r>
    </w:p>
    <w:p>
      <w:r>
        <w:t xml:space="preserve">T h e ne w e ngl a nd jou r na l o f m e dicine n engl j med 382;13 nejm.org 26. maaliskuuta 2020 WHO -HEO -RDBlueprint%28nCoV%29 -2020 .1 -eng .pdf).</w:t>
      </w:r>
    </w:p>
    <w:p>
      <w:r>
        <w:rPr>
          <w:b/>
        </w:rPr>
        <w:t xml:space="preserve">Tulos</w:t>
      </w:r>
    </w:p>
    <w:p>
      <w:r>
        <w:t xml:space="preserve">1 - muu, 2 - muu, 3 - muu.</w:t>
      </w:r>
    </w:p>
    <w:p>
      <w:r>
        <w:rPr>
          <w:b/>
        </w:rPr>
        <w:t xml:space="preserve">Esimerkki 6.181</w:t>
      </w:r>
    </w:p>
    <w:p>
      <w:r>
        <w:t xml:space="preserve">Dounce-homogenisaattorilla saadut oligodendrosyyttien ja 2 päivän ikäisten rottien kokonaisten aivojen homogenisaatit suspendoitiin Published by Elsevier Science Publishers B. V.</w:t>
      </w:r>
    </w:p>
    <w:p>
      <w:r>
        <w:rPr>
          <w:b/>
        </w:rPr>
        <w:t xml:space="preserve">Tulos</w:t>
      </w:r>
    </w:p>
    <w:p>
      <w:r>
        <w:t xml:space="preserve">1 - menetelmä</w:t>
      </w:r>
    </w:p>
    <w:p>
      <w:r>
        <w:rPr>
          <w:b/>
        </w:rPr>
        <w:t xml:space="preserve">Esimerkki 6.182</w:t>
      </w:r>
    </w:p>
    <w:p>
      <w:r>
        <w:t xml:space="preserve">Akuutti hengitysvaikeusoireyhtymä (28,36 %), akuutti sydänvaurio (7,89 %) ja akuutti munuaisvaurio (7,60 %) olivat yleisimmät todetut komplikaatiot. 36 37 Päätelmät: COVID-19-potilaiden kliiniset ja epidemiologiset ominaisuudet olivat enimmäkseen 38 heterogeenisiä ja epäspesifisiä. Tämä on kattavin raportti 39</w:t>
      </w:r>
    </w:p>
    <w:p>
      <w:r>
        <w:rPr>
          <w:b/>
        </w:rPr>
        <w:t xml:space="preserve">Tulos</w:t>
      </w:r>
    </w:p>
    <w:p>
      <w:r>
        <w:t xml:space="preserve">1 - löytö, 2 - löytö, 3 - löytö, 4 - löytö.</w:t>
      </w:r>
    </w:p>
    <w:p>
      <w:r>
        <w:rPr>
          <w:b/>
        </w:rPr>
        <w:t xml:space="preserve">Esimerkki 6.183</w:t>
      </w:r>
    </w:p>
    <w:p>
      <w:r>
        <w:t xml:space="preserve">Malaarilääkkeiden uudelleenkäyttö dengueviruksen viruslääkkeinä Klorokiini Primaakiini Dengueviruksen ja Länsi-Niilin virusten stabiilit replikonisolulinjat Dengueviruksen replikaation ja infektiivisyyden estäminen Amodiaakiinin terapeuttinen indeksi a b s t r a k t Dengueviruksen serotyypit 1-4 (DENV1-4) ovat hyttysten levittämiä, ja ne aiheuttavat yleisimmät arbovirustartunnat maailmassa, mikä johtaa vuosittain 390 miljoonaan dollariin tapauksia, joissa kuolee vuosittain 25 000 ihmistä. Tällä hetkellä ei ole saatavilla rokotetta tai viruslääkettä ihmisten käyttöön. Kinoliinirunkoa sisältävien yhdisteiden on osoitettu estävän flaviviruksen NS2B-NS3-proteaasia (NS2B-NS3pro) hyvällä teholla. Tässä tutkimuksessa seuloimme kinoliinijohdannaisia, jotka ovat tunnettuja malarialääkkeitä, DENV2- ja Länsi-Niilin viruksen (WNV) replikaation estämiseksi käyttäen vastaavia replikonia ilmentäviä solupohjaisia määrityksiä. Amodiaquin (AQ), yksi 4-aminokinoliinilääkkeistä, esti DENV2-infektiivisyyttä mitattuna plakkimäärityksillä, joiden EC 50- ja EC 90 -arvot olivat vastaavasti 1,08 ± 0,09 lM ja 2,69 ± 0,47 lM, ja DENV2:n RNA:n replikaatiota mitattuna Renilla-luciferaasireportterimäärityksellä, jonka EC 50 -arvo oli 7,41 ± 1,09 lM replikonia ilmentävissä soluissa. Sytotoksinen pitoisuus (CC 50 ) BHK-21-soluissa oli 52,09 ± 4,25 lM. Replikaation esto vahvistettiin solunulkoisten virionien plakkimäärityksellä sekä solunsisäisen ja solunulkoisen viruksen RNA-tasojen qRT-PCR:llä. AQ pysyi stabiilina vähintään 96 tuntia, ja sillä oli vähäinen inhiboiva vaikutus viruksen elinkaaren alkamis-, translaatio- ja replikaation jälkeisiin vaiheisiin. DENV-proteaasi, 5 0 -metyylitransferaasi ja RNA-riippuvainen RNA-polymeraasi eivät näytä olevan AQ:n kohteita. Sekä p-hydroksianilino- että dietyyliaminometyyliosuudet ovat tärkeitä, jotta AQ estää DENV2:n replikaation ja infektiivisyyden. Tuloksemme tukevat AQ:ta lupaavana ehdokkaana flaviviruksen vastaisessa hoidossa.</w:t>
      </w:r>
    </w:p>
    <w:p>
      <w:r>
        <w:rPr>
          <w:b/>
        </w:rPr>
        <w:t xml:space="preserve">Tulos</w:t>
      </w:r>
    </w:p>
    <w:p>
      <w:r>
        <w:t xml:space="preserve">1 - tausta, 2 - tausta, 3 - tausta, 4 - tarkoitus, 5 - menetelmä, 6 - toteaminen, 7 - toteaminen, 8 - toteaminen, 9 - toteaminen, 10 - toteaminen, 11 - toteaminen, 12 - toteaminen, 13 - toteaminen, 14 - toteaminen, 15 - toteaminen, 16 - toteaminen, 17 - toteaminen, 18 - toteaminen.</w:t>
      </w:r>
    </w:p>
    <w:p>
      <w:r>
        <w:rPr>
          <w:b/>
        </w:rPr>
        <w:t xml:space="preserve">Esimerkki 6.184</w:t>
      </w:r>
    </w:p>
    <w:p>
      <w:r>
        <w:t xml:space="preserve">Prospektiivinen kohorttitutkimus tehtiin vasikkatason tekijöiden määrittämiseksi, jotka vaikuttivat vasikan terveydentilaan syntymän ja 6 kuukauden iän välillä. Tutkimuksessa käytettiin kahden suuren floridalaisen maitotilan noin 3300 vuonna 1991 syntyneestä holstein-vasikasta koostuvaa otosta. Kustakin vasikasta syntymän yhteydessä kerätyt tiedot sisälsivät alkuperätilan, painon, pituuden lantiosta, syntymäpäivän ja seerumin kokonaisproteiinin (joka mittaa kolostraalisen immunoglobuliinin imeytymistä). Syntymävuosi jaettiin kesä- ja talviaikaan Floridan yliopiston maatalouden tutkimusasemien keräämien säätietojen perusteella. Terveystietoja, mukaan lukien ensimmäisen hoidon päivämäärä ja hoitojen lukumäärä, kerättiin ripulin, keuhkotulehduksen, verenmyrkytyksen ja keuhkokuumeen osalta. Kaikkia vasikoita seurattiin 6 kuukauden ajan. Kuolleisuuden ja ripulin, nielutulehduksen, verenmyrkytyksen ja keuhkokuumeen kumulatiivinen esiintyvyys oli 0,12, 0,35, 0,11, 0,24 ja 0,21. Seerumin kokonaisproteiini (TP) oli merkittävä kuolleisuuden riskitekijä. TP:n ja kuolleisuuden välinen yhteys oli kvadraattinen ja osoitti, että kuolleisuus väheni dramaattisesti TP:n noustessa 4,0-5,0 g/dl:stä, pienen parannuksen 5,0-6,0 g/dl:stä1 ja että kuolleisuus ei käytännössä parantunut TP:n noustessa yli 6,0 g/dl:n. Kuolleisuuden vaarasuhde oli vakio syntymästä kuuden kuukauden ikään, mikä osoittaa, että alhaisiin TP-pitoisuuksiin liittyvä lisääntynyt kuolleisuusriski oli ilmeinen kuuden kuukauden ikään asti. Näissä analyyseissä ei havaittu TP:n, tilan, vuodenajan tai syntymäpainon välistä vuorovaikutusta. Seerumin kokonaisproteiinipitoisuus oli merkittävä riskitekijä septikemian ja keuhkokuumeen esiintyvyyden, puhkeamisiän ja vakavuuden kannalta. TP:n ja verenmyrkytyksen välinen yhteys oli lineaarinen, ja sillä havaittiin vuorovaikutus syntymävuoden kanssa. TP:n ja keuhkokuumeen välinen yhteys oli kvadraattinen, ja toisin kuin TP:n ja sepsikemian välisessä suhteessa, keuhkokuumeen sairastuvuuden vaarasuhde ei ollut vakio mitatun ajanjakson aikana; toisin sanoen kolostraalinen immuniteetti suojasi vasikkaa keuhkokuumeen kehittymiseltä varhaisessa vaiheessa, mutta tämä vaikutus hävisi vasikan vanhetessa. Kokonaisvalkuainen ei ollut merkittävä riskitekijä ripulin tai keuhkoputkentulehduksen kannalta. 0 1998 Elsevier Science B.V.</w:t>
      </w:r>
    </w:p>
    <w:p>
      <w:r>
        <w:rPr>
          <w:b/>
        </w:rPr>
        <w:t xml:space="preserve">Tulos</w:t>
      </w:r>
    </w:p>
    <w:p>
      <w:r>
        <w:t xml:space="preserve">1 - purpose, 2 - method, 3 - method, 4 - method, 5 - method, 6 - method, 7 - method, 8 - method, 9 - method, 10 - finding, 11 - finding, 12 - finding, 13 - finding, 14 - finding, 15 - finding, 16 - finding, 17 - finding, 18 - finding, 19 - finding, 20 - finding, 21 - finding, 22 - finding, 23 - finding, 24 - finding, 25 - finding, 26 - finding, 27 - finding, 28 - finding, 29 - other</w:t>
      </w:r>
    </w:p>
    <w:p>
      <w:r>
        <w:rPr>
          <w:b/>
        </w:rPr>
        <w:t xml:space="preserve">Esimerkki 6.185</w:t>
      </w:r>
    </w:p>
    <w:p>
      <w:r>
        <w:t xml:space="preserve">Vastaavasti jokaista havaittua tapausta kohden on vähintään 1,8 (95 % CI 0,5-3,4) havaitsematonta tapausta. Jos malli on oikea, tämä on havaitsemistiheyden yläraja, koska (1) Singaporen havaitseminen ei todennäköisesti ole 100-prosenttisen tehokasta. Singaporessa oli 12. helmikuuta 2020 mennessä kahdeksan</w:t>
      </w:r>
    </w:p>
    <w:p>
      <w:r>
        <w:rPr>
          <w:b/>
        </w:rPr>
        <w:t xml:space="preserve">Tulos</w:t>
      </w:r>
    </w:p>
    <w:p>
      <w:r>
        <w:t xml:space="preserve">1 - löytö, 2 - löytö, 3 - löytö, 4 - löytö.</w:t>
      </w:r>
    </w:p>
    <w:p>
      <w:r>
        <w:rPr>
          <w:b/>
        </w:rPr>
        <w:t xml:space="preserve">Esimerkki 6.186</w:t>
      </w:r>
    </w:p>
    <w:p>
      <w:r>
        <w:t xml:space="preserve">Tarttuva keuhkoputkentulehdusvirus (IBV), ensimmäinen kuvattu koronavirus, on ollut jatkuva ongelma siipikarjassa yli 70 vuoden ajan. IBV, joka aiheuttaa kanojen erittäin tarttuvan hengitystiesairauden, muistuttaa patogeneesiltään ja genomin organisoinniltaan hiljattain kuvattua vakavan akuutin hengitystieoireyhtymän virusta. Aiemmat tutkimukset ovat osoittaneet, että efektori- ja muisti-Cd8-C-T-lymfosyytit ovat kriittisiä kanojen akuutin IBV-infektion ja taudin hallinnassa, mutta tässä tutkimuksessa arvioitiin kanojen IBV-vasta-aineita (IgG) erittäviä soluja (ASC) sekä perifeerisen veren mononukleaarisoluissa (PBMC) että IBV Gray -infektion jälkeen kerätyissä pernoissa ELISPOT-testiä käyttäen. ASC:tä voidaan havaita perifeerisessä veressä ja pernassa 3-7 päivää infektion jälkeen (p.i.), mikä on 3-7 päivää aikaisemmin kuin seerumista havaittu IBV-vastainen IgG. ASC-taajuus oli suurimmillaan 7-10 päivää p.i., ja se väheni yli 90 % pernassa ja 70 % PBMC:ssä 14 päivään p.i. Sen jälkeen ASC-tasot PBMC:ssä laskivat asteittain 0,5 ASC/10 6:een seuraavien 8 viikon aikana. Korkeampi pitoisuus, noin 20 ASC/10 6 solua pernassa, saattaa ainakin osittain selittää vasta-aineiden esiintymisen seerumissa, vaikka luuytimen ASC:tä ei määritetty. PBMC:n ja pernasolujen in vitro -stimulaatio IBV-antigeenillä osoitti, että B-muistisolut voivat aktivoitua erittämään vasta-aineita 3 viikon kuluttua i.p.i. Primaaristen B-solujen ELISPOT-tutkimus voisi olla hyödyllinen infektion varhaisessa havaitsemisessa hengitysteiden koronavirustartunnan jälkeen. q</w:t>
      </w:r>
    </w:p>
    <w:p>
      <w:r>
        <w:rPr>
          <w:b/>
        </w:rPr>
        <w:t xml:space="preserve">Tulos</w:t>
      </w:r>
    </w:p>
    <w:p>
      <w:r>
        <w:t xml:space="preserve">1 - tausta, 2 - tausta, 3 - tausta, 4 - tausta, 5 - tausta, 6 - tarkoitus, 7 - löytö, 8 - löytö, 9 - löytö, 10 - löytö, 11 - löytö, 11 - löytö, 12 - löytö, 12 - löytö, 12 - löytö, 13 - löytö, 13 - löytö, 13 - löytö, 13 - löytö, 15 - muu.</w:t>
      </w:r>
    </w:p>
    <w:p>
      <w:r>
        <w:rPr>
          <w:b/>
        </w:rPr>
        <w:t xml:space="preserve">Esimerkki 6.187</w:t>
      </w:r>
    </w:p>
    <w:p>
      <w:r>
        <w:t xml:space="preserve">Fysiologisten defensiinipitoisuuksien kvantifiointi in vivo on monimutkaista, koska defensiinit ovat korkeina paikallisina pitoisuuksina tietyissä solutyypeissä tai vapautuessaan soluista rajattuihin anatomisiin kapeikkoihin (esim. ohutsuolen kryptoihin), mutta ne voivat laimentua solunulkoisissa nesteissä. Daher et al. arvioivat myeloidisten defensiinien HNP:n pitoisuudeksi neutrofiileissä ~3 mM (10 mg/ml), ja vielä korkeammat paikalliset pitoisuudet ovat atsurofiilisissä granuloissa, joihin ne varastoituvat 1 . Ayabe et al. arvioivat suolistoperäisten defensiinien pitoisuuksiksi ≥3,5 mM (15-100 mg/ml) kryptalumenissa, Panethin solujen degranulaation paikassa 31 . Nämä pitoisuudet ovat todennäköisesti samankaltaisia ihmisen ohutsuolessa, jossa HD5:n ilmentyminen ylittää HD6:n ilmentymisen 6-kertaisesti 32 . Terveillä potilailla keuhkojen epiteelin limakalvoneste sisältää 31-79 nM HNP1-3:a, nenäneste sisältää ~2,7 M HNP1-3:a, sylki 0,3-3 M HNP1-3:a ja emättimen eritteet ~1,5 M HNP:a ja 0,3-14 M HD5:a 23; 33; 34; 35; 36; 37; 38 . -defensiineistä 5-10 nM HBD2:ta on mitattu nenänesteestä 37; 39 . Tietyissä sairaustiloissa defensiinipitoisuudet voivat kuitenkin olla erittäin koholla. Esimerkiksi kystistä fibroosia sairastavien potilaiden epiteelin limakalvonesteestä on löydetty 57 M-2,4 mM HNP1-pitoisuuksia 36 . Kaiken kaikkiaan in vivo esiintyvien defensiinien pitoisuudet ovat yleensä sillä alueella, jota tarvitaan -defensiinien suoraan antiviraaliseen aktiivisuuteen, ja yleensä alle pitoisuuksien, joita tarvitaan -defensiinien suoraan antiviraaliseen aktiivisuuteen. Wilson et al. </w:t>
      </w:r>
    </w:p>
    <w:p>
      <w:r>
        <w:rPr>
          <w:b/>
        </w:rPr>
        <w:t xml:space="preserve">Tulos</w:t>
      </w:r>
    </w:p>
    <w:p>
      <w:r>
        <w:t xml:space="preserve">1 - löytö, 2 - löytö, 3 - löytö, 4 - löytö, 5 - löytö, 6 - löytö, 7 - löytö, 8 - löytö, 9 - löytö, 10 - löytö, 11 - löytö, 12 - löytö, 13 - löytö, 14 - löytö, 15 - löytö, 16 - löytö, 16 - löytö, 16 - löytö, 16 - löytö, 17 - löytö, 17 - löytö, 17 - löytö, 17 - löytö, 18 - löytö, 18 - löytö, 19 - muu</w:t>
      </w:r>
    </w:p>
    <w:p>
      <w:r>
        <w:rPr>
          <w:b/>
        </w:rPr>
        <w:t xml:space="preserve">Esimerkki 6.188</w:t>
      </w:r>
    </w:p>
    <w:p>
      <w:r>
        <w:t xml:space="preserve">Julkaistu: xx xx xxxx OPEN www.nature.com/scientificreports/ 2 Scientific RepoRts | 7: 1212 |</w:t>
      </w:r>
    </w:p>
    <w:p>
      <w:r>
        <w:rPr>
          <w:b/>
        </w:rPr>
        <w:t xml:space="preserve">Tulos</w:t>
      </w:r>
    </w:p>
    <w:p>
      <w:r>
        <w:t xml:space="preserve">1 - muu</w:t>
      </w:r>
    </w:p>
    <w:p>
      <w:r>
        <w:rPr>
          <w:b/>
        </w:rPr>
        <w:t xml:space="preserve">Esimerkki 6.189</w:t>
      </w:r>
    </w:p>
    <w:p>
      <w:r>
        <w:t xml:space="preserve">www.thelancet.com/respiratory Vol</w:t>
      </w:r>
    </w:p>
    <w:p>
      <w:r>
        <w:rPr>
          <w:b/>
        </w:rPr>
        <w:t xml:space="preserve">Tulos</w:t>
      </w:r>
    </w:p>
    <w:p>
      <w:r>
        <w:t xml:space="preserve">1 - muu</w:t>
      </w:r>
    </w:p>
    <w:p>
      <w:r>
        <w:rPr>
          <w:b/>
        </w:rPr>
        <w:t xml:space="preserve">Esimerkki 6.190</w:t>
      </w:r>
    </w:p>
    <w:p>
      <w:r>
        <w:t xml:space="preserve">Akuutti välikorvatulehdus (AOM) on tulehdusreaktio välikorvassa oleviin mikrobeihin, johon joskus liittyy tärykalvon repeämä. Ihmisen leukosyytit tuottavat in vitro erilaisia tulehdusvälittäjäaineita, kun niitä stimuloidaan grampositiivisilla ja gramnegatiivisilla bakteereilla. Tässä tutkimuksessa selvitimme sytokiini- ja prostaglandiini E 2 (PGE 2 ) -reaktioita spontaanisti puhjenneesta AOM:sta kärsivien lasten välikorvanesteissä (MEF) ja suhteutimme välittäjäainepitoisuudet viljelyllä (elävä) tai PCR:llä (elävä tai kuollut) havaittujen patogeenien esiintymiseen. Lisäksi verrattiin in vivo -sytokiinimallia kuolleiden bakteerien in vitro stimuloimien leukosyyttien indusoimaan malliin. MEF:t, joissa oli viljeltyjä patogeenisiä bakteereja, sisälsivät enemmän interleukiinia (IL)-1b (mediaani: 110 lg/l vs. &lt;7,5 lg/l), tuumorinekroositekijää (TNF) (6,3 lg/l vs. &lt;2,5 lg/l), IL-8:a (410 lg/l vs. 38 lg/l) ja IL-10:a (0,48 lg/l vs. &lt;0,30 lg/l) kuin viljelynegatiiviset nesteet, riippumatta PCR-löydöksistä. IL-6:ta ja PGE 2:ta oli yhtä paljon (69-110 lg/l) eritteissä, joissa oli eläviä, kuolleita tai havaitsemattomia bakteereja. Sytokiinitasot eivät olleet yhteydessä bakteerilajiin eivätkä viruksen esiintymiseen tai puuttumiseen. Leukosyyttien in vitro -stimulaatiossa saatiin samanlaiset TNF- ja IL-6-tasot kuin MEF:ssä, kun taas in vivo tuotettiin 11 kertaa enemmän IL-1b:tä ja 3,5 kertaa enemmän IL-8:aa ja in vitro tuotettiin 22 kertaa enemmän IL-10:tä. Tulehdusta edistävien sytokiinien voimakas tuotanto liittyy AOM:ään, johon liittyy kalvojen repeytyminen, riippumatta aiheuttajasta, mutta tuotanto näyttää loppuvan nopeasti, kun bakteerit ovat kuolleet ja pirstoutuneet. IL-6 ja PGE 2 jäävät kuitenkin bakteerien hajoamisen jälkeen, ja niillä voi olla merkitystä resoluutiovaiheessa.</w:t>
      </w:r>
    </w:p>
    <w:p>
      <w:r>
        <w:rPr>
          <w:b/>
        </w:rPr>
        <w:t xml:space="preserve">Tulos</w:t>
      </w:r>
    </w:p>
    <w:p>
      <w:r>
        <w:t xml:space="preserve">1 - tausta, 2 - tausta, 3 - tausta, 4 - tarkoitus, 5 - tarkoitus, 6 - menetelmä, 7 - toteaminen, 8 - toteaminen, 9 - toteaminen, 10 - toteaminen, 11 - toteaminen, 12 - toteaminen, 13 - toteaminen, 14 - toteaminen, 15 - toteaminen, 16 - toteaminen, 16 - toteaminen, 16 - toteaminen, 16 - toteaminen, 17 - toteaminen, 17 - toteaminen, 17 - toteaminen, 17 - toteaminen, 18 - toteaminen, 18 - toteaminen, 18 - toteaminen, 18 - toteaminen.</w:t>
      </w:r>
    </w:p>
    <w:p>
      <w:r>
        <w:rPr>
          <w:b/>
        </w:rPr>
        <w:t xml:space="preserve">Esimerkki 6.191</w:t>
      </w:r>
    </w:p>
    <w:p>
      <w:r>
        <w:t xml:space="preserve">Kiitämme Héctor R. Morbidonia tämän käsikirjoituksen kriittisestä käsittelystä ja Paola Galloa englanninkielisistä tarkistuksista.</w:t>
      </w:r>
    </w:p>
    <w:p>
      <w:r>
        <w:rPr>
          <w:b/>
        </w:rPr>
        <w:t xml:space="preserve">Tulos</w:t>
      </w:r>
    </w:p>
    <w:p>
      <w:r>
        <w:t xml:space="preserve">1 - tausta</w:t>
      </w:r>
    </w:p>
    <w:p>
      <w:r>
        <w:rPr>
          <w:b/>
        </w:rPr>
        <w:t xml:space="preserve">Esimerkki 6.192</w:t>
      </w:r>
    </w:p>
    <w:p>
      <w:r>
        <w:t xml:space="preserve">Kiinnittyvät ja irtoavat Escherichia coli -bakteerit aiheuttavat ripulia 2-8 viikon ikäisillä vasikoilla. Näiden bakteerien virulenssitekijöihin kuuluvat: (i) proteiinien (esim. EspB) erittyminen, jotka osallistuvat mikrovillien poistamiseen, (ii) intiminin, 94 kDa:n suuruisen ulkokalvoproteiinin, tuottaminen, jota koodataan eaeA-geenillä ja joka osallistuu bakteerien tiiviiseen kiinnittymiseen epiteelisoluun, ja (iii) verotoksiinien tuottaminen: VT1 ja/tai VT2. Tutkimme näiden kantojen esiintymistä ja patotyyppiä useissa vasikkapopulaatioissa pesäkehybridisaation tai geneettisen monistamisen avulla. Pesäkehybridisaatiomenetelmää käyttäen osoitimme ensinnäkin, että vain 5 prosentilla ripuliin kuolleista vasikoista oli EaeA E. coli -kantoja ja toiseksi, että 19 prosentilla terveistä vasikoista oli oireeton kantajuus. Pesäkehybridisaation ja geneettisen monistamisen avulla tunnistimme kuitenkin EaeA-kantoja 91 prosentissa vasikoista, jotka elivät tiloilla, joilla oli toistuvia ripuliongelmia. AEEC:n esiintyminen ja ripuli korreloivat 66 prosentissa vasikoista. Patotyyppitasolla suurin osa EaeA-isolaateista oli negatiivisia VT-koettimien suhteen. VT-bakteereista suurin osa oli VT1-bakteereja. VT-positiivisten bakteerien määrä oli huomattavasti suurempi ripuliin kuolleilla vasikoilla kuin terveillä tai sairailla vasikoilla. Tämä korosti verotoksiinien pahentavaa roolia taudissa. Lisäksi vain 25 prosenttia nautojen AEEC-taudinaiheuttajista oli positiivisia EaeB-koettimella. Yllättäen EaeB-kantojen osuus oli huomattavasti suurempi terveissä vasikoissa kuin muissa populaatioissa. # 1998 Elsevier Science B.V. (Elsevier Science B.V.). Kaikki oikeudet pidätetään.</w:t>
      </w:r>
    </w:p>
    <w:p>
      <w:r>
        <w:rPr>
          <w:b/>
        </w:rPr>
        <w:t xml:space="preserve">Tulos</w:t>
      </w:r>
    </w:p>
    <w:p>
      <w:r>
        <w:t xml:space="preserve">1 - tausta, 2 - tausta, 3 - tausta, 4 - tausta, 5 - tarkoitus, 6 - menetelmä, 7 - löytö, 8 - löytö, 9 - löytö, 9 - löytö, 10 - löytö, 11 - löytö, 12 - löytö, 12 - löytö, 13 - löytö, 13 - löytö, 13 - löytö, 13 - löytö, 13 - löytö, 14 - löytö, 14 - löytö, 14 - löytö, 14 - löytö, 15 - löytö, 15 - löytö, 15 - löytö</w:t>
      </w:r>
    </w:p>
    <w:p>
      <w:r>
        <w:rPr>
          <w:b/>
        </w:rPr>
        <w:t xml:space="preserve">Esimerkki 6.193</w:t>
      </w:r>
    </w:p>
    <w:p>
      <w:r>
        <w:t xml:space="preserve">verenvuotokuume ihmisillä. Ihmisten CCHF-tapausten maantieteellinen levinneisyysalue heijastaa suurelta osin punkkien esiintymistä. Maantieteellisesti kaukaisilla alueilla esiintyy kuitenkin hyvin samankaltaisia CCHFV-linjoja. Punkkien saastuttamien muuttolintujen on oletettu, mutta sitä ei ole vahvistettu, osallistuvan leviämiseen. Lepakoiden on äskettäin osoitettu kantavan CCHFV:stä erillisiä nairoviruksia. Arvioidaksemme CCHFV:n esiintymistä useissa eri lepakkolajeissa laajalla maantieteellisellä alueella analysoimme 1135 seerumia 16 eri lepakkolajista, jotka oli kerätty Kongossa, Gabonissa, Ghanassa, Saksassa ja Panamassa. Käyttämällä CCHFV-glykoproteiiniin perustuvaa epäsuoraa immunofluoresenssitestiä (IIFT) tunnistimme reaktiivisia vasta-aineita 10,0 prosentissa (114/1 135) testatuista lepakoista, jotka kuuluivat 12/16 testattuun lajiin. Lajista riippuen 3,6-42,9 % luolassa elävistä lepakoista ja 0,6-7,1 % lehdoissa elävistä lepakoista oli seropositiivisia (kahden hännän t-testi, p = 0,0447 luola vs. lehdot). 11/30 IIFT-reaktiivista seerumia 10:stä eri afrikkalaisesta lepakkolajista neutralisoi viruksen kaltaisia hiukkasia. Täydellisen CCHFV:n neutralointi vahvistettiin viidessä seerumissa seitsemästä. Luolassa asuvien lepakoiden laajalle levinnyt infektio voi viitata lepakoiden rooliin CCHFV:n elinkaaressa ja maantieteellisessä leviämisessä.</w:t>
      </w:r>
    </w:p>
    <w:p>
      <w:r>
        <w:rPr>
          <w:b/>
        </w:rPr>
        <w:t xml:space="preserve">Tulos</w:t>
      </w:r>
    </w:p>
    <w:p>
      <w:r>
        <w:t xml:space="preserve">1 - tausta, 2 - tausta, 3 - tausta, 4 - tausta, 4 - tausta, 5 - tausta, 6 - tausta, 7 - tarkoitus, 8 - menetelmä, 9 - menetelmä, 10 - menetelmä, 11 - menetelmä, 11 - menetelmä, 12 - menetelmä, 13 - löytö, 14 - löytö, 15 - löytö, 16 - löytö.</w:t>
      </w:r>
    </w:p>
    <w:p>
      <w:r>
        <w:rPr>
          <w:b/>
        </w:rPr>
        <w:t xml:space="preserve">Esimerkki 6.194</w:t>
      </w:r>
    </w:p>
    <w:p>
      <w:r>
        <w:t xml:space="preserve">Useat tutkimukset ovat osoittaneet, että EBOV:n GP-spesifisten vasta-aineiden antaminen suojaa kädellisiä kuolemaan johtavalta EBOV-infektiolta, ja se voi olla johtava hoitovaihtoehto EVD:n hoitoon ihmisillä [12] [13] [14] [15] [16] . Länsi-Afrikan EVD-epidemian aikana EBOV:n GP-spesifisiä monoklonaalisia vasta-ainecocktaileja (esim. ZMapp) 12 käytettiin useiden potilaiden hoitoon 17-20 . Suurin osa tähän mennessä tunnetuista terapeuttisista MAb-kokotteista on kuitenkin EBOV GP-spesifisiä, eikä niillä ole ristiinneutralisoivaa aktiivisuutta muita ebolaviruslajeja vastaan (esim. SUDV ja</w:t>
      </w:r>
    </w:p>
    <w:p>
      <w:r>
        <w:rPr>
          <w:b/>
        </w:rPr>
        <w:t xml:space="preserve">Tulos</w:t>
      </w:r>
    </w:p>
    <w:p>
      <w:r>
        <w:t xml:space="preserve">1 - tausta, 2 - tausta, 3 - löytö, 4 - tausta, 5 - tausta.</w:t>
      </w:r>
    </w:p>
    <w:p>
      <w:r>
        <w:rPr>
          <w:b/>
        </w:rPr>
        <w:t xml:space="preserve">Esimerkki 6.195</w:t>
      </w:r>
    </w:p>
    <w:p>
      <w:r>
        <w:t xml:space="preserve">Ihmisten ja karjan zoonoosien puhkeaminen ei ole harvinaista, ja nopea ja luotettava diagnostiikka on tärkeä osa tällaisten uusien virustautien hillitsemistä. Tällaiset menetelmät ovat usein PCR-pohjaisia, ja siksi ne edellyttävät patogeenin sekvenssitietojen saatavuutta. Rattus norvegicus (R. norvegicus) on tunnetusti tärkeiden zoonoosipatogeenien reservuaari. Tartunta voi tapahtua suoraan kosketuksen kautta eläimeen, esimerkiksi altistumalla sen ulosteille, tai epäsuorasti niveljalkaisten vektorien välityksellä. Tässä tutkimuksessa tutkittiin kahdesta maanosasta kerättyjen rottien ulosteiden (n = 29) virussisältöä analysoimalla 2,2 miljardia seuraavan sukupolven sekvensointilukua, jotka on saatu sekä DNA:sta että RNA:sta. Muiden virussukujen joukossa havaitsimme Picornaviridae-heimon jäsenten sekvenssejä olevan runsaasti kaikkien näytteiden mikrobiomissa. Tässä kuvaamme picornaviruksen kaltaisten kontigien monimuotoisuutta, mukaan lukien lähes täyspitkät genomit, jotka ovat läheisessä sukulaisuussuhteessa Boone-kardiovirukseen ja Theilerin enkefalomyeliittivirukseen. Tämän tutkimuksen perusteella voimme päätellä, että R. norvegicus -lajin picornavirukset ovat monimuotoisempia kuin aiemmin on havaittu. R. norvegicuksen viromia olisi tutkittava edelleen, jotta voidaan arvioida koko potentiaali zoonoottisen viruksen siirtymiselle.</w:t>
      </w:r>
    </w:p>
    <w:p>
      <w:r>
        <w:rPr>
          <w:b/>
        </w:rPr>
        <w:t xml:space="preserve">Tulos</w:t>
      </w:r>
    </w:p>
    <w:p>
      <w:r>
        <w:t xml:space="preserve">1 - tausta, 2 - tausta, 3 - tausta, 4 - tausta, 4 - tausta, 5 - tausta, 6 - tausta, 7 - tausta, 7 - tausta, 7 - tausta, 8 - tarkoitus, 9 - löytö, 10 - löytö, 10 - löytö, 11 - löytö, 11 - löytö, 12 - löytö.</w:t>
      </w:r>
    </w:p>
    <w:p>
      <w:r>
        <w:rPr>
          <w:b/>
        </w:rPr>
        <w:t xml:space="preserve">Esimerkki 6.196</w:t>
      </w:r>
    </w:p>
    <w:p>
      <w:r>
        <w:t xml:space="preserve">Bayesin luokittimen keskimääräinen tarkkuus, joka perustuu 143 amyloidogeenisestä sekvenssistä luotuun Bayesin luokittimeen, on 60,84 %. Tämä vastaa keskimääräistä tarkkuutta, joka on 61,15 %, 103 amyloidogeenisestä ja 28 ei-amyloidogeenisestä sekvenssistä koostuvassa holdout-testijoukossa. LOO-ristiinvalidoinnin tarkkuus kasvaa 81,08 prosenttiin, kun koulutusjoukkoa täydennetään odottavalla testijoukolla. Vertailun vuoksi voidaan todeta, että keskimääräinen luokittelutarkkuus, joka saadaan päätöspuun avulla, on 78,64 %. Ei-amyloidogeeniset sekvenssit ennustetaan Bayes-luokittimella keskimääräisellä LOO-ristikohtaisella validointitarkkuudella, joka on 74,05-77,24 %, riippuen koulutusjoukon koosta. Pidättäytyvän testijoukon tarkkuus oli 89 %. Päätöksentekopuulla ei-amyloidogeenisen ennusteen tarkkuus on 75,00 %. Päätelmät: Tämä eksploratiivinen tutkimus osoittaa, että molemmat luokittelumenetelmät voivat olla lupaavia suoraviivaisia ennusteita sekvenssin amyloidogeenisuudesta. Saatavilla olevien, tämän tutkimuksen edellytykset täyttävien sekvenssien määrä on kuitenkin rajallinen, ja näin ollen ne ovat pienempiä kuin ihanteellinen harjoitusjoukko. Harjoittelujoukon koon kasvattaminen lisää selvästi tarkkuutta, ja harjoittelujoukon laajentaminen siten, että se sisältää useampien johdannaisten lisäksi myös enemmän kohdistuksia, tekisi menetelmästä vankemman. Luokittelijoiden tarkkuus voi myös parantua, kun otetaan huomioon lisätekijöitä, kuten rakenteelliset ja fysikaalis-kemialliset tiedot. Tämäntyyppisen luokittimen kehittämisellä on merkittäviä sovelluksia kehitettyjen vasta-aineiden arvioinnissa, ja sitä voidaan mukauttaa kehitettyjen proteiinien arviointiin yleensä.</w:t>
      </w:r>
    </w:p>
    <w:p>
      <w:r>
        <w:rPr>
          <w:b/>
        </w:rPr>
        <w:t xml:space="preserve">Tulos</w:t>
      </w:r>
    </w:p>
    <w:p>
      <w:r>
        <w:t xml:space="preserve">1 - löytö, 2 - löytö, 3 - löytö, 4 - löytö, 5 - löytö, 6 - löytö, 7 - löytö, 8 - löytö, 9 - löytö, 10 - löytö, 11 - löytö, 12 - löytö, 13 - löytö, 14 - löytö, 15 - löytö, 16 - löytö, 17 - löytö, 18 - löytö.</w:t>
      </w:r>
    </w:p>
    <w:p>
      <w:r>
        <w:rPr>
          <w:b/>
        </w:rPr>
        <w:t xml:space="preserve">Esimerkki 6.197</w:t>
      </w:r>
    </w:p>
    <w:p>
      <w:r>
        <w:t xml:space="preserve">Taustaa: A(H1N1)-influenssapandemiaa sairastavista potilaista on vain vähän tietoja, joiden perusteella voidaan ennustaa, mitkä potilaat todennäköisesti sairastuvat monimutkaisesti. Tutkimme takautuvasti, voiko seerumin C-reaktiivisen proteiinin (CRP) pitoisuus ennustaa sairauden vaikeusastetta. Menetelmät: Tutkimukseen otettiin mukaan kaikki peräkkäiset aikuispotilaat, jotka saapuivat päivystyspoliklinikalle touko-joulukuun 2009 välisenä aikana flunssan kaltaisen sairauden vuoksi, joilla oli vahvistettu diagnoosi pandemian influenssa A (H1N1) -infektiosta ja joiden seerumin CRP-taso mitattiin 24 tunnin kuluessa saapumisesta. Potilaat, joilla oli todettu muu samanaikainen akuutti sairaus (esim. bakteremia), jätettiin pois. Käytimme ROC-käyräanalyysiä, Kaplan-Meierin käyriä ja Coxin suhteellista vaaramallia arvioidaksemme CRP:n ennustuskykyä ennustetekijänä. Tulokset: Tutkimukseen osallistuneista 191 potilaasta 17 (9 %) otettiin teho-osastolle, joista kahdeksan (4 %) tarvitsi mekaanista hengityskonehoitoa ja kolme (2 %) kuoli. Seerumin CRP-pitoisuuden mediaani oli merkittävästi korkeampi potilailla, jotka tarvitsivat myöhemmin tehohoitoa ja mekaanista hengityskonehoitoa, kuin potilailla, jotka eivät tarvinneet tehohoitoa ja mekaanista hengityskonehoitoa (123 mg/l ja 112 mg/l vs. 40 mg/l, p &lt; 0,001 ja 43 mg/l, p = 0,017). Coxin suhteellisella vaaramallilla tunnistettiin seerumin CRP-tasot ja keuhkojen auskultaatiolöydökset riippumattomiksi ennusteellisiksi tekijöiksi teho-osastolle joutumiselle. Seerumin CRP-tasot olivat ainoa riippumaton ennusteellinen tekijä mekaanisen ventilaation osalta. Kolmekymmentä päivää päivystykseen tulon jälkeen yksikään niistä potilaista, joiden seerumin CRP-taso oli &lt; 28 mg/l (alempi tertiili), ei tarvinnut teho-osastolle pääsyä eikä mekaanista ventilaatiota. Samana ajankohtana 19 prosenttia potilaista, joiden seerumin CRP-taso oli ≥70 mg/l (ylempi tertiili), oli otettava teho-osastolle, ja 8 prosenttia samasta ylemmän tertiilin ryhmästä tarvitsi mekaanista ventilaatiota. Erot alemman ja ylemmän tertiilin ryhmien välillä olivat merkitseviä (Log-Rank p &lt; .001 teho-osaston osalta ja p &lt; .024 mekaanisen ventilaation osalta). Päätelmät: Tutkimusryhmässämme todettiin, että seerumin CRP-tasot, jotka saatiin varhaisessa päivystysvastaanottovaiheessa potilaista, joilla oli pandemian H1N1-influenssa A-infektio, toimivat hyödyllisenä mittarina taudin kulun ennustamisessa ja potilaan hoidon tukemisessa.</w:t>
      </w:r>
    </w:p>
    <w:p>
      <w:r>
        <w:rPr>
          <w:b/>
        </w:rPr>
        <w:t xml:space="preserve">Tulos</w:t>
      </w:r>
    </w:p>
    <w:p>
      <w:r>
        <w:t xml:space="preserve">1 - tausta, 2 - tarkoitus, 3 - menetelmä, 4 - menetelmä, 5 - menetelmä, 5 - menetelmä, 6 - menetelmä, 7 - menetelmä, 7 - menetelmä, 7 - menetelmä, 8 - menetelmä, 9 - löytö, 10 - löytö, 10 - löytö, 11 - löytö, 11 - löytö, 11 - löytö, 12 - löytö, 12 - löytö, 12 - löytö, 13 - löytö, 13 - löytö, 13 - löytö, 13 - löytö, 14 - löytö, 14 - löytö, 14 - löytö, 14 - löytö, 15 - löytö, 15 - löytö, 15 - löytö, 15 - löytö, 15 - löytö, 15 - löytö, 15 - löytö, 15 - löytö</w:t>
      </w:r>
    </w:p>
    <w:p>
      <w:r>
        <w:rPr>
          <w:b/>
        </w:rPr>
        <w:t xml:space="preserve">Esimerkki 6.198</w:t>
      </w:r>
    </w:p>
    <w:p>
      <w:r>
        <w:t xml:space="preserve">Keskustelu: Vaikka useat tärkeimpään ryhmään kuuluvat taudinaiheuttajat ovat jo nyt näkyvästi esillä kansallisissa ja kansainvälisissä terveyspoliittisissa asiakirjoissa, muiden taudinaiheuttajien (esim. Helicobacter pylori, hengitystiesynktiovirus tai hantavirus) korkeat pistemäärät viittaavat siihen, että niiden merkitys on mahdollisesti liian vähän tunnustettu Saksan nykyisessä kansanterveysjärjestelmässä. Prosessi seurantajärjestelmien ja tutkimuksen vahvistamiseksi on aloitettu. Priorisointimenetelmä on toiminut hyvin; sen modulaarinen rakenne tekee siitä mahdollisesti käyttökelpoisen myös muissa ympäristöissä.</w:t>
      </w:r>
    </w:p>
    <w:p>
      <w:r>
        <w:rPr>
          <w:b/>
        </w:rPr>
        <w:t xml:space="preserve">Tulos</w:t>
      </w:r>
    </w:p>
    <w:p>
      <w:r>
        <w:t xml:space="preserve">1 - löytö, 2 - löytö, 3 - löytö, 4 - löytö.</w:t>
      </w:r>
    </w:p>
    <w:p>
      <w:r>
        <w:rPr>
          <w:b/>
        </w:rPr>
        <w:t xml:space="preserve">Esimerkki 6.199</w:t>
      </w:r>
    </w:p>
    <w:p>
      <w:r>
        <w:t xml:space="preserve">Tämän artikkelin video-osio löytyy osoitteesta jove 15, 23 . Tässä kuvatulla qRT-PCR-pohjaisella määrityksellä voidaan havaita kiinnittymistapahtumat käyttämällä vain 20 plakkia muodostavaa yksikköä (PFU) virusta, mikä tarkoittaa 0,0004:n MOI:tä 48 kuoppalevyllä. Näin ollen määrityksen voimakas herkkyys ei edellytä korkeaa MOI-arvoa eikä viruksen merkitsemistä tai konsentrointia. Lisäksi määritys voidaan i) mukauttaa virionien endosytoosin mittaamiseen Journal of Visualized Experiments Journal of Visualized Experiments</w:t>
      </w:r>
    </w:p>
    <w:p>
      <w:r>
        <w:rPr>
          <w:b/>
        </w:rPr>
        <w:t xml:space="preserve">Tulos</w:t>
      </w:r>
    </w:p>
    <w:p>
      <w:r>
        <w:t xml:space="preserve">1 - muu, 2 - löytö, 3 - löytö, 4 - löytö, 5 - löytö.</w:t>
      </w:r>
    </w:p>
    <w:p>
      <w:r>
        <w:rPr>
          <w:b/>
        </w:rPr>
        <w:t xml:space="preserve">Esimerkki 6.200</w:t>
      </w:r>
    </w:p>
    <w:p>
      <w:r>
        <w:t xml:space="preserve">Vuoden 2019 koronavirtataudin (COVID-19) maailmanlaajuinen leviäminen on ylivoimainen ongelma monille terveydenhuoltojärjestelmille. Tämän vuoksi epidemiologisia malleja käytetään tiedottamaan politiikasta, miten tähän pandemiaan voidaan tehokkaasti puuttua. Huomaamme, että suurin osa nykyisistä malleista ei ota huomioon eroja yksilöiden välisten vuorovaikutusten määrässä (eli taustalla olevassa ihmisten välisessä vuorovaikutusverkostossa). Verkkotieteen avulla osoitamme, miten tätä vuorovaikutusverkostoa voidaan käyttää viruksen leviämisen ennustamiseen ja politiikkatoimien tiedottamiseen onnistuneimmista lieventämis- ja torjuntastrategioista. Vaikka tuloksiamme voidaan soveltaa tautien mallintamiseen yleensä, ne korostavat, miten verkostotiede voi parantaa nykyisten COVID-19-epidemiologisten mallien ennustuskykyä. Tarjoamme kommentoidun lähdekoodin kaikille analyyseillemme, jotta ne voidaan helposti integroida nykyisiin ja tuleviin epidemiologisiin malleihin.</w:t>
      </w:r>
    </w:p>
    <w:p>
      <w:r>
        <w:rPr>
          <w:b/>
        </w:rPr>
        <w:t xml:space="preserve">Tulos</w:t>
      </w:r>
    </w:p>
    <w:p>
      <w:r>
        <w:t xml:space="preserve">1 - tausta, 2 - tausta, 3 - menetelmä, 4 - menetelmä, 5 - tausta, 6 - löydös, 7 - löydös.</w:t>
      </w:r>
    </w:p>
    <w:p>
      <w:r>
        <w:rPr>
          <w:b/>
        </w:rPr>
        <w:t xml:space="preserve">Esimerkki 6.201</w:t>
      </w:r>
    </w:p>
    <w:p>
      <w:r>
        <w:t xml:space="preserve">Erilaisia N 0 -[4-[(substituoitu imino)metyyli]bentsylideeni]-substituoituja bentsohydrazideja on syntetisoitu ja arvioitu niiden antimikrobisen ja syövänvastaisen potentiaalin osalta. Antimikrobisen aktiivisuuden testauksen tulokset osoittivat, että tehokkaimpien antimikrobisten aineiden pMIC am = 1,51. Syntetisoidut yhdisteet olivat bakteriostaattisia ja fungistaattisia. Antiviraalisen aktiivisuuden arvioinnin tulokset osoittivat, että yksikään syntetisoitu hydratsidijohdannainen ei estänyt viruksen replikaatiota alimittaisissa pitoisuuksissa. HIV:n vastaisen seulonnan tulokset HIV-2-kantaa ROD vastaan osoittivat, että yksi yhdiste oli tehokkaampi (IC 50 C 1 lg/cm 3 ) kuin vakiolääke nevirapiini (IC 50 C 4 lg/cm 3 ) ja toinen yhdiste oli yhtä tehokas (IC 50 C 4 lg/cm 3 ). Tehokkaimman syöpälääkkeen IC 50 = 19 lg/cm 3 oli HCT116- ja MCF7-syöpäsolulinjoja vastaan ja IC 50 = 18 lg/cm 3 vastaavasti. QSAR-analyysi osoitti Wiener-indeksin (W) ja pienimmän miehittämättömän molekyyliorbitaalin (LUMO) energian merkityksen syntetisoitujen yhdisteiden antimikrobisen aktiivisuuden kuvaamisessa.</w:t>
      </w:r>
    </w:p>
    <w:p>
      <w:r>
        <w:rPr>
          <w:b/>
        </w:rPr>
        <w:t xml:space="preserve">Tulos</w:t>
      </w:r>
    </w:p>
    <w:p>
      <w:r>
        <w:t xml:space="preserve">1 - tausta, 2 - löytö, 3 - löytö, 4 - löytö, 5 - löytö, 6 - löytö, 7 - löytö.</w:t>
      </w:r>
    </w:p>
    <w:p>
      <w:r>
        <w:rPr>
          <w:b/>
        </w:rPr>
        <w:t xml:space="preserve">Esimerkki 6.202</w:t>
      </w:r>
    </w:p>
    <w:p>
      <w:r>
        <w:t xml:space="preserve">Johtopäätökset: Italiassa on yksi maailman korkeimmista COVID-19-pandemian aiheuttamista CFR-tapauksista. Aikaviiveellä korjattu CFR oli kaikilla Italian alueilla saarialuetta lukuun ottamatta korkeampi kuin Kiinan Wuhanissa arvioitu CFR. Luoteis-Italian CFR on 2,5-kertainen Wuhaniin verrattuna. Tuloksemme osoittaa, että Luoteis-Italiassa tarvitaan kiireellistä lääketieteellistä tukea ja että muilla Italian alueilla, joilla on . CC-BY-NC-ND 4.0 Kansainvälinen lisenssi Se asetetaan saataville tekijän/rahoittajan suostumuksella, joka on myöntänyt medRxiville lisenssin esipainoksen esittämiseen ikuisesti.</w:t>
      </w:r>
    </w:p>
    <w:p>
      <w:r>
        <w:rPr>
          <w:b/>
        </w:rPr>
        <w:t xml:space="preserve">Tulos</w:t>
      </w:r>
    </w:p>
    <w:p>
      <w:r>
        <w:t xml:space="preserve">1 - löytö, 2 - löytö, 3 - löytö, 4 - löytö, 5 - löytö, 6 - löytö.</w:t>
      </w:r>
    </w:p>
    <w:p>
      <w:r>
        <w:rPr>
          <w:b/>
        </w:rPr>
        <w:t xml:space="preserve">Esimerkki 6.203</w:t>
      </w:r>
    </w:p>
    <w:p>
      <w:r>
        <w:t xml:space="preserve">VSV-proteiinisynteesin hallinta PLOS Pathogens.</w:t>
      </w:r>
    </w:p>
    <w:p>
      <w:r>
        <w:rPr>
          <w:b/>
        </w:rPr>
        <w:t xml:space="preserve">Tulos</w:t>
      </w:r>
    </w:p>
    <w:p>
      <w:r>
        <w:t xml:space="preserve">1 - muu</w:t>
      </w:r>
    </w:p>
    <w:p>
      <w:r>
        <w:rPr>
          <w:b/>
        </w:rPr>
        <w:t xml:space="preserve">Esimerkki 6.204</w:t>
      </w:r>
    </w:p>
    <w:p>
      <w:r>
        <w:t xml:space="preserve">Erilaisilla EV-tyypeillä immunisoimalla voitiin tuottaa erilaisia monoklonaalisia vasta-aineita (MAb), jotka ovat joko tyyppispesifisiä (eli vastaavat viruksen neutraloinnista) tai kohdistuvat kapsidiproteiinien konservoituneisiin alueisiin 15-18 . Jälkimmäisten vasta-aineiden reaktiivisuus voi rajoittua eri EV-tyyppien ryhmiin tai kohdistua laajempaan valikoimaan EV-tyyppejä. Vaikka molekulaarisia menetelmiä pidetäänkin informatiivisempina kuin klassisia serologisia menetelmiä virusten tunnistamiseksi 19 , "pan-EV-vasta-aineet", jotka pystyvät reagoimaan kaikkien tai useimpien EV-tyyppien kanssa, ovat edelleen toivottavia reagensseja näiden tekijöiden havaitsemiseksi sekä tartuntatautien diagnosoinnissa 20-23 että immunohistokemiassa 24 .</w:t>
      </w:r>
    </w:p>
    <w:p>
      <w:r>
        <w:rPr>
          <w:b/>
        </w:rPr>
        <w:t xml:space="preserve">Tulos</w:t>
      </w:r>
    </w:p>
    <w:p>
      <w:r>
        <w:t xml:space="preserve">1 - löytö, 2 - löytö, 3 - löytö, 4 - löytö.</w:t>
      </w:r>
    </w:p>
    <w:p>
      <w:r>
        <w:rPr>
          <w:b/>
        </w:rPr>
        <w:t xml:space="preserve">Esimerkki 6.205</w:t>
      </w:r>
    </w:p>
    <w:p>
      <w:r>
        <w:t xml:space="preserve">Yhteistoiminnallisilla vuorovaikutuksilla on keskeinen rooli proteiinien toimintojen säätelyssä. Tässä osoitamme, että monikohtaisissa systeemeissä, kuten ionikanavissa, Hillin formalismin soveltaminen voi vaatia erilaisten kokeiden yhdistelmää, johon voi sisältyä jopa kohdekohtaista mutageneesiä, jotta voidaan tunnistaa eri yhteistoiminnan lähteet ja erottaa aito ja näennäinen yhteistoiminta toisistaan. Keskustelemme vaikutuksista kanavan toimintaan bakteeriporiineissa PorA (N. meningitidis) ja OmpF (E. coli ) sekä viroporiini SARS-CoV E.</w:t>
      </w:r>
    </w:p>
    <w:p>
      <w:r>
        <w:rPr>
          <w:b/>
        </w:rPr>
        <w:t xml:space="preserve">Tulos</w:t>
      </w:r>
    </w:p>
    <w:p>
      <w:r>
        <w:t xml:space="preserve">1 - tausta, 2 - löytö, 3 - löytö, 4 - löytö.</w:t>
      </w:r>
    </w:p>
    <w:p>
      <w:r>
        <w:rPr>
          <w:b/>
        </w:rPr>
        <w:t xml:space="preserve">Esimerkki 6.206</w:t>
      </w:r>
    </w:p>
    <w:p>
      <w:r>
        <w:t xml:space="preserve">Julkaistu: xx xx xxxx OPEN www.nature.com/scientificreports/ 2 Scientific RepoRts | 7: 1213 |</w:t>
      </w:r>
    </w:p>
    <w:p>
      <w:r>
        <w:rPr>
          <w:b/>
        </w:rPr>
        <w:t xml:space="preserve">Tulos</w:t>
      </w:r>
    </w:p>
    <w:p>
      <w:r>
        <w:t xml:space="preserve">1 - muu</w:t>
      </w:r>
    </w:p>
    <w:p>
      <w:r>
        <w:rPr>
          <w:b/>
        </w:rPr>
        <w:t xml:space="preserve">Esimerkki 6.207</w:t>
      </w:r>
    </w:p>
    <w:p>
      <w:r>
        <w:t xml:space="preserve">Menetelmät: Satunnaistamaton, kontrolloitu tutkimus tehtiin 447 SARS-potilaalle, joita hoidettiin synkronisesti pelkästään länsimaisella perinteisellä hoidolla (WM-ryhmä, n = 171) ja ICWM:llä (ICWM-ryhmä, n = 276). Niiden tapausten muutoksia, joilla oli normaali ()95 % ) tai epänormaali (~95 % ) SaOz-taso, tarkkailtiin dynaamisesti. Tulokset: Hoitojakson 3.-14. päivänä niiden potilaiden prosenttiosuus, joilla SaC2 oli normaali, oli ICWM-ryhmässä suurempi kuin WM-ryhmässä (OR = 0. 5178, P--0. 0038), ja tämä suuntaus oli selvempi vaikean tyypin potilailla (OR = 0,18, P = 0. 0001 ). Erojen tilastollinen merkitsevyys näkyi kuitenkin vain potilailla, joiden ICWM-hoito aloitettiin varhaisessa vaiheessa taudin puhkeamisen jälkeen (47 päivää sen jälkeen, OR = 0. 3803, P = 0. 006), mutta ei näkynyt potilailla, jotka saivat ICWM-hoitoa myöhemmin SARSin keski- ja loppuvaiheessa (P~0,05).</w:t>
      </w:r>
    </w:p>
    <w:p>
      <w:r>
        <w:rPr>
          <w:b/>
        </w:rPr>
        <w:t xml:space="preserve">Tulos</w:t>
      </w:r>
    </w:p>
    <w:p>
      <w:r>
        <w:t xml:space="preserve">1 - menetelmä, 2 - menetelmä, 3 - toteaminen, 4 - toteaminen, 5 - toteaminen, 6 - toteaminen, 7 - toteaminen, 8 - toteaminen, 9 - toteaminen, 10 - toteaminen.</w:t>
      </w:r>
    </w:p>
    <w:p>
      <w:r>
        <w:rPr>
          <w:b/>
        </w:rPr>
        <w:t xml:space="preserve">Esimerkki 6.208</w:t>
      </w:r>
    </w:p>
    <w:p>
      <w:r>
        <w:t xml:space="preserve">Taustaa: Seuranta on toteutettu lähes 30 vuoden ajan käyttäen yleislääkäreiden kliinistä diagnoosia osana Scottish Sentinel General Practice (SSGP) -verkostoa. Samanaikaista laboratoriodiagnoosia ei ole aiemmin ollut saatavilla. Tavoitteet: Arvioida influenssan kaltaisten sairauksien (ILI) osuus, joka johtuu influenssasta, hengitystieinfektiosta (RSV) ja pikornaviruksesta talvikauden aikana. Vertailla influenssa PCR-tietoja parittaisten verinäytteiden serologisiin tuloksiin. Tutkimusasetelma: Yhdistetyt nenä- ja kurkkunäytteet, jotka saatiin ILI-potilailta, jotka kävivät 15 yleislääkärin vastaanotolla Skotlannissa, toimitettiin laboratorioon virus-PCR-näyteliuoksessa (VPSS). Uutettu nukleiinihappo testattiin multipleksisellä käänteistranskriptiopolymeraasiketjureaktiomäärityksellä (RT-PCR). Serologinen analyysi tehtiin paritetuista seeruminäytteistä komplementtisidontamäärityksillä. Influenssaviruspositiivisuutta verrattiin SSGP-verkostosta saatuihin ILI-raportteihin. Tulokset: Laboratorioon saapuneista 240 näytteestä 132 (55 %) oli PCR-positiivisia influenssa A -viruksen suhteen. Yhdeksän (3,8 %) PCR-positiivista oli pikornavirusta ja kolme (1,2 %) RSV-positiivista, kaksi (0,8 %) oli kaksoistartuntoja influenssa A/pikornaviruksen osalta. Yhdeksänkymmentäneljä (39,2 %) oli negatiivinen kaikkien testattujen virusten osalta. Tulokset 89 potilaan pariseerumeista osoittivat influenssa A:n titterin nousevan 48:ssa 57:stä PCR-positiivisesta näytteestä (84,2 %). Yhdellä PCR-negatiivisella potilaalla influenssa A:n titteri nousi merkittävästi. Virologiset tiedot olivat samansuuntaisia kuin SSGP-tiedot, mutta ne olivat saatavilla vähintään viikkoa aikaisemmin. Päätelmät: Influenssa A -infektio todettiin suurimmalla osalla ILI-potilaista; myös pikornavirusinfektio osoittautui tärkeäksi sairauden aiheuttajaksi. PCR on nopea ja herkkä menetelmä hengitystievirusten seurannassa. Serologia on hidas, epäherkkä ja vaikeasti tulkittavissa matalilla pitoisuuksilla.</w:t>
      </w:r>
    </w:p>
    <w:p>
      <w:r>
        <w:rPr>
          <w:b/>
        </w:rPr>
        <w:t xml:space="preserve">Tulos</w:t>
      </w:r>
    </w:p>
    <w:p>
      <w:r>
        <w:t xml:space="preserve">1 - background, 2 - background, 3 - purpose, 4 - purpose, 5 - purpose, 6 - method, 7 - method, 8 - method, 9 - method, 10 - method, 11 - method, 12 - finding, 13 - finding, 14 - finding, 15 - finding, 16 - finding, 17 - finding, 18 - finding, 19 - finding, 20 - finding, 21 - finding</w:t>
      </w:r>
    </w:p>
    <w:p>
      <w:r>
        <w:rPr>
          <w:b/>
        </w:rPr>
        <w:t xml:space="preserve">Esimerkki 6.209</w:t>
      </w:r>
    </w:p>
    <w:p>
      <w:r>
        <w:t xml:space="preserve">Tässä tutkimuksessa tutkitaan ja verrataan fotokatalyyttisten (PC) ja fotoelektrokatalyyttisten (PEC) käsittelyjen virussidista tehoa halogenidien, kuten Br À ja Cl À , läsnäollessa ja poissaollessa vertailukelpoisissa koeolosuhteissa. Tulokset vahvistavat, että PC:n virussidista tehokkuutta voidaan parantaa pienten halidipitoisuuksien (esim. X = Br À tai Cl À ) läsnä ollessa ja sitä voidaan edelleen parantaa soveltamalla potentiaalivirhettä fotoanodiin PEC-järjestelmässä. PEC-käsittely 1,0 mM Br:n läsnäollessa (PEC-Br) osoittaa korkeinta viruksentorjuntatehokkuutta, sillä se mahdollistaa 1000 TCID50 dollarin replikaatiopuutteisen rekombinanttisen adenoviruspopulaation (RDRADS) täydellisen inaktivaation 31,7 sekunnissa. PEC-X-käsittelyjen ylivoimainen viruksentorjuntatehokkuus johtuu aktiivisten happilaatujen ja lisäviruksentorjunta-aineiden lisääntyneestä tuotannosta, joka on seurausta PEC-halogenidien hapettumisesta, sekä fotoaaltojen pidentyneestä eliniästä (h + ) suoraa inaktivaatiota varten. Tämän työn tulokset vahvistavat, että PC- tai PEC-prosessin avulla in situ tuotetut aktiivisten lajien uudet muodot ovat tehokkaita viruksia vastaan.</w:t>
      </w:r>
    </w:p>
    <w:p>
      <w:r>
        <w:rPr>
          <w:b/>
        </w:rPr>
        <w:t xml:space="preserve">Tulos</w:t>
      </w:r>
    </w:p>
    <w:p>
      <w:r>
        <w:t xml:space="preserve">1 - tarkoitus, 2 - tarkoitus, 3 - toteaminen, 4 - toteaminen, 5 - toteaminen, 6 - toteaminen, 7 - toteaminen, 8 - toteaminen.</w:t>
      </w:r>
    </w:p>
    <w:p>
      <w:r>
        <w:rPr>
          <w:b/>
        </w:rPr>
        <w:t xml:space="preserve">Esimerkki 6.210</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factors and the gene regulatory network in Escherichia coli. Nucleic Acids Res. 31, 1234-1244 15 Richter, G. et al. (1997 Biosynthesis of riboflavin: characterization of the bifunctional deaminase-reductase of Escherichia coli and Bacillus subtilis.</w:t>
      </w:r>
    </w:p>
    <w:p>
      <w:r>
        <w:rPr>
          <w:b/>
        </w:rPr>
        <w:t xml:space="preserve">Tulos</w:t>
      </w:r>
    </w:p>
    <w:p>
      <w:r>
        <w:t xml:space="preserve">1 - tausta, 2 - tausta, 3 - tausta, 4 - muu, 5 - muu, 6 - käyttötarkoitus.</w:t>
      </w:r>
    </w:p>
    <w:p>
      <w:r>
        <w:rPr>
          <w:b/>
        </w:rPr>
        <w:t xml:space="preserve">Esimerkki 6.211</w:t>
      </w:r>
    </w:p>
    <w:p>
      <w:r>
        <w:t xml:space="preserve">Virukset lisääntyvät prokaryoottisten ja eukaryoottisten solujen sisällä. Solujen ulkopuolella ne ovat itsenäisiä hiukkasia (eli virioneja), jotka koostuvat yleensä proteiinikuoresta (jota joskus peittää lipidikaksoiskerros), joka sisältää niiden geneettisen materiaalin, joka koostuu RNA:sta tai DNA:sta. Viruksen genomin replikaatiota ja transkriptiota katalysoivat viruksen koodaamat polymeraasit. Vaikka kaikilla näillä entsyymeillä on jonkin verran homologiaa ja niillä on yhteisiä rakenteellisia piirteitä ja katalyyttinen mekanismi, niillä on myös merkittäviä eroja, jotka heijastavat erilaisia virusten replikaatiostrategioita.</w:t>
      </w:r>
    </w:p>
    <w:p>
      <w:r>
        <w:rPr>
          <w:b/>
        </w:rPr>
        <w:t xml:space="preserve">Tulos</w:t>
      </w:r>
    </w:p>
    <w:p>
      <w:r>
        <w:t xml:space="preserve">1 - tausta, 2 - tausta, 3 - tausta, 4 - löytö, 5 - löytö.</w:t>
      </w:r>
    </w:p>
    <w:p>
      <w:r>
        <w:rPr>
          <w:b/>
        </w:rPr>
        <w:t xml:space="preserve">Esimerkki 6.212</w:t>
      </w:r>
    </w:p>
    <w:p>
      <w:r>
        <w:t xml:space="preserve">Biologisiin ja ekologisiin järjestelmiin liittyvien dynaamisten prosessien ja niiden hallinnan monimutkaisuus tarjoaa monia haasteita ohjausinsinöörille. Viime vuosikymmeninä dynaamisen mallintamisen ja ohjauksen soveltaminen on auttanut ymmärtämään niiden monimutkaisuutta. Samalla tällaisten monimutkaisten järjestelmien käyttäminen uusien ohjausmenetelmien testialustana on tuonut esiin niiden rajoitukset (esim. järjestelmän tunnistamisen osalta) ja toiminut siten katalysaattorina menetelmien kehittämiselle. Tässä asiakirjassa jatketaan teemaa, jossa tarkastellaan mahdollisuuksia ja saavutuksia mallintamisen ja ohjauksen soveltamisessa bio- ja ekologisilla aloilla. #</w:t>
      </w:r>
    </w:p>
    <w:p>
      <w:r>
        <w:rPr>
          <w:b/>
        </w:rPr>
        <w:t xml:space="preserve">Tulos</w:t>
      </w:r>
    </w:p>
    <w:p>
      <w:r>
        <w:t xml:space="preserve">1 - tausta, 2 - tausta, 3 - tausta, 4 - käyttötarkoitus, 5 - muu.</w:t>
      </w:r>
    </w:p>
    <w:p>
      <w:r>
        <w:rPr>
          <w:b/>
        </w:rPr>
        <w:t xml:space="preserve">Esimerkki 6.213</w:t>
      </w:r>
    </w:p>
    <w:p>
      <w:r>
        <w:t xml:space="preserve">Säilytysolosuhteiden vaikutusten arvioimiseksi kokonaisproteiini- (TP) ja globuliinifraktioihin tuoreissa pakastetuissa naudan plasmayksiköissä, jotka on valmistettu ja säilytetty verensiirtoa varten, TP- ja globuliinifraktioita arvioitiin tuoreessa plasmassa ja 1 kuukauden sekä 6 ja 12 kuukauden kuluttua veren keräämisestä plasmassa, jota säilytettiin -20 ∘ C:ssa. Merkittäviä eroja pitoisuuksissa havaittiin kokonaisproteiinipitoisuuden mediaanissa ( = 0.0336), 0 kuukauden ja 1 kuukauden ( = 0,0108), 0 ja 6 kuukauden ( = 0,0023) sekä 0 ja 12 kuukauden ( = 0,0027) välillä, albumiinin keskipitoisuudessa (g/dl) ( = 0,0394), 0 kuukauden ja 1 kuukauden ( = 0.0131), 0 ja 6 kuukauden ( = 0,0035) sekä 0 ja 12 kuukauden ( = 0,0038) välillä, ja beeta-2-fraktiossa ( = 0,0401), 0 ja 6 kuukauden ( = 0,0401) sekä 0 ja 12 kuukauden ( = 0,0230) välillä. Tämä tutkimus osoittaa, että naudan pakasteplasman gammaglobuliinin kokonaispitoisuus pysyy vakaana 12 kuukauden ajan -20 ∘ C:ssa. Kokonaisproteiinin, ALB:n ja beeta-2 -fraktion pitoisuudet (g/dl) eroavat merkittävästi esivarastointiin verrattuna. Tässä tutkimuksessa on osoitettu IgG-proteiinifraktion pysyvyys naudan tuoreessa pakasteplasmassa, joka on kerätty verensiirtoa varten; näin ollen naudan tuore pakasteplasma näyttää soveltuvan vasikoiden hypogammaglobulinemian (passiivisen siirron epäonnistuminen) hoitoon, kun sitä säilytetään 12 kuukautta -20 ∘ C:ssa.</w:t>
      </w:r>
    </w:p>
    <w:p>
      <w:r>
        <w:rPr>
          <w:b/>
        </w:rPr>
        <w:t xml:space="preserve">Tulos</w:t>
      </w:r>
    </w:p>
    <w:p>
      <w:r>
        <w:t xml:space="preserve">1 - tarkoitus, 2 - menetelmä, 3 - toteaminen, 4 - toteaminen, 5 - toteaminen, 6 - toteaminen, 7 - toteaminen, 8 - toteaminen, 9 - toteaminen, 10 - toteaminen, 11 - toteaminen, 12 - toteaminen, 13 - toteaminen, 14 - toteaminen, 15 - toteaminen.</w:t>
      </w:r>
    </w:p>
    <w:p>
      <w:r>
        <w:rPr>
          <w:b/>
        </w:rPr>
        <w:t xml:space="preserve">Esimerkki 6.214</w:t>
      </w:r>
    </w:p>
    <w:p>
      <w:r>
        <w:t xml:space="preserve">Norovirusepidemioiden torjunta perustuu tehostettuihin hygieniatoimenpiteisiin, kuten käsienpesuun, pintojen puhdistamiseen, kertakäyttöisten paperipyyhkeiden käyttöön ja erillisten käymälöiden käyttöön sairaille ja terveille henkilöille. Niiden tehokkuudesta norovirusinfektioiden leviämisen rajoittamisessa tiedetään kuitenkin vain vähän. Analysoimme norovirusepidemioita seitsemällä leirillä Alankomaissa vuonna 2004 järjestetyillä kansainvälisillä partiojamboree-tapahtumilla. Hygieniatoimenpiteiden toteuttamisen yhteydessä lisääntymismäärä väheni 84,8 prosenttia (95 prosentin ennustusväli 81,2-86,6 prosenttia). Tämä vähennys oli odottamattoman suuri, mutta silti alle norovirusepidemian hillitsemiseen tarvittavan vähennyksen. Noroviruksen leviämisketjun katkaisemiseksi tarvitaan vielä tiukempia valvontatoimenpiteitä.</w:t>
      </w:r>
    </w:p>
    <w:p>
      <w:r>
        <w:rPr>
          <w:b/>
        </w:rPr>
        <w:t xml:space="preserve">Tulos</w:t>
      </w:r>
    </w:p>
    <w:p>
      <w:r>
        <w:t xml:space="preserve">1 - tausta, 2 - tausta, 3 - tausta, 4 - tausta, 5 - menetelmä, 6 - löytö, 7 - löytö, 8 - löytö.</w:t>
      </w:r>
    </w:p>
    <w:p>
      <w:r>
        <w:rPr>
          <w:b/>
        </w:rPr>
        <w:t xml:space="preserve">Esimerkki 6.215</w:t>
      </w:r>
    </w:p>
    <w:p>
      <w:r>
        <w:t xml:space="preserve">Esitettyjen tulosten perusteella oletamme, että HSV:n glykeoproteiini gC:n glykosylaatio voi johtaa ainakin kahteen gtyeoproteiini gC:n populaatioon, joista toisessa oligosakkaridien N-asetyyligalaktosamiinin terminaaliset N-acetyyligalaktosamiinijäämät ovat 0-glykosidisesti sidoksissa polypeptidiin ja toisessa ei ole affiniteettia HPA:han. Molemmat gC-populaatiot sisältävät kuitenkin samankaltaisia osuuksia oligosakkarideja, jotka ovat korkean 0304-8608/83/0076/0025/$ 02.80 S. OLOFSSO~ et al. : mannoosi- tai kompleksityyppisiä ja joilla on N-glykosidisia hiilihydraatti-peptidisidoksia, kuten niiden affiniteetti Con A:han osoittaa.</w:t>
      </w:r>
    </w:p>
    <w:p>
      <w:r>
        <w:rPr>
          <w:b/>
        </w:rPr>
        <w:t xml:space="preserve">Tulos</w:t>
      </w:r>
    </w:p>
    <w:p>
      <w:r>
        <w:t xml:space="preserve">1 - löytö, 2 - löytö, 3 - löytö, 4 - löytö.</w:t>
      </w:r>
    </w:p>
    <w:p>
      <w:r>
        <w:rPr>
          <w:b/>
        </w:rPr>
        <w:t xml:space="preserve">Esimerkki 6.216</w:t>
      </w:r>
    </w:p>
    <w:p>
      <w:r>
        <w:t xml:space="preserve">("filovirukset"), jotka aiheuttavat vakavaa verenvuotokuumetta, johon kuolee jopa 90 prosenttia ihmisistä. Filovirusinfektio edellyttää isäntäsolun ja viruksen kalvojen fuusioitumista, jota välittää kuoriglykoproteiini (GP). GP sisältää kaksi alayksikköä, pinta-alayksikön (GP1), joka vastaa soluun kiinnittymisestä, ja transmembraanisen alayksikön (GP2), joka katalysoi kalvofuusion. GP2:n ektodomeeni sisältää kaksi heptad-toistoaluetta, N-terminaalisen ja C-terminaalisen alueen (NHR ja CHR), jotka muodostavat kuuden kierteisen nipun fuusioprosessin aikana. Tämän kuuden kierteisen nipun uudelleen taittuminen muodostaa termodynaamisen käyttövoiman, joka mahdollistaa kalvofuusioon liittyvien esteiden ylittämisen. Tässä raportoidaan MARV:n GP2-ydindomeenin kiderakenne fuusion jälkeisessä konformaatiossa (kuuden kierteisen nipun) 1,9 Å:n resoluutiolla. MARV GP2:n ydindomeenin selkärangan konformaatio on lähes identtinen EBOV GP2:n (raportoitu aiemmin) kanssa, ja se koostuu keskeisestä NHR-ytimen trimeerisestä käämikierteestä, joka on pakattu perifeerisiä CHR α-keliksiä ja väliin jäävää silmukkaa / käämi-käännös-käämi-segmenttiä vasten. Olemme aiemmin raportoineet, että MARV GP2:n fuusion jälkeisen rakenteen stabiilisuus on erittäin pH-riippuvainen, ja stabiilisuus lisääntyy alhaisemmalla pH:lla [Harrison, J.S.; Koellhoffer, J. K.; Chandran, K.; and Lai, J. R. Biochemistry, 2012Biochemistry, , 51, 2515Biochemistry, -2525. Oletimme, että tämä pH-riippuvainen stabiilisuus tarjoaa mekanismin konformaation hallintaan siten, että fuusion jälkeinen kuuden kierteisen nipun muodostuminen edistyy sopivasti kypsyneiden endosomien ympäristöissä. Tässä raportissa kuvataan pH-riippuvaisen stabiilisuuden rakenteellinen perusta, johon liittyy rakenteen keskiosassa oleva tiheä ydinsivuketjujen ja pinnan happamien sivuketjujen joukko, jota kutsutaan "anionikaistaleeksi". Lisäksi monet pintaan paljastuneet suolasillat vaikuttavat todennäköisesti osaltaan fuusion jälkeisen rakenteen vakauttamiseen matalassa pH:ssa. Nämä tulokset antavat rakenteellista tietoa MARV GP2:n välittämän kalvofuusion mekanismista.</w:t>
      </w:r>
    </w:p>
    <w:p>
      <w:r>
        <w:rPr>
          <w:b/>
        </w:rPr>
        <w:t xml:space="preserve">Tulos</w:t>
      </w:r>
    </w:p>
    <w:p>
      <w:r>
        <w:t xml:space="preserve">1 - tausta, 2 - tausta, 3 - tausta, 4 - tausta, 5 - tausta, 5 - tausta, 6 - tausta, 7 - tausta, 7 - tausta, 8 - tausta, 8 - tausta, 8 - tausta, 9 - tausta, 9 - tausta, 9 - tausta, 9 - tausta, 9 - tausta, 9 - tausta, 9 - tausta, 9 - tausta, 9 - tausta, 9 - tausta, 9 - tausta, 9 - tausta, 9 - tausta, 9 - tausta, 9 - tausta</w:t>
      </w:r>
    </w:p>
    <w:p>
      <w:r>
        <w:rPr>
          <w:b/>
        </w:rPr>
        <w:t xml:space="preserve">Esimerkki 6.217</w:t>
      </w:r>
    </w:p>
    <w:p>
      <w:r>
        <w:t xml:space="preserve">Solunulkoisen matriisin (ECM) hajoamisen estäminen voi olla mekanismi, joka suojaa sydäntä iskemiaa vastaan. Ekstrasellulaarisen matriksin metalloproteinaasi-induktori (EMMPRIN) ilmentyy voimakkaasti akuutin sydäninfarktin (AMI) yhteydessä, ja se indusoi useiden matriksin metalloproteinaasien (MMP), mukaan lukien gelatinaasit MMP-2 ja MMP-9, aktivoitumista. Kohdistimme EMMPRIN:in paramagneettisilla/fluoresoivilla mikrosellarisilla nanohiukkasilla, jotka oli konjugoitu EMMPRIN:iin sitoutuvalla peptidillä AP-9 (NAP9), tai AP-9:n sekoitetulla peptidillä negatiivisena kontrollina (NAPSC). Havaitsimme, että NAP9 sitoutuu endogeeniseen EMMPRIN:iin viljellyissä HL1-myosyyteissä ja hiirten sydämissä, joihin on kohdistunut iskemia/reperfuusio (IR). NAP9:n injektio IR:n aikaan tai yhden päivän kuluttua IR:stä riitti vähentämään sydänlihaksen solukuoleman etenemistä verrattuna kontrolli- ja NAPSC-injektoitujen hiirten infarktikokoon (infarktin koko NAP9-injektoitujen hiirten kohdalla: 32 % ± 6,59 vs. kontrolli: 46 % ± 9,04 tai NAPSC-injektoitujen hiirten kohdalla: 48 % ± 7,64). Samoin sydänparametrit palautuivat lähes terveelle tasolle (LVEF NAP9 63 % ± 7,24 vs. kontrolli 42 % ± 4,74 tai NAPSC 39 % ± 6,44), kun taas ECM:n hajoaminen väheni, kuten MMP-2:n ja MMP-9:n aktivaation estyminen osoitti. Sydämen magneettiresonanssikuvauksissa (CMR) on havaittu signaalin voimistumista vasemmassa kammiossa NAP9-injektion saaneissa hiirissä verrattuna injektoimattomiin hiiriin ja hiiriin, joihin oli injisoitu NAPSC:tä. Laskettiin positiivinen korrelaatio CMR:n tehostumisen ja infarktin kokoa kuvaavan Evans-Blue/TTC-värjäyksen välillä (R:0,65). Yhdessä nämä tulokset viittaavat siihen, että EMMPRIN-kohdennetut nanohiukkaset ovat uusi lähestymistapa iskeemisen/reperfuusiovaurion lieventämiseen.</w:t>
      </w:r>
    </w:p>
    <w:p>
      <w:r>
        <w:rPr>
          <w:b/>
        </w:rPr>
        <w:t xml:space="preserve">Tulos</w:t>
      </w:r>
    </w:p>
    <w:p>
      <w:r>
        <w:t xml:space="preserve">1 - tausta, 2 - tausta, 3 - tausta, 4 - tausta, 5 - menetelmä, 6 - menetelmä, 7 - löytö, 8 - löytö, 9 - löytö, 10 - löytö, 11 - löytö, 11 - löytö, 11 - löytö, 12 - löytö, 13 - löytö, 14 - löytö, 14 - löytö, 14 - löytö, 15 - löytö.</w:t>
      </w:r>
    </w:p>
    <w:p>
      <w:r>
        <w:rPr>
          <w:b/>
        </w:rPr>
        <w:t xml:space="preserve">Esimerkki 6.218</w:t>
      </w:r>
    </w:p>
    <w:p>
      <w:r>
        <w:t xml:space="preserve">Viittaus: Bédubourg G, Le Strat Y (2017) Evaluation and comparison of statistical methods for early temporal detection of outbreaks: Simulointiin perustuva tutkimus. PLoS ONE 12(7): e0181227.</w:t>
      </w:r>
    </w:p>
    <w:p>
      <w:r>
        <w:rPr>
          <w:b/>
        </w:rPr>
        <w:t xml:space="preserve">Tulos</w:t>
      </w:r>
    </w:p>
    <w:p>
      <w:r>
        <w:t xml:space="preserve">1 - muu, 2 - muu, 3 - muu.</w:t>
      </w:r>
    </w:p>
    <w:p>
      <w:r>
        <w:rPr>
          <w:b/>
        </w:rPr>
        <w:t xml:space="preserve">Esimerkki 6.219</w:t>
      </w:r>
    </w:p>
    <w:p>
      <w:r>
        <w:t xml:space="preserve">Ilmaantuvuus oli korkeimmillaan joka kevät. Pneumokokki-/lobaaripneumoniapotilaiden, joihin liittyi keuhkolaajentuma, kuoleman todennäköisyyssuhde oli 118 (95 %:n luottamusväli 28-492) verrattuna potilaisiin, joihin ei liittynyt keuhkolaajentumaa. Yhteenvetona voidaan todeta, että pneumokokki-/lobaaripneumonian ja empyeeman esiintyvyys alle viisivuotiaiden lasten keskuudessa Taiwanissa oli 44,9 ja 10,5 tapausta 100 000 lasta kohti vuodessa, ja 4-5-vuotiailla lapsilla oli eniten sekä pneumokokki-/lobaaripneumoniaa että empyeemaa. Tämä väestö saattaisi hyötyä yleisestä pneumokokkirokotusohjelmasta, joka kattaisi noin 70 prosenttia alle 5-vuotiaiden taiwanilaisten lasten invasiivisista pneumokokkitautitapauksista.</w:t>
      </w:r>
    </w:p>
    <w:p>
      <w:r>
        <w:rPr>
          <w:b/>
        </w:rPr>
        <w:t xml:space="preserve">Tulos</w:t>
      </w:r>
    </w:p>
    <w:p>
      <w:r>
        <w:t xml:space="preserve">1 - löytö, 2 - löytö, 3 - löytö, 4 - löytö, 5 - löytö.</w:t>
      </w:r>
    </w:p>
    <w:p>
      <w:r>
        <w:rPr>
          <w:b/>
        </w:rPr>
        <w:t xml:space="preserve">Esimerkki 6.220</w:t>
      </w:r>
    </w:p>
    <w:p>
      <w:r>
        <w:t xml:space="preserve">Callithrix jacchus -marmosetin B-lymfosyytit voidaan immortalisoida infektoimalla ne Epstein-Barr-viruksella (EBV) in vitro (Desgranges ym., 1976). C. jacchus on altis useiden malariaparasiittilajien verivaiheiden tartunnalle, mukaan lukien MVF1-linja (Mitchell ym., 1988), josta se toipuu ja osoittaa immuniteettia uusintatartuntaa vastaan. Näitä kahta ilmiötä hyödyntämällä on tuotettu ja kloonattu EBV:llä muunnettuja marmosettilymfoblastoidisolulinjoja, jotka erittävät vasta-aineita malariaparasiitin antigeeneille. Uskomme, että tämä on ensimmäinen kerta, kun monoklonaalisia vasta-aineita (MAbs) on saatu aikaan tavallisista marmoseteista. Koska lukuisat ja erilaiset ihmisen patogeenit voivat infektoida tämän pienen kädellisen laboratoriossa, nämä menetelmät voivat osoittautua yleisesti sovellettaviksi sellaisten MAbien tuottamiseen, joiden spesifisyys perustuu infektioon liittyviin immuunivasteisiin.</w:t>
      </w:r>
    </w:p>
    <w:p>
      <w:r>
        <w:rPr>
          <w:b/>
        </w:rPr>
        <w:t xml:space="preserve">Tulos</w:t>
      </w:r>
    </w:p>
    <w:p>
      <w:r>
        <w:t xml:space="preserve">1 - tausta, 2 - tausta, 3 - menetelmä, 4 - tausta, 5 - löytö, 6 - löytö, 7 - löytö.</w:t>
      </w:r>
    </w:p>
    <w:p>
      <w:r>
        <w:rPr>
          <w:b/>
        </w:rPr>
        <w:t xml:space="preserve">Esimerkki 6.221</w:t>
      </w:r>
    </w:p>
    <w:p>
      <w:r>
        <w:t xml:space="preserve">Kirjeenvaihto osoitteeseen: Ackermann, Institut -r Virologic, Vet.-med. Fakult~it, Universit~it Ziirich, Winterthurerstr. 266a, CH-8057 Ziirich, Sveitsi. ~Läsnäoleva osoite:</w:t>
      </w:r>
    </w:p>
    <w:p>
      <w:r>
        <w:rPr>
          <w:b/>
        </w:rPr>
        <w:t xml:space="preserve">Tulos</w:t>
      </w:r>
    </w:p>
    <w:p>
      <w:r>
        <w:t xml:space="preserve">1 - muu, 2 - muu, 3 - muu, 4 - muu, 5 - muu.</w:t>
      </w:r>
    </w:p>
    <w:p>
      <w:r>
        <w:rPr>
          <w:b/>
        </w:rPr>
        <w:t xml:space="preserve">Esimerkki 6.222</w:t>
      </w:r>
    </w:p>
    <w:p>
      <w:r>
        <w:t xml:space="preserve">Lyhenteet: BN, Brown Norway; EHS, enterohepaattinen Helicobacter species; qPCR, kvantitatiivinen PCR; RFLP, restriktiofragmenttipituuspolymorfismi; w.p.i., viikkoja infektion jälkeen.</w:t>
      </w:r>
    </w:p>
    <w:p>
      <w:r>
        <w:rPr>
          <w:b/>
        </w:rPr>
        <w:t xml:space="preserve">Tulos</w:t>
      </w:r>
    </w:p>
    <w:p>
      <w:r>
        <w:t xml:space="preserve">1 - muu, 2 - löytö, 3 - löytö.</w:t>
      </w:r>
    </w:p>
    <w:p>
      <w:r>
        <w:rPr>
          <w:b/>
        </w:rPr>
        <w:t xml:space="preserve">Esimerkki 6.223</w:t>
      </w:r>
    </w:p>
    <w:p>
      <w:r>
        <w:t xml:space="preserve">Koronaviruksen kaltaisia hiukkasia tunnistettiin elektronimikroskooppisesti homoseksuaalisten miesten ulosteista. Hiukkasten tiheys oli 1,21 g/ml cesiumkloridin tiheysgradienttisentrifugoinnin jälkeen. Sen määrittämiseksi, voisiko tämän viruksen esiintyminen liittyä kliinisiin oireisiin, tutkittiin useita potilasryhmiä prospektiivisesti. Kahdeksalla homoseksuaalisella miehellä 16:sta (50 %), joilla oli hankittu immuunipuutosoireyhtymä (AIDS) tai selittämätön lymfadenopatiaoireyhtymä (LAS), todettiin koronaviruksen hiukkasia. Sitä vastoin tällaisia hiukkasia ei löytynyt yhdeltäkään 18 heteroseksuaalisesta kontrollihenkilöstä ja vain kolmelta 20 homoseksuaalisesta miehestä, joilla ei ollut AIDSia tai LAS:ää. Näin ollen koronaviruksen erittyminen korreloi merkitsevästi (2c~&lt;0,01) AIDSin kliinisen diagnoosin tai AIDSiin liittyvään kompleksiin kuuluvien oireyhtymien kanssa. Lisäksi yhden LAS:ää ja ripulia sairastavan potilaan seerumista tunnistetut hiukkaset viittaavat taudinaiheuttajan invaasioon ja systeemiseen leviämiseen ja korostavat, että tämä virus käyttäytyy eri tavalla kuin "tavalliset kylmät" ihmisen koronavirukset.</w:t>
      </w:r>
    </w:p>
    <w:p>
      <w:r>
        <w:rPr>
          <w:b/>
        </w:rPr>
        <w:t xml:space="preserve">Tulos</w:t>
      </w:r>
    </w:p>
    <w:p>
      <w:r>
        <w:t xml:space="preserve">1 - tausta, 2 - tausta, 3 - tarkoitus, 4 - menetelmä, 5 - toteaminen, 6 - toteaminen, 7 - toteaminen, 8 - toteaminen.</w:t>
      </w:r>
    </w:p>
    <w:p>
      <w:r>
        <w:rPr>
          <w:b/>
        </w:rPr>
        <w:t xml:space="preserve">Esimerkki 6.224</w:t>
      </w:r>
    </w:p>
    <w:p>
      <w:r>
        <w:t xml:space="preserve">Ihmisen bocavirus (HBoV) löydettiin äskettäin lapsilta, joilla oli hengitysvaikeuksia ja/tai ripulia. Tietojemme mukaan missään aiemmassa tutkimuksessa ei ole raportoitu bocaviruksen esiintymisestä Saudi-Arabiassa. HBoV:n esiintymisen varalta tutkittiin 80 hengitystieinfektiota sairastavan lapsen näytepyyhkeet. Reaaliaikaista polymeraasiketjureaktiota käytettiin herkkänä menetelmänä HBoV:n havaitsemiseksi. Havaittujen virusisolaattien genotyypin määrittämiseksi käytettiin suoraa geenisekvensointia. HBoV todettiin 22,5 prosentilla tutkituista potilaista. Kaikilta potilailta saatu NP1-geenin osittainen sekvenssi osoitti, että levinneet kannat liittyivät HBoV-1-genotyyppiin. Useimmilla HBoV-tartunnan saaneilla potilailla oli merkkejä sekamuotoisesta yhteisinfektiosta muiden viruspatogeenien kanssa. Tämä tutkimus osoitti selvästi, että geneettisesti konservoitunut HBoV1 kiertää Saudi-Arabiassa. Mielenkiintoista oli, että suurimpaan osaan HBoV1-tartunnan saaneista tapauksista liittyi runsaasti samanaikaisia infektioita muiden virusten kanssa.</w:t>
      </w:r>
    </w:p>
    <w:p>
      <w:r>
        <w:rPr>
          <w:b/>
        </w:rPr>
        <w:t xml:space="preserve">Tulos</w:t>
      </w:r>
    </w:p>
    <w:p>
      <w:r>
        <w:t xml:space="preserve">1 - tausta, 2 - tausta, 3 - tausta, 4 - tausta, 5 - tausta, 6 - löytö, 7 - löytö, 8 - löytö, 9 - löytö, 10 - löytö.</w:t>
      </w:r>
    </w:p>
    <w:p>
      <w:r>
        <w:rPr>
          <w:b/>
        </w:rPr>
        <w:t xml:space="preserve">Esimerkki 6.225</w:t>
      </w:r>
    </w:p>
    <w:p>
      <w:r>
        <w:t xml:space="preserve">j o u r n a l h o m e p a g e : h t t p : / / w w w . j o u r n a l s. e l s e v i e r . c o m / j o u r n a l -o f -h o sp i t t a l i t ya n d -t o u r i s m -m a n a g e m e n t .</w:t>
      </w:r>
    </w:p>
    <w:p>
      <w:r>
        <w:rPr>
          <w:b/>
        </w:rPr>
        <w:t xml:space="preserve">Tulos</w:t>
      </w:r>
    </w:p>
    <w:p>
      <w:r>
        <w:t xml:space="preserve">1 - muu, 2 - muu, 3 - muu.</w:t>
      </w:r>
    </w:p>
    <w:p>
      <w:r>
        <w:rPr>
          <w:b/>
        </w:rPr>
        <w:t xml:space="preserve">Esimerkki 6.226</w:t>
      </w:r>
    </w:p>
    <w:p>
      <w:r>
        <w:t xml:space="preserve">Punica granatum (granaattiomena) -lehtien hydroalkoholiuutteen on aiemmin osoitettu olevan tulehdusta ehkäisevä rotilla tehdyssä lipopolysakkaridi- (LPS) aiheuttaman akuutin vatsakalvotulehduksen mallissa. Tässä tutkimme granaattiomenan lehtien hydroalkoholisesta uutteesta saadun etyyliasetaattifraktion (EAFPg) tulehdusta ehkäiseviä vaikutuksia LPS:n aiheuttaman akuutin keuhkovaurion (ALI) hiirimallissa. Urospuoliset sveitsiläiset hiiret saivat joko EAFPg:tä eri annoksina tai deksametasonia (per os) ennen LPS:n intranasaalista tiputtamista. Kontrollina käytettiin ajoneuvolla käsiteltyjä hiiriä. Eläimet lopetettiin 4 tunnin kuluttua LPS-haasteesta, ja bronkoalveolaarinen huuhteluneste (BALF) ja keuhkonäytteet kerättiin analysointia varten. EAFPg:n ja kaempferolin vaikutuksia LPS-stimuloitujen RAW 264.7 -makrofagien NO- ja sytokiinituotantoon tutkittiin myös. EAFPg:n esikäsittely (100-300 mg/kg) vähensi huomattavasti solujen (erityisesti neutrofiilien) kertymistä ja kollageenin kertymistä ALI-hiirten keuhkoihin. Samoilla eläimillä keuhkojen ja BALF:n TNF-α- ja IL-1β-ekspressio oli vähentynyt verrattuna ajoneuvokontrolleihin (p &lt; 0 05). Lisäksi inkubointi joko EAFPg:llä tai kaempferolilla (100 μg/ml) vähensi NO-tuotantoa ja sytokiinigeenien ilmentymistä viljellyissä LPS-käsitellyissä RAW 264.7 -makrofageissa. Kaiken kaikkiaan nämä tulokset osoittavat, että ennaltaehkäisevä hoito EAFPg:llä lieventää akuuttia keuhkotulehdusta. Ehdotamme, että tämä fraktio voi olla hyödyllinen ALI:n hoidossa.</w:t>
      </w:r>
    </w:p>
    <w:p>
      <w:r>
        <w:rPr>
          <w:b/>
        </w:rPr>
        <w:t xml:space="preserve">Tulos</w:t>
      </w:r>
    </w:p>
    <w:p>
      <w:r>
        <w:t xml:space="preserve">1 - tausta, 2 - tarkoitus, 3 - menetelmä, 4 - menetelmä, 4 - menetelmä, 5 - menetelmä, 6 - menetelmä, 6 - menetelmä, 7 - menetelmä, 8 - löytäminen, 9 - löytäminen, 10 - löytäminen, 11 - löytäminen, 12 - löytäminen.</w:t>
      </w:r>
    </w:p>
    <w:p>
      <w:r>
        <w:rPr>
          <w:b/>
        </w:rPr>
        <w:t xml:space="preserve">Esimerkki 6.227</w:t>
      </w:r>
    </w:p>
    <w:p>
      <w:r>
        <w:t xml:space="preserve">Tämän tutkimuksen tulokset osoittivat, että T. gondii -bakteerin aiheuttama riikinkukkotartunta on laajalle levinnyt Yunnanin maakunnassa, mikä aiheuttaa merkittäviä kansanterveydellisiä ongelmia ja vaikuttaa toksoplamoosin ehkäisyyn ja valvontaan tässä maakunnassa. Tietojemme mukaan tämä on ensimmäinen seroprevalenssiraportti T. gondii -tartunnasta Kiinan lounaisessa Yunnanin maakunnassa.</w:t>
      </w:r>
    </w:p>
    <w:p>
      <w:r>
        <w:rPr>
          <w:b/>
        </w:rPr>
        <w:t xml:space="preserve">Tulos</w:t>
      </w:r>
    </w:p>
    <w:p>
      <w:r>
        <w:t xml:space="preserve">1 - löytö, 2 - löytö, 3 - löytö.</w:t>
      </w:r>
    </w:p>
    <w:p>
      <w:r>
        <w:rPr>
          <w:b/>
        </w:rPr>
        <w:t xml:space="preserve">Esimerkki 6.228</w:t>
      </w:r>
    </w:p>
    <w:p>
      <w:r>
        <w:t xml:space="preserve">Escherichia coli O157:H7, joka on merkittävä elintarvikkeiden välityksellä tarttuva patogeeni, on muodostunut maailmanlaajuisesti suureksi kansanterveydelliseksi huolenaiheeksi. Tämän tutkimuksen tavoitteena oli tutkia E. coli O157:H7 -kantojen molekyyliepidemiologisia ominaisuuksia Kiinassa. Tutkimuksessa kerättiin 105 E. coli O157:H7 -isolaattia eri isännistä ja paikoista yhdeksän vuoden aikana. Bakteerien genotyypin määritykseen käytettiin multilokussekvenssityypitysjärjestelmää (MLST) ja virulenssitekijöiden tunnistamiseen polymeraasiketjureaktiota (PCR). Tunnistettiin seitsemän uutta MLST-sekvenssityyppiä (ST), nimittäin ST836, ST837, ST838, ST839, ST840, ST841 ja ST842, jotka ryhmittyivät kahteen sukulinjaan. Fylogeneettinen analyysi osoitti, että kaksi Kiinassa yleisintä ST-tyyppiä, ST837 ja ST836, voivat olla E. coli O157:H7 Sakain tai E. coli O157:H7 EDL933:n johdannaisia. Kiinassa havaittiin E. coli O157:H7 -bakteerin maantieteellistä monimuotoisuutta ja isäntälajin vaihtelua. Lisäksi havaittiin tccp:n erilainen jakautuminen. Tässä esitetyt tiedot antavat uutta tietoa E. coli O157:H7:n molekyyliepidemiologisesta ominaisuudesta ja auttavat tutkimaan E. coli O157:H7:n leviämisen säännönmukaisuutta ja evoluutiomekanismia.</w:t>
      </w:r>
    </w:p>
    <w:p>
      <w:r>
        <w:rPr>
          <w:b/>
        </w:rPr>
        <w:t xml:space="preserve">Tulos</w:t>
      </w:r>
    </w:p>
    <w:p>
      <w:r>
        <w:t xml:space="preserve">1 - tausta, 2 - tausta, 3 - tarkoitus, 4 - menetelmä, 5 - menetelmä, 5 - menetelmä, 6 - menetelmä, 7 - menetelmä, 7 - menetelmä, 8 - menetelmä, 8 - menetelmä, 8 - menetelmä, 9 - menetelmä, 9 - menetelmä, 10 - löytö, 11 - löytö, 11 - löytö, 11 - löytö, 11 - löytö, 12 - löytö, 12 - löytö, 12 - löytö, 12 - löytö, 13 - löytö, 13 - löytö, 13 - löytö, 13 - löytö</w:t>
      </w:r>
    </w:p>
    <w:p>
      <w:r>
        <w:rPr>
          <w:b/>
        </w:rPr>
        <w:t xml:space="preserve">Esimerkki 6.229</w:t>
      </w:r>
    </w:p>
    <w:p>
      <w:r>
        <w:t xml:space="preserve">www.tandfonline.com</w:t>
      </w:r>
    </w:p>
    <w:p>
      <w:r>
        <w:rPr>
          <w:b/>
        </w:rPr>
        <w:t xml:space="preserve">Tulos</w:t>
      </w:r>
    </w:p>
    <w:p>
      <w:r>
        <w:t xml:space="preserve">1 - muu</w:t>
      </w:r>
    </w:p>
    <w:p>
      <w:r>
        <w:rPr>
          <w:b/>
        </w:rPr>
        <w:t xml:space="preserve">Esimerkki 6.230</w:t>
      </w:r>
    </w:p>
    <w:p>
      <w:r>
        <w:t xml:space="preserve">D. pulex -lajin erityiset kylmää vaimentavat ja kylmää indusoivat proteiiniryhmät voivat liittyä muutoksiin solujen aminohappojen tarpeessa tai fysiologisten prosessien kompensoivaan ohjaukseen. Proteolyyttisten entsyymien pitoisuuden kasvu ja vitellogeniinin, aktiinin ja kokonaisproteiinipitoisuuden lasku 10 °C:n ja 20 °C:n lämpötiloihin sopeutuneiden eläinten välillä heijastavat lisääntynyttä aminohappojen kysyntää ja eläimen elimistön pienentynyttä proteiinivarastoa. Sitä vastoin aktiinin pitoisuuden nousu kylmään sopeutuneissa eläimissä voi olla osa kompensoivaa mekanismia, joka takaa lihasten suorituskyvyn suhteellisen pysyvyyden. Peptidaasigeenien suuri määrä (seriinipeptidaasin kaltaisia: &gt; 200, astasiinin kaltaisia: 36, karboksypeptidaasin kaltaiset: 30) D. pulexin genomissa viittaavat laajoihin geeniperheiden laajentumisiin, jotka saattavat heijastaa erityisiä sopeutumisia planktisen suodattimen syöttäjän elintapoihin erittäin vaihtelevassa vesiympäristössä.</w:t>
      </w:r>
    </w:p>
    <w:p>
      <w:r>
        <w:rPr>
          <w:b/>
        </w:rPr>
        <w:t xml:space="preserve">Tulos</w:t>
      </w:r>
    </w:p>
    <w:p>
      <w:r>
        <w:t xml:space="preserve">1 - löytö, 2 - löytö, 3 - löytö, 4 - löytö, 5 - löytö.</w:t>
      </w:r>
    </w:p>
    <w:p>
      <w:r>
        <w:rPr>
          <w:b/>
        </w:rPr>
        <w:t xml:space="preserve">Esimerkki 6.231</w:t>
      </w:r>
    </w:p>
    <w:p>
      <w:r>
        <w:t xml:space="preserve">Lauhkean ilmaston huomattava talvinen influenssahuippu on johtanut oletukseen, että kylmä ja/tai kuiva ilma on influenssan vaihtelun syypää. Tutkimme kylmän ja/tai kuivan ilman ja päivittäisen influenssa- ja keuhkokuumekuolleisuuden välistä yhteyttä kylmänä vuodenaikana New Yorkin suurkaupunkialueella vuosina 1975-2002. Teimme takautuvan tutkimuksen, jossa New Yorkin kaupungin ja sen ympäristön päivittäinen keuhkokuume- ja influenssakuolleisuus vuosina 1975-2002 yhdistettiin päivittäiseen ilman lämpötilaan, kastepistelämpötilaan (ilmankosteuden mittari) ja päivittäiseen ilmamassatyyppiin. Tunnistimme korkean kuolleisuuden päivät ja ajanjaksot ja käytimme ajallisia tasoituksia ja viiveitä latenssiajan ja tartunnan ja kuoleman välisen ajan huomioon ottamiseksi. Parittomia t-testejä käytettiin vertaamaan korkean kuolleisuuden tapahtumia ja ei-tapahtumia, ja ei-parametrista bootstrapped-regressioanalyysiä käytettiin tarkastelemaan pidempien kuolleisuusjaksojen ominaisuuksia. Löysimme tilastollisesti merkitsevän (p = 0,003) yhteyden matalan kastepistelämpötilan jaksojen ja normaalia korkeamman keuhkokuumeen ja influenssakuolleisuuden välillä 17 päivää myöhemmin. Korkean kuolleisuuden jaksojen kesto (r = 20,61) ja vakavuus (r = 20,56) korreloivat käänteisesti jaksoja edeltävän ja niiden aikana vallinneen aamukasteen lämpötilan kanssa. Viikkoja, jolloin kosteat polaariset ilmamassat olivat yleisiä (ilmamassat, joille oli ominaista alhainen kastepistelämpötila), seurasi myös normaalia korkeampi kuolleisuus 17 päivää myöhemmin (p = 0,019). Tämä tutkimus tukee väitettä, jonka mukaan kylmä ja kuiva ilma voi olla yhteydessä influenssakuolleisuuteen, ja viittaa siihen, että varoitusjärjestelmät voisivat tarjota riittävästi aikaa vaikutusten lieventämiseen.</w:t>
      </w:r>
    </w:p>
    <w:p>
      <w:r>
        <w:rPr>
          <w:b/>
        </w:rPr>
        <w:t xml:space="preserve">Tulos</w:t>
      </w:r>
    </w:p>
    <w:p>
      <w:r>
        <w:t xml:space="preserve">1 - tausta, 2 - tarkoitus, 3 - menetelmä, 4 - menetelmä, 5 - menetelmä, 6 - toteaminen, 7 - toteaminen, 8 - toteaminen, 9 - toteaminen, 10 - toteaminen, 11 - toteaminen, 12 - toteaminen.</w:t>
      </w:r>
    </w:p>
    <w:p>
      <w:r>
        <w:rPr>
          <w:b/>
        </w:rPr>
        <w:t xml:space="preserve">Esimerkki 6.232</w:t>
      </w:r>
    </w:p>
    <w:p>
      <w:r>
        <w:t xml:space="preserve">Julkaistu: xx xx xxx xxxx opeN www.nature.com/scientificreports/</w:t>
      </w:r>
    </w:p>
    <w:p>
      <w:r>
        <w:rPr>
          <w:b/>
        </w:rPr>
        <w:t xml:space="preserve">Tulos</w:t>
      </w:r>
    </w:p>
    <w:p>
      <w:r>
        <w:t xml:space="preserve">1 - muu</w:t>
      </w:r>
    </w:p>
    <w:p>
      <w:r>
        <w:rPr>
          <w:b/>
        </w:rPr>
        <w:t xml:space="preserve">Esimerkki 6.233</w:t>
      </w:r>
    </w:p>
    <w:p>
      <w:r>
        <w:t xml:space="preserve">Sytokiinit ja aivot 289 Toimittaneet C. Phelps ja E. Korneva.</w:t>
      </w:r>
    </w:p>
    <w:p>
      <w:r>
        <w:rPr>
          <w:b/>
        </w:rPr>
        <w:t xml:space="preserve">Tulos</w:t>
      </w:r>
    </w:p>
    <w:p>
      <w:r>
        <w:t xml:space="preserve">1 - löytäminen</w:t>
      </w:r>
    </w:p>
    <w:p>
      <w:r>
        <w:rPr>
          <w:b/>
        </w:rPr>
        <w:t xml:space="preserve">Esimerkki 6.234</w:t>
      </w:r>
    </w:p>
    <w:p>
      <w:r>
        <w:t xml:space="preserve">BJORKSTRAND, E. JA K. UVN,~S-MOBERG. Keskusoksitosiini lisää ruoan saantia ja päivittäistä painonnousua rotilla. PHYSIOL BEHAV 59(4/5) 947-952, 1996.--Tässä tutkimuksessa selvitettiin, millaisia vaikutuksia</w:t>
      </w:r>
    </w:p>
    <w:p>
      <w:r>
        <w:rPr>
          <w:b/>
        </w:rPr>
        <w:t xml:space="preserve">Tulos</w:t>
      </w:r>
    </w:p>
    <w:p>
      <w:r>
        <w:t xml:space="preserve">1 - muu, 2 - tausta, 3 - muu, 4 - käyttötarkoitus.</w:t>
      </w:r>
    </w:p>
    <w:p>
      <w:r>
        <w:rPr>
          <w:b/>
        </w:rPr>
        <w:t xml:space="preserve">Esimerkki 6.235</w:t>
      </w:r>
    </w:p>
    <w:p>
      <w:r>
        <w:t xml:space="preserve">jossa R 0 on matriisin F V -1 suurin ominaisarvo eli R 0 = ρ(F V -1 ). R 0:n lauseke on seuraava:</w:t>
      </w:r>
    </w:p>
    <w:p>
      <w:r>
        <w:rPr>
          <w:b/>
        </w:rPr>
        <w:t xml:space="preserve">Tulos</w:t>
      </w:r>
    </w:p>
    <w:p>
      <w:r>
        <w:t xml:space="preserve">1 - menetelmä, 2 - löytäminen</w:t>
      </w:r>
    </w:p>
    <w:p>
      <w:r>
        <w:rPr>
          <w:b/>
        </w:rPr>
        <w:t xml:space="preserve">Esimerkki 6.236</w:t>
      </w:r>
    </w:p>
    <w:p>
      <w:r>
        <w:t xml:space="preserve">Geneettisesti koodattuja fluoresoivia proteiineja käytetään laajalti proteiinien, organellien, solukudosten ja kokonaisten organismien merkitsemiseen ja kuvantamiseen. Tässä tutkimuksessa tutkittiin mRFP1:n ja sen muunnosten soveltuvuutta solunsisäisen lämpötilan mittaamiseen. Lämpötilan ja mRFP1:n ja sen varianttien fluoresenssin voimakkuuden välillä havaittiin lineaarinen suhde. Lämpötilaherkkyys mRFP1:tä, mRFP-P63A:ta ja mRFP-P63A[(4R)-FP:tä] ilmentävien E. coli -bakteerien lämpötilaherkkyys oli vastaavasti -1,27 %, -1,26 % ja -0,77 %/°C. Lopuksi osoitimme mRFP1:n ja sen varianttien potentiaalin in vivo -lämpötila-anturina.</w:t>
      </w:r>
    </w:p>
    <w:p>
      <w:r>
        <w:rPr>
          <w:b/>
        </w:rPr>
        <w:t xml:space="preserve">Tulos</w:t>
      </w:r>
    </w:p>
    <w:p>
      <w:r>
        <w:t xml:space="preserve">1 - tausta, 2 - tausta, 3 - tarkoitus, 4 - toteaminen, 5 - toteaminen, 6 - toteaminen, 7 - toteaminen, 8 - toteaminen.</w:t>
      </w:r>
    </w:p>
    <w:p>
      <w:r>
        <w:rPr>
          <w:b/>
        </w:rPr>
        <w:t xml:space="preserve">Esimerkki 6.237</w:t>
      </w:r>
    </w:p>
    <w:p>
      <w:r>
        <w:t xml:space="preserve">Ihmisen koronavirus HKU1 (HCoV-HKU1) kuuluu koronavirusryhmään II, ja se koodaa 16 ei-rakenteellista proteiinia (nsps), jotka välittävät genomin replikaatiota ja transkriptiota. Näistä nsp:istä nsp9:llä on osoitettu olevan yksijuosteista DNA:ta/RNA:ta sitovia ominaisuuksia. HCoV-HKU1 nsp9:ää koodaava geeni kloonattiin ja ekspressoitiin Escherichia coli -bakteerissa, ja proteiinille tehtiin kiteytyskokeita. Kiteet diffraktioivat 2,7 Å:n erotuskykyyn ja kuuluivat avaruusryhmään P2 1 2 1 2, jonka yksikkösoluparametrit ovat a = 83,5, b = 88,4, c = 31,2 Å , = = = = 90 ja jossa on kaksi molekyyliä asymmetristä yksikköä kohti.</w:t>
      </w:r>
    </w:p>
    <w:p>
      <w:r>
        <w:rPr>
          <w:b/>
        </w:rPr>
        <w:t xml:space="preserve">Tulos</w:t>
      </w:r>
    </w:p>
    <w:p>
      <w:r>
        <w:t xml:space="preserve">1 - tausta, 2 - tausta, 3 - menetelmä, 4 - löytö, 5 - löytö, 6 - löytö, 7 - löytö.</w:t>
      </w:r>
    </w:p>
    <w:p>
      <w:r>
        <w:rPr>
          <w:b/>
        </w:rPr>
        <w:t xml:space="preserve">Esimerkki 6.238</w:t>
      </w:r>
    </w:p>
    <w:p>
      <w:r>
        <w:t xml:space="preserve">Please cite this paper as: Janjua et al. (2012) Transmission dynamics and risk factors for pandemic H1N1-related illness: outbreak investigation in a rural community of British Columbia, Canada. Influenza and Other Respiratory Viruses 6(3), e54-e62.</w:t>
      </w:r>
    </w:p>
    <w:p>
      <w:r>
        <w:rPr>
          <w:b/>
        </w:rPr>
        <w:t xml:space="preserve">Tulos</w:t>
      </w:r>
    </w:p>
    <w:p>
      <w:r>
        <w:t xml:space="preserve">1 - löytäminen, 2 - löytäminen</w:t>
      </w:r>
    </w:p>
    <w:p>
      <w:r>
        <w:rPr>
          <w:b/>
        </w:rPr>
        <w:t xml:space="preserve">Esimerkki 6.239</w:t>
      </w:r>
    </w:p>
    <w:p>
      <w:r>
        <w:t xml:space="preserve">Sian epidemiaripuliviruksen (PEDV) rutiinimainen toteaminen rajoittuu tällä hetkellä RT-PCR-testiin, mutta tällä testillä ei voida erottaa elinkykyistä ja inaktivoitua virusta toisistaan. Arvioimme desinfiointiaineiden kykyä sekä inaktivoida PEDV:tä että vaurioittaa viruksen RNA:ta riittävästi RT-PCR-tunnistusta pidemmälle. Viisi desinfiointiaineluokkaa (fenoli, kvaternäärinen ammoniumyhdiste, natriumhypokloriitti, hapettava aine ja kvaternäärisen ammoniumin ja glutaraldehydin yhdistelmä) arvioitiin in vitro eri pitoisuuksina sekä sian ulosteiden läsnä ollessa että ilman niitä ja kolmessa eri lämpötilassa. Tarttuvaa PEDV:tä ei saatu talteen arvioiduilla desinfiointiaineilla tehdyn käsittelyn jälkeen. Lisäksi kaikki testatut desinfiointiaineet 0,17-prosenttista natriumhypokloriittia lukuun ottamatta vähensivät huomattavasti qRT-PCR-arvoja. Mikään desinfiointiaine ei kuitenkaan poistanut PEDV:n RT-PCR-havaintoa kaikissa toistoissa; tosin 0,52-prosenttiset, 1,03-prosenttiset ja 2,06-prosenttiset natriumhypokloriittiliuokset ja 0,5-prosenttinen hapetin tuottivat ajoittain RT-PCR-negatiivisia tuloksia. Kenttäolosuhteiden simuloimiseksi toisessa tavoitteessa PEDV:tä levitettiin kuoppaantuneisiin alumiinikuponkeihin, jotka sitten käsiteltiin joko 2,06-prosenttisella natriumhypokloriitilla tai 0,5-prosenttisella hapettimella. Käsittelyn jälkeen kuponkien pintanäytteet olivat RT-PCR-positiivisia, mutta ne eivät olleet tartuntakykyisiä viljellyille soluille tai naiiveille sioille. Elinkykyistä PEDV:tä ei lopulta havaittu minkään testatun desinfiointiaineen käytön jälkeen, mutta useimmissa tapauksissa viruksen RNA:n RT-PCR-havainto säilyi. PEDV:n havaitseminen RT-PCR:llä on todennäköistä myös monilla kaupallisesti saatavilla olevilla desinfiointiaineilla suoritetun desinfioinnin jälkeen.</w:t>
      </w:r>
    </w:p>
    <w:p>
      <w:r>
        <w:rPr>
          <w:b/>
        </w:rPr>
        <w:t xml:space="preserve">Tulos</w:t>
      </w:r>
    </w:p>
    <w:p>
      <w:r>
        <w:t xml:space="preserve">1 - tausta, 2 - tarkoitus, 3 - menetelmä, 4 - menetelmä, 5 - menetelmä, 6 - toteaminen, 7 - toteaminen, 8 - toteaminen, 9 - toteaminen, 10 - menetelmä, 11 - menetelmä, 12 - menetelmä, 13 - toteaminen, 14 - toteaminen, 15 - toteaminen, 16 - toteaminen.</w:t>
      </w:r>
    </w:p>
    <w:p>
      <w:r>
        <w:rPr>
          <w:b/>
        </w:rPr>
        <w:t xml:space="preserve">Esimerkki 6.240</w:t>
      </w:r>
    </w:p>
    <w:p>
      <w:r>
        <w:t xml:space="preserve">RAP80 on ydinproteiini, jonka N-terminaalissa on kaksi funktionaalista ubikitiini-interaktiomotiivia (UIM), ja sillä on kriittinen rooli estrogeenireseptori alfan ja DNA-vaurioihin reagoivan signaloinnin säätelyssä. Hiiva-kaksoishybridiseulonnassa tunnistettiin SUMO-konjugoiva entsyymi UBC9 proteiiniksi, joka on vuorovaikutuksessa RAP80:n kanssa. RAP80:n vuorovaikutus UBC9:n kanssa vahvistettiin yhteisimmunoprecipitaatio- ja GST-pulldown-analyyseillä. Alue a.a. 122-204 välillä oli kriittinen RAP80:n ja UBC9:n vuorovaikutukselle. Lisäksi osoitamme, että RAP80 on SUMO-1-modifikaation kohde ehjissä soluissa. UBC9:n ekspressio lisäsi RAP80:n monosumoyloitumista ja indusoi myös RAP80:n multisumoyloitumista. SUMO-1:n lisäksi RAP80 konjugoitui tehokkaasti SUMO-3:een, mutta oli vain heikko substraatti SUMO-2-konjugaatiolle. Nämä havainnot viittaavat siihen, että sumoylaatiolla on merkitystä RAP80:n toimintojen säätelyssä.</w:t>
      </w:r>
    </w:p>
    <w:p>
      <w:r>
        <w:rPr>
          <w:b/>
        </w:rPr>
        <w:t xml:space="preserve">Tulos</w:t>
      </w:r>
    </w:p>
    <w:p>
      <w:r>
        <w:t xml:space="preserve">1 - tausta, 2 - tausta, 3 - löytö, 4 - löytö, 5 - löytö, 6 - löytö, 7 - löytö, 8 - löytö, 9 - löytö.</w:t>
      </w:r>
    </w:p>
    <w:p>
      <w:r>
        <w:rPr>
          <w:b/>
        </w:rPr>
        <w:t xml:space="preserve">Esimerkki 6.241</w:t>
      </w:r>
    </w:p>
    <w:p>
      <w:r>
        <w:t xml:space="preserve">Imperiale MJ, Casadevall A. 2015. Virologian merkitys suuren tarpeen ja suuren vaaran aikana. mBio 6(2):e00236-15.</w:t>
      </w:r>
    </w:p>
    <w:p>
      <w:r>
        <w:rPr>
          <w:b/>
        </w:rPr>
        <w:t xml:space="preserve">Tulos</w:t>
      </w:r>
    </w:p>
    <w:p>
      <w:r>
        <w:t xml:space="preserve">1 - tausta, 2 - tausta, 3 - muu</w:t>
      </w:r>
    </w:p>
    <w:p>
      <w:r>
        <w:rPr>
          <w:b/>
        </w:rPr>
        <w:t xml:space="preserve">Esimerkki 6.242</w:t>
      </w:r>
    </w:p>
    <w:p>
      <w:r>
        <w:t xml:space="preserve">koodien saatavuus on saatavilla osoitteessa doi Kustantajan huomautus Springer Nature pysyy neutraalina julkaistujen karttojen ja laitosyhteyksien oikeudellisten väitteiden suhteen.</w:t>
      </w:r>
    </w:p>
    <w:p>
      <w:r>
        <w:rPr>
          <w:b/>
        </w:rPr>
        <w:t xml:space="preserve">Tulos</w:t>
      </w:r>
    </w:p>
    <w:p>
      <w:r>
        <w:t xml:space="preserve">1 - löytäminen</w:t>
      </w:r>
    </w:p>
    <w:p>
      <w:r>
        <w:rPr>
          <w:b/>
        </w:rPr>
        <w:t xml:space="preserve">Esimerkki 6.243</w:t>
      </w:r>
    </w:p>
    <w:p>
      <w:r>
        <w:t xml:space="preserve">Ihmisen bocavirus havaittiin 57:ssä (18,3 %) 312:sta akuutin hengitystieinfektion (ARI) saaneesta lapsesta, jotka tarvitsivat sairaalahoitoa Jordaniassa. Sitä havaittiin myös 30:ssä (21,7 %) 138:sta vakavaa ARI:tä sairastavasta lapsesta, 27:ssä (15,5 %) 174:stä lievää tai keskivaikeaa tautia sairastavasta lapsesta ja 41:ssä (72 %) 57:stä muita taudinaiheuttajia sairastavasta lapsesta.</w:t>
      </w:r>
    </w:p>
    <w:p>
      <w:r>
        <w:rPr>
          <w:b/>
        </w:rPr>
        <w:t xml:space="preserve">Tulos</w:t>
      </w:r>
    </w:p>
    <w:p>
      <w:r>
        <w:t xml:space="preserve">1 - löytö, 2 - löytö, 3 - löytö, 4 - löytö.</w:t>
      </w:r>
    </w:p>
    <w:p>
      <w:r>
        <w:rPr>
          <w:b/>
        </w:rPr>
        <w:t xml:space="preserve">Esimerkki 6.244</w:t>
      </w:r>
    </w:p>
    <w:p>
      <w:r>
        <w:t xml:space="preserve">Tapahtumapohjainen malli superlevittämisestä A. James et al. 747</w:t>
      </w:r>
    </w:p>
    <w:p>
      <w:r>
        <w:rPr>
          <w:b/>
        </w:rPr>
        <w:t xml:space="preserve">Tulos</w:t>
      </w:r>
    </w:p>
    <w:p>
      <w:r>
        <w:t xml:space="preserve">1 - muu</w:t>
      </w:r>
    </w:p>
    <w:p>
      <w:r>
        <w:rPr>
          <w:b/>
        </w:rPr>
        <w:t xml:space="preserve">Esimerkki 6.245</w:t>
      </w:r>
    </w:p>
    <w:p>
      <w:r>
        <w:t xml:space="preserve">Lääkepula on levinnyt Euroopan maissa. Monissa tapauksissa lääkkeiden puuttuminen vaikuttaa merkittävästi kansallisten terveydenhuoltojärjestelmien kykyyn varmistaa hoidon jatkuvuus. Puutteet johtuvat monista eri syistä. Ne voivat johtua erityisesti tarjontaan liittyvistä tekijöistä (esim. valmistukseen, sääntelyyn, logistiikkaan ja jakeluun liittyvät ongelmat) ja kysyntään liittyvistä tekijöistä (esim. lääkkeiden kysynnän vaihtelu, rinnakkaismarkkinat, tarjouskilpailut, hinta- ja korvauspolitiikka). Kuitenkin myös jotkin poikkeukselliset geopoliittiset tapahtumat (esim. Brexit) voivat vaikuttaa lääkkeiden saatavuuteen. Euroopan sääntelyviranomaisten ja muiden lääkkeiden jakeluketjuun ja terveydenhuollon tukipalveluihin osallistuvien sidosryhmien kykyä määritellä sopivia ongelmanratkaisustrategioita on jo vuosia rajoittanut eurooppalaisen sääntelykehyksen hajanaisuus, joka on alkanut siitä, että lääkepulaa ei ole määritelty yksiselitteisesti. Vasta vuonna 2019 EMA:n ja HMA:n yhteinen työryhmä julkaisi Euroopan talousalueella (ETA) ensimmäisen yhdenmukaisen "lääkepuutteen" määritelmän ja ohjeet julkista viestintää varten. Tässä käsikirjoituksessa pyritään tarkastelemaan lääkepulaa koskevaa nykyistä eurooppalaista sääntelykehystä. Sääntelyviranomaisten, valmistajien ja muiden terveydenhuollon ammattilaisten toiminnan tukemiseksi ehdotettiin myös algoritmia, jota voitaisiin käyttää yhdenmukaistettuna menettelynä määritettäessä puutteen/saamattomuuden vaikutusta kansanterveyteen ja järkeistettäessä kaikissa eri ympäristöissä omaksuttuja ongelmanratkaisustrategioita.</w:t>
      </w:r>
    </w:p>
    <w:p>
      <w:r>
        <w:rPr>
          <w:b/>
        </w:rPr>
        <w:t xml:space="preserve">Tulos</w:t>
      </w:r>
    </w:p>
    <w:p>
      <w:r>
        <w:t xml:space="preserve">1 - tausta, 2 - tausta, 3 - tausta, 4 - tausta, 5 - tausta, 5 - tausta, 6 - tausta, 6 - tausta, 7 - tausta, 7 - tausta, 8 - tausta, 8 - tausta, 8 - tausta, 8 - tausta, 8 - tausta, 9 - tausta, 9 - tausta, 9 - tausta, 10 - tausta, 10 - tausta, 10 - tausta, 10 - tausta, 10 - tausta</w:t>
      </w:r>
    </w:p>
    <w:p>
      <w:r>
        <w:rPr>
          <w:b/>
        </w:rPr>
        <w:t xml:space="preserve">Esimerkki 6.246</w:t>
      </w:r>
    </w:p>
    <w:p>
      <w:r>
        <w:t xml:space="preserve">Heikennetty Salmonella typhimurium (S. typhimurium) valittiin siirtogeeniseksi välineeksi M-geeniin perustuvien elävien limakalvo-rokotteiden kehittämiseksi tarttuvaa gastroenteriittivirusta (TGEV) vastaan. Noin 1,0 kb:n DNA-fragmentti, joka koodaa glykoproteiini M:ää, monistettiin RT-PCR:llä ja kloonattiin eukaryoottiseen ekspressiovektoriin pVAX1. Rekombinanttiplasmidi pVAX-M transformoitiin elektroporaatiolla heikennettyyn S. typhimurium SL7207:ään, ja rekombinantti S. typhimurium SL7207:n (pVAX-M) tuottaman pVAX-M:n ilmentyminen ja translaatio havaittiin sekä in vitro että in vivo. BALB/c-hiiret rokotettiin suun kautta SL7207:llä (pVAX-M) eri annoksilla rokotteiden turvallisuuden arvioimiseksi. Bakteeri oli hiirille turvallinen annoksella 2 9 10 9 CFU, se poistui lähes kokonaan pernasta ja maksasta viikolla 4 rokotuksen jälkeen ja poistui lopulta viikolla 6. Hiiret, jotka oli immunisoitu 1 9 10 9 CFU:lla SL7207:ää (pVAX-M), saivat aikaan spesifisen TGEV:n vastaisen paikallisen limakalvovasteen ja humoraalisen vasteen, mukaan lukien IgA-, IgG-, IL-4- ja IFN-c-pitoisuudet epäsuoralla ELISA-määrityksellä mitattuna. Lisäksi kontrolliryhmät (pVAX-ryhmä, PBS-ryhmä) pysyivät normaalilla tasolla viikon 4-8 aikana immunisoinnin jälkeen. Tulokset osoittivat, että heikennettyä S. typhimuriumia voitaisiin käyttää TGEV M -geeniä sisältävän rokotteen oraalisen immunisoinnin kuljetusvektorina.</w:t>
      </w:r>
    </w:p>
    <w:p>
      <w:r>
        <w:rPr>
          <w:b/>
        </w:rPr>
        <w:t xml:space="preserve">Tulos</w:t>
      </w:r>
    </w:p>
    <w:p>
      <w:r>
        <w:t xml:space="preserve">1 - tausta, 2 - tausta, 3 - tausta, 4 - tausta, 5 - tausta, 6 - menetelmä, 7 - löytö, 8 - löytö, 9 - löytö, 10 - löytö, 11 - löytö, 12 - löytö.</w:t>
      </w:r>
    </w:p>
    <w:p>
      <w:r>
        <w:rPr>
          <w:b/>
        </w:rPr>
        <w:t xml:space="preserve">Esimerkki 6.247</w:t>
      </w:r>
    </w:p>
    <w:p>
      <w:r>
        <w:t xml:space="preserve">Saudi-Arabian yhteisöissä ei vieläkään tiedetä, millaisia suojatoimenpiteitä on käytettävissä viruksen leviämisen estämiseksi. On tarpeen tutkia nykyisiä tiedonhakustrategioita ja viestintävälineitä koskevia mieltymyksiä Saudi-Arabian väestön keskuudessa, jotta voidaan edistää tarkan tiedon levittämistä. McGuiren panos-tuotos-vakuutusmallin (Input-Output Persuasion Model) perusteella ja keskittyen panosmuuttujiin (vastaanottajan ominaisuudet, lähteet, viesti, kanava ja kohde) tutkimme Riadin asukkaiden (n ¼ 658) nykyisiä tiedonhakustrategioita ja mieltymyksiä eri viestintävälineisiin. MERS:ää koskevat ensisijaiset ja halutut tietolähteet. Suurin osa otokseen osallistuneista oli naisia (61,7 %), ja suurimmalla osalla (98,2 %) oli internet-yhteys kotona. Internet oli yleisimmin käytetty tietolähde (39,5 %) ja MERS-tiedotuskampanjan suosituin kanava. Lääkärit olivat suosituin tietolähde (45,6 %), ja seuraavaksi eniten tietoa saatiin muilta terveydenhuollon tarjoajilta (31,3 %). Yksimuuttujaisissa moninomiaalisissa logistisissa regressiomalleissa miehet ja 27-vuotiaat hakivat todennäköisemmin tietoa internetistä kuin lääkäreiltä. Eteläisen ja läntisen Riadin asukkaat pitivät lääkäreitä uskottavampana tietolähteenä kuin terveysministeriötä. Tämän tutkimuksen tulokset antavat arvokasta tietoa siitä, miten tämä väestö voidaan tavoittaa ja miten käynnistää tehokas MERS-riskiä koskeva tiedotuskampanja saudiarabialaisessa väestössä.</w:t>
      </w:r>
    </w:p>
    <w:p>
      <w:r>
        <w:rPr>
          <w:b/>
        </w:rPr>
        <w:t xml:space="preserve">Tulos</w:t>
      </w:r>
    </w:p>
    <w:p>
      <w:r>
        <w:t xml:space="preserve">1 - tausta, 2 - tausta, 3 - tausta, 4 - menetelmä, 5 - menetelmä, 5 - menetelmä, 6 - menetelmä, 7 - menetelmä, 7 - menetelmä, 8 - menetelmä, 8 - menetelmä, 9 - menetelmä, 9 - menetelmä, 9 - menetelmä, 10 - menetelmä, 10 - menetelmä, 10 - menetelmä, 11 - menetelmä, 11 - menetelmä, 11 - menetelmä, 11 - menetelmä, 12 - menetelmä, 12 - menetelmä, 12 - menetelmä, 12 - menetelmä</w:t>
      </w:r>
    </w:p>
    <w:p>
      <w:r>
        <w:rPr>
          <w:b/>
        </w:rPr>
        <w:t xml:space="preserve">Esimerkki 6.248</w:t>
      </w:r>
    </w:p>
    <w:p>
      <w:r>
        <w:t xml:space="preserve">Etakrynihappojohdannaisten sarja syntetisoitiin ja niiden in vitro -aktiivisuus Plasmodium falciparum -bakteeria vastaan sekä niiden aktiivisuus rekombinantti-ekspressoituja falcipaiineja-2 ja -3 vastaan tutkittiin. Sarjan kahden aktiivisimman yhdisteen IC 50 -arvot Plasmodium falciparum -bakteeria vastaan olivat 9,0 ja 18,8 μM.</w:t>
      </w:r>
    </w:p>
    <w:p>
      <w:r>
        <w:rPr>
          <w:b/>
        </w:rPr>
        <w:t xml:space="preserve">Tulos</w:t>
      </w:r>
    </w:p>
    <w:p>
      <w:r>
        <w:t xml:space="preserve">1 - menetelmä, 2 - menetelmä, 3 - löydös</w:t>
      </w:r>
    </w:p>
    <w:p>
      <w:r>
        <w:rPr>
          <w:b/>
        </w:rPr>
        <w:t xml:space="preserve">Esimerkki 6.249</w:t>
      </w:r>
    </w:p>
    <w:p>
      <w:r>
        <w:t xml:space="preserve">Viruksen endosomaaliset kulkureitit määrittelevät IFITM3-resistenssin PLOS Pathogens.</w:t>
      </w:r>
    </w:p>
    <w:p>
      <w:r>
        <w:rPr>
          <w:b/>
        </w:rPr>
        <w:t xml:space="preserve">Tulos</w:t>
      </w:r>
    </w:p>
    <w:p>
      <w:r>
        <w:t xml:space="preserve">1 - löytäminen</w:t>
      </w:r>
    </w:p>
    <w:p>
      <w:r>
        <w:rPr>
          <w:b/>
        </w:rPr>
        <w:t xml:space="preserve">Esimerkki 6.250</w:t>
      </w:r>
    </w:p>
    <w:p>
      <w:r>
        <w:t xml:space="preserve">Immunopathol., 3: 529-533.</w:t>
      </w:r>
    </w:p>
    <w:p>
      <w:r>
        <w:rPr>
          <w:b/>
        </w:rPr>
        <w:t xml:space="preserve">Tulos</w:t>
      </w:r>
    </w:p>
    <w:p>
      <w:r>
        <w:t xml:space="preserve">1 - muu</w:t>
      </w:r>
    </w:p>
    <w:p>
      <w:r>
        <w:rPr>
          <w:b/>
        </w:rPr>
        <w:t xml:space="preserve">Esimerkki 6.251</w:t>
      </w:r>
    </w:p>
    <w:p>
      <w:r>
        <w:t xml:space="preserve">Epidemiologisissa malleissa, jotka koskevat taudinaiheuttajien leviämistä kotieläinpopulaatioissa, keskitytään ensisijaisesti eläinten liikkumista koskevien tietojen perusteella tapahtuviin suoriin kontakteihin tilojen välillä ja joissakin tapauksissa tilojen läheisyyteen perustuvaan paikalliseen alueelliseen leviämiseen. Muuntyyppisten epäsuorien tilojen välisten kontaktien merkitys otetaan harvoin huomioon. Lisäksi Yhdysvalloissa on harvoin saatavilla tietoja eläinten siirroista. Sikojen epidemiaripuliviruksen (PEDv) leviäminen yhdysvaltalaisissa sioissa on kuitenkin yksi parhaiten dokumentoiduista erittäin tarttuvan taudinaiheuttajan ilmaantumisista Yhdysvaltojen karjankasvatusalalla, ja se tarjoaa tilaisuuden parametrisoida mallit taudinaiheuttajan leviämisestä suorien ja epäsuorien siirtymismekanismien kautta sioissa. PEDv-epidemian alkuvaiheessa sianliikkeitä koskevien havaittujen tietojen perusteella kehitimme verkostopohjaisen ja spatiaalisesti eksplisiittisen epidemiologisen mallin, jossa simuloidaan PEDv:n leviämistä sekä epäsuorien että suorien liikkeisiin liittyvien kontaktien välityksellä, jotta voimme vastata avoimiin kysymyksiin, jotka koskevat tilojen välistä leviämistä helpottavia tekijöitä. Muuttamalla kunkin leviämismekanismin todennäköisyyttä ja sovittamalla mallia havaittuun epidemiologiseen dynamiikkaan tuloksemme viittaavat siihen, että tilojen välistä leviämistä edistivät ensisijaisesti eläinten liikkumiseen liittyvät suorat mekanismit ja epäsuorat mekanismit, jotka liittyvät maantieteelliseen läheisyyteen perustuvaan paikalliseen alueelliseen leviämiseen. Muut epäsuorat tilojen väliset leviämismuodot, kuten kontaminoituneiden ajoneuvojen ja rehun välityksellä tapahtuva kontakti, olivat kuitenkin vastuussa erittäin vakavista leviämistapahtumista, jotka johtivat viruksen leviämiseen uusille maantieteellisille alueille. Tämä tutkimus on ensimmäisiä raportteja tilatason eläinten siirroista Yhdysvaltojen sikataloudessa, ja tietojemme mukaan se on ensimmäinen Yhdysvaltojen kaupallista sikataloutta koskeva epidemiologinen malli, jossa käytetään todellisia tietoja tilatason eläinten siirroista.</w:t>
      </w:r>
    </w:p>
    <w:p>
      <w:r>
        <w:rPr>
          <w:b/>
        </w:rPr>
        <w:t xml:space="preserve">Tulos</w:t>
      </w:r>
    </w:p>
    <w:p>
      <w:r>
        <w:t xml:space="preserve">1 - tausta, 2 - tausta, 3 - tausta, 4 - tausta, 5 - tausta, 6 - tausta, 7 - menetelmä, 8 - menetelmä, 9 - menetelmä, 10 - löydös, 11 - löydös, 11 - löydös, 12 - löydös, 12 - löydös, 12 - löydös, 13 - löydös, 13 - löydös, 13 - löydös, 13 - löydös, 13 - löydös, 14 - löydös, 14 - löydös</w:t>
      </w:r>
    </w:p>
    <w:p>
      <w:r>
        <w:rPr>
          <w:b/>
        </w:rPr>
        <w:t xml:space="preserve">Esimerkki 6.252</w:t>
      </w:r>
    </w:p>
    <w:p>
      <w:r>
        <w:t xml:space="preserve">ACE2 on monokarboksypeptidaasi, joka tuottaa angiotensiiniä (1-7) angiotensiini II:sta (1-8). Yrityksiä kohdistaa munuaisten reniini-angiotensiinijärjestelmään natiivin ACE2:n käyttö munuaissairauksien hoitoon vaikeuttaa sen suuri molekyylikoko, 100 kDa, joka estää sen glomerulussuodatuksen ja sitä seuraavan tubulaarisen imeytymisen. Tässä tutkimuksessa osoitamme, että sekä virtsa- että munuaislysaatit pystyvät pilkkomaan natiivin ACE2:n lyhyemmiksi, 60-75 kDa:n proteiineiksi, ja sitten osoitamme, että ne ovat entsymaattisesti hyvin aktiivisia. Tämän jälkeen typistimme natiivin ACE2:n C-terminaalista suunnittelemallamme tavalla tuottaaksemme kaksi lyhyttä rekombinantti (r)ACE2-varianttia (1-605 ja 1-619AA). Näiden kahden typistetyn muunnoksen molekyylikoko on ~70 kDa, kuten aminohapposekvenssin perusteella odotettiin ja kuten Western blot osoitti. ACE2:n entsyymiaktiivisuus mitattuna spesifisellä substraatilla oli suurempi kuin natiivin rACE2:n (1-740 AA). Kun 1-619:ää annettiin infuusiona hiirille, joilla oli geneettinen ACE2-puutos, yksittäinen i.v.-injektio johti havaittavaan ACE2-aktiivisuuteen virtsassa, kun taas natiivin ACE2:n infuusio ei johtanut siihen. Lisäksi ACE2:n aktiivisuus palautui ACE2-puutteisten hiirten munuaisissa, joihin oli infusoitu 1-619:ää, mutta ei kontrolleissa (23,1 ± 4,3 RFU/µg kreatiniinia/h ja 1,96 ± 0,73 RFU/µg proteiinia/h, vastaavasti). Lisäksi ACE2-null-hiirten munuaiset, joihin infusoitiin ex vivo tutkittua 1-619:ää, muodostivat enemmän Ang (1-7) eksogeenisesta Ang II:sta kuin ne, joihin infusoitiin ajoneuvoa (AUC 8555 ± 1933 vs. 3439 ± 753 ng/ml, vastaavasti, p &lt; 0,05), mikä osoittaa edelleen munuaisten ACE2-aktiivisuuden lisääntymisen toiminnallisen vaikutuksen lyhytaikaisen ACE2 1-619 -muunnoksemme infuusion jälkeen. Päättelemme, että uudet lyhyet rekombinanttiset ACE2-varianttimme käyvät läpi glomerulussuodatuksen, joka liittyy sellaisten entsymaattisesti aktiivisten proteiinien munuaisten sisäänottoon, jotka voivat tehostaa Ang (1-7) -muodostusta Ang II:sta. Nämä pienet ACE2-variantit voivat tarjota potentiaalisesti hyödyllisen lähestymistavan munuaisten RAS-yliaktiivisuuteen munuaisvaurioiden torjumiseksi.</w:t>
      </w:r>
    </w:p>
    <w:p>
      <w:r>
        <w:rPr>
          <w:b/>
        </w:rPr>
        <w:t xml:space="preserve">Tulos</w:t>
      </w:r>
    </w:p>
    <w:p>
      <w:r>
        <w:t xml:space="preserve">1 - tausta, 2 - tausta, 3 - tausta, 4 - löytö, 5 - menetelmä, 6 - löytö, 7 - löytö, 8 - löytö, 9 - löytö, 10 - löytö, 11 - löytö, 12 - löytö, 13 - löytö, 14 - löytö, 15 - löytö, 16 - löytö, 17 - löytö, 18 - löytö.</w:t>
      </w:r>
    </w:p>
    <w:p>
      <w:r>
        <w:rPr>
          <w:b/>
        </w:rPr>
        <w:t xml:space="preserve">Esimerkki 6.253</w:t>
      </w:r>
    </w:p>
    <w:p>
      <w:r>
        <w:t xml:space="preserve">Recebido para publicação/receved for publication: 09.11.03 Aceite para publicação/accepted for</w:t>
      </w:r>
    </w:p>
    <w:p>
      <w:r>
        <w:rPr>
          <w:b/>
        </w:rPr>
        <w:t xml:space="preserve">Tulos</w:t>
      </w:r>
    </w:p>
    <w:p>
      <w:r>
        <w:t xml:space="preserve">1 - muu</w:t>
      </w:r>
    </w:p>
    <w:p>
      <w:r>
        <w:rPr>
          <w:b/>
        </w:rPr>
        <w:t xml:space="preserve">Esimerkki 6.254</w:t>
      </w:r>
    </w:p>
    <w:p>
      <w:r>
        <w:t xml:space="preserve">Kitosaanimikropallojen valmistusprosessin optimoimiseksi ja sen lastauskapasiteetin tutkimiseksi kitosaanimikropallo valmistettiin ristisilloittamalla glutaraldehydillä, ja naudan seerumin albumiini (BSA) imeytettiin kitosaanimikropalloon. Pyyhkäisyelektronimikroskooppia (SEM), Fourier-muunnosinfrapunaspektroskopiaa (FITR), TA-laitteita ja zeta-potentiometri-analysaattoria käytettiin parametrien karakterisoimiseksi mikropallojen koon, lämpöominaisuuksien, morfologian ja zeta-potentiaalin osalta. Lastauskyky ja in vitro -vapautumiskokeet suoritettiin. Tulokset osoittivat, että kitosaanimikropallo, jonka hiukkaskoko on alle 10 μm ja joka on positiivisesti varautunut (+25,97 ± 0,56 mV), saadaan, kun aldehydiryhmän ja aminoryhmän suhde on 1:1. BSA:n lastauskapasiteetti oli 28,63 ± 0,15 g/100 g ja vastaava lastaushyötysuhde 72,01 ± 1,44 % kitosaanimikrofäärille. In vitro -testi osoitti, että vapautuminen alkoi puhkeamalla, minkä jälkeen vapautuminen jatkui.</w:t>
      </w:r>
    </w:p>
    <w:p>
      <w:r>
        <w:rPr>
          <w:b/>
        </w:rPr>
        <w:t xml:space="preserve">Tulos</w:t>
      </w:r>
    </w:p>
    <w:p>
      <w:r>
        <w:t xml:space="preserve">1 - menetelmä, 2 - menetelmä, 3 - menetelmä, 4 - menetelmä, 5 - menetelmä, 6 - menetelmä, 7 - menetelmä, 7 - menetelmä, 8 - menetelmä, 9 - havainto, 10 - havainto, 11 - havainto.</w:t>
      </w:r>
    </w:p>
    <w:p>
      <w:r>
        <w:rPr>
          <w:b/>
        </w:rPr>
        <w:t xml:space="preserve">Esimerkki 6.255</w:t>
      </w:r>
    </w:p>
    <w:p>
      <w:r>
        <w:t xml:space="preserve">Tuotimme onnistuneesti toisen sukupolven kloonattuja kissoja somaattisten solujen ydinsiirrolla (SCNT) käyttäen kloonatun kissan ihosoluja. Kloonatun kissan (G1-kloonattu kissa) tuottamiseen käytettiin parittoman silmäisen, täysin valkoisen uroskissan (G0-donorikissa) ihosoluja. Kuuden kuukauden iässä G1-kloonatun kissan ihosoluja käytettiin SCNT:hen toisen sukupolven kloonattujen kissojen tuottamiseksi. Vertailimme G0-luovuttajakissan ja G1-kloonatun luovuttajakissan ihofibroblasteista saatujen SCNT-alkioiden in vitro- ja in vivo -kehitystä. G0-luovuttajan ja G1-kloonatun luovuttajakissan ihon fibroblasteista peräisin olevat ytimet fuusioituivat enukleoitujen munasolujen kanssa yhtä usein (60,7 % vs. 58,8 %) ja jakautuivat yhtä usein (66,3 % vs. 63,4 %). Tämän jälkeen 2-4-soluiset SCNT-alkiot siirrettiin vastaanottajiin. Yksi viidestä G0-luovuttajan NT-alkioiden vastaanottajasta (20 %) synnytti yhden elävän kloonatun urospuolisen kissanpennun, kun taas neljä 15:stä G1-kloonatun luovuttajakissan NT-alkioiden vastaanottajasta (26 %) synnytti yhteensä seitsemän toisen sukupolven kloonattua urospuolista kissanpentua (neljä elävää kissanpentua yhdeltä sijaisäidiltä sekä kaksi kuolleena syntynyttä kissanpentua ja yksi elävä kissanpentu, joka kuoli kaksi päivää syntymänsä jälkeen kolmelta muulta sijaisäidiltä). Samasta sijaisäidistä peräisin olevilla neljällä toisen sukupolven kloonipennulla oli kaikilla valkoinen turkki; kolmella neljästä toisen sukupolven kloonipennusta oli kaksi sinistä silmää, ja yhdellä toisen sukupolven kloonipennulla oli pariton silmien väri. Vaikka kloonauksen tehokkuus on alhainen, kloonattuja kissoja voidaan käyttää luovuttajakissoina toisen sukupolven kloonattujen kissojen tuottamiseen. #</w:t>
      </w:r>
    </w:p>
    <w:p>
      <w:r>
        <w:rPr>
          <w:b/>
        </w:rPr>
        <w:t xml:space="preserve">Tulos</w:t>
      </w:r>
    </w:p>
    <w:p>
      <w:r>
        <w:t xml:space="preserve">1 - toteaminen, 2 - menetelmä, 3 - menetelmä, 4 - menetelmä, 5 - menetelmä, 6 - menetelmä, 7 - toteaminen, 8 - menetelmä, 9 - toteaminen, 10 - toteaminen, 11 - toteaminen, 12 - toteaminen, 13 - toteaminen, 14 - muu.</w:t>
      </w:r>
    </w:p>
    <w:p>
      <w:r>
        <w:rPr>
          <w:b/>
        </w:rPr>
        <w:t xml:space="preserve">Esimerkki 6.256</w:t>
      </w:r>
    </w:p>
    <w:p>
      <w:r>
        <w:t xml:space="preserve">Ihmisen hengitystieoireyhtymävirus (HRSV) on vakavien hengitystiesairauksien pääasiallinen aiheuttaja pienillä lapsilla ja vanhuksilla. Tutkimme kiertävän HRSV:n alaryhmän A (HRSV-A) geneettisiä ominaisuuksia määrittääksemme genotyypin ON1, jossa on 72 nukleotidin duplikaatio G-geenin kiinnityksessä, jakautumisen. Saimme 456 HRSV-A-positiivista näytettä lokakuun 2008 ja helmikuun 2013 välisenä aikana, joille tehtiin sekvenssianalyysi. Ensimmäinen ON1-genotyyppi löydettiin elokuussa 2011, ja 273 näytettä tunnistettiin ON1:ksi helmikuuhun 2013 asti. ON1-genotyypin esiintyvyys kasvoi nopeasti 17,4 prosentista vuosina 2011-2012 94,6 prosenttiin vuosina 2012-2013. G-proteiinin keskimääräiseksi evoluutionopeudeksi laskettiin 3,275 Â 10 À3 nukleotidisubstituutiota/paikka/vuosi, ja useita positiivisesti valittuja aminohapposubstituutiokohtia sijaitsi ennustetulla epitooppialueella. Tämä tärkeä perustieto voi helpottaa HRSV:n epidemiologian ja evoluution parempaa ymmärtämistä.</w:t>
      </w:r>
    </w:p>
    <w:p>
      <w:r>
        <w:rPr>
          <w:b/>
        </w:rPr>
        <w:t xml:space="preserve">Tulos</w:t>
      </w:r>
    </w:p>
    <w:p>
      <w:r>
        <w:t xml:space="preserve">1 - tausta, 2 - tausta, 3 - tausta, 4 - menetelmä, 5 - menetelmä, 6 - löytö, 7 - löytö, 8 - löytö, 9 - löytö.</w:t>
      </w:r>
    </w:p>
    <w:p>
      <w:r>
        <w:rPr>
          <w:b/>
        </w:rPr>
        <w:t xml:space="preserve">Esimerkki 6.257</w:t>
      </w:r>
    </w:p>
    <w:p>
      <w:r>
        <w:t xml:space="preserve">Päätelmät: Kaksi E. coli W -mutanttia, jotka pystyivät tuottamaan tehokkaasti bioaktiivisia flavonoliglykosideja hyperosidia ja kversitriiniä halvoista substraateista sakkaroosista ja kversetiinistä. Tämä uusi fermentaatioon perustuva glykosylaatiostrategia mahdollistaa erilaisten glykosidien taloudellisesti elinkelpoisen tuotannon.</w:t>
      </w:r>
    </w:p>
    <w:p>
      <w:r>
        <w:rPr>
          <w:b/>
        </w:rPr>
        <w:t xml:space="preserve">Tulos</w:t>
      </w:r>
    </w:p>
    <w:p>
      <w:r>
        <w:t xml:space="preserve">1 - löytäminen, 2 - löytäminen</w:t>
      </w:r>
    </w:p>
    <w:p>
      <w:r>
        <w:rPr>
          <w:b/>
        </w:rPr>
        <w:t xml:space="preserve">Esimerkki 6.258</w:t>
      </w:r>
    </w:p>
    <w:p>
      <w:r>
        <w:t xml:space="preserve">Sairausmekanismien purkaminen tyydyttämättömien kliinisten tarpeiden ratkaisemiseksi edellyttää räjähdysmäisesti kasvavan biolääketieteellisen tiedon nopeaa omaksumista. Tieto on joko luonnostaan jäsentymätöntä, eikä se sovellu nykyisiin laskentaparadigmoihin, tai se on siiloutunut jäsenneltyihin tietokantoihin, jotka edellyttävät erikoistunutta bioinformatiikkaa. Huolimatta viimeaikaisesta renessanssista, jota on tapahtunut jäsentymättömien luonnollisten kielten tulkinnassa käytettävien valvomattomien neuroverkkojen alalla, ja lukuisten bioinformatiikkaresurssien saatavuudesta, ei ole vielä kehitetty kokonaisvaltaista alustaa tieteellisen kirjallisuuden reaaliaikaista synteesiä ja saumatonta kolmiulottuvuutta syvällisten omic-tietokantojen ja reaalimaailman todisteiden kanssa. Tässä esittelemme nferX-alustan, joka tekee erittäin jäsentymättömästä biolääketieteellisestä tiedosta laskettavissa olevaa ja tukee saumatonta visuaalista kolmijaottelua tilastollisten päätelmien avulla erilaisista jäsennellyistä tietokannoista. nferX-alusta nopeuttaa ja moninkertaistaa alan asiantuntijoiden ja muidenkin kuin asiantuntijoiden tutkimuspotentiaalia koko biotieteiden ekosysteemissä.</w:t>
      </w:r>
    </w:p>
    <w:p>
      <w:r>
        <w:rPr>
          <w:b/>
        </w:rPr>
        <w:t xml:space="preserve">Tulos</w:t>
      </w:r>
    </w:p>
    <w:p>
      <w:r>
        <w:t xml:space="preserve">1 - tausta, 2 - tausta, 3 - tausta, 4 - tausta, 5 - löytö, 6 - löytö.</w:t>
      </w:r>
    </w:p>
    <w:p>
      <w:r>
        <w:rPr>
          <w:b/>
        </w:rPr>
        <w:t xml:space="preserve">Esimerkki 6.259</w:t>
      </w:r>
    </w:p>
    <w:p>
      <w:r>
        <w:t xml:space="preserve">Tämä raportti satunnaistetusta, kaksoispeitteisestä, lumekontrolloidusta kliinisestä tutkimuksesta osoittaa sinkkiasetaattipastillien tehon flunssaoireisiin allergiatestatuilla henkilöillä. Sinkki- ja lumelääkeryhmiin kuuluvat henkilöt vastasivat toisiaan sukupuolen, rodun/etnisyyden, allergiatestin tilan ja iän suhteen. Oireiden kokonaiskesto oli huomattavasti lyhyempi sinkkiryhmässä kuin lumelääkeryhmässä (keskimäärin 3,8 päivää vs. 6,1 päivää). Kaikkien oireiden keskimääräinen vakavuusluokitus oli pienempi sinkkiryhmässä kuin lumelääkeryhmässä; tämä ero ei kuitenkaan ollut tilastollisesti merkitsevä. Sinkkiä käyttäneillä allergiapositiivisilla henkilöillä nenäoireiden kesto oli tilastollisesti merkitsevästi lyhyempi kuin allergianegatiivisilla henkilöillä (3,5 päivää vs. 7,6 päivää). Yhteenvetona ehdotamme, että sinkkiasetaattipastillit voivat lyhentää merkittävästi flunssaoireiden kestoa ja lievittää allergioihin liittyviä oireita.</w:t>
      </w:r>
    </w:p>
    <w:p>
      <w:r>
        <w:rPr>
          <w:b/>
        </w:rPr>
        <w:t xml:space="preserve">Tulos</w:t>
      </w:r>
    </w:p>
    <w:p>
      <w:r>
        <w:t xml:space="preserve">1 - tarkoitus, 2 - tarkoitus, 3 - menetelmä, 4 - menetelmä, 5 - toteaminen, 6 - toteaminen, 7 - toteaminen, 8 - toteaminen, 9 - toteaminen.</w:t>
      </w:r>
    </w:p>
    <w:p>
      <w:r>
        <w:rPr>
          <w:b/>
        </w:rPr>
        <w:t xml:space="preserve">Esimerkki 6.260</w:t>
      </w:r>
    </w:p>
    <w:p>
      <w:r>
        <w:t xml:space="preserve">Merieliöt ovat potentiaalisesti runsaita lähteitä erittäin bioaktiivisille sekundaarisille aineenvaihduntatuotteille, jotka voivat olla hyödyllisiä johtolankoja uusien lääkeaineiden kehittämisessä. Levät voidaan luokitella kahteen pääryhmään; ensimmäinen on mikrolevät, joihin kuuluvat sinilevät, dinoflagellaatit ja bacillariophyta (diatoms). . . jne., ja toinen on makrolevät (merilevät), joihin kuuluvat viher-, ruskea- ja punalevät. Mikrolevien heimojen on todettu tarjoavan kemiallisia ja farmakologisia uutuuksia ja monimuotoisuutta. Lisäksi mikroleviä pidetään joidenkin meren luonnonvaroissa esiintyvien erittäin bioaktiivisten yhdisteiden varsinaisina tuottajina. Punaleviä pidetään monien biologisesti aktiivisten aineenvaihduntatuotteiden tärkeimpänä lähteenä muihin leväluokkiin verrattuna. Ihminen käyttää merileviä moniin eri tarkoituksiin. Merileviä käytetään pääasiassa ihmisten ravinnonlähteenä ja kumien (fykokolidien) lähteenä. Fykokolloidit, kuten agar-agar, algiinihappo ja karrageeni, ovat pääasiassa ruskea- ja punalevien soluseinien ainesosia, ja niitä käytetään laajalti teollisuudessa.</w:t>
      </w:r>
    </w:p>
    <w:p>
      <w:r>
        <w:rPr>
          <w:b/>
        </w:rPr>
        <w:t xml:space="preserve">Tulos</w:t>
      </w:r>
    </w:p>
    <w:p>
      <w:r>
        <w:t xml:space="preserve">1 - tausta, 2 - tausta, 3 - tausta, 4 - tausta, 5 - tausta, 5 - tausta, 6 - tausta, 7 - tausta, 7 - tausta, 8 - tausta, 8 - tausta, 8 - tausta, 8 - tausta, 8 - tausta, 9 - tausta, 9 - tausta, 9 - tausta</w:t>
      </w:r>
    </w:p>
    <w:p>
      <w:r>
        <w:rPr>
          <w:b/>
        </w:rPr>
        <w:t xml:space="preserve">Esimerkki 6.261</w:t>
      </w:r>
    </w:p>
    <w:p>
      <w:r>
        <w:t xml:space="preserve">Tulokset: Plasmidit erosivat toisistaan ytimen ilmentämiskapasiteetin suhteen: hiiren fibroblastit, jotka oli transfektoitu pCMVcore-, pCMVcoreIRES- ja pCMVcoreKozak-plasmideilla, ilmentivät 0,22 ± 0,18, 0,83 ± 0,5 ja 13 ± 5 ng ydintä solua kohti. Yksittäinen immunisointi voimakkaasti ilmentävällä pCMVcoreKozakilla indusoi spesifisen IFN- ja IL-2:n sekä heikon vasta-ainevasteen. Yksittäinen immunisointi matalaa ydintä ilmentävillä plasmideilla indusoi samankaltaisia sytokiinipitoisuuksia, voimakasta T-solujen lisääntymistä</w:t>
      </w:r>
    </w:p>
    <w:p>
      <w:r>
        <w:rPr>
          <w:b/>
        </w:rPr>
        <w:t xml:space="preserve">Tulos</w:t>
      </w:r>
    </w:p>
    <w:p>
      <w:r>
        <w:t xml:space="preserve">1 - löytö, 2 - löytö, 3 - löytö, 4 - löytö, 5 - löytö.</w:t>
      </w:r>
    </w:p>
    <w:p>
      <w:r>
        <w:rPr>
          <w:b/>
        </w:rPr>
        <w:t xml:space="preserve">Esimerkki 6.262</w:t>
      </w:r>
    </w:p>
    <w:p>
      <w:r>
        <w:t xml:space="preserve">Kirje pubs.acs.org/acsmedchemlett</w:t>
      </w:r>
    </w:p>
    <w:p>
      <w:r>
        <w:rPr>
          <w:b/>
        </w:rPr>
        <w:t xml:space="preserve">Tulos</w:t>
      </w:r>
    </w:p>
    <w:p>
      <w:r>
        <w:t xml:space="preserve">1 - muu</w:t>
      </w:r>
    </w:p>
    <w:p>
      <w:r>
        <w:rPr>
          <w:b/>
        </w:rPr>
        <w:t xml:space="preserve">Esimerkki 6.263</w:t>
      </w:r>
    </w:p>
    <w:p>
      <w:r>
        <w:t xml:space="preserve">Ranskassa tehtiin epidemiologinen pilottitutkimus, joka koski 205:tä ydin- ja kerrannaissiatilaa. Tavoitteena oli löytää menetelmä, jolla voidaan arvioida määrällisesti nuorten siankasvattajien terveydentilaa tiloilla, jotka myyvät nuoria siankasvattajia. Tiedonkeruuta varten laadittiin kattava pöytäkirja. Tietolähteinä käytettiin tiloilla tehtyjä kliinisiä tarkastuksia, lihantarkastustietoja teurastuksen yhteydessä ja laboratoriotutkimuksia. Tietojen käsittelyssä valittiin 14 vallitsevasta terveysindikaattorista koostuva profiili. Nämä yhdistettiin siten, että saatiin terveysindeksi ja kokonaispistemäärä. Toisessa vaiheessa arvioitiin menetelmän merkitystä tautien leviämisen kannalta. Periaatteena oli täysin valvotuissa tiloissa tapahtuva kontaktihaaste SPF-sikojen, joiden kohdunpoisto oli tehty, ja sellaisten tiloilta otettujen nuorten poikasten välillä, joiden terveyspisteet olivat erilaiset, kuten aiemmin oli tarkastettu. Kontakti kesti 28 päivää. Tiloja valittiin yksitoista, ja jokaiselta tilalta otettiin näytteet seitsemästä nuoresta siasta, ja jokaiselle tilalle osoitettiin 10 SPF-sikaa. Kaikkia sikoja tarkkailtiin yksityiskohtaisesti. Sen päätteeksi siat lopetettiin laboratoriossa ja tarkastettiin mahdollisten vaurioiden ja tartunnanaiheuttajien löytämiseksi. SPF-sioissa esiintyi monenlaisia oireita. Kuolleisuusaste oli 14,6 prosenttia. Keuhkokuume vaivasi 23,7 prosenttia niistä. Sukusolujen siirron ja vaivojen vakavuuden välillä havaittiin yhteys. SPF-sikojen sairastumisaste oli selvästi yhteydessä vastaavilla tiloilla aiemmin saatuun pistemäärään. Näin ollen menetelmää pidettiin pätevänä terveyden arvioinnin kannalta.</w:t>
      </w:r>
    </w:p>
    <w:p>
      <w:r>
        <w:rPr>
          <w:b/>
        </w:rPr>
        <w:t xml:space="preserve">Tulos</w:t>
      </w:r>
    </w:p>
    <w:p>
      <w:r>
        <w:t xml:space="preserve">1 - tausta, 2 - tarkoitus, 3 - menetelmä, 4 - menetelmä, 5 - menetelmä, 5 - menetelmä, 6 - menetelmä, 7 - menetelmä, 7 - menetelmä, 8 - menetelmä, 8 - menetelmä, 9 - menetelmä, 9 - menetelmä, 10 - menetelmä, 10 - menetelmä, 11 - menetelmä, 11 - menetelmä, 11 - menetelmä, 11 - menetelmä, 12 - menetelmä, 12 - menetelmä, 13 - löytö, 14 - löytö, 14 - löytö, 14 - löytö, 15 - löytö, 15 - löytö, 15 - löytö, 15 - löytö, 15 - löytö, 16 - löytö, 16 - löytö, 16 - löytö, 17 - löytö, 17 - löytö, 17 - löytö</w:t>
      </w:r>
    </w:p>
    <w:p>
      <w:r>
        <w:rPr>
          <w:b/>
        </w:rPr>
        <w:t xml:space="preserve">Esimerkki 6.264</w:t>
      </w:r>
    </w:p>
    <w:p>
      <w:r>
        <w:t xml:space="preserve">Euroopan vapaana elävien villikissojen populaatioiden on osoitettu altistuvan kissaviruksille. Luxemburgissa elinympäristöt ovat hyvin pirstoutuneita, ja kotikissojen ja villikissojen välinen risteytymisaste on korkea. Siksi arvioimme kuuden viruksen seroprevalenssia 34 seeruminäytteessä, jotka kerättiin Luxemburgin villikissoista vuosina 2001-2016. Kissan leukemiaviruksen (FeLV; 52,9 %) ja kissan koronaviruksen (FCoV; 47,1 %) arvot olivat korkeimpia luonnonkissoista raportoituja arvoja. Löysimme todisteita siitä, että FCoV:lle altistumisen kumulatiivinen todennäköisyys vaikuttaa sen seroprevalenssiin. Viruksen aiheuttajien rutiiniseurantaa tässä tiukasti suojellussa lajissa olisi harkittava.</w:t>
      </w:r>
    </w:p>
    <w:p>
      <w:r>
        <w:rPr>
          <w:b/>
        </w:rPr>
        <w:t xml:space="preserve">Tulos</w:t>
      </w:r>
    </w:p>
    <w:p>
      <w:r>
        <w:t xml:space="preserve">1 - tausta, 2 - tausta, 3 - tausta, 4 - tarkoitus, 5 - toteaminen, 6 - toteaminen, 7 - toteaminen.</w:t>
      </w:r>
    </w:p>
    <w:p>
      <w:r>
        <w:rPr>
          <w:b/>
        </w:rPr>
        <w:t xml:space="preserve">Esimerkki 6.265</w:t>
      </w:r>
    </w:p>
    <w:p>
      <w:r>
        <w:t xml:space="preserve">Tehokkaan rokotteen kehittäminen vakavaa akuuttia hengitystieoireyhtymää (SARS) vastaan on edelleen ensisijaisen tärkeää SARS-koronaviruksen (SARS-CoV) mahdollisen uudelleen esiintymisen estämiseksi. Olemme aiemmin osoittaneet, että SARS-CoV:n S-proteiinin reseptoria sitova alue (RBD) on neutraloivien vasta-aineiden tärkein kohde. Tämä viittaa siihen, että RBD voi olla ihanteellinen rokotekandidaatti. Rekombinantti adeno-assosioitunut virus (rAAV) on osoittautunut tehokkaaksi järjestelmäksi geenien siirtoon ja rokotteiden kehittämiseen. Tässä tutkimuksessa kehitettiin uusi rokote SARS-CoV:tä vastaan rAAV-jakelujärjestelmään perustuen. RBD:tä koodaava geeni kloonattiin pAAV-IRES-hrGFP-plasmidiin. Tuloksena saadun rekombinanttisen RBD-rAAV:n aiheuttamaa immunogeenisuutta arvioitiin BALB/c-hiirillä. Tulokset osoittivat, että (1) RBD-rAAV-rokotuksen kerta-annos saattoi indusoida riittävän neutraloivan vasta-aineen SARS-CoV-infektiota vastaan; (2) kaksi toistuvaa rokotusannosta lisäsivät neutraloivan vasta-aineen määrää noin viisinkertaiseksi verrattuna kerta-annoksella saavutettuun tasoon ja (3) vasta-aineen määrä jatkoi nousuaan koko kokeen keston ajan, joka oli 5,5 kuukautta. Nämä tulokset viittasivat siihen, että RBD-rAAV on lupaava SARS-rokoteehdokas.</w:t>
      </w:r>
    </w:p>
    <w:p>
      <w:r>
        <w:rPr>
          <w:b/>
        </w:rPr>
        <w:t xml:space="preserve">Tulos</w:t>
      </w:r>
    </w:p>
    <w:p>
      <w:r>
        <w:t xml:space="preserve">1 - tausta, 2 - tausta, 3 - tausta, 4 - tausta, 5 - menetelmä, 6 - menetelmä, 7 - menetelmä, 8 - havainto, 9 - havainto.</w:t>
      </w:r>
    </w:p>
    <w:p>
      <w:r>
        <w:rPr>
          <w:b/>
        </w:rPr>
        <w:t xml:space="preserve">Esimerkki 6.266</w:t>
      </w:r>
    </w:p>
    <w:p>
      <w:r>
        <w:t xml:space="preserve">Johtopäätökset: VIRsiRNApred on ensimmäinen algoritmi, joka on kehitetty kokeellisesti todennettujen virusten siRNA:iden estovaikutuksen ennustamiseksi. Toivomme, että tämä algoritmi olisi hyödyllinen erittäin tehokkaiden virusten siRNA:iden ennustamisessa, mikä auttaisi siRNA-pohjaisten viruslääkkeiden kehittämisessä. Verkkopalvelin on vapaasti käytettävissä osoitteessa crdd.</w:t>
      </w:r>
    </w:p>
    <w:p>
      <w:r>
        <w:rPr>
          <w:b/>
        </w:rPr>
        <w:t xml:space="preserve">Tulos</w:t>
      </w:r>
    </w:p>
    <w:p>
      <w:r>
        <w:t xml:space="preserve">1 - löytö, 2 - löytö, 3 - löytö, 4 - löytö.</w:t>
      </w:r>
    </w:p>
    <w:p>
      <w:r>
        <w:rPr>
          <w:b/>
        </w:rPr>
        <w:t xml:space="preserve">Esimerkki 6.267</w:t>
      </w:r>
    </w:p>
    <w:p>
      <w:r>
        <w:t xml:space="preserve">Taustaa: Pitkäaikaiset seurantatutkimukset faryngotonsilliittia sairastavista potilaista ovat harvinaisia. Tavoitteenamme oli kuvata kurkkukivun, komplikaatioiden ja nielurisaleikkausten uusien käyntien malleja kahden vuoden aikana nielurisatulehduspotilaiden ja ei-infektoituneiden kontrollipotilaiden kohortissa. Menetelmät: Retrospektiivinen sairauskertomus tehtiin akuuttia kurkkukipua sairastavien potilaiden (n = 207) ja ei-infektoituneiden kontrollihenkilöiden (n = 108) kohortille. Uudet käynnit, komplikaatiot ja nielurisaleikkaukset kahden vuoden kuluessa kirjattiin ja analysoitiin suhteessa mikrobiologisiin löydöksiin sisäänottohetkellä. Tulokset: Potilaat, joilla oli A-ryhmän streptokokkeja (GAS) (12/66), kävivät useammin uudelleen 30 päivän kuluessa kuin potilaat, joilla ei ollut GAS:a (9/141) (p = 0,009), ja potilaat, joilla oli F. necrophorum (2/29). Kahden vuoden kuluttua emme havainneet merkittäviä eroja uusintakuulusteluissa sen mukaan, mitä etiologiaa ne sisälsivät. Yksi komplikaatio kirjattiin, ja 5 potilaalle suunniteltiin nielurisojen poistoa. Päätelmät: A-ryhmän streptokokit olivat ainoa toistuvaan kurkkukipuun liittyvä etiologinen aiheuttaja, kun taas F. necrophorum ei ollut merkittävä syy toistuvaan infektioon tai komplikaatioihin tässä kohortissa. Tarvitaan lisää tutkimuksia, mieluiten keskittyen nuoriin, ennen kuin F. necrophorumia voidaan pitää merkittävänä nielurisatulehduksen aiheuttajana.</w:t>
      </w:r>
    </w:p>
    <w:p>
      <w:r>
        <w:rPr>
          <w:b/>
        </w:rPr>
        <w:t xml:space="preserve">Tulos</w:t>
      </w:r>
    </w:p>
    <w:p>
      <w:r>
        <w:t xml:space="preserve">1 - tausta, 2 - tarkoitus, 3 - tarkoitus, 4 - menetelmä, 5 - menetelmä, 6 - menetelmä, 7 - löytö, 8 - löytö, 9 - löytö, 10 - löytö, 11 - löytö, 12 - löytö.</w:t>
      </w:r>
    </w:p>
    <w:p>
      <w:r>
        <w:rPr>
          <w:b/>
        </w:rPr>
        <w:t xml:space="preserve">Esimerkki 6.268</w:t>
      </w:r>
    </w:p>
    <w:p>
      <w:r>
        <w:t xml:space="preserve">M. Heiliö - M. Jabłońska-Sabuka ( )</w:t>
      </w:r>
    </w:p>
    <w:p>
      <w:r>
        <w:rPr>
          <w:b/>
        </w:rPr>
        <w:t xml:space="preserve">Tulos</w:t>
      </w:r>
    </w:p>
    <w:p>
      <w:r>
        <w:t xml:space="preserve">1 - muu</w:t>
      </w:r>
    </w:p>
    <w:p>
      <w:r>
        <w:rPr>
          <w:b/>
        </w:rPr>
        <w:t xml:space="preserve">Esimerkki 6.269</w:t>
      </w:r>
    </w:p>
    <w:p>
      <w:r>
        <w:t xml:space="preserve">Tämän tutkimuksen tarkoituksena oli tutkia patogeenisten Leptospira spp. -bakteerien esiintymistiheyttä brasilialaisissa lepakoissa ja määrittää niihin mahdollisesti liittyvät riskitekijät. Tutkimuksessa arvioitiin 92 lepakkoa 12 lajista. Munuaisista uutettiin koko genomista DNA:ta ja käytettiin patogeeniselle Leptospira spp:lle spesifistä reaaliaikaista PCR:ää. Leptospira spp. -positiivisten näytteiden esiintymistiheyden ja sukupuolen, iän, lepakkolajin tai -perheen, keräilykauden, maantieteellisen sijainnin ja ruokailutottumusten välinen yhteys arvioitiin. Tulokset osoittivat, että 39,13 prosenttia analysoiduista lepakoista oli positiivisia Leptospira spp:lle. Yhdeksällä lepakkolajilla oli vähintään yksi positiivinen tulos. Arvioitujen muuttujien ja patogeenisen Leptospira spp:n esiintymistiheyden välillä ei ollut yhteyttä. Vaikka Leptospira spp:n eristämisen puutteesta johtuvat rajoitukset ovatkin olemassa, leptospirusten kulkeutumista osoitettiin eri lajeihin kuuluvilla lepakoilla Etelä-Brasiliasta, mikä vahvistaa tarvetta valvoa luonnonvaraisten eläinten tartunnanaiheuttajia.</w:t>
      </w:r>
    </w:p>
    <w:p>
      <w:r>
        <w:rPr>
          <w:b/>
        </w:rPr>
        <w:t xml:space="preserve">Tulos</w:t>
      </w:r>
    </w:p>
    <w:p>
      <w:r>
        <w:t xml:space="preserve">1 - tarkoitus, 2 - menetelmä, 3 - menetelmä, 4 - menetelmä, 5 - menetelmä, 6 - menetelmä, 7 - toteaminen, 8 - toteaminen, 9 - toteaminen, 10 - toteaminen, 11 - toteaminen, 12 - toteaminen.</w:t>
      </w:r>
    </w:p>
    <w:p>
      <w:r>
        <w:rPr>
          <w:b/>
        </w:rPr>
        <w:t xml:space="preserve">Esimerkki 6.270</w:t>
      </w:r>
    </w:p>
    <w:p>
      <w:r>
        <w:t xml:space="preserve">Vaikka rokotteet ja antibiootit voivat tappaa tai estää mikrobeja, monia tartuntatauteja on edelleen vaikea hoitaa hankitun resistenssin ja haittavaikutusten vuoksi. Nanokantajiin perustuva teknologia on edistynyt merkittävästi jo pitkään, ja se on ottamassa käyttöön uuden paradigman lääkkeiden toimittamisessa. Sillä on kuitenkin edelleen joitakin haasteita, kuten spesifisyyden puute tartuntakohteen kohdentamisessa. Nanokantajat, joiden pinnalla on kohdentavia ligandeja, joita kutsutaan "aktiiviseksi kohdepisteeksi", tarjoavat lupaavan tavan ratkaista ongelmat, kuten nopeuttaa lääkkeen toimittamista infektioalueille ja ehkäistä toksisuutta tai sivuvaikutuksia. Tässä minikatsauksessa esitellään viimeaikaisia tutkimuksia, joissa käytetään aktiivista kohdentamisstrategiaa mikrobien tappamiseen tai estämiseen. Esitellään neljä yleistä nanokantajaa (esim. liposomit, nanohiukkaset, dendriimerit ja hiilinanoputket), jotka tuottavat kapseloituja lääkkeitä.</w:t>
      </w:r>
    </w:p>
    <w:p>
      <w:r>
        <w:rPr>
          <w:b/>
        </w:rPr>
        <w:t xml:space="preserve">Tulos</w:t>
      </w:r>
    </w:p>
    <w:p>
      <w:r>
        <w:t xml:space="preserve">1 - tausta, 2 - tausta, 3 - tausta, 4 - tausta, 4 - tausta, 5 - tausta, 6 - tarkoitus, 6 - tarkoitus, 7 - löytö.</w:t>
      </w:r>
    </w:p>
    <w:p>
      <w:r>
        <w:rPr>
          <w:b/>
        </w:rPr>
        <w:t xml:space="preserve">Esimerkki 6.271</w:t>
      </w:r>
    </w:p>
    <w:p>
      <w:r>
        <w:t xml:space="preserve">Taustaa: Käsihygienia on olennaisen tärkeää turvallisen terveydenhuollon kannalta. Vaikka klinikoilla kannustetaan käyttämään alkoholikäsihuuhteita, on vain vähän tutkimuksia, joissa keskitytään alkoholikäsihuuhteiden asianmukaiseen käyttöön sairaanhoitajaopiskelijoiden keskuudessa. Tavoitteet: Tämän tutkimuksen tavoitteena on arvioida alkoholipohjaisten käsihuuhteiden käytön tehokkuutta ja asianmukaisia käsienpesutekniikoita, jotka vaikuttavat sairaanhoitajaopiskelijoiden käsihygienian noudattamiseen, jotta voidaan antaa suosituksia käsihygieniakoulutuksen tulevaa käytäntöä varten. Suunnittelu: Tämä poikkileikkaustutkimus toteutettiin 3. toukokuuta / 3. kesäkuuta 2016, ja siihen osallistui 257 sairaanhoitajaopiskelijaa. Heidän käsihygieniatekniikkansa analysoitiin UV-lampun ja fluoresenssilla merkityn alkoholipohjaisen seoksen avulla. Tulokset: Osallistujista 77,0 % oli ensimmäisen vuoden opiskelijoita ja 55,3 % oli miehiä. Alkoholipohjaisen käsirasvan peittämän ihon pinnan prosenttiosuus oli 82,0 % molemmissa käsissä. Pienimmät prosentuaaliset osuudet fluoresenssimerkityn käsirasvan peittämästä ihopinta-alasta havaittiin ranteen ja peukaloiden lähellä olevalla metakarpaalialueella. Vaikka pisteiden välillä oli eroa oikean käsihuuhdontatekniikan käyttämisessä käsien selkä- ja kämmenpinnoilla (p &lt; 0,01), oikean ja vasemman käden välillä ei todettu eroa (p &gt; 0,05). Todettiin, että suurimmat fluoresoivat jäänteet olivat sormissa käsienpesun jälkeen, ja käsienpesupisteiden osalta oli eroa oikean ja vasemman käden sekä dorsaalisen ja palmarisen pinnan välillä (p &lt; 0,01). Päätelmät: Sairaanhoitajaopiskelijoiden käsihygienian noudattamista on tarpeen parantaa. Ehdotetaan, että käsihuuhteen käyttöä opiskelijoiden keskuudessa olisi popularisoitava ja että opetussuunnitelmaan olisi sisällytettävä uusia tekniikoita, jotka ehkäisevät usein laiminlyötyjä käsien alueita.</w:t>
      </w:r>
    </w:p>
    <w:p>
      <w:r>
        <w:rPr>
          <w:b/>
        </w:rPr>
        <w:t xml:space="preserve">Tulos</w:t>
      </w:r>
    </w:p>
    <w:p>
      <w:r>
        <w:t xml:space="preserve">1 - tausta, 2 - tausta, 3 - tausta, 4 - tarkoitus, 5 - menetelmä, 6 - menetelmä, 7 - toteaminen, 8 - toteaminen, 9 - toteaminen, 10 - toteaminen, 11 - toteaminen, 12 - toteaminen, 12 - toteaminen, 13 - toteaminen, 13 - toteaminen, 14 - toteaminen, 14 - toteaminen, 14 - toteaminen, 14 - toteaminen, 14 - toteaminen, 15 - toteaminen, 15 - toteaminen, 15 - toteaminen, 15 - toteaminen, 15 - toteaminen.</w:t>
      </w:r>
    </w:p>
    <w:p>
      <w:r>
        <w:rPr>
          <w:b/>
        </w:rPr>
        <w:t xml:space="preserve">Esimerkki 6.272</w:t>
      </w:r>
    </w:p>
    <w:p>
      <w:r>
        <w:t xml:space="preserve">Ympäristöön vuotavien tarttuvien bakteeriaerosolien riskin arvioimiseksi tutkittiin bioturvallisuustaso 3:n (BSL-3) laboratorion HEPA-suodattimen suodatustehokkuutta käyttämällä aerosolisoitunutta Serratia marcescens -bakteeria. Aerosolin koko mitattiin Andersen-näytteenottimella. Kahdeksan ensimmäisen vaiheen HEPA-suodatinta (numerot 1-8) jaettiin saastuneisiin laboratorioihin, ja kunkin ensimmäisen vaiheen HEPA-suodattimen pakokaasut yhdistettiin ja suodatettiin yhden toisen vaiheen HEPA-suodattimen läpi ennen niiden päästämistä ympäristöön. BSL-3-ilmanpuhdistusjärjestelmästä analysoitiin yhteensä 8 ensimmäisen vaiheen ja 1 toisen vaiheen HEPA-suodatinta. Ensimmäisen vaiheen suodattimissa 1, 2, 4, 5, 7 ja 8 sekä toisen vaiheen HEPA-suodattimessa ei havaittu S. marcescens -bakteeria. Suodatustehokkuus aerosolisoitunutta S. marcescensia vastaan oli &gt;99,9999 %. Ensimmäisen vaiheen suodattimien 3 ja 6 suodatustehokkuus oli 99,9825 % ja 99,9906 %. Kun suodatin numero 3 korvattiin uudella suodattimella ja suodattimen numero 6 kiinnike suljettiin, suodatetusta ilmasta ei havaittu aerosolisoitunutta S. marcescensia. Työmme osoittaa, että BSL-3-laboratorion HEPA-suodattimen ilmanpuhdistusjärjestelmä on tehokas bakteeriaerosoleja vastaan, eikä bakteereita pääse juurikaan vuotamaan ympäristöön.</w:t>
      </w:r>
    </w:p>
    <w:p>
      <w:r>
        <w:rPr>
          <w:b/>
        </w:rPr>
        <w:t xml:space="preserve">Tulos</w:t>
      </w:r>
    </w:p>
    <w:p>
      <w:r>
        <w:t xml:space="preserve">1 - tarkoitus, 2 - menetelmä, 3 - menetelmä, 4 - menetelmä, 5 - menetelmä, 6 - löytäminen, 7 - löytäminen, 8 - löytäminen, 9 - löytäminen, 10 - löytäminen, 11 - löytäminen, 12 - löytäminen, 13 - löytäminen, 14 - löytäminen.</w:t>
      </w:r>
    </w:p>
    <w:p>
      <w:r>
        <w:rPr>
          <w:b/>
        </w:rPr>
        <w:t xml:space="preserve">Esimerkki 6.273</w:t>
      </w:r>
    </w:p>
    <w:p>
      <w:r>
        <w:t xml:space="preserve">Tämä on kahdeksas artikkeli sarjassamme, joka käsittelee lasten erikoisalojen historiaa. Tohtori Shulman kuvaa tartuntatautien historiaa vuosisatojen aikana. Monet näistä suurista lasten tappajista voitettiin tutkimuksella, joka johti tautien syiden ymmärtämiseen ja lopulta ennaltaehkäisy- ja hoitokeinojen luomiseen. Tohtori Shulman kuvaa myös järjestöjä ja julkaisuja, jotka ovat edistäneet hoidon, tutkimuksen ja koulutuksen kehitystä tällä erikoisalalla. Tämän alan tulevaisuuteen kuuluvat haasteet, jotka liittyvät infektiosairauksien ymmärtämiseen ja hoitoon heikentyneen immuunijärjestelmän omaavilla lapsilla ja kehitysmaissa, joissa infektiosairaudet ovat edelleen merkittävä tappaja.</w:t>
      </w:r>
    </w:p>
    <w:p>
      <w:r>
        <w:rPr>
          <w:b/>
        </w:rPr>
        <w:t xml:space="preserve">Tulos</w:t>
      </w:r>
    </w:p>
    <w:p>
      <w:r>
        <w:t xml:space="preserve">1 - tausta, 2 - tarkoitus, 3 - tausta, 4 - tarkoitus, 5 - tarkoitus, 6 - löydös.</w:t>
      </w:r>
    </w:p>
    <w:p>
      <w:r>
        <w:rPr>
          <w:b/>
        </w:rPr>
        <w:t xml:space="preserve">Esimerkki 6.274</w:t>
      </w:r>
    </w:p>
    <w:p>
      <w:r>
        <w:t xml:space="preserve">RT-dPCR-määritysten nollakokeiden (LoB) raja-arvot olivat vastaavasti ~1,6, ~1,6 ja ~0,8 kopiota/reaktio ORF 1ab-, N- ja Egeenien osalta. Detektioraja (LoD) oli 2 kopiota/reaktio. SARS-CoV-2:n havaitsemisherkkyys parani merkittävästi 103:lla kuumeepäilypotilaalla RT-qPCR:n 28,2 prosentista 87,4 prosenttiin RT-dPCR:llä. Lähikontaktien osalta epäiltyjen osuus väheni huomattavasti 21 prosentista 1 prosenttiin. RT-dPCR:n yleinen herkkyys oli 90 %, spesifisyys 100 % ja diagnostinen tarkkuus 93 %. Lisäksi toipilaiden viruskuorman kvantifiointi RT-dPCR:llä osoitti, että iäkkäiden potilaiden sairaalassa tarvitaan pidempi seuranta-aika.</w:t>
      </w:r>
    </w:p>
    <w:p>
      <w:r>
        <w:rPr>
          <w:b/>
        </w:rPr>
        <w:t xml:space="preserve">Tulos</w:t>
      </w:r>
    </w:p>
    <w:p>
      <w:r>
        <w:t xml:space="preserve">1 - löytö, 2 - löytö, 3 - löytö, 4 - löytö, 5 - löytö, 6 - löytö, 7 - löytö, 8 - löytö, 9 - löytö, 10 - löytö.</w:t>
      </w:r>
    </w:p>
    <w:p>
      <w:r>
        <w:rPr>
          <w:b/>
          <w:u w:val="single"/>
        </w:rPr>
        <w:t xml:space="preserve">Tehtävä numero 7</w:t>
      </w:r>
    </w:p>
    <w:p>
      <w:r>
        <w:t xml:space="preserve">Tässä tehtävässä sinulle annetaan Reddit-postaus tekstinä. Tehtävänäsi on laatia lyhyt tiivistelmä tästä tekstistä. Tiivistelmässä on oltava huumoria aiheuttanut tilanne. Yhteenvedon tulee olla yhden tai kahden lauseen mittainen.</w:t>
      </w:r>
    </w:p>
    <w:p>
      <w:r>
        <w:rPr>
          <w:b/>
        </w:rPr>
        <w:t xml:space="preserve">Esimerkki 7.0</w:t>
      </w:r>
    </w:p>
    <w:p>
      <w:r>
        <w:t xml:space="preserve">Teksti: ensimmäinen kerta, kun kirjoitan tänne, joten pyydän anteeksi mahdolliset virheet tai muuta sellaista. muokkaan sitä tarvittaessa.Luulen, että minun pitäisi varmaan aloittaa kuten kaikki muutkin ja selventää, että tämä ei tapahtunut tänään, vaan noin kuusi vuotta sitten.Viimeistä kemian a-tason kurssityötäni varten meidän kaikkien oli valittava omat tutkimuksemme (meille annetusta kokeiluluettelosta) ja laadittava raportti tuloksistamme ja niin edelleen. valitsin [belousov-zhabotinsky-reaktion] (https://en.wikipedia.org/wiki/belousov%e2%80%93zhabotinsky_reaction). Lyhyesti sanottuna tämä reaktio tapahtuu laimeassa rikkihapossa.yksi muuttujista, joiden vaikutusta satuin testaamaan, oli mainitun rikkihapon konsentraatio, ja jostain syystä kouluni päätti antaa 17-vuotiaalle pojalle pullon laimentamatonta rikkihappoa, jotta voisin itse valmistaa tarvittavat laimennokset. ainoa ehto oli, että minun oli käytettävä muovihanskoja, jotka he antoivat minulle, aina kun käsittelin happoa.Nämä hanskat eivät näyttäneet tavanomaisilta paksuilta hanskoilta, joita useimmat käyttävät haitallisten kemikaalien käsittelyssä; ne olivat ohuet, kirkkaat muovihanskat. mutta muistin hämärästi jotain siitä, ettei happo pysty polttamaan muovia, joten ajattelin olevani melko turvassa. nyt tämä kurssityö muuttui melko nopeasti toistuvaksi ja tylsäksi, joten aitoon poikien koulumuotiin kutsuin kaverini paikalle ja lausuin kuuluisat viimeiset sanat: "Hei, katsokaa tätä" ja tiputin muutaman pisaran laimentamatonta rikkihappoa hansikkaisiin käsiini. opin sinä päivänä useita asioita. koulu leikkaa mielellään kustannuksia oppilaiden turvallisuuden kustannuksella. rikkihappo voi polttaa ja polttaa nopeasti muovin ja ihon läpi. rikkihappo reagoi myös eksotermisesti veden kanssa (se kuumenee paljon). älkää tiputtako happoa, lapset. se sattuu helvetisti.</w:t>
      </w:r>
    </w:p>
    <w:p>
      <w:r>
        <w:rPr>
          <w:b/>
        </w:rPr>
        <w:t xml:space="preserve">Tulos</w:t>
      </w:r>
    </w:p>
    <w:p>
      <w:r>
        <w:t xml:space="preserve">Pudotin happoa koulussa. Olisi pitänyt pudottaa pohja.</w:t>
      </w:r>
    </w:p>
    <w:p>
      <w:r>
        <w:rPr>
          <w:b/>
        </w:rPr>
        <w:t xml:space="preserve">Esimerkki 7.1</w:t>
      </w:r>
    </w:p>
    <w:p>
      <w:r>
        <w:t xml:space="preserve">Teksti: ensin hieman taustaa. maanantai, 2. marraskuuta oli luokka peruuttaminen määräaika minun college. mitään tämän jälkeen katsotaan keskeneräinen / epäonnistunut. olin keskustellut koko päivän halusin vai ei halusin pudottaa luokan olin kamppailee kanssa, koska vanhempani kertoi minulle, jos en tee hyvin tänä lukukautena he ottaisivat minut pois college (he epäsuorasti maksaa minun college, koska he ostivat minulle Floridan prepaid suunnitelma, kun olin lapsi, ja olen myös käyttänyt jäänteitä sisarusteni prepaid suunnitelmia).nyt, nyt siihen v^(*)ckiin. kesäajan loppuminen (lasku tunti taaksepäin) tapahtui viime viikonloppuna. olin ollut poissa kaupungista viikonloppuna, ja olin huomannut aiemmin maanantaina, etteivät kämppikseni olleet koskaan vaihtaneet uunikellon aikaa, ja minusta tuntui aivan liian laiskalta tehdä se, joten jätin sen vain tekemättä. Myöhemmin illalla istuin olohuoneessamme katsomassa lempisarjaani poliisit ja vilkaisin koko ajan uunikellon aikaa. noin kello 12:30 (luulin, että kello oli 11:30) ajattelin, että tiedätkö mitä, jätän kurssin väliin. nousen ylös ja menen huoneeseeni hakemaan läppäriäni ja tarkistamaan puhelimeni, kun huomaan, että siinä lukee 12:30. pidän tauon. Sitten haukoin henkeäni hyvin kovaa (ystäväni väittävät, että haukottelen henkeäni kaikesta ja se pelottaa heidät aina) ja huudan täysillä "holy f^(*)cking sh^(*)t, jesus h. christ kill me now", tarkka sitaatti, enkä ole juutalainen, lol. Kävi ilmi, että yksi kämppiksistäni oli varmaan vaihtanut kelloa sillä aikaa, kun olin poissa tunnilla. wep. taidan sitten pitää fysiikka 2:n.</w:t>
      </w:r>
    </w:p>
    <w:p>
      <w:r>
        <w:rPr>
          <w:b/>
        </w:rPr>
        <w:t xml:space="preserve">Tulos</w:t>
      </w:r>
    </w:p>
    <w:p>
      <w:r>
        <w:t xml:space="preserve">Luulin, että uunikelloni oli tunnin edellä, mutta se ei ollutkaan, minkä vuoksi myöhästyin määräajasta, jonka kuluessa minun piti peruuttaa opintojakso.</w:t>
      </w:r>
    </w:p>
    <w:p>
      <w:r>
        <w:rPr>
          <w:b/>
        </w:rPr>
        <w:t xml:space="preserve">Esimerkki 7.2</w:t>
      </w:r>
    </w:p>
    <w:p>
      <w:r>
        <w:t xml:space="preserve">Teksti: tässä sitä ollaan, 2 kuukauden suhde söpön mutta takertuvan tytön kanssa. se on ihan hyvä, mutta joskus pitää olla varovainen sanojensa kanssa. Joka tapauksessa, viime yönä olin ulkona ystävieni kanssa pitämässä hauskaa, ja yksi ystävistäni näyttää minulle kuvaa, jossa tyttöystäväni pitelee kylttiä, jossa lukee "[insert guy's name's here] is bae", ja hän sanoi vitsikkäästi "watch out", joten yrittäessäni saada ystäväni nauramaan, katson apple watchiani ja sanon: "hei siri tekstaa [gf] sanomalla, että eroamme". sitten siri näyttää minulle viestikuplan, jossa lukee "we're breaking up" tyttöystäväni kanssa. Paniikissa napsautan kellon sivulla olevaa kruununappia, joka poistuu näytöstä. menen puhelimeeni tarkistamaan, onko se lähetetty, ja kävi ilmi, että se lähetettiinkin. hän vastasi välittömästi sekoamalla, joten yritin rauhoitella häntä sanomalla, että viesti oli täysi vahinko, mutta hän vain sanoi: "ehkä olet oikeassa, ehkä meidän ei pitäisi seurustella". en usko, että tämä toimii". sanoin hänelle, että se oli vain vahingossa lähetetty vitsi, eikä hän uskonut minua. hän ei tunnu haluavan ottaa minua takaisin. edit: yhtäkkiä kommentit muuttivat tämän r/roastme:ksi.</w:t>
      </w:r>
    </w:p>
    <w:p>
      <w:r>
        <w:rPr>
          <w:b/>
        </w:rPr>
        <w:t xml:space="preserve">Tulos</w:t>
      </w:r>
    </w:p>
    <w:p>
      <w:r>
        <w:t xml:space="preserve">lähetin vahingossa erotekstin tyttöystävälleni yrittäessäni naurattaa ystäviäni.</w:t>
      </w:r>
    </w:p>
    <w:p>
      <w:r>
        <w:rPr>
          <w:b/>
        </w:rPr>
        <w:t xml:space="preserve">Esimerkki 7.3</w:t>
      </w:r>
    </w:p>
    <w:p>
      <w:r>
        <w:t xml:space="preserve">Teksti: katumus ja syyllisyys ovat kaksi pahinta asiaa, joita voi tuntea. toisin kuin useimmat tifut, tämä tapahtui tänään. minä ja pikkuveljeni, joka on 10-vuotias, pelasimme jalkapalloa. joskus pikkuveljeni on todella ärsyttävä, ja tämä oli paras tapaus. hän päätti potkaista sääreni. olen tunnettu siitä, että olen äkkipikainen ja voin olla väkivaltainen, tiedän, ettei se ole yksi paremmista ominaisuuksistani. Joten tönäisin häntä ja rehellisesti sanottuna aika kovaa. hän kaatui ja oletettavasti ojensi vasemman kätensä katkaistakseen putoamisensa. sen sijaan hän kuitenkin laskeutui ranteeseensa. aluksi näytti siltä, että hän oli kunnossa, mutta sitten hän huusi kivusta ja huusi ja huusi hyvin kovaa. aluksi luulin, että hän bluffasi, koska hän oli usein melodramaattinen ja teki tällaisia asioita. viiden minuutin kuluttua kävi kuitenkin selväksi, että hän oli täysin tosissaan.nostin hänet ylös ja istutin hänet pehmeälle tuolille. koska olen käynyt ensiapukoulutuksen, laitoin jäitä hänen ranteeseensa. sitten soitin äidilleni ja kerroin hänelle kaiken, myös sen, että kaikki oli minun syytäni. päätin, että valehtelu ei ollut paras vaihtoehtoni, ja kerroin hänelle kaiken. hän oli todella vihainen ja sanoi meille, että hän tulisi kotiin kymmenen minuutin kuluttua. hän oli todella vihainen ja sanoi, että hän tulisi kotiin kymmenen minuutin kuluttua. kun kuulin koputuksen oveen tiesin, ettei tästä tulisi hyvää. hän oli todella vihainen ja huusi minulle ennen kuin katsoi veljeäni. hän näki hänen ranteensa ja kalpeni. se oli musta tai hirveän näköinen kuin jotain, mitä voisi löytää googlen kuvista, mutta se oli ehdottomasti turvonnut. hän päätti viedä hänet a&amp;e:hen, matkalla ulos hän hiillosti minua asiasta ja ensimmäistä kertaa ikinä hän läimäytti minua. menin yläkertaan puhumaan ystäväni kanssa. hoidin pikkuveljeäni kunnes isä saapui. hän hiillosti minua kun olin kertonut mitä oli tapahtunut. päätin vain katsoa arsenal - beskitas pelin ja toivoa että asiat paranisivat. noin 35 min pelin jälkeen saimme äidiltä puhelun. veljeni joutuisi huomenna leikkaukseen. itkin hieman. pahinta on tietää että se on täysin oma vika, että asioita ei voi mitenkään muuttaa ja että se on täysin minun vastuullani. tunnen itseni kamalaksi. enkä rehellisesti sanottuna tiedä mitä tehdä. äiti ja veli eivät ole vielä kotona ja päivitän mitä tapahtuu kun he saapuvat. tunnen itseni paskaksi. päivitys: äiti palasi hakemaan tavaroita koska veljeni on yön sairaalassa. kuulin röntgenkuvasta, josta kävi ilmi, että hänen kätensä murtui kahdesta kohdasta ja mahdollisesti kyynärpää. leikkaus maksaa hieman yli tuhat puntaa. molemmat vanhempani hiillostivat minua. minusta sanottiin loukkaavia asioita, kuten että koska säästän auton ostoon, kun vihdoin pääsen ajamaan, välitän vain rahasta jne. jne. Pahinta on kuitenkin se, että lääkäri, jonka kanssa toivoin saavani työkokemusta ensi kesänä, kuuli veljeltäni tapahtuneesta ja eräistä yksityiskohdista, joita voisi kuvailla keksityiksi, muun muassa siitä, että nauroin hänelle ja haukuin häntä nynnyksi. hän on katkerasti pettynyt ja peruu aikaisemman järjestelyn. jos en siis löydä uusia kontakteja työkokemuksen saamiseksi, toiveikas lääkärinurani saattaa pysähtyä. tästä on tulossa elämäni suurin pila.</w:t>
      </w:r>
    </w:p>
    <w:p>
      <w:r>
        <w:rPr>
          <w:b/>
        </w:rPr>
        <w:t xml:space="preserve">Tulos</w:t>
      </w:r>
    </w:p>
    <w:p>
      <w:r>
        <w:t xml:space="preserve">Onnistuin vahingossa murtamaan veljeni käden. tavoitteeni ostaa auto ennen yliopistoa ovat kokeneet suuren takaiskun, ja toiveikas tulevaisuuteni lääkärinuralla on kokenut suuren takaiskun, ja kaikki on minun syytäni.</w:t>
      </w:r>
    </w:p>
    <w:p>
      <w:r>
        <w:rPr>
          <w:b/>
        </w:rPr>
        <w:t xml:space="preserve">Esimerkki 7.4</w:t>
      </w:r>
    </w:p>
    <w:p>
      <w:r>
        <w:t xml:space="preserve">Teksti: niin olen ajatellut lähettämistä tämän jonkin aikaa, luultavasti yksi hauskin fuck ups iv tehnyt elämässäni...tämä tapahtui noin 1 vuosi sitten aion pitää sen lyhyt ja makea...joten tässä olin 21-vuotias normaali mies.....iv jaked minun itseäni paljon kertaa elämässäni kuin kaikki miespuoliset mutta tänään minä vittu ylös...no joka tapauksessa olin suihkussa kotona. asun yksin äitini kanssa. normaalisti otan aina aamusuihkun ennen kuin hän lähtee töihin, normaali päivä toistaiseksi...suihkussa ollessani päätin antaa itselleni pienen aamuisen nykäisyn kuten kuka tahansa mies tekisi. Lopetin ja ajattelin mitään siitä, tarkoitan iv tehnyt tämän bazillion kertaa. kun olin valmis kuivasin ja menin olohuoneeseen katsomaan televisiota. hyvin ilmeisesti äitini oli lääkärin tapaaminen suunniteltu aamulla, joten hän ei ota suihkussa muutama minuutti jälkeeni tänä aamuna, kuten aina..... hän päätyi menossa suihkuunsa noin 2 tuntia sen jälkeen, kun lopetin omani. kun istun olohuoneessa laiskottelemassa, hän tulee sisään ja kiusallisella... erittäin kiusallinen lause hän yksinkertaisesti sanoo minulle . "Paul sinun pitää mennä siivoamaan kylpyamme siitä mitä teit, tiedän että muurahaiset eivät syö saippuaa." .... Ensimmäinen asia mikä tulee päähäni on "wtf, saippua, muurahaiset mitä?" Kävelin kylpyhuoneeseen..... sitten katsoin sisään ja tajusin että siellä oli joukko muurahaisia syömässä tuotteitani pois kylpyammeen seinästä....äitini meni suihkuun ja sen sijaan löysi vauvani muurahaisten syömänä....loppujen lopuksi se oli ihan ok äitini ja minä olemme läheisiä, joten se oli muutama kiusallinen minuutti, mutta luulen, että me molemmat sovimme sanattomasti, että teeskentelemme, ettei mitään koskaan tapahtunut.</w:t>
      </w:r>
    </w:p>
    <w:p>
      <w:r>
        <w:rPr>
          <w:b/>
        </w:rPr>
        <w:t xml:space="preserve">Tulos</w:t>
      </w:r>
    </w:p>
    <w:p>
      <w:r>
        <w:t xml:space="preserve">tifu täristelemällä kylpyammeessa, houkuttelemalla muurahaisia ja äidin löydettyä minut...</w:t>
      </w:r>
    </w:p>
    <w:p>
      <w:r>
        <w:rPr>
          <w:b/>
        </w:rPr>
        <w:t xml:space="preserve">Esimerkki 7.5</w:t>
      </w:r>
    </w:p>
    <w:p>
      <w:r>
        <w:t xml:space="preserve">Teksti: tämä alkoi keskiviikkona, kun heräsin ja olin kuuro oikeaan korvaani. sitä on tapahtunut ennenkin, ja yleensä se tapahtuu vain kerran muutaman kuukauden välein. minulla on jokin sairaus, jossa korvani tuottavat aivan liikaa vahaa ja joskus se tukkeutuu, joten en välittänyt siitä, sain kuulon takaisin klo 13.00 mennessä ja jatkoin elämääni. sitten samana iltana ennen nukkumaanmenoa aloin taas menettää kuuloa, en ajatellut mitään ja menin nukkumaan. heräsin taas kuuroksi, menin nukkumaan huonokuuloisena. nyt alkaa vittuilu. minulla oli tänä aamuna tentti, joka oli aika tärkeä, ja ajattelin, etten voisi mitenkään kuuroutua. jäisin paitsi esittelyistä ja muista jutuista, kuten siitä, kuinka paljon aikaa oli jäljellä jne. joten viime yönä päätin ottaa asian omiin käsiini. "oliiviöljy helpottaa korvavahaa, ja sen pitäisi päästä valumaan ulos", muistelen kuulleeni. q-kärki, kastettu oliiviöljyyn, tunkeutuu sisään. iso ruma oranssi/musta vahakimppu tulee ulos, mutta kuulo ei ole paljon parempi, joten kaivan syvemmälle. prosessin aikana pakotan suuremman kimpaleen, jonka tunsin, syvemmälle sisään ja kuuroutan itseni. luulin, että se helpottaisi tänä aamuna, mutta jumalat, jotka näyttävät nauttivan kanssani pelleilystä, todistivat minut vääräksi. Tentti meni hyvin, paitsi että juuttuin ruuhkaan, sitten missasin johdannon itse aiheutetun kuurouden takia, sitten en kuullut "voitte aloittaa" -ilmoitusta, joten istuin tuijottamassa paperiani tyhjänä viisi minuuttia. minulla on töitä illalla (työskentelen baarissa, jossa on DJ), joten todennäköisesti mokaan siellä, huomenna on konsertti ja ensi viikolla on lisää tenttejä. odotan parhaillaan lääkäreiden soittoa ja ajanvarausta korvien ruiskuttamiseksi.</w:t>
      </w:r>
    </w:p>
    <w:p>
      <w:r>
        <w:rPr>
          <w:b/>
        </w:rPr>
        <w:t xml:space="preserve">Tulos</w:t>
      </w:r>
    </w:p>
    <w:p>
      <w:r>
        <w:t xml:space="preserve">Kerran oli mies, jolla oli tukossa oleva korva, ja hänellä oli tentti, joka oli lähellä, ja hän tunki jotakin sisään, koska hän oli hämärä, ja nyt hän ei kuule.</w:t>
      </w:r>
    </w:p>
    <w:p>
      <w:r>
        <w:rPr>
          <w:b/>
        </w:rPr>
        <w:t xml:space="preserve">Esimerkki 7.6</w:t>
      </w:r>
    </w:p>
    <w:p>
      <w:r>
        <w:t xml:space="preserve">Teksti: eilen oli mahtava työpäivä. tulin sisään ja murskasin sen ja hoidin koko joukon asioita, jotka minun piti/halusin hoitaa, ja autoin myös esimiestäni ja esimieheni pomoa joidenkin projektien kanssa. päivän päätteeksi olin aika uupunut. olin kuitenkin luvannut ystävälleni, että käväisen hänen luonaan tuomassa jotain, joten tein niin heti töiden päätyttyä.  Onnistuin sitten lähtemään kotiin juuri ennen kuin ruuhka paheni. hieno menestys! pääsin kotiin, kävelin ovesta sisään, tein tavanomaiset aviomies/isä-juttuni (halasin, laitoin lounasastiat tiskialtaaseen, kävin läpi postin), ja muutamassa minuutissa kotiin päästyämme olimme jo ulkona ovesta ja menossa ystäviemme luokse illalliselle ja seurustelemaan.  söimme uskomattoman hyvää/huonoa pizzaa ja pari olutta. puoli kymmeneltä oli aika lähteä. hyvästelimme ja suuntasimme kotiin. puoli yhdeltätoista olin jo tutussa lepotuolissani. vaimollani oli meneillään "everybody loves raymond" -elokuvan uusintakierros, johon hän ja lapsi yleensä nukahtavat.olen väsynyt. tänään oli hyvä päivä. olen hereillä. pelkän amerikkalaisen vaiston takia tartun puhelimeeni. samaan aikaan huomaan, ettei vaimo ole sohvalla, joten hän on varmaan laittanut lapsen nukkumaan ja mennyt nukkumaan. 5 tuntia myöhemmin huomaan, ettei vaimo ole sohvalla.:38 am!!!!! vittu!!!!! päässäni pyörii tuhansia ajatuksia. "vittu, vittu, vittu. ok, minun piti mennä kello 5:30 viimeistään, jotta voisin olla testauspaikallani kuuteen mennessä (työni on ottaa satunnaisia tuotenäytteitä ja analysoida niitä - joskus tylsää, mutta saan matkustaa joka päivä jonnekin eri paikkaan). voi paska - he aloittavat ilman minua ja näytteeni ovat perseestä. pomoni suuttuu suunnattomasti.  ja mitä vittua, vaimo? en sano, että on sinun vastuullasi varmistaa, että herään töihin, mutta työni auttaa maksamaan laskujamme, ja kysyt aina, laitanko herätyskellon ennen kuin menet nukkumaan. no, tämä on minun vikani. kaipa minun pitäisi soittaa pomolleni ja kertoa hänelle..." ja sitten tajuan. ihana vaimoni antoi minun nukkua pitkän, väsyttävän ja supertuotannollisen päiväni siksi, että nyt on torstai eikä perjantai. minulla on torstaisin vapaata.</w:t>
      </w:r>
    </w:p>
    <w:p>
      <w:r>
        <w:rPr>
          <w:b/>
        </w:rPr>
        <w:t xml:space="preserve">Tulos</w:t>
      </w:r>
    </w:p>
    <w:p>
      <w:r>
        <w:t xml:space="preserve">- olen hereillä ennen kuutta aamulla vapaapäivänäni, koska sydämeni yritti repiä itsensä ulos rinnastani, kun luulin myöhästyväni tänään töistä eilisen hyvin väsyttävän mutta tuottavan työpäivän jälkeen.</w:t>
      </w:r>
    </w:p>
    <w:p>
      <w:r>
        <w:rPr>
          <w:b/>
        </w:rPr>
        <w:t xml:space="preserve">Esimerkki 7.7</w:t>
      </w:r>
    </w:p>
    <w:p>
      <w:r>
        <w:t xml:space="preserve">Teksti: pakollinen "nurmikon leikkaamatta jättäminen ei tapahtunut tänään, vaan *vuosia* sitten." fu on kuitenkin vasta tänään kiinni. siis vanhempieni eron jälkeen isäni otti äitini nimen pois talon kauppakirjasta ja laittoi minun ja siskoni nimet tilalle (hänen omansa rinnalle). muutama vuosi myöhemmin pankki pakkohuutokaupatti talon, ja meidän oli muutettava pois. sillä välin olin lähtenyt latinalaiseen amerikkaan ~3 kuukaudeksi töihin. kun palasin, talo ei ollut enää meidän, mutta tein virheen, kun menin sinne vielä kerran hakemaan postia. siellä oli kirjattu kirje, joten menin postiin ja kuittasin sen. iso virhe.Koska kirje oli kunnalta, annoin sen yksinkertaisesti isälleni (pidin sitä kuitenkin edelleen *hänen* talonaan) ja unohdin sen (toinen virhe). siirryin nopeasti eteenpäin tähän päivään (muutin latinasta eurooppaan viime kesänä), ja sain äidiltäni puhelun, että minun pitäisi soittaa kuntaan. Soitin, ja he kertoivat, että minulla oli maksamaton sakko "hoitamattomasta nurmikosta", joka on kasvanut naurettavan suureksi, ja että minun oli maksettava se heti, tai he antaisivat pidätysmääräyksen nimelläni. sanoin, että minulla ei ole mitään mahdollisuutta maksaa sitä, koska olen työtön enkä ole maassa, ja että haluaisin riitauttaa sakon. rouva sanoi, että on liian myöhäistä tehdä niin, joten sanoin vain, että hitot siitä, ja minut luultavasti pidätetään seuraavan kerran, kun vierailen perheeni luona.</w:t>
      </w:r>
    </w:p>
    <w:p>
      <w:r>
        <w:rPr>
          <w:b/>
        </w:rPr>
        <w:t xml:space="preserve">Tulos</w:t>
      </w:r>
    </w:p>
    <w:p>
      <w:r>
        <w:t xml:space="preserve">ei leikannut nurmikkoa, ei kulkenut, ei kerännyt 200 dollaria, joutui suoraan vankilaan.</w:t>
      </w:r>
    </w:p>
    <w:p>
      <w:r>
        <w:rPr>
          <w:b/>
        </w:rPr>
        <w:t xml:space="preserve">Esimerkki 7.8</w:t>
      </w:r>
    </w:p>
    <w:p>
      <w:r>
        <w:t xml:space="preserve">Teksti: viime viikolla läheinen tyttöystäväni (kutsuttakoon häntä tinaksi) ja minä menimme baariin katsomaan bändin soittoa. siellä ollessani ostin eräältä tutulta ystävältäni adderallia, joka auttoi minua opiskelemaan tenttiin. otimme juomia, pidimme hauskaa ja menimme kotiin. Kun ajoimme kotiin, ajoimme risteyksen läpi, ja tyttö ajoi väärään suuntaan yksisuuntaista tietä pitkin (normaalisti hyvin vilkas kolmikaistainen yksisuuntainen tie). aluksi tina suuttui kovasti. hän ryntäsi hänen autolleen, mutta sitten hän huomasi, että hän oli vain hämmentynyt tyttö, joka oli juuri muuttanut kaupunkiin, ja tina rauhoittui, ja he alkoivat keskustella järkevästi. tyhjästä tulee koditon mies ja alkaa puolustamaan tätä tyttöä, joka löi meitä. sanoo, että se oli tinan vika ja että hän tukee tätä tyttöä kun poliisi tulee paikalle. ennen kuin tina ehtii sanoa mitään toinen koditon/rikkopäinen pariskunta tulee puolustamaan tinaa. nyt kodittomat riitelevät keskenään ja kaksi tyttöä tuijottaa järkyttyneinä. tinaa puolustava koditon mies alkaa riisua paitaansa kuin aikoisi tapella tätä toista miestä vastaan. tina astuu heidän väliin ja sanoo jotain tyyliin "painu vittuun täältä". pariskunta kävelee pois ja tina jatkaa puhumista tämän tytön kanssa. koko tämän kohtauksen aikana olin juossut kadun toiselle puolelle kätkemään aiemmin ostamaani adderallia. kävellessäni takaisin pusikosta katson, kun pariskunta nousee tinan autoon kolmen muun miehen kanssa ja lähtee ajamaan pois. yritin juosta auton perään, mutta olin liian kaukana. katson nyt, kuinka tinan autosta nousee mustaa savua, kun he kiihdyttävät tietä. kävelen tinan luokse ja olemme niin häkeltyneitä tapahtuneesta, että alamme periaatteessa nauraa. kesti hetken ennen kuin todellisuus valkeni, ja siinä vaiheessa pahin oli oletettu. hänen autonsa oli varastettu kaikkineen. auto löydettiin alle kilometrin päästä, ja suurin osa hänen arvoesineistään oli varastettu ja auton takaosa oli sulanut tulipalon jäljiltä. hänen autonsa oli romuttunut ja korvaamattomat tavarat olivat kadonneet. hyvä uutinen on, että hänen 1000 dollarin suksiaan ei varastettu ja varastetusta autosta saatavat vakuutusrahat ovat paljon suuremmat kuin perus kolarointi.</w:t>
      </w:r>
    </w:p>
    <w:p>
      <w:r>
        <w:rPr>
          <w:b/>
        </w:rPr>
        <w:t xml:space="preserve">Tulos</w:t>
      </w:r>
    </w:p>
    <w:p>
      <w:r>
        <w:t xml:space="preserve">sen sijaan, että olisin vahtinut ystäväni autoa sen jälkeen, kun olimme joutuneet onnettomuuteen, olin piilottanut huumeeni pusikkoon, ja narkkarit varastivat auton.</w:t>
      </w:r>
    </w:p>
    <w:p>
      <w:r>
        <w:rPr>
          <w:b/>
        </w:rPr>
        <w:t xml:space="preserve">Esimerkki 7.9</w:t>
      </w:r>
    </w:p>
    <w:p>
      <w:r>
        <w:t xml:space="preserve">Teksti: niin ensin, tämä on poltettava tili. minun niin on reddit käyttäjä, ja vaikka hän ei saa tifu, parempi varman päälle kuin pahoillani nyt. hyvin, kuten tavallista, tämä tapahtui 3 päivää sitten. on tämä koditon kaveri nimeltä daniel, voin häntä dan, ja hän asuu/hangsout alueella, joka on minun matkalla töihin. olen töissä vain noin 15 min päässä kotoa ja kävellä niin paljon kuin voin säästää bensiinin rahaa. Aloitin suhteeni daniin auttamalla häntä eräänä päivänä. heitin hänelle muutaman taalan ja annoin hänelle suurimman osan lounaastani eräänä päivänä ja aloitin keskustelun. hän kertoi minulle avioerostaan ja siitä, miten hän menetti kaiken, ja tunsin itseni todella pahoilleni siitä, että tälle kaverille oli jaettu paskat kädet, ja siitä, miten itsekin tarvitsisin ystävää, jos olisin hänen tilanteessaan. Niinpä viimeisten kuukausien aikana olen auttanut häntä kaikin mahdollisin tavoin aamuisin matkalla töihin, olipa kyse sitten siitä, että olen heittänyt hänelle pari taalaa joka viikko tai laittanut aamulla kaksi lounasta, yhden minulle ja yhden hänelle. Hän vaikutti aina oikeudenmukaiselta kaverilta, joka oli onnensa kukkuloilla, ja vaikka en ole edes keskiluokkaa, vaan asun pienessä yhden makuuhuoneen asunnossa, ajattelin, että vähintä, mitä voin tehdä, on auttaa kaveria jotenkin.Niinpä kolme päivää sitten soini nappasi lompakkoni ja tunki siihen sadan dollarin setelin ja pyysi minua hakemaan tilisiirron, jonka voisin laittaa vuokraamme varten sen jälkeen, kun olen päässyt töistä, juuri kun olen heräämässä aamulla. Tyypillisessä aamuhumalassani suostuin. tein aamurutiinit, tein ylimääräisen voileivän danille ja lähdin ulos. löysin danin istumassa tavallisella paikallaan ja menin juttelemaan hänen kanssaan hetken, annoin hänelle voileivän ja otin lompakkoni esiin. En yleensä anna hänelle käteistä kovin usein, mutta kun tiedän, että minulla on muutama ylimääräinen taala säästöön, annan hänelle. tiesin, että minulla oli tänään pari taalaa ylimääräistä, joten otin ne lompakostani ja annoin ne hänelle. hän kiitti minua vuolaasti, kuten yleensä tekee, ja lähdin töihin. myöhemmin päivällä saan tekstiviestin, jossa muistutetaan, että minun pitää hakea maksumääräys, kun pääsen töistä, ja vereni kylmenee niin, että nännit kovettuvat. Tiesin, että olin siivonnut lompakkoni danin vuoksi sinä aamuna ja luulin, että minulla oli vain 3 taalaa unohtaen, että minulla oli siellä sadan dollarin seteli vuokraa varten. vakuutin itselleni, että voisin puhua danille töiden jälkeen ja toivottavasti saada suurimman osan rahoistani takaisin ja pyytää häneltä anteeksi. en ole nähnyt sitä kaveria sen aamun jälkeen. en ole vielä kertonut so:lle, mutta päätin puhua asiasta maanomistajani kanssa ja selittää, mitä tapahtui. sain selville, että hän on täysi ämmä. hän sanoi minulle, ja lainaan: "tämä on elämän oppitunti. sinun ei pitäisi auttaa huumeriippuvaisia alkoholisteja kodittomia ihmisiä. vuokra erääntyy samaan aikaan kuin joka kuukausi." olen aivan täysin lamaantunut ja murtunut. pelkään, että minut häädetään, koska minulla ei todennäköisesti ole niitä rahoja ennen kuin myöhästymisaika loppuu. nyt minun on kerrottava uutiset niin... Luulen, että on olemassa Alanis Morissetten kappale, joka sopisi tähän tifu.edit: kerroin so:lle tapahtuneesta, ja hän oli hyvin järkyttynyt. periaatteessa sanoi, että olin vastuuton, eikä voinut uskoa, että vaarantaisin hyvinvointimme näin. sanoin hänelle, että olen pahoillani ja että rakastan häntä, mutta hän ei vastannut, joten menin toiseen huoneeseen. hän lähti sitten heti, enkä tiedä, minne. tämä on nyt elämäni.</w:t>
      </w:r>
    </w:p>
    <w:p>
      <w:r>
        <w:rPr>
          <w:b/>
        </w:rPr>
        <w:t xml:space="preserve">Tulos</w:t>
      </w:r>
    </w:p>
    <w:p>
      <w:r>
        <w:t xml:space="preserve">autoin koditonta miestä ja annoin hänelle vahingossa vuokrarahaa, ja hän katosi. nyt minusta tulee todennäköisesti koditon.</w:t>
      </w:r>
    </w:p>
    <w:p>
      <w:r>
        <w:rPr>
          <w:b/>
        </w:rPr>
        <w:t xml:space="preserve">Esimerkki 7.10</w:t>
      </w:r>
    </w:p>
    <w:p>
      <w:r>
        <w:t xml:space="preserve">Teksti: vähän taustatietoa: tein teini-iässä tyhmää paskaa, mutta en koskaan ihan itsestäänselvää tyhmää paskaa. mutta tämä vie kakkua. olimme kaveriporukan kanssa kävelemässä kotiin, ja olimme olleet tyhmiä potkimassa toisiamme ja olemassa kusipäitä yhteiskunnalle. olimme kävelleet jo jonkin aikaa päätien varrella, ja olin poiminut voikukkapölyjä ja sytyttänyt ne sytyttimelläni katsellen niiden palamista, olin vähän pyro kasvamassa. aloin lopulta jäädä jälkeen, kun poltin niitä vasemmalle ja oikealle ja ystäväni olivat noin 15-20 metrin päässä minusta. pysähdyin, kun näin pitkän rivin bambupensaita oikealla puolellani ja olin poiminut yhden helvetin lehden ja sytytin sen sytyttimelläni. hetki kului ja olin pudottanut sen betonille takanani katseltuani sen palamista, ja jatkoin matkaa kavereideni perään. nauroimme ja paskanjauhantaa lisää, kun katsoin taakseni ja näin savupilven, vatsani loksahti heti alas, kun näin liekit ja paljon savua. ajattelin itsekseni "miten, helvetissä." mutta siitä välittämättä otin takkini pois ja käärin sen ylös ja aloin kävellä vauhtia kuin ääliö, kun ystäväni käskivät minua hidastamaan ja yritin kiusallisesti kannustaa heitä kiirehtimään, kunnes yksi heistä katsoi taaksepäin ja näki miksi kävelin niin nopeasti. he potkaisivat minua perseeseen enkä enää saanut sytytintä ympärilleni. kuljin aidan ohi muutamaa päivää myöhemmin ja koko aitajono oli poissa. mutta onneksi kukaan ei loukkaantunut eikä yksikään koti vaurioitunut.</w:t>
      </w:r>
    </w:p>
    <w:p>
      <w:r>
        <w:rPr>
          <w:b/>
        </w:rPr>
        <w:t xml:space="preserve">Tulos</w:t>
      </w:r>
    </w:p>
    <w:p>
      <w:r>
        <w:t xml:space="preserve">nostin yhden bambunlehden ja sytytin sen tuleen, pudotin sen maahan takanani ja jotenkin poltin koko helvetin aidan. vastuuvapauslauseke: kukaan ei loukkaantunut, eikä koteja vahingoitettu.</w:t>
      </w:r>
    </w:p>
    <w:p>
      <w:r>
        <w:rPr>
          <w:b/>
        </w:rPr>
        <w:t xml:space="preserve">Esimerkki 7.11</w:t>
      </w:r>
    </w:p>
    <w:p>
      <w:r>
        <w:t xml:space="preserve">Teksti: ostin siis ensimmäisen uuden autoni, vuoden 2015 golf gti autobahnin. sain sen maanantaina ja olen todella innoissani siitä. eilen illalla, kun tulin kotiin, ajattelin, että olisi siistiä peruuttaa pihatielleni käyttämällä peruutuskameraa. lyhyesti sanottuna peruutin talooni ja naarmutin autoni. tunnen itseni niin tyhmäksi! hitto. miten sellaista voi edes tapahtua? :/</w:t>
      </w:r>
    </w:p>
    <w:p>
      <w:r>
        <w:rPr>
          <w:b/>
        </w:rPr>
        <w:t xml:space="preserve">Tulos</w:t>
      </w:r>
    </w:p>
    <w:p>
      <w:r>
        <w:t xml:space="preserve">Ajoin uudella autollani päin omaa taloani.</w:t>
      </w:r>
    </w:p>
    <w:p>
      <w:r>
        <w:rPr>
          <w:b/>
        </w:rPr>
        <w:t xml:space="preserve">Esimerkki 7.12</w:t>
      </w:r>
    </w:p>
    <w:p>
      <w:r>
        <w:t xml:space="preserve">Teksti: alkajaisiksi tämä tapahtui ei tänään, mutta eilen ja haluan selventää, että olen rationalisti katolinen, joten vaikka epäilen paljon asioita Raamatussa ja kirkossa uskon silti, että jonkinlainen jumala on olemassa. nyt tarinaan. menen siis tähän katoliseen kouluun kaupunkini ulkopuolella ja olin tämän hengellisen retriitin aikana "yhteyden saamiseksi jumalaan". Periaatteessa tekosyy sille, että meillä ei ollut tunteja ja teimme vain uskonnollisia aktiviteetteja koko päivän. Olin huonolla tuulella, koska näytöni oli haljennut, joten kun koulumessu alkoi, en välittänyt siitä. Menin istumaan yhden parhaan ystäväni kanssa, kun tämä ärsyttävä lapsi, jota kaikki vihaavat, istui viereeni. suurimmaksi osaksi jätän hänet huomiotta suurimman osan messusta, mutta kun alamme laulaa (en laula, olen vain hiljaa) hyytymää, hän alkaa laulaa kuin oopperalaulaja ja sabotoi tahallaan messua (hänen laulunsa sai korvani vuotamaan verta siitä, miten huonosti hän lauloi). tönäisen häntä ja sanon hänelle "lopeta laulaminen kuin pieni ämmä", hän vastaa nauramalla naamalleni ja jatkaa laulamista niin. Sitten tönäisen häntä uudestaan ja sanon "lopeta käyttäytymästä kuin vitun idiootti" (alamme herättää pari tuijotusta), johon hän vastaa surkeimmalla vastauksella ikinä "ainoa pikku ämmä, jonka näen täällä, olet sinä", mutta se riitti silti työntämään minut reunalle, joten löin häntä. en lyönyt häntä äärimmäisen kovaa mutta jonkin verran, koska lyönti osui hänen olkapäähänsä, mutta se "kimposi" ja osui häntä leukaan. olen laiha kaveri mutta hän oli täysin laiha, joten huomasin, että se sattui häneen. ennen kuin mitään muuta ehti tapahtua, eräs opettaja tuli luoksemme, ja kun messu oli vielä käynnissä, hän saattoi meidät ulos kaikkien katsellessa meitä. meidät vietiin apulaisrehtorin toimistoon ja meidät haukuttiin siellä. Ero siinä, miten käyttäydyimme, oli se, että hän palloili silmät päästään, oli ristiriidassa itsensä kanssa ja oli turha, kun taas minä olin rauhallinen ja rauhallinen, ja hän ei myöskään hyväksynyt tekemiään virheitä, kun taas minä olin kuin "tiedän, että tein väärin, enkä voi sanoa mitään, millä voisin puolustautua". kaiken tämän jälkeen lähdimme ulos erillään ja saimme molemmat paljon pisteitä, jotka vähennettiin kurinpidostamme. Myöhemmin samana päivänä, kun minulla oli tunti opettajan kanssa, joka oli kanssamme koko koettelemuksen ajan, tuli luokseni ja kertoi minulle, että ainoa syy siihen, miksi minua ei hyllytetty, oli se, miten käyttäydyin tapauksen jälkeen.</w:t>
      </w:r>
    </w:p>
    <w:p>
      <w:r>
        <w:rPr>
          <w:b/>
        </w:rPr>
        <w:t xml:space="preserve">Tulos</w:t>
      </w:r>
    </w:p>
    <w:p>
      <w:r>
        <w:t xml:space="preserve">löi lasta messussa, koska hän oli ärsyttävä, ja hänet melkein erotettiin.</w:t>
      </w:r>
    </w:p>
    <w:p>
      <w:r>
        <w:rPr>
          <w:b/>
        </w:rPr>
        <w:t xml:space="preserve">Esimerkki 7.13</w:t>
      </w:r>
    </w:p>
    <w:p>
      <w:r>
        <w:t xml:space="preserve">Teksti: kun käytän kouluni vessaa, varmistan, että se on paras mahdollinen kokemus, jonka voin siitä saada. filosofiani on, että jos aiot käyttää vessaa julkisella paikalla, tee siitä sellainen, että se tuntuu kuin olisit kotona. olen siis parhaillaan kouluni kirjastossa, ja juuri hetki sitten minun piti käyttää vessaa aika pahasti. kävelin vessaan ja seisoin siellä valtavan määrän vapaita koppia. tuona aikana siellä ei ollut ketään muuta kuin minä, joten ajattelin itsekseni: "jos valitsen sen, joka on lähellä ovea, ihmiset näkevät minut koppien raosta, kun he kävelevät sisään, ja haistavat tuoksun, jonka päästän ilmoille, ja kuulevat myös basson, jonka pudotan. Jos menisin keskimmäiseen koppiin, se olisi todennäköisesti likainen." Joten ajattelin, että vammaiskoppi!!! Tänään aion käyttää vessaa kuin kuningas. kunnioittamatta vammaista kollegaani, heilautin koppioven auki, liu'utin farkkuni ja alusvaatteeni pois. (olen lyhyt tyyppi!) menin täysin ilman vaatteita. tuuletuksesta tuleva mukava tuulenvire oli taivaallinen. kun istuin mukavasti alas. aloin kokea sen, mitä vain yksi voi kutsua helpotuksen hetkeksi. sillä hetkellä kuulin vessan oven avautuvan. mikä ei näyttänyt olevan mikään muu kuin pyörätuolin vierimisen ääni. jähmetyin. hämmennykseni nielaisi minut kokonaan. ääni voimistui ja tuli lähemmäs. siitä seurasi kamppailu, kun herrasmies paini yrittäessään saada koppia auki, hänen silmänsä olivat samassa linjassa koppiaukon raon kanssa. tiesin, hän tiesi, että tiesin, etten ollut vammainen. tunsin häpeää. tunsin myös itseni loukatuksi. en pystynyt huutamaan, en pystynyt edes sanomaan ääneen, että hän lopettaisi tuijottamisen tai että "voinko auttaa teitä, herra?" Katsoimme toisiamme silmiin, ja ehkä hän jopa näki minussa sen, minkä arvoinen olen. hän lähti hetkeä myöhemmin. istuin siinä toivottomana, peloissani, nöyryytettynä. minun ei enää tarvinnut käydä vessassa. pyyhin, nousin ylös, kokosin itseni ja palasin pieneen koppiini jatkamaan opiskelua,... en voi olla tuntematta, että viattomuuteni on menetetty.</w:t>
      </w:r>
    </w:p>
    <w:p>
      <w:r>
        <w:rPr>
          <w:b/>
        </w:rPr>
        <w:t xml:space="preserve">Tulos</w:t>
      </w:r>
    </w:p>
    <w:p>
      <w:r>
        <w:t xml:space="preserve">käytin inva-koppia. otin farkut ja alusvaatteet pois. pyörätuolissa oleva kaveri sai minut kiinni inva-kopissa. loppu.</w:t>
      </w:r>
    </w:p>
    <w:p>
      <w:r>
        <w:rPr>
          <w:b/>
        </w:rPr>
        <w:t xml:space="preserve">Esimerkki 7.14</w:t>
      </w:r>
    </w:p>
    <w:p>
      <w:r>
        <w:t xml:space="preserve">Teksti: hieman kontekstia - kello on 12:00 keskiviikkoiltana. kaverini lähti juuri - joimme muutaman oluen ja katsoimme televisiota. päätin, että haluan lähteä kävelylle. tämä ilta on todennäköisesti yksi viimeisistä "shortsit ja t-paita -sää" -illoista ennen kevättä. laitoin kuulokkeet päähän, laitoin päälle akustista kitaramusiikkia ja lähdin liikkeelle. Noin korttelin päässä asunnostani on rautatiekiskoja. kävelin kiskoja pitkin jonkin aikaa, pysähdyin aina kun olin risteysten yläpuolella ja katselin alhaalla kulkevaa katua. teeskentelin osaavani maalata ja kuvittelin, miten alhaalla oleva maisema näkyisi kankaalla. vittuun. päätin, että oli aika lähteä kotiin, joten laskeuduin pois junaradalta ja lähimmälle jalkakäytävälle, joka suuntautui pohjoiseen (kohti kotia). noin puolessa välissä kotia ajattelin, että olisi hauskaa sulkea silmät ja teeskennellä olevani sokea. huono idea. kävelin ehkä korttelin verran. koko ajan ajattelin, kuinka paljon helpompaa olisi tietää, missä ruoho on, jos minulla olisi sellainen kävelykeppi, jollaisia sokeilla on. joka tapauksessa avasin silmäni - olin pysähtynyt keskelle tietä, joka oli kohtisuorassa kävelysuuntaani vastaan."siistiä!" ajattelin. en edes tajunnut, että olin poistunut jalkakäytävältä. mietin, mitä olisi tapahtunut, jos auto olisi tullut vastakkaiseen suuntaan... joka tapauksessa jatkan sokeakävelyseikkailuani. muistan tunteneeni ruohon jalkojeni alla, sitten jalkakäytävän. Luulin kompastuneeni pois kadulta, nurmikolle ja sitten takaisin jalkakäytävälle. Olin väärässä... kun seuraavan kerran avasin silmäni, kuulin auton torven äänen (muistakaa, että kuuntelin musiikkia kuulokkeilla) ja näin kyseisen auton väistävän, joka oli melkein osunut minuun.tämä samainen varovaisuus osoittautui poliisiautoksi. kolmekymmentä sekuntia myöhemmin se oli tehnyt u-käännöksen, sytytti valot ja pysäytti minut humalaisen perseeni. annoin hänelle henkilöllisyystodistukseni ja hän ilmaisi huolensa siitä, oliko minulla ollut viime aikoina itsemurha-ajatuksia (olinhan juuri kävellyt sokeasti liikenteeseen). Sanoin hänelle, että en tietenkään ja selitin hänelle, mitä olin tehnyt. hän sanoi, että niin kauan kuin minulla ei ole maksamattomia etsintäkuulutuksia, hän antaisi minun kävellä kotiin. kävelin kotiin ja nyt kirjoitan tätä. pyhä paska, se oli tyhmin asia, jonka olen koskaan tehnyt. olen onnekas, etten loukkaantunut.</w:t>
      </w:r>
    </w:p>
    <w:p>
      <w:r>
        <w:rPr>
          <w:b/>
        </w:rPr>
        <w:t xml:space="preserve">Tulos</w:t>
      </w:r>
    </w:p>
    <w:p>
      <w:r>
        <w:t xml:space="preserve">Olin humalassa, lähdin kävelylle, päätin, että olisi hauskaa teeskennellä sokeaa kävellessäni jalkakäytävällä, astuin liikenteeseen poliisin eteen.</w:t>
      </w:r>
    </w:p>
    <w:p>
      <w:r>
        <w:rPr>
          <w:b/>
        </w:rPr>
        <w:t xml:space="preserve">Esimerkki 7.15</w:t>
      </w:r>
    </w:p>
    <w:p>
      <w:r>
        <w:t xml:space="preserve">Teksti: tämä tapahtui tänä aamuna. hieman taustaa: minun on todella vaikea herätä aamuisin (minulla on yleensä univaikeuksia). joten auttaakseni minua tässä ongelmassa tyttöystäväni on pakottanut minut heräämään hänen kanssaan (klo 8.00. Tiedän, että se ei ole oikeastaan kovin aikaista, mutta ihmiselle, joka yleensä herää klo 1 iltapäivällä, se on todella aikaista) ja kävelemään hänen kanssaan töihin, jotka ovat noin 10 minuutin kävelymatkan päässä asunnostamme. Joka tapauksessa, tänä aamuna heräsimme ja kävelimme hänen työpaikalleen. oli kylmä, joten pidin kädet takkini taskuissa. lähestyimme pysäytysvaloa ja näin kodittoman naisen koiran kanssa seisovan kyltin kanssa toivoen, että joku antaisi hänelle kolikoita. Huomasin, että hänellä oli edessään tyhjä muovisäiliö. tajusin, että minulla oli taskussa pikkurahaa, joten ohittaessamme hänet jätin pikkurahat muovisäiliöön. tyttöystäväni katsoi minua oudosti ja kertoi, että säiliön piti olla hänen koiransa vesiastia. ja olin juuri pudottanut dollarin setelin ja muutaman kolikon vedellä täytettyyn kulhoon. tyttöystäväni meni takaisin ja otti vaihtorahat kulhosta ja ojensi ne naiselle (kuten sivistyneen ihmisen kuuluisi tehdä). kauhistuin niin kovasti, koska pysäytysvaloissa oli pysähtyneitä autoja, jotka luultavasti näkivät minun tekevän niin.</w:t>
      </w:r>
    </w:p>
    <w:p>
      <w:r>
        <w:rPr>
          <w:b/>
        </w:rPr>
        <w:t xml:space="preserve">Tulos</w:t>
      </w:r>
    </w:p>
    <w:p>
      <w:r>
        <w:t xml:space="preserve">pudotti kolikoita kodittoman naisen vesiastiaan.</w:t>
      </w:r>
    </w:p>
    <w:p>
      <w:r>
        <w:rPr>
          <w:b/>
        </w:rPr>
        <w:t xml:space="preserve">Esimerkki 7.16</w:t>
      </w:r>
    </w:p>
    <w:p>
      <w:r>
        <w:t xml:space="preserve">Teksti: tämä ei tapahtunut tänään; se tapahtui yli vuosi sitten, ja näen siitä vieläkin painajaisia. olin muuttamassa eri osavaltioon työharjoitteluun, mutta satuin sattumalta siihen, että siskoni asui kaupungissa, jossa olin töissä, ja hän oli itse asiassa muuttamassa pois asunnostaan. hänen vuokrasopimuksensa päättyisi vasta kolmen kuukauden kuluttua, ja minä olisin siellä vain kolme kuukautta, joten oli täysin järkevää, että muuttaisin hänen asuntoonsa. se oli todella pieni yksiö, jossa oli hyvin vähän tavaraa, joten hän jätti minulle periaatteessa kaiken ennalleen. kun hän lähti, jääkaapissa oli vielä jotain jääkaapissa ja kaapissa, mutta ei paljoa, joten oletin, että hän oli hankkiutunut eroon kaikesta ruoasta, joka oli menossa pilalle. asunnossa oli todella pieni keittokomero, joka näytti siltä kuin se olisi asennettu vuosisata sitten. siinä oli muutama laatikko, jotka eivät oikeastaan auenneet koko päivänä, ja luulen, että siitä puuttui laatikko, mutta sen alla oleva tila näytti saavuttamattomalta, enkä koskaan yrittänyt säilyttää mitään siinä tai sen alla, joten oletin, ettei siellä ollut mitään. muutama viikko uudessa asunnossani ja aloin huomata hedelmäkärpäsiä. oletin, että se johtui siitä, että jätin tuoreita hedelmiä ja vihanneksia ulos ja ne houkuttelivat niitä. se ei vaikuttanut huolestuttavalta, mutta se häiritsi minua, joten aloin vain säilyttää kaikkia tuoreita hedelmiä ja vihanneksia jääkaapissa. aloin myös sulkea kaikki ikkunani, jotta ne eivät pääsisi sisään. ei tuntunut siltä, että mikään tekemiselläni olisi ollut mitään vaikutusta, ja hedelmäkärpäsiä oli jotenkin vieläkin enemmän joka päivä, kun tulin töistä kotiin. Ne alkoivat päästä jääkaappiini jotenkin, ja olin todella hämmentynyt siitä, miten ne pääsivät sinne. tulin kotiin ja jouduin siivoamaan jääkaappini joka päivä, koska oven reunoilla oli kuolleita kärpäsiä. se alkoi ahdistaa minua niin paljon, koska en saanut selvää, mistä ne tulivat tai miten ne lisääntyivät. lakkasin ostamasta tuoreita hedelmiä ja vihanneksia kokonaan ja laitoin muutaman omenaviinietikka-ansan. se näytti toimivan muutaman päivän ajan, joten päätin alkaa ostaa pakastettuja hedelmiä ja vihanneksia. Ennen kuin huomasinkaan, ne alkoivat päästä pakastimeeni. minua häiritsi se, että ne edes yrittivät. ne kuolivat välittömästi kylmään. olin myös todella hämmentynyt siitä, missä ne lisääntyivät, koska tietääkseni olin siivonnut kaikenlaiset elintarvikkeet, jotka eivät olleet jääkaapissa, ja olin jopa siivonnut jääkaapistani kaiken, missä ne mahdollisesti voisivat lisääntyä. se alkoi olla niin turhauttavaa, että asensin vielä lisää omenaviinietikka-ansoja... ne eivät auttaneet, ja olin jo menettämässä järkiini tässä vaiheessa. Minulta loppuivat potilaat ja terveelliset ruokavaihtoehdot, kuvittele vain 150 neliömetrin asunto, joka oli hedelmäkärpästen saastuttama. en pystynyt nukkumaan öisin, koska pelkäsin, että ne ryömivät korvaani, en pystynyt valmistamaan ruokaa, koska pelkäsin, että ne munivat siihen muniaan. olin vähällä sytyttää asuntoni tuleen. selvisin jotenkin kolme kuukautta asumalla tässä helvetin kolossa, ja päivä, jolloin minun oli vihdoin muutettava pois, oli helpotus. en tiennyt, että kärpäset olivat vain jäävuoren huippu. siskoni tuli auttamaan minua muutossa ja asunnon siivoamisessa. tässä vaiheessa olin kertonut hänelle kaiken tuholaistartunnasta ja meille molemmille oli mysteeri, miten tämä jatkui edelleen. siivotessamme viimeisiä jäljellä olevia tavaroita onnistuimme vetämään esiin aiemmin mainitsemani ongelmallisen laatikon, emmekä tienneet, mikä meitä odotti. koko kaapin alla oleva osa oli toukkien peittämä. näytti siltä, kuin ne olisivat syöneet perunasäkkiä, joka oli ollut siellä tässä vaiheessa jo aivan liian pirun kauan. aloin kuivana nyyhkyttää enkä voinut edes kuvitella, miten aiomme siivota sen pois. emme voineet vain jättää niitä sinne, koska tiesin, etten saisi takuumaksua takaisin. onneksi siskollani on enemmän munaa kuin minulla, ja hän puki hanskat ja naamarin päälle ja onnistui jotenkin kauhomaan kaiken roskiin. se oli luultavasti inhottavin asia, jonka olen ikinä nähnyt, ja vieläkin kylmät väreet karmivat, kun ajattelen sitä, että asuin juuri kolmen kuukauden ajan toukkatartunnan kanssa.</w:t>
      </w:r>
    </w:p>
    <w:p>
      <w:r>
        <w:rPr>
          <w:b/>
        </w:rPr>
        <w:t xml:space="preserve">Tulos</w:t>
      </w:r>
    </w:p>
    <w:p>
      <w:r>
        <w:t xml:space="preserve">ei tajunnut, että rikkinäisen laatikon alla oli perunasäkki, joka aiheutti toukkien ja kärpästen tartunnan.</w:t>
      </w:r>
    </w:p>
    <w:p>
      <w:r>
        <w:rPr>
          <w:b/>
        </w:rPr>
        <w:t xml:space="preserve">Esimerkki 7.17</w:t>
      </w:r>
    </w:p>
    <w:p>
      <w:r>
        <w:t xml:space="preserve">Teksti: tämä tapahtui muutama vuosi sitten, mutta uskon, että saatte siitä potkua. kun olin lukiossa, olin aika innostunut yugioh-korteista ja menin turnauksiin joka viikonloppu, en koskaan voittanut, mutta rakastin kilpailemista.  eräänä päivänä huomasin että eräs poika historian luokaltani on siellä ja hän alkaa siivoamaan näissä turnauksissa ja hänellä on kasa harvinaisia kortteja mutta hän on valtava paska poika. tarkoitan että 14-vuotiaana tämä poika on surkea hän jätti ruohon pois ja meni suoraan pillereihin, ja jos se ei olisi tarpeeksi selvää hän on idiootti (paitsi korttipeleissä..pikku paskiainen). päädymme siis historian tunnille yhdessä ja alamme jutella, tulla tutuiksi ja muuta paskaa. eräänä päivänä historianopettajamme puhuu mustasta rutosta ja siitä miten penisilliinin keksiminen johti epidemian loppumiseen. tämä kaveri vitsailee siitä miten hän miettii että voiko siitä saada pilveä ja sanon " mulla on kotona kasa sitä kamaa, en usko että siitä saa pilveä. " hän piristyy heti ja sanoo " hemmo jos tuot mulle sitä kamaa niin vaihdan sulle kortteja sitä vastaan." sanon että vittu joo, tiedän että se ei saa häntä pilveen mutta hänen ei tarvitse tietää sitä. joten teen kaupat ja seuraavana päivänä teemme vaihdon. hän antaa minulle sinisen kirjan täynnä pelin harvinaisimpia kortteja ja annan hänelle pilleripullon josta olen ottanut kaikki tietoni pois vainoharhaisuuden takia. Seuraavana päivänä hän vaikutti vihaiselta sanomalla, että hän ei ollut pilvessä, ja minä sanoin: "No, minulla on kotona kasa muita pillereitä, joita kukaan ei käytä, voisin tuoda niitä." Teemme toisen kaupan. Muutamaa viikkoa myöhemmin minut vedetään pois luokasta ja minut viedään huoneeseen, jossa hallintovirkamiehet alkavat kuulustella minua. ensimmäinen kaveri sanoo, että kaksi muuta ovat jo vetäneet minuun ja voisin yhtä hyvin myöntää sen. sanon "kaksi muuta?". käy ilmi, että tämä typerä kaveri meni sekaisin, hän yritti tehdä vaikutuksen tähän muijaan, joka on myös meidän luokalla ja antaa tällekin osan pillereistä (en muista, mitä se toinen erä pillereitä oli, mutta ne eivät olleet huumaavia aineita), sitten tämä typerä muija menee kotiin, polttaa jointtia ensimmäistä kertaa muutaman muun nuoren kanssa, ja on itse asiassa pilvessä ensimmäistä kertaa ikinä. hänen äitinsä haukkuu hänet siitä, ja pelastaakseen ystävänsä, joiden kanssa hän poltti pilveä, hän sanoo saaneensa pillereitä joltain koulun pojalta (kaiken tämän tyttö myöhemmin myönsi minulle, minkä vuoksi tiedän, miten hän todella tuli pilveen).    Murenen paineen alla ja myönnän tehneeni teon ja sanon, että se oli vain penisilliiniä, ja he sanovat, ettei sillä ole väliä ja että koska se on valvottu aine, se ei eroa siitä, jos olisin myynyt heille heroiinia. Tämän seurauksena minut hyllytettiin ja minun on mentävä oikeuteen tästäkin, onneksi Pohjois-Carolinassa oli silloin ohjelma nimeltä teinioikeus, johon sain mennä liittovaltion tuomioistuimen sijaan, ja minun on mentävä kouluun nimeltä Lake View Durhamissa, joka on periaatteessa vankilakoulu (se alkaa kello 12, pääsee ulos kello 2, tunti töitä, sitten lounas ja vapaa-aika, tänne ei kulje koulubusseja, mutta saat kaupungin bussikortin, jolla pääset sinne ja takaisin). Jos käyn teinituomioistuimen, tämä jää pois rekisteristäni, mutta jos en täytä heidän vaatimuksiaan, joudun liittovaltion tuomioistuimeen siitä huolimatta. saan myös elämäni pahimman selkäsaunan, kun äitini tulee kotiin, mutta kaiken kaikkiaan se oli sen arvoista... sain joitakin todella harvinaisia kortteja...(huom. sain koko tapahtuman aikana selville, että ilmeisesti noin 90 % väestöstä on allerginen penisilliinille ja jos hän olisi ollut allerginen, hän olisi voinut kuolla ja minä olisin saattanut päätyä syytteeseen tahattomasta taposta)((edit: todellinen luku on ilmeisesti 10 % ja sain väärää tietoa. uskon, että henkilö, joka kertoi tämän luvun, oli tietämätön tosiasioista ja/tai yritti painostaa minua tapposyytteen vakavuudella)))</w:t>
      </w:r>
    </w:p>
    <w:p>
      <w:r>
        <w:rPr>
          <w:b/>
        </w:rPr>
        <w:t xml:space="preserve">Tulos</w:t>
      </w:r>
    </w:p>
    <w:p>
      <w:r>
        <w:t xml:space="preserve">vaihdoin lukiossa jonkun tyhmän pojan penisilliiniä kortteihin, jäin kiinni ja jouduin melkein liittovaltion vankilaan.</w:t>
      </w:r>
    </w:p>
    <w:p>
      <w:r>
        <w:rPr>
          <w:b/>
        </w:rPr>
        <w:t xml:space="preserve">Esimerkki 7.18</w:t>
      </w:r>
    </w:p>
    <w:p>
      <w:r>
        <w:t xml:space="preserve">Teksti: pakollinen: tämä ei tapahtunut tänään, mutta tapahtui 6. luokalla.Olin partiossa 6. luokalla, ja tehtävämme oli istuttaa lapset paikoilleen, pitää kylttiä, jotta lapset tiesivät, mikä bussi oli heidän, ja saattaa päiväkotilapset bussiin, ja jos tapahtui hätätilanne, olla valmiina auttamaan ja rauhoittamaan kaikki jne. Vaihdoimme joka toinen viikko, ja tällä viikolla oli minun vuoroni saattaa little tikejä. pieni taustatieto: yleensä kävisit koulutuksen 4. tai 5. luokalta alkaen, ja seuraavana vuonna olisit itse asiassa partiossa. koska kysyin 6. luokalla ja olin vain hyvä oppilas, sain aloittaa ilman koulutusta. Joka tapauksessa, kun olin viemässä lapsia bussille, puolessa välissä matkaa yksi lapsista päätti lähteä ja ottaa samalla puolet lapsista mukaansa. minun olisi pitänyt katsoa taakseni enkä vain eteeni, mutta en katsonut, ja mokasin. kun pääsin bussille, tajusin, että meillä oli vain kuusi lasta tavallisesta 12-13:sta. lastasin heidät bussiin ja juoksin etsimään karkureita.onneksi toinen partio toisesta bussista löysi heidät ja vei heidät pääsisäänkäynnille ja minä jatkoin sieltä. hän käski minua olemaan ensi kerralla vähemmän huolimaton ja lähti jatkamaan matkaa. hän oli myös harjoittelussa... auts. se sattui. kysyin heiltä minne he menivät ja pieni tyttö puhui ja sanoi "halusin hakea siskoni! hän ei tiedä missä bussi on". (hänen siskonsa oli 4. luokalla.) sanoin hänelle, ettei tarvitse huolehtia, koska hän on iso tyttö ja osaa etsiä kyltin. tunsin itseni niin tyhmäksi, kun en tehnyt jotain niin yksinkertaista ja perusasioita. vein loput bussille, ja kaikki oli hyvin - ajattelin, seuraavana päivänä minua toruttiin ja jouduin katsomaan videon siitä, miten teen työni ): edit: tietoa (ystävä kertoi minulle tietoa, jonka olin unohtanut).</w:t>
      </w:r>
    </w:p>
    <w:p>
      <w:r>
        <w:rPr>
          <w:b/>
        </w:rPr>
        <w:t xml:space="preserve">Tulos</w:t>
      </w:r>
    </w:p>
    <w:p>
      <w:r>
        <w:t xml:space="preserve">en tarkistanut takaani, menetin puolet lapsista, joita minun piti kävellä, ja partiopartio ampui minut takaisin.</w:t>
      </w:r>
    </w:p>
    <w:p>
      <w:r>
        <w:rPr>
          <w:b/>
        </w:rPr>
        <w:t xml:space="preserve">Esimerkki 7.19</w:t>
      </w:r>
    </w:p>
    <w:p>
      <w:r>
        <w:t xml:space="preserve">Teksti: Alustukseksi: työskentelen melko pienessä organisaatiossa, jossa on noin 25 työntekijää. kaikki tuntevat toisensa melko hyvin: tiedämme toistemme elämästä, aviomiehistä ja vaimoista, lapsista, työelämän ulkopuolisista harrastuksista ja vapaa-ajan harrastuksista. eräs työkaverini, kutsumme häntä margaretiksi, toi vastasyntyneen lapsensa eräänä iltapäivänä muutama kuukausi sitten. minua on aina ärsyttänyt tämä käytäntö, vaikka tiedän, että se on tavallista, muutamasta syystä:1) kaikki eivät pidä vauvoista.2) kaikki eivät pidä siitä, että heidän työpäivänsä keskeytyy.3) kenen tahansa, jonka ylpeä uusi vanhempi huomaa, on kirjoittamattoman lain mukaan pakko kumartaa ja ylistää vauvaa. rakastan vauvoja. rakastan niitä. en vain pidä siitä, että päiväni keskeytetään, enkä todellakaan kestä koko vaihdon sosiaalista kiusallisuutta. kuulin, kun jotkut naiset huokailivat vauvaa käytävällä. käytin armeijassa oppimiani taktiikoita (eli "pelatessani metal gear solidia") kolmiomittaamaan äänen. se näytti juuttuneen käytävään, joka kulkee toimistoni suuntaisesti.Valitettavasti luonnon kutsu oli hieman kovempi kuin ihailu. nyt käytän yleensä julkista miestenhuonetta, jossa on esteetön koppi, enkä yksityisvessoja (katsokaa, tykkään venytellä vessassa, eikä kukaan koskaan käytä sitä vessaa, joten voin rentoutua rauhassa). signaali, joka käski aivojani "vältä vauvaa! vältä vauvaa!", katosi täysin, ja sen toivat sinulle p-kirjain ja numero 1. kiireessäni törmäsin tottumuksen voimasta suoraan margaretiin ja työtoveri Peggyyn. "tuframnedox!" Peggy huusi. "Tule katsomaan vauvaa." Pitääkö minun siis tehdä tämä täydellä virtsarakolla? kävelin kohti säteilevää Margaret-äitiä ja ankkakasvoista Peggyä, jotka olivat aivan vauvamaisia ruman vauvan takia, jonka olin koskaan elämässäni nähnyt. Hän näytti vastasyntyneeltä, naispuoliselta [wallace shawnilta](http://goo.gl/tcgpcs), vaikka se kuulostaisi kuinka "uskomattomalta". kavahdin hieman, sanoin jotain tyyliin "voi, miten ihanaa" ja aloin nojata taaksepäin ja irrottautua tilanteesta. "tuframnedox", Peggy sanoi. "eikö hän olekin söpöin vauva, jonka olet koskaan nähnyt?" **f-up 1:** sen sijaan, että olisin sanonut kyllä, ollut samaa mieltä tai jättänyt sanomatta mitään, kerroin totuuden. näin tehdessäni sanoin typerimmän asian, joka on koskaan tullut suustani."en tiedä. en ole nähnyt *kaikkia vauvoja* vielä." Peggy ja margaret katsovat minua hämmentyneinä. **f-up 2:** sanoin typerimmän asian, joka on koskaan tullut suustani. taas. "minulla ei vain ole tarpeeksi todisteita. *en ole nähnyt vielä kaikkia vauvoja.*" margaret on itkemässä, ja se johtuu f-up 3:sta (tai f-up 0:sta, jos haluaa olla täysin tarkka). **f-up 3:** unohdin syyn, miksi margaret oli niin ylpeä pikku ihmeestään: hänen edellinen lapsensa kuoli kesken synnytyksen....olen nyt virallisesti maailman suurin ääliö. luojan kiitos Peggylle, joka selvitti tilanteen näin: "älä viitsi, tuframnedox! etkö tiedä, että jokainen vauva, jonka näet, on söpöin vauva, jonka olet koskaan nähnyt?" "joo", onnistuin ... "Minun on todella mentävä miestenhuoneeseen. kiitos, että toit vauvan, margaret!" Joka kerta, kun käyn vessassa, minulla on jäännössyyllisyyttä.</w:t>
      </w:r>
    </w:p>
    <w:p>
      <w:r>
        <w:rPr>
          <w:b/>
        </w:rPr>
        <w:t xml:space="preserve">Tulos</w:t>
      </w:r>
    </w:p>
    <w:p>
      <w:r>
        <w:t xml:space="preserve">En ole vielä nähnyt kaikkia vauvoja.</w:t>
      </w:r>
    </w:p>
    <w:p>
      <w:r>
        <w:rPr>
          <w:b/>
        </w:rPr>
        <w:t xml:space="preserve">Esimerkki 7.20</w:t>
      </w:r>
    </w:p>
    <w:p>
      <w:r>
        <w:t xml:space="preserve">Teksti: tifu arvostamalla kahvitaidetta... olen jo jonkin aikaa oppinut arvostamaan hyvää kahvia, ja viimeaikainen muutto uuteen kaupunkiin on merkinnyt paljon aikaa uusien paikkojen tutkimiseen täydellisen kahvin löytämiseksi. olen keskustellut monien baristojen kanssa käydessäni eri kahviloissa ja jopa kokeillut oman kahvini valmistamista ja tajunnut, että tässä pseudotieteessä on niin paljon enemmän ja se on lähellä taidetta (molemmissa olen täysin surkea).Löysin paikallisen paikan, joka onnistui tekemään jatkuvasti hyvää kahvia, ja solmin ystävyyden baristan kanssa. siirryin tähän päivään, kun olin kollegani kanssa jonottamassa tilausta/maksua ja samalla ihastelin baristeja, jotka keittivät maagista eliksiiriä ja lämmittivät maitoa oikeaan lämpötilaan. Tiesin, että päivä oli alkanut hyvin, kun näin, että suosikki baristaystäväni oli viimeistelemässä kahviamme. en voinut olla virnistämättä innostuneena, sillä elämän pienet asiat tekevät minut onnelliseksi.hän sattui huomaamaan, että katselin tarkkaavaisesti, kun hän ojensi päivittäistä hittiannostani, ja samalla hän kysyi, mitä "tuijotin"... yritin keksiä todella hienon vastauksen, kun kurkotin ja otin kuppini ja purskahdin: "Päivä ei olisi voinut alkaa paremmin." Tapahtuman jälkeen ajattelen, että vaikutin hieman hyypiöltä, ja minun olisi pitänyt sen sijaan sanoa jotakin hieman kohteliaampaa.</w:t>
      </w:r>
    </w:p>
    <w:p>
      <w:r>
        <w:rPr>
          <w:b/>
        </w:rPr>
        <w:t xml:space="preserve">Tulos</w:t>
      </w:r>
    </w:p>
    <w:p>
      <w:r>
        <w:t xml:space="preserve">näytti hyypiöltä katsellessani naispuolisen baristan keittävän kahvia. minun on löydettävä uusi kahvila, jossa hengailla. apua, kiitos!</w:t>
      </w:r>
    </w:p>
    <w:p>
      <w:r>
        <w:rPr>
          <w:b/>
        </w:rPr>
        <w:t xml:space="preserve">Esimerkki 7.21</w:t>
      </w:r>
    </w:p>
    <w:p>
      <w:r>
        <w:t xml:space="preserve">Teksti: niin niille, jotka lukivat edellisen viestini käykää [täällä](http://redd.it/3dg4vo).päivitys 6: tapasin siskoni lounaalle eilen ja periaatteessa kertoi hänelle, mitä oli meneillään ja miten sain selville hänen sulhasensa. kun tunteeni olivat hän tiesi tuli toteen. hän kertoi minulle, että hän tiesi ja että hänen ex-vaimonsa oli lavastanut hänet. ei ole yllätys, kaveri käytännössä syyttää kaikkia muita paitsi itseään. ei ole yllättävää, että hän kertoisi siskolleni, että hänet oli lavastettu, ja se on hyvin voinut tapahtua. Nyt se osa, joka yllätti minut, on se, että hän haluaa erota miehestä. hän on asunut miehen kanssa vasta tämän vuoden kesäkuusta lähtien (vähän yli 2 kuukautta). ja kuulkaa tämä; hän ei halua erota miehestä miehen menneisyyden/historian takia. hän haluaa tehdä sen miehen täydellisen laiskuuden ja huolimattoman elämäntyylin takia. hänestä tuntuu, että hänen on oltava elättäjänä ja mies ei ole terve ja on 60-luvun alussa. juuri sitä, mitä sanoin hänelle aiemmin, että mies on kanssasi vain vakuutuksesi vuoksi, kun menet naimisiin hänen kanssaan ja hän vanhenee, sinun on huolehdittava hänestä. 2 kuukautta ja nyt hän näkee, että tämä on se, mikä häntä odottaa, jos hän päättää mennä naimisiin miehen kanssa. hän itki, hän ei ollut vihainen minulle, hän ei puolustautunut ja hän oli aidosti vilpitön mielipiteestäni tilanteesta ja tunteistani sitä kohtaan. sanoin hänelle, että hän on tervetullut kotiini milloin tahansa, mutta mies ei. tämä tuntuu voitolta, ja sitä se osittain onkin. tein sen, mitä olin asettanut tavoitteekseni, ja vastaisku oli hyvin minimaalinen. seuraavassa vaiheessa siskoni on erottava tästä miehestä ja tehtävä se mieluummin ennemmin kuin myöhemmin. Tämä on vaikein osa, sillä jokainen, joka on koskaan eronnut jostakusta, jonka kanssa on asunut yhdessä, voi kertoa teille, että tämä seuraava askel on vaikein. ja se on askel, jonka hän aikoo tehdä itse. päivitän, jos hän tekee sen, mutta halusin vain kertoa kaikille, mitä tapahtui, ja toivottavasti hän tekee oikean asian itselleen. jätin hänelle tämän: joskus on parempi olla yksin, kuin naida joku, joka tekee sinut onnettomaksi. haluan kiittää kaikkia huolenpidosta ja avusta tässä asiassa. kaikki kommenttinne olivat tervetulleita, jopa se tyyppi, joka kutsui minua nössöksi (oikeastaan tarvitsin tuota, koska käyttäydyin niin).</w:t>
      </w:r>
    </w:p>
    <w:p>
      <w:r>
        <w:rPr>
          <w:b/>
        </w:rPr>
        <w:t xml:space="preserve">Tulos</w:t>
      </w:r>
    </w:p>
    <w:p>
      <w:r>
        <w:t xml:space="preserve">Googlasin siskoni sulhasen, sain selville, että hän on seksuaalirikollinen, tapasin hänet ja kerroin hänelle, ja hän sanoo haluavansa erota hänestä.</w:t>
      </w:r>
    </w:p>
    <w:p>
      <w:r>
        <w:rPr>
          <w:b/>
        </w:rPr>
        <w:t xml:space="preserve">Esimerkki 7.22</w:t>
      </w:r>
    </w:p>
    <w:p>
      <w:r>
        <w:t xml:space="preserve">Teksti: tämä tapahtui teknisesti tänään, mutta alkoi myöhään viime yönä.joten olin hyvin päättänyt kirjoittaa loppuun kommentoidun kirjallisuusluettelon ap-kieliä varten ennen kuin sen piti olla valmis. sain sen valmiiksi hieman puolenyön jälkeen työskenneltyäni sen parin tunnin ajan.kun olin valmistautumassa nukkumaan, näin puhelimeni yöpöydälläni ja unohdin, että se oli edes siellä. Minulta oli jäänyt joitakin tekstiviestejä ja sähköposteja huomaamatta, mutta ei mitään kovin tärkeää. tarkistin akun varauksen, ja se oli ladattu täyteen. ajattelin, että jätän sen huoneen toiselle puolelle, jotta minun on herätyksen soidessa noustava ylös ja kytkettävä se pois päältä. herätyskelloni soi puoli seitsemältä aamulla. Tämä on minulle hyvin haavoittuvaista aikaa, varsinkin tuntikausia kestäneen kirjoittamisen jälkeen. joten juuri sopivasti hälytys soi, nousen ylös ja menen sammuttamaan sen. ongelmana oli, etten löytänyt puhelintani. etsin sitä kuumeisesti horroksessa, siirtelin papereita, siirtelin kansioita, mutta ei mitään.juoksin äitini huoneeseen ja pyysin häntä soittamaan puhelimeeni, koska en löytänyt sitä. hän kuulee hälytykseni ja katsoo minua kuin tyhmää. menen takaisin huoneeseeni ja sammutan hälytyksen, joka oli aivan työpöytäni reunalla, ja menen takaisin nukkumaan. sitten heräsin myöhään ja juoksin ulos päästäkseni kouluun.</w:t>
      </w:r>
    </w:p>
    <w:p>
      <w:r>
        <w:rPr>
          <w:b/>
        </w:rPr>
        <w:t xml:space="preserve">Tulos</w:t>
      </w:r>
    </w:p>
    <w:p>
      <w:r>
        <w:t xml:space="preserve">Asetin puhelimeen hälytyksen, heräsin, en löytänyt puhelinta, kun hälytys soi, pyysin äitiä soittamaan puhelimeen, sammutin hälytyksen, nukuin yöunet.</w:t>
      </w:r>
    </w:p>
    <w:p>
      <w:r>
        <w:rPr>
          <w:b/>
        </w:rPr>
        <w:t xml:space="preserve">Esimerkki 7.23</w:t>
      </w:r>
    </w:p>
    <w:p>
      <w:r>
        <w:t xml:space="preserve">Teksti: fuck up tapahtui eilen/lastnightso olen äitini luona muutaman päivän ajan ja hän toi esiin, että hän aikoi olla fantasia jalkapalloliigassa. minä olen älykäs poika, joka olen, päätin antaa hänen käyttää kannettavaa tietokonettani, koska heillä oli vain yksi tietokone talossa. Tässä kohtaa mokasin: halusin saada kaikki kuvakkeet pois työpöydältäni, jotta hän ei olisi utelias, joten sen sijaan, että olisin muuttanut kaikkien kuvakkeiden ominaisuuksia, korostin ne, laitoin ne yhteen kansioon ja muutin kyseisen kansion ominaisuuksia niin, että se oli näkymätön. kun olin raahannut kaikki kohteet kansioon, huomasin, että kuvakkeet olivat edelleen siellä. oletin siis, että se oli vain tehnyt kopiot kuvakkeista. oi kunpa olisikin niin.Joten ajateltuani, että se oli tehnyt kopioita kuvakkeista, laitoin kaikki jäljelle jääneet kuvakkeet roskakoriin ja tyhjensin sen. katsomatta kansioon, jotta näkisin, että ne eivät itse asiassa olleet kopioita työpöydällä olevista kohteista, vaan pikakuvakkeita työpöydällä oleviin kohteisiin, jotka olin juuri poistanut, jotta saisitte käsityksen siitä, mitä työpöydälläni oli. Siellä oli:tuhansia kuvia tyttärestänikuvia hänen äidistään, joka oli kaikki mitä minulla oli jäljellä hänestä hänen kuoltuaanprojekteja, joihin olen käyttänyt satoja tuntejamuuta sekalaista muistojaja heittää suola pois, äitini ei edes tarvinnut tietokonettani viime yönä.reddit, tänään minä todella mokasin päivitys(13:37): tällä hetkellä yritän recuvaupdate(15:32): valitsin syvähaun, ja se kertoo minulle vaihe 1 kolmesta: aseman skannaaminen poistettujen tiedostojen varalta. tämänhetkinen edistyminen: Kiitos kaikille, jotka auttoivat minua, istun tällä hetkellä tyttäreni kanssa kuuntelemassa green dayta ja odotan jännittyneenä, onko tiedostoni tallennettuupdate(21:23): [päivitys(11:10): sain melkein 80 % kuvista takaisin.</w:t>
      </w:r>
    </w:p>
    <w:p>
      <w:r>
        <w:rPr>
          <w:b/>
        </w:rPr>
        <w:t xml:space="preserve">Tulos</w:t>
      </w:r>
    </w:p>
    <w:p>
      <w:r>
        <w:t xml:space="preserve">halusi salata asioita äidiltä; piilotteli niitä lopulta liian hyvin.</w:t>
      </w:r>
    </w:p>
    <w:p>
      <w:r>
        <w:rPr>
          <w:b/>
        </w:rPr>
        <w:t xml:space="preserve">Esimerkki 7.24</w:t>
      </w:r>
    </w:p>
    <w:p>
      <w:r>
        <w:t xml:space="preserve">Teksti: se alkoi ihan viattomasti. tunsin voimakasta tarvetta juoda itseni humalaan, joten menin kauppaan ja ostin itselleni pullon captain morganin maustettua rommia. oli juuri sulkemisaika vakiopaikassani, joten olin iloinen, että ehdin ajoissa. tiskin takana oleva herrasmies oli myös iloinen.  vihdoin pääsin ulos ovesta ja jettasin perseeni taco belliin. hain hienoa känniruokaa tietäen, että aioin juoda itseni humalaan ja kaikkea. tavallisessa paikassani ei ollut mitään häikkää, joten pääsin sisään ja ulos sieltä melko nopeasti. suuntasin päämajoitukseeni ja astuin ulos tietäen, että minulla tulee olemaan hauskaa.  Otin esiin hienon kirkkaan soolomukin ja kävin pakastimessa hakemassa jäätä. kasasin sitä kuppiin, mutta en liian korkealle, sillä en halua juoda vettä, kun haluan juoda viinaa. seuraavaksi avasin maustetun rommin ja kaadoin sitä reilun määrän, ennen kuin kävelin kokiksen luo ja nappasin tölkin, joka näyttää siltä, että sillä on ollut parempiakin päiviä.  Avasin sen ja onneksi siinä oli vielä poreilua, joten aloin kaataa sitä paskaa suoraan kuppiin. se näytti ja tuoksui niin hyvältä. tuijotin sitä hetken aikaa ennen kuin kävelin tietokoneeni luo katsomaan, millaista dredgeä redditissä näkyi.  kuten tavallista, suurin osa siitä oli aika surkeaa, mutta tein mitä pystyin nauttiakseni olostani, kun hörppäsin mahtavaa juomaani. muutaman minuutin kuluttua huomasin, että oli aika hankkia itselleni uusi juoma. toistin prosessin, jossa sain jäätä ja rommia kuppiin, mutta minulla oli pieni ongelma.  Rikkinäinen kokaiinitölkkini ei täyttänyt edes lähellekään loput kupistani, ja tiesin, että minun oli tehtävä asialle jotain. vesi ei kelpaisi, muuten olisin vain laittanut siihen lisää jäätä, kuten kaikki paskabaarit tekevät. suuntasin limutölkkiseinäni luo, enkä nähnyt yhtään kokista, jonka voisin napata. olin todella harmissani ja jouduin miettimään hieman, mitä minun pitäisi tehdä.  Sitten tajusin, että minulla oli pepsi. nappasin sen nopeasti ja juoksin kuppini luo niin nopeasti kuin pystyin. en halunnut menettää huumaa ja aloittaa alusta. avasin sen ja kaadoin sen juomaani. pelkäsin hieman, että se voisi räjähtää tai sulattaa soolokuppini, mutta yllätyksekseni se ei räjähtänyt.  sekoitin sitä ämmää sormellani ennen kuin otin sen pois kupista ja imin sitä, ei liian homoisesti. kävelin perseeni takaisin tietokoneelleni ja menin takaisin redditiin, jossa valitsin subredditin tifu ja lähetin tämän lähetyksen. kuolenko minä nyt????? olen todella peloissani!</w:t>
      </w:r>
    </w:p>
    <w:p>
      <w:r>
        <w:rPr>
          <w:b/>
        </w:rPr>
        <w:t xml:space="preserve">Tulos</w:t>
      </w:r>
    </w:p>
    <w:p>
      <w:r>
        <w:t xml:space="preserve">Sekoitin juomaani kokista ja Pepsiä.</w:t>
      </w:r>
    </w:p>
    <w:p>
      <w:r>
        <w:rPr>
          <w:b/>
        </w:rPr>
        <w:t xml:space="preserve">Esimerkki 7.25</w:t>
      </w:r>
    </w:p>
    <w:p>
      <w:r>
        <w:t xml:space="preserve">Teksti: käyttäen throwaway, koska nimeni on minun säännöllinen reddit name.to tehdä pitkä tarina lyhyt, tässä se menee. työskentelen hotellin yön tarkastaja. tämä viime yönä, se oli todella nopea ja helppo yö, koska sain kaikki työni tehdä noin 4 am. olin ollut hieman väsynyt siinä vaiheessa, mutta olin töissä, joten minulla oli jotain pitää minut miehitetty.  kun työt oli saatu valmiiksi, valvominen kävi todella vaikeaksi. mikään määrä kofeiinia tai redditiä ei pystynyt pitämään minua hereillä. minulla oli vain tylsää, enkä ollut saanut paljonkaan levätä ennen työvuoroani. päätin ottaa nopeat nokoset yhdessä huoneessa, jonka huomasin olleen tyhjillään aiemmin yöllä yhdellä monista kävelylenkkeistäni hotellin ympäristössä.  ovi oli jo auki, koska siivooja ei ollut vielä koskenut huoneeseen. menin sinne ja makasin. heräsin ja katsoin kelloa, ja minun olisi pitänyt lähteä kotiin jo tunti sitten. ryntäsin takahuoneeseen hakemaan tavaroitani, ja tietysti yksi hotellin johtajista oli siellä... ja hänelle oli ilmoitettu, että olin kadonnut.Myönsin nopeasti syyllisyyteni, koska olen mies ja otan rangaistukseni vastaan. hän käski minun levätä, koska palaan tänä iltana samaan työvuoroon. minulla on vielä 90 päivää palkkaamisestani, ja minulla on jo yksi virhe (myöhästyminen). rehellisesti sanottuna pidän tästä työstä todella paljon, ja ajatus siitä, että saan tänään potkut, on saanut minut vapisemaan, eikä hyvällä tavalla.</w:t>
      </w:r>
    </w:p>
    <w:p>
      <w:r>
        <w:rPr>
          <w:b/>
        </w:rPr>
        <w:t xml:space="preserve">Tulos</w:t>
      </w:r>
    </w:p>
    <w:p>
      <w:r>
        <w:t xml:space="preserve">Olen helvetin idiootti. hotellin työntekijä nukkuu huoneessa, ei palaa kotiin, henkilökunta luulee häntä kadonneeksi ja myöntää syyllisyytensä pomolle.</w:t>
      </w:r>
    </w:p>
    <w:p>
      <w:r>
        <w:rPr>
          <w:b/>
        </w:rPr>
        <w:t xml:space="preserve">Esimerkki 7.26</w:t>
      </w:r>
    </w:p>
    <w:p>
      <w:r>
        <w:t xml:space="preserve">Teksti: niin tämä fu tapahtui noin kuukausi sitten...vähän taustatietoa:minulla ja siskollani on yhteinen hyvä ystävä - hän järjestää juhlat ja tietysti sekä siskoni että minut kutsuttiin.flashforward juhliin ja itse fu..siskoni kertoo minulle, että hän menee hänen työkaverinsa kanssa ...Sanotaan häntä Lisaksi ja tietäen, että minulla on tapana iskeä jokaista hyvännäköistä naista, jonka näen siskoni pyysi minua olemaan tekemättä mitään Lisan kanssa - lupasin hänelle, etten tekisi mitään .ja hän sanoi vitsikkäästi "sinulla ei ole mitään mahdollisuuksia hänen kanssaan kuitenkaan..hän ei ole yksi niistä bimboista, joita sinä panet"...joten juhlat alkavat näen söpön tytön (ei Lisa) ...sanotaan häntä Janeksi ...teen mahtavat liikkeeni Janelle ja seuraavaksi tiedätte, että me pussailemme..kuulostaa siistiltä eikö niin? no olin juonut liikaa juomia ja umm jotain muita savuisia laittomia aineita oli myös mukana joten en muista juhlista paljoakaan mutta jostain syystä tämä jane tyttö ei vastaa puheluihini useita päiviä sen jälkeen ,kuitenkin lisa lisää minut fb:hen ja tykkää kaikesta mitä postaan...tarkoitan että voin postata "kävin kakkaamassa" hän tykkää siitä...ystäväni päättää postata kuvia juhlistaan tänään ja siellä saan selville että jossain vaiheessa kännissä ollut minä olen ollut tottelematon siskoani kohtaan ja iskenyt Lisaa..bileistä on ainakin 3 eri kuvaa joissa minä ja lisa pussailemme useissa paikoissa, ja näkee kuinka jane tuijottaa meitä eikä näytä kovinkaan iloiselta...enemmänkin murha hänen silmissään....siskoni ei ole vielä nähnyt kuvia mutta luulen että hänkin suuttuu minulle....mutta hei lisa on savuavan seksikäs ja hyvä niin...se jotain lupasi siskolleni olla iskemättä työkaveriaan bileissä - kännissä tottelematon.</w:t>
      </w:r>
    </w:p>
    <w:p>
      <w:r>
        <w:rPr>
          <w:b/>
        </w:rPr>
        <w:t xml:space="preserve">Tulos</w:t>
      </w:r>
    </w:p>
    <w:p>
      <w:r>
        <w:t xml:space="preserve">:</w:t>
      </w:r>
    </w:p>
    <w:p>
      <w:r>
        <w:rPr>
          <w:b/>
        </w:rPr>
        <w:t xml:space="preserve">Esimerkki 7.27</w:t>
      </w:r>
    </w:p>
    <w:p>
      <w:r>
        <w:t xml:space="preserve">Teksti: tämä tapahtuu noin viikon aikana. eräänä iltana minä ja poikaystäväni pidimme hauskaa ja suutelin hänen kaulaansa. ei mitään tavanomaista, koska hän on 1,80 ja minä olen 1,80. se on oikeastaan kaikki, mihin yletyn. oli pimeää, ja nautin vain äänistä, joita hän teki, kun tein sen. päädyin suutelemaan ja nipistelemään molemmilta puolilta. kun kaikki on tehty, hän sytyttää valon päälle ja menee vessaan pissalle. Kappas vain, hänellä on kaksi jättimäistä hikkiä kaulan tyvessä. ei mikään paha juttu, sillä hän voi peittää ne paitansa kauluksella töitä varten. hän pääsee lopulta haastatteluun työpaikkaan, josta hän on haaveillut. mutta nyt hänellä on kaksi jättimäistä hikkiä kaulassaan. hän laittaa asunsa valmiiksi haastattelua varten ja näyttää sitä lähisukulaisilleen, ja hänen äitinsä huomaa kaulan. "sano vampyyrille, että se saa olla rauhassa ennen haastattelua", äiti sanoi. pojan piti silti mennä haastatteluun, kun hänellä oli nirhaumia. menen myöhemmin samalla viikolla hänen kotiinsa hengailemaan ja syömään päivällistä hänen perheensä kanssa. hänen isänsä on tunnettu siitä, että hän antaa ystävilleen lempinimiä, jotka pysyvät ikuisiksi ajoiksi muistissa. kesken päivällisen isä nousee seisomaan ja huutaa: "hickie, se on lempinimesi", joten nyt hänen perheensä tuntee minut nimellä hickie. kaikki sen takia, että mokasin ja annoin poikaystävälleni muutaman ennen suurta haastattelua.</w:t>
      </w:r>
    </w:p>
    <w:p>
      <w:r>
        <w:rPr>
          <w:b/>
        </w:rPr>
        <w:t xml:space="preserve">Tulos</w:t>
      </w:r>
    </w:p>
    <w:p>
      <w:r>
        <w:t xml:space="preserve">poikaystäväni isä tykkää antaa poikaystäväni ystäville lempinimiä. sain lempinimen, koska annoin poikaystävälleni kaksi jättimäistä halkiota ennen suurta työhaastattelua.</w:t>
      </w:r>
    </w:p>
    <w:p>
      <w:r>
        <w:rPr>
          <w:b/>
        </w:rPr>
        <w:t xml:space="preserve">Esimerkki 7.28</w:t>
      </w:r>
    </w:p>
    <w:p>
      <w:r>
        <w:t xml:space="preserve">Teksti: hieman kontekstia: asun coloradossa, ja ystäväni kutsui minut ja toisen ystäväni metallikonserttiin. olemme kaikki 17-vuotiaita (relevantti). joten, ilmeisesti, konsertti oli vitun sairas, mutta se oli suhteellisen pienessä huoneessa, ja ihmiset tupakoivat ja joivat tonneittain. nyt, taas, tämä on colorado, joten se, kun sanon tupakointi.... no, se oli jotain hullua tupakkaa. konsertin lopussa oli vaikea nähdä huoneen poikki, kun oli niin paljon savua, ja vaikka kukaan meistä ei polttanut suoraan, meidän on täytynyt olla hieman pilvessä toisesta kädestä tulevasta savusta, koska saimme voimakkaan nälän kotimatkalla.päätimme pysähtyä wendy'siin, lähinnä siksi, että se oli ainoa auki oleva paikka kello 12:15 yöllä, söimme ruokamme ja menimme kotiin. nousin aamulla ja laitoin eilisiltaiset vaatteeni pesuun. äitini haisteli villapaitaani, ja muistin juuri nyt, että se haisi vahvasti ruohosavulta. olen melko varma, että hän luulee, että kävin polttamassa tonnin verran ruohoa eilen illalla.</w:t>
      </w:r>
    </w:p>
    <w:p>
      <w:r>
        <w:rPr>
          <w:b/>
        </w:rPr>
        <w:t xml:space="preserve">Tulos</w:t>
      </w:r>
    </w:p>
    <w:p>
      <w:r>
        <w:t xml:space="preserve">Äitini on vakuuttunut, että poltin eilen illalla kilon.</w:t>
      </w:r>
    </w:p>
    <w:p>
      <w:r>
        <w:rPr>
          <w:b/>
        </w:rPr>
        <w:t xml:space="preserve">Esimerkki 7.29</w:t>
      </w:r>
    </w:p>
    <w:p>
      <w:r>
        <w:t xml:space="preserve">Teksti: ystäväni ian on valtava genesis-fani. bänditunnilla, kun vaihdamme kappaleiden välillä, ian puhkeaa rumpusooloon. bändinjohtaja saa hänet yleensä lopettamaan, mutta tänään hän ei pystynyt. huusin hänelle takaisin "hei, ian, et ole phil collins devosta!" hän nousi ylös ja huusi vielä kovempaa "phil collins oli genesisissä, ääliö!".</w:t>
      </w:r>
    </w:p>
    <w:p>
      <w:r>
        <w:rPr>
          <w:b/>
        </w:rPr>
        <w:t xml:space="preserve">Tulos</w:t>
      </w:r>
    </w:p>
    <w:p>
      <w:r>
        <w:t xml:space="preserve">En tunne Devon rumpalia.</w:t>
      </w:r>
    </w:p>
    <w:p>
      <w:r>
        <w:rPr>
          <w:b/>
        </w:rPr>
        <w:t xml:space="preserve">Esimerkki 7.30</w:t>
      </w:r>
    </w:p>
    <w:p>
      <w:r>
        <w:t xml:space="preserve">Teksti: tämä on tapahtunut tänään. mutta se on tapahtunut jo jonkin aikaa.periaatteessa veljeni on nuori, nuori teini. hänellä on tapana kiroilla, potkia, heittää ja muuta sellaista. (muistutus, hän on nuori teini. minä olen vain 4 vuotta vanhempi) hän on viime aikoina kokenut hauskaksi lyödä minua kiveksiin, heittää kenkiä päälleni, potkia minua ja kiroilla pää irti minusta. isäni rakastaa häntä, selkeää suosimista. hän suuttuu minulle, kun veljeni riehuu, väittäen minua hyödyttömäksi, ylidramaattiseksi yms. Tänään siis pääsen koulusta kotiin. kävelen portaita ylös ja yhtäkkiä pam. veli potkaisee oven auki, astuu ulos (alasti) ja jatkaa sanomalla "senkin paskiainen!" kohautan olkapäitäni ja kävelen sisälle... ennen kuin hän heittää kengän selkääni. isot, teräskärkiset saappaat. sattuu ihan pirusti, sanon hänelle. hän kiroilee uudestaan, huutaa ja kiljuu. isäni istuu tekemättä mitään. niin se jatkuu puoli tuntia, minua heitellään tavaroilla, huudetaan ja muuta sellaista. minä murtun, otan pikaisesti pois virka-asuni vyön ja hitsaan sen kuin lyhyen kepin. veljeni suorastaan paskantaa housuihinsa ja juoksee isäni luokse, huutaen ja itkien sen näystä. Isäni nousee ylös ja uhkaa sitten "hakata pääni tohjoksi, jos tulen lähemmäs". tämä oli viimeinen pisara, hänelle en ollut mitään, olin hänen vähiten suosikkinsa meistä, olin ainoa paha asia elämässä, veljeni ei voinut tehdä pahaa. jatkan huutamista hänelle, hylkäämällä hänet ja veljeni. istun tässä nyt kirjoittamassa tätä. edit: kirjoitusvirhe korjattu.</w:t>
      </w:r>
    </w:p>
    <w:p>
      <w:r>
        <w:rPr>
          <w:b/>
        </w:rPr>
        <w:t xml:space="preserve">Tulos</w:t>
      </w:r>
    </w:p>
    <w:p>
      <w:r>
        <w:t xml:space="preserve">- veli pahoinpitelee minua, isä tukee häntä, ja minä aloitan luopumiseni.</w:t>
      </w:r>
    </w:p>
    <w:p>
      <w:r>
        <w:rPr>
          <w:b/>
        </w:rPr>
        <w:t xml:space="preserve">Esimerkki 7.31</w:t>
      </w:r>
    </w:p>
    <w:p>
      <w:r>
        <w:t xml:space="preserve">Teksti: tämä fu tapahtui muutama päivä sitten. heittää pois, koska voin. vähän taustaa: olen 17-vuotias poika, jolla on aasialainen tiedemies isä ja tiukka äitipuoli. ennen kuin isäni meni uudelleen naimisiin, hän antoi minun pelata tonnia fps-pelejä (olin silloin noin 5-vuotias). sitten tuli äitipuoleni, joka oli täysin väkivaltaa vastaan ja yritti tehdä minusta vaisun pojan (tai kohtelias, kuten jotkut teistä ehkä sanovat lol). joka tapauksessa olen aina rakastanut fps-pelejä siitä lähtien. tässä on siis fu: tähän asti äitipuoleni oletti, että olin enkelilapsi, vaikka masturboin raivokkaasti vanhempieni mentyä nukkumaan. oli perjantaiaamu ja isäni oli lähtenyt siskoni kanssa töihin/kouluun. Normaalisti äitipuoleni kulkee kimppakyydissä isäni kanssa, joten oletin, että minulla oli talo itselläni. joten aloin etsiä pornoa ja masturboin noin 12 kertaa (tiedän, se on paljon). sitten latasin cs:go:n ja aloin pelata muutamaa peliä. nyt oli keskipäivä ja kuulin jotain yläkerrassa, ajattelin, ettei se ollut mitään ja että se oli vain taustamelua pelistäni. Sitten noin 10 minuutin pelaamisen jälkeen käännyn ympäri ja näen äitipuoleni superpunaisten kasvojen kanssa katsovan huoneeseeni, jossa kaikki nenäliinat olivat roskakorissa ja cs:go oli näytölläni. ihmettelen, kummasta hän oli vihaisempi, siitäkö, että hän tiesi poikapuolensa masturboivan hänen ollessaan kotona vai siitä, että poika, jonka hän oli kasvattanut väkivallattomaksi, pelasi ampumapeliä.</w:t>
      </w:r>
    </w:p>
    <w:p>
      <w:r>
        <w:rPr>
          <w:b/>
        </w:rPr>
        <w:t xml:space="preserve">Tulos</w:t>
      </w:r>
    </w:p>
    <w:p>
      <w:r>
        <w:t xml:space="preserve">masturboi ja pelasi cs:go:ta äitipuolen ollessa kotona, mutta hän paheksui molempia.</w:t>
      </w:r>
    </w:p>
    <w:p>
      <w:r>
        <w:rPr>
          <w:b/>
        </w:rPr>
        <w:t xml:space="preserve">Esimerkki 7.32</w:t>
      </w:r>
    </w:p>
    <w:p>
      <w:r>
        <w:t xml:space="preserve">Teksti: tämä tapahtui juuri äsken. ostin tänään ruokakaupasta tulisia chilipaprikoita ja päätin tehdä niistä juustokastiketta illalliseksi savustettujen kananachojen kanssa (kuulostaa mahtavalta, eikö niin? sitä se olikin). sain ne kotiin, esivalmistelin, kuutioin, kastikkeesta tuli mahtavaa, istuin alas nachojen ja muutaman oluen kanssa ja täytin itseni. Sen jälkeen makoilin sohvalla, ja tyypillisen miehen tavoin tajusin, että hei, pallini ovat hieman puristuneet, joten kurkotin alas ja korjasin tilanteen. noin 30 sekuntia myöhemmin tajusin virheeni, kun en pessyt käsiäni chilien valmistelun ja nachojen syömisen jälkeen. nyt istun tässä kylmä pesulappu housuihin työnnettynä ja vaimo nauraa minulle, koska sain pippurimehua pissareikääni.</w:t>
      </w:r>
    </w:p>
    <w:p>
      <w:r>
        <w:rPr>
          <w:b/>
        </w:rPr>
        <w:t xml:space="preserve">Tulos</w:t>
      </w:r>
    </w:p>
    <w:p>
      <w:r>
        <w:t xml:space="preserve">Voin nyt tuntea myötätuntoa niitä ihmisiä kohtaan, jotka valitettavasti voivat sanoa: "Pissatessa polttaa".</w:t>
      </w:r>
    </w:p>
    <w:p>
      <w:r>
        <w:rPr>
          <w:b/>
        </w:rPr>
        <w:t xml:space="preserve">Esimerkki 7.33</w:t>
      </w:r>
    </w:p>
    <w:p>
      <w:r>
        <w:t xml:space="preserve">Teksti: heittää pois ilmeisistä syistä... niin, kuten kaikki kuninkaalliset mokailut, tämä tapahtui itse asiassa kaksi viikkoa sitten, ja asianajajani ovat juuri saaneet minut vapautettua takuita vastaan sen jälkeen, kun olin ollut pidätettynä ja FBI:n kuulusteltavana. noin 4 viikkoa sitten päätin yrittää tienata rahaa sivutoimisesti, olin kuullut, että ihmiset olivat tienanneet rahaa ryöstämällä isisin jäseniä teeskentelemällä olevansa isisin vaimoja ja pyytämällä heiltä rahaa tullakseen liittymään heihin Syyriassa (olen cis-valkoinen miespuolinen miespuolinen miespuolinen miespuolinen miespuolinen miespuolinen miespuolinen miespuolinen miespuolinen miespuolinen miespuolinen miespuolinen miespuolinen miespuolinen miespuolinen miespuolinen miespuolinen miespuolinen miespuolinen miespuolinen miespuolinen miespuolinen miespuolinen miespuolinen mies).  Vietän internetissä noin 14 tuntia päivässä, joten olen pätevä käyttämään syvää verkkoa ja rajoittamaan jälkiäni verkossa. Loin valepersoonan, joka liittyi useille isis-sivuille ja esitti tyttöä käyttämällä kameramallin kuvaa, jonka tallensin useita kuukausia sitten. Olin heti järkyttynyt siitä, kuinka paljon keski-ikäisiä arabeja otti minuun yhteyttä (kaikki eivät olleet isisiläisiä) ja tarjosi minulle suuria rahasummia "ristiretken" tukemiseksi, mutta siinä oli yksi juju... he halusivat ensin skypettää. heti tiesin, että minun pitäisi vain kadota ja magnetisoida kovalevyni, mutta halusin uuden hatsune mikou -figuurin ja tarvitsin uuden mlp-vartalotyynyn kokoelmaani. useiden edestakaisten sähköpostiviestien jälkeen, joissa vahvistettiin, että liittyisin isisiin ja hän varaisi lennot puolestani, päätin, että vitut siitä, ansaksi pukeutuminen 10 minuutin ajaksi oli arvokkaampaa kuin ihmisarvoni. loin heitteillejätettävän skype-tilin ja latasin kuvan, joka oli samanlainen kuin cam-mallin kuva, ja valmistelin itseni meikillä, joka minulla oli aiemmista cosplay-kokemuksistani ja äitini piirustuksista (olen vain 1,70 m ja 120 kiloa, joten minun oli helppo saada itseni näyttämään naisellisemmalta). tuli aika, jolloin kohtaisin ison arabi-isän, mutta puhelun alkaessa tajusin heti, että olin luopunut anonymiteetistäni käyttämällä kolmannen osapuolen ohjelmaa, kuten skypeä. panikoin, sammutin tietokoneeni ja kaadoin makeaa teetä tornin päälle. keinuin sikiöasennossa edestakaisin ja menin tajuttomaksi (olen diabeetikko ja tarvitsen paljon sokeria veressäni, joten hakkeroinnin kaltaisten tyhjentävien asioiden tekeminen on pahaksi minulle). kolme päivää oli kulunut ja aloin jo hieman rentoutua. kukaan ei ollut tullut hakemaan minua, ja aloin jo luulla olevani turvassa. olin väärässä.ei koputettu, vain kuului ääni, kun ovi räjähti sisäänpäin voimalla, jota vain kookas mies voi käyttää. sisään tulvi kymmeniä miehiä, jotka huusivat minua ja äitiäni (asun hänen luonaan) tulemaan alas. voitte varmaan tajuta, mitä seuraavaksi tapahtui. *taustatiedot: -valkoinen mies, 32-vuotias, huono näkö ja liikunta diabeteksen ja astman takia.</w:t>
      </w:r>
    </w:p>
    <w:p>
      <w:r>
        <w:rPr>
          <w:b/>
        </w:rPr>
        <w:t xml:space="preserve">Tulos</w:t>
      </w:r>
    </w:p>
    <w:p>
      <w:r>
        <w:t xml:space="preserve">Yritti olla Isisin vaimo rahasta ja päätyi lentokieltolistalle.</w:t>
      </w:r>
    </w:p>
    <w:p>
      <w:r>
        <w:rPr>
          <w:b/>
        </w:rPr>
        <w:t xml:space="preserve">Esimerkki 7.34</w:t>
      </w:r>
    </w:p>
    <w:p>
      <w:r>
        <w:t xml:space="preserve">Teksti: throwaway account here.so sain töihin myöhään jälkeen aamupalaverin ja oli ainoa siellä, kuten tavallista (pieni yritys). sen noin 1 iltapäivällä ja kaikki olen ollut toistaiseksi minun päivä on 2 iso kahvia ja muffinssi kokouksen aikana. ainoa asia mielessä, kun kävelen töihin tässä vaiheessa on tehdä b-line suoraan pesuhuoneeseen. yleensä vältän pesuhuoneessa töissä, koska se on yhden pesuhuoneen ja ei ole vain hyvin keskeisellä sijainnilla, mutta myös samalla linjalla etuoven liiketoiminnan. Joten, tietäen, että olen yksin pari tuntia, jatkan tehdä suuri tilaisuus minun polkumyynti. olin siellä luultavasti 20 minuuttia kovaa kaasua, soittaa musiikkia puhelimellani, laulaa itselleni, ja ennen kaikkea päästää helvetti irti perseestäni.kun olen saanut 20 minuutin höyryttävän paskalla käymiseni päätökseen, tajuan, että pesuhuoneessa on jäljellä ehkä neljä neliötä vessapaperia. en mitään muuta. käytän sen mitä voin ja tajuan, että ainoa tie ulos on kahlailla pesuhuoneen vieressä olevaan huoneeseen ja hakea vessapaperia. Vedän siis housuni ylös juuri takamukseni alapuolelle ja avaan pesuhuoneen oven, mutta näen asiakkaan seisovan huoneen toisessa päässä ja tuijottavan minua. olen kyyristynyt, vyö roikkuu, housut eivät ole kokonaan ylhäällä, olin juuri laulamassa, ja hän vain odottaa minua tuijottaen suoraan minua. ennen kuin olen edes saanut oven auki, vetäydyn välittömästi istumaan vessanpönttöön, täysin lyödyn oloisena. tässä vaiheessa minun pitäisi mainita, että olen tällä hetkellä tämän paikan johtaja ja että asiakas todellakin odotti minua. istuin siinä toivoen, että hän tajuaisi tilanteen jännityksen ja lähtisi pois. hän ei lähtenyt viiden minuutin kuluttua. vedin housuni niin alas kuin pystyin ja peitin loput paidallani ja marssin ulos pesuhuoneesta kuin mikään ei olisi ollut tavallisuudesta poikkeavaa hakemaan tp:tä. en katsonut kertaakaan ylös. sain sen, palasin pyyhkimään persettäni ja kävin sen jälkeen erittäin jännittyneen tapaamisen hänen kanssaan, jossa olin hikinen ja täynnä häpeää koko ajan. hän lähti hyvin nopeasti tekemättä mitään niistä asioista, joita varten hän oli tullut sisään.</w:t>
      </w:r>
    </w:p>
    <w:p>
      <w:r>
        <w:rPr>
          <w:b/>
        </w:rPr>
        <w:t xml:space="preserve">Tulos</w:t>
      </w:r>
    </w:p>
    <w:p>
      <w:r>
        <w:t xml:space="preserve">kävi töissä paskalla ilman tp:tä, yritti hakea sitä toisesta huoneesta ja jäi kiinni keskellä vaellusta potentiaalisen asiakkaan toimesta. hän ei palaa takaisin.</w:t>
      </w:r>
    </w:p>
    <w:p>
      <w:r>
        <w:rPr>
          <w:b/>
        </w:rPr>
        <w:t xml:space="preserve">Esimerkki 7.35</w:t>
      </w:r>
    </w:p>
    <w:p>
      <w:r>
        <w:t xml:space="preserve">Teksti: olen siis ollut redditissä lurkkijana jo jonkin aikaa, mutta äskettäin tein tilin ja liityin riippuvuuteen. tämä ei tapahtunut tänään, vaan noin vuosi sitten. pienenä taustatietona, matkustan paljon töissä ajamalla ja lentämällä, ja olen nähnyt ja kokenut paljon outoja asioita, joista saa hyviä tarinoita. Tämä tarina on kuitenkin edelleen suosikkini, koska se saa aina parhaat reaktiot, kun kerron sen. noin vuosi sitten olin töissä lounaisarkansasissa. asun lähellä kansas cityä, ja ajomatka sinne oli koko päivän mittainen tapahtuma. ajoin työmaalle, tein työni, ja pari päivää myöhemmin heräsin hyvin aikaisin ilmoittautuakseni asiakkaalle ja aloittaakseni sitten kotimatkan. Olin juossut kovaa edellisinä viikkoina, ja sen seurauksena olin hyvin väsynyt jo ennen tämän ajomatkan aloittamista. olen ihmistyyppi, joka ei halua vaarantaa itseään eikä muita, joten tiedän rajani tien päällä. jos minua alkaa väsyttää, pysähdyn levähdyspaikalle tai jonnekin "turvalliseen" paikkaan ottamaan lyhyet nokoset tai venyttelemään, tai jos on todella paha olo, pysähdyn tien sivuun ja menen hotelliin yöksi. aloitin ajamisen pohjoiseen Arkansasin läpi uudemmalla dodge sedanillani. kun saavuin luoteiseen Arkansasiin, oloni oli melko hyvä, mutta päätin, että minun pitäisi pysähtyä levähdyspaikalle ja venytellä jalkojani ennen kuin ylittäisin Missourin ja lähtisin loppusuoralle. pysähdyin, nousin autosta ja kävelin vähän. Päätin, etten ollut liian väsynyt, joten nousin takaisin autooni lähteäkseni. tässä vaiheessa olin laittanut auton päälle ja kuuntelin radiota samalla kun tarkistin sähköposteja puhelimestani. en edes nähnyt, että poliisiauto pysähtyi viereeni, mutta olin laskenut ikkunan alas, koska oli kaunis päivä. kuulen, kuinka hän sanoo minulle avoimen ikkunan läpi: "Mitä kuuluu?". Katson sivulle, ja siellä on paikallinen sheriffi, joka katselee minua ja autoani ylös ja alas. olin hieman säikähtänyt, joten sanoin: "Hyvä on, herra, olen vain matkalla kotiin ja ajattelin pysähtyä lepäämään." Hän vain jatkoi katsomista hetken, rullasi sitten ikkunansa takaisin ylös ja ajoi pois. outoa. en miettinyt asiaa kahta kertaa ja ajoin autoni takaisin moottoritielle. Pääsin ehkä neljännesmailin matkan päähän, ennen kuin huomasin saman sheriffin, jonka oletin olevan sama sheriffi, kiihdyttävän perässäni, valot ja sireeni päällä. kun aloin pysähtyä sivutielle, huomasin hänen takanaan joukon muita lainvalvontaviranomaisia, joiden valot olivat myös päällä. Näin lisää sheriffin autoja, pari autoa, joiden täytyi olla valtatiepartioita, ja merkitsemättömän mustan maastoauton. pysähdyin, tässä vaiheessa ymmärrettävässä paniikissa. mitä helvettiä olin tehnyt, että kaikki alueen lainvalvojat olivat tulleet luokseni? kaivoin täristen konsoliini ja otin esiin vakuutustodistukseni ja ajokorttini. samainen sheriffi tuli ikkunalleni, ja ennen kuin hän ehti sanoa mitään, minä käytännössä heitin ne häntä kohti hermostuneena reaktiona. vilkaisin takalasini ikkunasta ja näin, että autoni ympärillä oli kuusi tai useampi poliisi, kaikki pukeneet suojapuvut ja heiluttivat rynnäkkökivääreitä. tässä vaiheessa koko kehoni jäykistyi, ja lukitsin käteni rattiin pää eteenpäin päin. En saanut itseäni edes katsomaan sheriffiä suoraan, mutta vilkaisin ovipeiliini ja näin hänet seisovan aivan vasemman olkapääni takana käsi aseella. hän kysyi minulta, minne olin menossa. onnistuin jotenkin sanomaan hänelle uudelleen, että olin menossa kotiin. silmäkulmastani näin, kuinka muut poliisit nostivat piippunsa osoittamaan suuntaani, ja ikkunoiden lähellä olevat poliisit tutkivat autoni sisältöä. ikuisuudelta tuntuneen ajan kuluttua sheriffi pyysi minulta rekisteriotteitani. yritin selittää hänelle, että ne olivat hautautuneina hansikaslokerooni ja että minun täytyisi etsiä ne, mutta sanani tulivat ulos lähinnä katkonaisina lauseina. hän käski minun etsiä ne ja käveli takaisin autoni taakse. vihdoin uskalsin vilkaista matkustajan puolelle, ja joku nainen osoitti minua kiväärillä ja tuijotti. kumarruin hitaasti ja kurkistin hansikaslokeroon ja aloin etsiä rekisteriotteitani. muutaman sekunnin välein vilkaisin hermostuneena ylös nähdäkseni, että hänen kiväärinsä oli yhä suunnattu päähäni. Löysin sen lopulta ja asettauduin takaisin alkuperäiseen asentooni paperit kädessäni. näin taustapeilissäni sheriffin puhumassa toiselle poliisille ja vilkaisemassa minua ajoittain. lopulta, kuin transsista heräämällä, kaikki poliisit rentoutuivat ja laskivat kiväärinsä. sillä ei ollut väliä, olin melko varma, että olin jo paskantanut housuihini. seriffi tuli takaisin, ja yritin ojentaa hänelle rekisteriotteeni, mutta hän vain työnsi sen takaisin minulle ajokortin ja vakuutuskortin kanssa. muut poliisit alkoivat hajaantua ja kävellä takaisin ajoneuvoihinsa, ja hän sanoi vain: "ajakaa varovasti ja hyvää päivänjatkoa, sir." Nyt viha ja hämmennys olivat alkaneet kiehua sisälläni. Kun hän kääntyi, huudahdin hänelle: "Mitä helvettiä täällä tapahtuu?!" Hän kääntyi takaisin ja kertoi minulle, että karannut karkuri oli varastanut auton ja hänet oli nähty samalla levähdyspaikalla. ilmeisesti he tutkivat sitä "epäilyttävän" toiminnan varalta, mihin kai kuuluu pysähtyminen sinne levähtääkseen. hänen lyhyen selityksensä jälkeen he olivat lähteneet. En voi olla ajattelematta, että tämä karkuri oli ajanut ohi koko koettelemuksen aikana ja naureskellut onnettomuudelleni. olen käynyt tuon alueen läpi monta kertaa sen jälkeen, mutta en ole enää koskaan pysähtynyt tai aio pysähtyä tuolle levähdyspaikalle. edit: kännykkä on ihan hauska, kunnes tajuan, etten tiedä, miten sitä käytetään...</w:t>
      </w:r>
    </w:p>
    <w:p>
      <w:r>
        <w:rPr>
          <w:b/>
        </w:rPr>
        <w:t xml:space="preserve">Tulos</w:t>
      </w:r>
    </w:p>
    <w:p>
      <w:r>
        <w:t xml:space="preserve">Pysähtyminen taukopaikalle lepäämään on epäilyttävää toimintaa. hampaisiin asti aseistautuneet poliisit luulivat minua karkuriksi. Luultavasti se oli ollut vain mukava harhautus, jonka avulla hän pääsi karkuun.</w:t>
      </w:r>
    </w:p>
    <w:p>
      <w:r>
        <w:rPr>
          <w:b/>
        </w:rPr>
        <w:t xml:space="preserve">Esimerkki 7.36</w:t>
      </w:r>
    </w:p>
    <w:p>
      <w:r>
        <w:t xml:space="preserve">Teksti: niin pakollinen tämä ei tapahtunut tänään. tämä tapahtui, kun olin 9. myös im puhelimessani, joten anteeksi kauhea muotoilu. koko koettelemus alkoi minulle saada upouusi veitsi jouluksi. olin partiolainen ja olin hiljattain suorittanut veitsenkäsittelykurssin ja sain mukavan merkin siitä. Seuraavana aamuna ajattelin ottaa sen mukaani ja mennä katsomaan, mitä isäni teki tallilla. hän lypsää lehmiä ja kyllästyin aika nopeasti. sitten ajattelin, että voisin löytää pienen puupalikan ja kaivertaa sen uudella veitselläni. joten aloin etsiä ja löysin sellaisen nopeasti. Päätin istahtaa heinän päälle ja aloittaa veistämisen. ensimmäiset viillot olin todella varovainen, koska en halunnut veistää liikaa puuta, mutta kun otin pois yhä enemmän puuta, otteeni huononi. päätin tarttua siihen eri tavalla ja aloin taas veistää. Yhtäkkiä otteeni lipsahti hieman ja veitsi viilsi käteni läpi. näin avonaisen haavan kädessäni ja ajattelin, että minun pitäisi mennä etsimään isäni. nousin ylös ja kävelin todella nopeasti, älkää kysykö, miksi en juossut, koska en tiedä, samalla kun huusin isääni. hän käveli minua kohti ja kysyi, mikä hätänä, ja sanoin viiltäneeni itseni todella pahasti. hän nosti minut ylös ja puristi ranteestani melko kovaa ja meni sisälle kotiimme. asumme aika kaukana kaikesta, joten äitini pakkasi käteni pyyhkeeseen ja laittoi minut autoon, ja me ryntäsimme sairaalaan. kun pääsimme sinne, vastaanoton rouva torui meitä siitä, ettemme soittaneet ensin, ja sitten näytin hänelle kättäni, ja sitten hän pyysi anteeksi ja oli samaa mieltä siitä, ettemme ehtineet soittaa. siellä oli melko hiljaista, koska oli joulun jälkeinen päivä, joten lääkärit pääsivät katsomaan minua heti. he joutuivat rauhoittamaan haavaa ympäröivän alueen, jotta he pystyivät ompelemaan sen. käteeni ei sattunut ennen kuin he tökkäsivät minua neuloilla. viiden minuutin kuluttua mukava hoitaja tuli pesemään haavaa ja kun hän oli valmis, hän oli purkanut koneen hygieniasyistä. se oli paineistettu, mutta hän unohti kiinnittää sen, joten kun hän veti letkun irti, vettä tuli katolle ja me kaikki kastuimme melkoisesti. sen jälkeen lääkärit tulivat ja tikkasivat käteni. He sanoivat, että olin onnekas enkä osunut hermoihin tai lihaksiin, mutta osuin vain 1-2 millimetriä ohi. onneksi minulla ei ole pysyviä vaurioita, mutta minulla on iso ja kova arpi https://imgur.com/mrwfjvp haava oli oikeastaan peukalon yläosaan asti, mutta sitä ei tarvinnut ommella koko matkalta.</w:t>
      </w:r>
    </w:p>
    <w:p>
      <w:r>
        <w:rPr>
          <w:b/>
        </w:rPr>
        <w:t xml:space="preserve">Tulos</w:t>
      </w:r>
    </w:p>
    <w:p>
      <w:r>
        <w:t xml:space="preserve">Yritin kaivertaa puuhun hahmon, mutta viilsin käteni auki ja tarvitsin tikkejä.</w:t>
      </w:r>
    </w:p>
    <w:p>
      <w:r>
        <w:rPr>
          <w:b/>
        </w:rPr>
        <w:t xml:space="preserve">Esimerkki 7.37</w:t>
      </w:r>
    </w:p>
    <w:p>
      <w:r>
        <w:t xml:space="preserve">Teksti: tämä tapahtui, kun kävin kursseja tänä kesänä. kesällä yliopistokampuksella oleminen on mielenkiintoista, koska siellä ei ole periaatteessa ketään muuta ja ihmiset, jotka ovat siellä, jakavat oudon toveruuden tunteen. kävelen kampuksen sillan yli ja näen kaverin aivan toisessa päässä.  emme tunne toisiamme, olemme ainoat ihmiset tällä valtavalla sillalla, ja olemme molemmat epämukavasti tietoisia siitä, että meidän on ohitettava toisemme. ensimmäinen kerros kiusallista: teemme sitä, että kävelemme pitkin ja katsomme kirjaimellisesti kaikkea muuta kuin henkilöä. "oi, tämä on tosi hieno kaide", "minun pitäisi varmistaa, etten astu mihinkään halkeamiin". meidän on mentävä syvemmälle. toinen kerros: koska olemme vielä aika kaukana, käteni tuntevat, että niiden on päästävä mukaan, ja niin se alkaa. katson vahingossa suoraan tätä tyyppiä, kun menen raapimaan päätäni. Hän näkee käteni nousevan ylös ja ajattelee selvästi: "Voi hitto, me vilkuttelemme?". hän alkaa vilkuttaa minulle juuri kun alan raapia päätäni. hirveää. syvemmälle. kolmas kerros: rakastan vilkuttelua. olen joutunut väärinymmärretyn vilkuttelun väärälle puolelle useammin kuin moni muu ihminen. päätän muuttaa päänraapaisuni aalloksi pelastaakseni hänet. ei. juuri sillä hetkellä hän yrittää pelastaa itsensä muuttamalla aaltonsa päänraapaisuksi. deeper!limbo: jätkä näkee, että vilkutan nyt hänelle, ja hänen silmänsä laajenevat kauhusta.  sillä hetkellä kuulin hänen sielunsa huutavan "en ole harjoitellut tätä varten!". hän sammuu. pää: alas. silmät: harhautuneet. kädet: kyljellään. tämä raukka on luopunut elämästä ja joutuu vielä kävelemään viimeiset 20 metriä ohittaakseen minut. olen 95 %:sti varma, että hän menetti tajuntansa. selvisimme lopulta hengissä, mutta vain vaivoin.</w:t>
      </w:r>
    </w:p>
    <w:p>
      <w:r>
        <w:rPr>
          <w:b/>
        </w:rPr>
        <w:t xml:space="preserve">Tulos</w:t>
      </w:r>
    </w:p>
    <w:p>
      <w:r>
        <w:t xml:space="preserve">ainoat ihmiset pitkällä sillalla, raavin päätäni ja toinen kaveri luulee, että vilkutan ja vilkuttaa takaisin. näen, että hän vilkuttaa, tunnen huonoa omaatuntoa, vilkutan takaisin juuri kun hän luopuu vilkuttelusta ja yrittää peittää sen päänraapaisuksi. kaveri kuolee sisältäpäin ennen kuin edes ohitamme sillalla.</w:t>
      </w:r>
    </w:p>
    <w:p>
      <w:r>
        <w:rPr>
          <w:b/>
        </w:rPr>
        <w:t xml:space="preserve">Esimerkki 7.38</w:t>
      </w:r>
    </w:p>
    <w:p>
      <w:r>
        <w:t xml:space="preserve">Teksti: esipuheeksi, varsinainen teko tapahtui muutama päivä sitten, mutta koen vasta nyt sen seuraukset. joka tapauksessa, tifu lähettämällä yritykseni facebook-sivulle linkin artikkeliin, jossa selitetään 20 syytä, miksi sinun pitäisi äänestää donald trumpia. tein tämän muutamasta syystä, joista yksikään ei ollut kovin hyvä. se oli osittain, enimmäkseen kai, teko, jolla yritin piristää päivääni. Facebook-sivullamme ei ole koskaan ollut toimintaa, joten ajattelin, ettei kukaan näkisi sitä, ja se hautautuisi kaikkien muiden buzzfeedin DIY-artikkeleiden ja tapahtumien alle, joita yleensä julkaisen, ja elämä jatkuisi. pahimmillaan ajattelin, että kävijämäärämme kasvaisi hieman, ja ehkä joku kommentoisi hyväksyvästi tai eri mieltä. kesti kaksi päivää, ennen kuin yritys huomasi sen. tänään sain potkut sen takia. kävi ilmi, että toimitusjohtaja on valtava demokraatti. sivuhuomautuksena, minulla ei ole mitään poliittista taipumusta. rehellisesti sanottuna, en todellakaan tiedä, ketä äänestää, ja olen kaikkein vähiten pätevä puhumaan siitä.</w:t>
      </w:r>
    </w:p>
    <w:p>
      <w:r>
        <w:rPr>
          <w:b/>
        </w:rPr>
        <w:t xml:space="preserve">Tulos</w:t>
      </w:r>
    </w:p>
    <w:p>
      <w:r>
        <w:t xml:space="preserve">kirjoitti miksi sinun pitäisi äänestää Donald Trumpia ja sai potkut. hups.</w:t>
      </w:r>
    </w:p>
    <w:p>
      <w:r>
        <w:rPr>
          <w:b/>
        </w:rPr>
        <w:t xml:space="preserve">Esimerkki 7.39</w:t>
      </w:r>
    </w:p>
    <w:p>
      <w:r>
        <w:t xml:space="preserve">Teksti: työpaikallani ei ole taukotilaa. jos pidät taukosi työpöydälläsi, se näyttää siltä, että laiskottelet ja sinut keskeytetään aina. joten olen alkanut pitää taukoni vessassa. eräänä päivänä viime viikolla olin menossa vessaan ja huomasin vanhan naisen käytävällä. Kysyn, onko hän eksynyt, ja hän sanoo tarvitsevansa vain vessaa. menen sinne päin ja tarjoudun kävelemään hänen kanssaan. hän vaikuttaa vastahakoiselta, mutta lähtee seuraamaan minua. yritän jutustella, mutta hän ei sano mitään. pääsemme lopulta vessaan, ja otan puhelimeni esiin, jotta saisin tietoja facebookista. muutaman minuutin kuluttua vessassa on hiljaista. "Ei sinun tarvitse odottaa minua", hän sanoo. tajuan, että hän varmaan luulee minun odottavan, että hän tulee ulos kopistaan. "enkä tule", vastaan lopulta. taas hiljaisuus. lopulta kiusallinen hiljaisuus on liikaa, joten vedän huuhteluveden. ei mitään. poistun koppiini, pesen käteni ja vasta lähtiessäni tämä vanha nainen alkaa pissata.</w:t>
      </w:r>
    </w:p>
    <w:p>
      <w:r>
        <w:rPr>
          <w:b/>
        </w:rPr>
        <w:t xml:space="preserve">Tulos</w:t>
      </w:r>
    </w:p>
    <w:p>
      <w:r>
        <w:t xml:space="preserve">, olin ystävällinen eräälle vanhalle naiselle käytävällä ja jouduin kiusalliseen tilanteeseen ja menetin 15 minuutin taukoni.</w:t>
      </w:r>
    </w:p>
    <w:p>
      <w:r>
        <w:rPr>
          <w:b/>
        </w:rPr>
        <w:t xml:space="preserve">Esimerkki 7.40</w:t>
      </w:r>
    </w:p>
    <w:p>
      <w:r>
        <w:t xml:space="preserve">Teksti: tämä tifu tapahtui itse asiassa 2 päivää sitten ja olen vasta nyt saada kirjallisesti se ulos now.I oli äskettäin päättynyt suhde minun niin ja sen jälkeen siirtynyt. aloin mennä muutama hankala ensimmäinen päivämäärät kautta tinder. mutta päätti muutaman päivämäärät, se ei ollut oikeastaan asia minulle.niin pitkän työpäivän jälkeen, päätin pysähtyä baarissa aivan vieressä asuntoni nauttia juoman ennen kotiin menoa. olen tavallinen ja keski-ikäinen baarimikko tuntee minut melko hyvin. aloitamme keskustelun ja hän mainitsee baarissa parin tunnin päästä järjestettävän sinkkutapahtuman, jossa oli viime viikolla hyvä osanotto. päätän *wtf*! jään ja otan muutaman oluen rentoutuakseni ennen tapahtuman alkua. lopulta viisikymppinen mies napauttaa olkapäätäni ja sanoo naureskellen: "etkö ole vähän nuori ollaksesi täällä?" käy ilmi, että ryhmä oli tarkoitettu 50-60-vuotiaille sinkuille. en edes viitsinyt maksaa laskuani, vaan kävelin nopeasti ulos. kaipa se kusipää baarimikko joutuu maksamaan sen.</w:t>
      </w:r>
    </w:p>
    <w:p>
      <w:r>
        <w:rPr>
          <w:b/>
        </w:rPr>
        <w:t xml:space="preserve">Tulos</w:t>
      </w:r>
    </w:p>
    <w:p>
      <w:r>
        <w:t xml:space="preserve">*baarimikko yritti saada minut yhteen vanhan miehen kanssa*</w:t>
      </w:r>
    </w:p>
    <w:p>
      <w:r>
        <w:rPr>
          <w:b/>
        </w:rPr>
        <w:t xml:space="preserve">Esimerkki 7.41</w:t>
      </w:r>
    </w:p>
    <w:p>
      <w:r>
        <w:t xml:space="preserve">Teksti: tämä tapahtui kaksi viikkoa sitten, kun olin hakemassa tavaraa myymälään, mutta sinä päivänä siivosimme myös varastoa vanhentuneista tuotteista. kun laitoin vanhentuneita tavaroita kuorma-auton perään, laitoimme samaan kuorma-autoon myös tuotteita, joita myymälä tarvitsee. kun olimme vieneet vanhentuneet tuotteet jätekeskukseen, palasimme takaisin myymälään viemään tuotteita, joita myymälä tarvitsee. kahden viikon kuluttua myymälämme huomasi, että he eivät löytäneet myymälään pudotettua essiac tonicia. otimme myös kuvia roskiksesta, joka oli pudotettu jätekeskukseen. katsoimme uudelleen kaksi viikkoa sitten heitettyä roskista ja aivan roskiksen päällä oli laatikko essiac tonicia, jonka viimeinen käyttöpäivä oli vuonna 2020..... minun on täytynyt erehtyä sanomaan, että laatikon viimeinen käyttöpäivä oli vuonna 2010..... essiac tonicin laatikko on vähittäiskaupassa arvoltaan noin 700 dollaria tai enemmän......</w:t>
      </w:r>
    </w:p>
    <w:p>
      <w:r>
        <w:rPr>
          <w:b/>
        </w:rPr>
        <w:t xml:space="preserve">Tulos</w:t>
      </w:r>
    </w:p>
    <w:p>
      <w:r>
        <w:t xml:space="preserve">siivoaa varastoa, heittää vahingossa roskiin essiakkivettä, jonka voimassaoloaika ei ole vielä päättynyt.</w:t>
      </w:r>
    </w:p>
    <w:p>
      <w:r>
        <w:rPr>
          <w:b/>
        </w:rPr>
        <w:t xml:space="preserve">Esimerkki 7.42</w:t>
      </w:r>
    </w:p>
    <w:p>
      <w:r>
        <w:t xml:space="preserve">Teksti: työskentelen suuressa autoteollisuuden tehtaassa pohjoisamerikassa. jätän nimen pois yksityisyyden suojan vuoksi. olen osa-aikainen opiskelija, joka on sijoitettu osastolle, jolla kokoaikaiset työntekijät tarvitsisivat yli 30 vuoden kokemuksen. (Laadunvarmistus). eri tehtäviini kuuluu auton tarkastaminen, jotta näen, onko siinä mitään ongelmia. vedän joitakin johtoja sieltä ja täältä nähdäkseni, ovatko ne kunnolla paikoillaan, ja käytän valkoista tussia luodakseni todistajamerkkejä, jotka osoittavat, mihin katsoin. nämä autot ovat melkein aina täydellisiä, mutta muistakaa, että ne ovat aina täydellisiä. 99,99 % ajasta ne ovat täydellisiä. 8-tuntinen työvuoro ja samojen virtajohtojen koskettelu kerta toisensa jälkeen käy äärimmäisen tylsäksi, ja tässä työssä menestyminen edellyttää suurta tarkkuutta yksityiskohtiin. työvuoron päättymiseen oli kulunut noin kaksi tuntia, ja jono oli jostain syystä pysähtynyt, ja päätin istahtaa alas. jono alkoi taas, ja tajusin, että olin jättänyt merkkaimeni lounaspöytäni lähelle lounastauon ajaksi, ja päätin tarkkailla autoa silmilläni. En havainnut mitään ongelmia, joten päätin päästää auton menemään. siirryin eteenpäin tunnin verran, ja tehtaanjohtaja tuli luokseni ja antoi minulle sanomatta sanaakaan potkut, koska menemään päästämässäni autossa ei ollut jarrunesteletkua asennettu kunnolla, ja se oli tietenkin se auto, johon en ollut laittanut merkkejä. menetin siis juuri työpaikkani, josta maksettiin minulle hyvää palkkaa laiskuuteni vuoksi.</w:t>
      </w:r>
    </w:p>
    <w:p>
      <w:r>
        <w:rPr>
          <w:b/>
        </w:rPr>
        <w:t xml:space="preserve">Tulos</w:t>
      </w:r>
    </w:p>
    <w:p>
      <w:r>
        <w:t xml:space="preserve">Työskentelen laadunvarmistuksessa autonvalmistajalla, ja annoin yhden auton mennä, ja 500 autosta päivässä juuri siinä oli vika, ja menetin työni.</w:t>
      </w:r>
    </w:p>
    <w:p>
      <w:r>
        <w:rPr>
          <w:b/>
        </w:rPr>
        <w:t xml:space="preserve">Esimerkki 7.43</w:t>
      </w:r>
    </w:p>
    <w:p>
      <w:r>
        <w:t xml:space="preserve">Teksti: Minulla on yksi niistä öistä, jolloin muistan niin monia typeriä asioita, joita olen tehnyt. tämä rajautuu outoon/fetissiin/bizarriin, joten varoitetaan. perheeni oli todella köyhä, kun olin vauva, eikä äitini oikeastaan imettänyt minua. ennen kuin luulette, että annan liikaa tietoa, tämä tosiasia on ainoa selitys hyvin oudolle tavalleni - tykkään laittaa hiuksia suuhuni. se on melkein kuin pakko tai suullinen fiksaatio (minulla ei ole aavistustakaan, mikä on tekninen termi). eräänä päivänä kävelen ympäriinsä hiuspala suussani, ja kieleni päättää leikkiä sen kanssa. jotenkin se kiertyy ympäri ja jää kiinni kieleni makunystyrään. Sitä ei ole koskaan tapahtunut ennen eikä sen jälkeen. olen siis peilin ääressä ja yritän muutaman minuutin ajan irrottaa hiusta makuhermostani. se ei onnistu. en keksinyt keinoa, jolla saisin hiuksen irrotettua kieliparastani. todella surullista oli se, että olin käymässä äitini luona. Joten lopulta minun oli pyydettävä häneltä apua. kuvittele vain, kun hän tulee kylpyhuoneeseen ja näkee aikuisen miehen, jolla on karvapala kiinni kielessään. hän lopulta irrotti karvapalan ja huusi minulle. "sinun on lopetettava karvojen laittaminen suuhusi, poika." Jaan siis tämän nolon tarinan sitoumuksena. aion lopettaa karvojen laittamisen suuhuni.</w:t>
      </w:r>
    </w:p>
    <w:p>
      <w:r>
        <w:rPr>
          <w:b/>
        </w:rPr>
        <w:t xml:space="preserve">Tulos</w:t>
      </w:r>
    </w:p>
    <w:p>
      <w:r>
        <w:t xml:space="preserve">erittäin paha suun kiinnittyminen, jota en pystynyt korjaamaan lapsuudessani, sai kieleni melkein vuotamaan verta.</w:t>
      </w:r>
    </w:p>
    <w:p>
      <w:r>
        <w:rPr>
          <w:b/>
        </w:rPr>
        <w:t xml:space="preserve">Esimerkki 7.44</w:t>
      </w:r>
    </w:p>
    <w:p>
      <w:r>
        <w:t xml:space="preserve">Teksti: tapahtui noin 5 minuuttia sitten, kun selasin redditiä ja katselin league of legends lcs:tä. selkääni sattui hieman, joten pamautin dippiä saadakseni pörinää unohtaakseni kivun hieman. kun peli oli päättynyt, nousin ylös mennäkseni vessaan, asettaen kuulokkeeni avoimen sylkijäni ympärille.... kun nousin ylös, jalkani tarttui kuulokkeideni johtoon ja veti kaiken alas, mukaan lukien puoliksi täytetyn sylkijäni. onneksi sain sen kiinni ennen kuin paljon ehti karata, mutta tarpeeksi putosi matolle. en usko, että olen koskaan liikkunut niin nopeasti tai siivonnut niin syvältä välttääkseni pysyvän sotkun.</w:t>
      </w:r>
    </w:p>
    <w:p>
      <w:r>
        <w:rPr>
          <w:b/>
        </w:rPr>
        <w:t xml:space="preserve">Tulos</w:t>
      </w:r>
    </w:p>
    <w:p>
      <w:r>
        <w:t xml:space="preserve">jätti avoimen sylkykupin pöydälle ja läikytti sitä matolle.</w:t>
      </w:r>
    </w:p>
    <w:p>
      <w:r>
        <w:rPr>
          <w:b/>
        </w:rPr>
        <w:t xml:space="preserve">Esimerkki 7.45</w:t>
      </w:r>
    </w:p>
    <w:p>
      <w:r>
        <w:t xml:space="preserve">Teksti: heittää pois tili oikeudellisista/moraalisista syistä.pakollinen: tämä vittuilu tapahtui 4 kuukautta sitten.olen siis juuri palannut kotiin matkustettuani 6 kuukautta. muutama kuukausi sitten löysin itseni kauniista Perun maasta. minut tunnetaan hieman vapaamielisenä. yleensä olen aina hallinnassa, mutta silloin tällöin se voi muuttua hieman villiksi, ja tietysti Peru oli villimpää. kokaiini Perussa on hyvin halpaa ja melko voimakasta, ja olin juhlinut paljon vierailuni loppupuolella kyseisessä maassa. eräänä iltana menin ulos klubille. join muutaman poskettoman juoman ja ja pari nenäolutta. tapasin muutaman paikallisen sinä iltana, yksi heistä oli söpö ja juttelimme hetken, mutta hän päätyi lähtemään aikaisin. päädyin juttelemaan upean paikallisen tytön kanssa ja tulimme hyvin toimeen kielimuurista huolimatta. alussa kysyin häneltä suoraan, oliko hän prostituoitu (hyvin yleistä tällä klubilla) ja sanoin, etten maksa seksistä. hän vakuutti, ettei hän ollut. muutama drinkki myöhemmin (joista kaksi hän osti minulle) ja menetin tajuntani täysin, mikä on harvinaista minulle, koska olen iso kaveri. joten minut oli ehkä huumattava tai sitten ei. oletan, että minut oli huumattava oman etuni/moraalisen kompassini vuoksi. seuraava muistikuvani on, että olin taksissa kolmen ihmisen kanssa. yksi heistä oli perulainen kaveri, jonka olin tavannut muutamaa päivää aiemmin hostellissani, yksi oli tyttö ja toinen oli toinen satunnainen tyttö. muistan lyhyen keskustelun kotikaverini kanssa snapchatissa, jossa pyysin heitä seuraamaan sijaintini sovelluksen kautta kaiken varalta, sillä paikka, jossa sijaitsin, tunnettiin epäilyttävänä ryöstöpaikkana. Luulin, että minut oli ehkä huumattu ja että minut ryöstettäisiin, koska menetin jatkuvasti tajuntani. seuraava muistikuvani oli seisominen hostellin vastaanoton tiskillä. söpö tyttö, joka oli lähtenyt aikaisin klubilta, oli vastaanottovirkailija, joka kirjautti meidät sisään. olin hämmentynyt, mutta aivan liian päihtynyt ymmärtääkseni, mitä oli tapahtumassa. sen jälkeen seuraava muistoni on hotellihuoneessa kaikkien kolmen kanssa. muistan nähneeni, kun yksi tytöistä imi kulmassa istuvan miehen munaa. olin aivan sekaisin, tyttöni makasi sängyllä viettelevässä asennossa. muistan lyhyesti kuvanneeni huoneen puhelimellani ja lähettäneeni sen samalle kaverille, johon olin aiemmin ottanut yhteyttä. seuraavaksi muistan, että on aamu ja oveen paukutetaan äänekkäästi. olen alasti yhden tytön vieressä, joka on myös alasti, mutta nukkuu. kaksi muuta ovat poissa. nousen ylös, tunnen itseni aivan kuolleeksi, ja avaan oven, kun olen heittänyt päälleni housut. se on se kaveri hostelliltani. hän kertoo, että hänen tyttönsä oli poissa, kun hän heräsi, samoin kuin hänen puhelimensa ja lompakkonsa. sanoin hänelle, etten muista mitään ja hän mainitsee, että hänen muistinsa on myös melko puutteellinen. ilmeisesti jossain vaiheessa he saivat toisen huoneen. tyttöni herää ja alkaa huutaa, että olen hänelle rahaa velkaa enkä voi lähteä maksamatta. lähdin liikkeelle ja kerroin hänelle etten maksa seksistä ja että hän sanoi ettei ole prostituoitu. hostellin kaveri alkaa huutaa tytölle että hänen ystävänsä ryösti hänet. päätämme häipyä, koska ilmeisesti olemme paskassa tilanteessa. hän kertoo, että vastaanotossa on ajokorttini. kun menen vastaanotolle, siellä on sama tyttö kuin eilen illalla. minulle käy selväksi, että kyseessä on jonkinlainen prostituutioringin tyyppinen tilanne. huoneestani tullut tyttö juoksee vastaanotolle ja huutaa espanjaksi tytölle. vastaanoton työntekijä kertoo, etten saa ajokorttiani takaisin ilman maksua. otan sen häneltä ja käsken heitä painumaan helvettiin ja lähden kaverini kanssa. hyppäämme uberiin ja kerromme, minne meidän pitää mennä. kävi ilmi, että se on tunnin matkan päässä hostelliltamme. tänä aikana huomaan, että minulla on lukemattomia snapchat-viestejä kaikilta ystäviltäni ja joiltakin sukulaisiltani. alan käydä läpi joitain niistä. suurin osa pojista sanoi jotain tyyliin "hahaha, senkin löysä mulkku" tai "go hard son". tyttöjen vastaukset eivät olleet kovinkaan vaikuttuneita. exäni oli "mitä vittua, en halua nähdä tuota paskaa, haista vittu". tyttö, jonka kanssa aloitin juttuja, sanoi vain "wow" ja loput olivat tyyliin "wtf, jätkä". sitten näen yhden siskoltani. "mitä vittua, olet niin pahassa pulassa, vitun idiootti". kävi ilmi, että koko seksin ja huumeiden yön aikana olin snapchattannut suurimman osan siitä. yli 20 videota ja lukemattomia kuvia lähetettiin kaikille kaverilistallani oleville, ja ne julkaistiin myös tarinassani. kaikille ystävilleni, työtovereilleni ja mikä pahinta perheelleni, mukaan lukien äärimmäisen uskonnollinen 15-vuotias serkkuni. näin vain osan videoista, jotka olivat tarinassani, ja ne olivat hirvittäviä. helvetin graafisia, täysiä lähikuvia seksikkäistä hetkistä. osa niistä oli tallennettu myös puhelimeeni. Pyyhin tarinavideot välittömästi ja katsoin läpi, kuka oli avannut mitäkin, ja aloin vahingonhallintaa. kaikki, joille lähetin viestin, ettei niitä saisi avata, avasivat ne melkein heti. äitini ei ollut vielä avannut omaansa. hänelle oli lähetetty noin 25 videota. lähetin hänelle viestin facebookin kautta ja kerroin, että minut oli huumattu ja olin lähettänyt hänelle kamalia videoita ja pyysin häntä olemaan katsomatta niitä. hän katsoi ne heti. vanhempani ja perheeni ovat hyvin viattomia, isä poltti kerran puoli tupakkaa ja oksensi, joten olen vähän kuin musta lammas. kukaan muu perheessä ei puhunut minulle kuin siskoni.  hän kertoi minulle, että vanhemmat eivät olleet järkyttyneitä seksistä, mutta yhdessä videossa olen nuuskinut kokaiinirivin hänen reiteen ja jatkanut hänen syömistään. he tiesivät, että olin polttanut ruohoa, mutta eivät, että olin tehnyt muita asioita. en puhunut perheelleni kolmeen kuukauteen. jouluna sain äidiltä viestin, jossa sanottiin, että koko perhe oli koolla ja että he halusivat soittaa minulle skypellä. puhelu oli kauhea, kukaan ei maininnut tapausta, kaikki olivat todella kiusallisia ja pitivät keskustelut lyhyinä. paitsi mummoni, joka oli ollut suojassa tapaukselta ja joka oli erittäin innoissaan puhuessaan minulle. en ollut vieläkään puhunut isän kanssa, eikä hän "ollut paikalla" joulupuhelun aikana. olen nyt saapunut kotiin, eikä minulla ollut paikkaa, missä asua, koska muutin pois matkustaakseni. joten nyt asun taas vanhempieni luona. vieläkään kukaan ei ole maininnut sitä. se on super kiusallista. elämäni alhaisin kohta, mutta ainakin sain siitä hyvän tarinan. isäni puhuu nyt taas kanssani, ja tilanne näyttää pikkuhiljaa paranevan. tyttö, josta olin kiinnostunut, ei puhu minulle enää. ainakin std-tutkimukseni tulivat puhtaiksi.</w:t>
      </w:r>
    </w:p>
    <w:p>
      <w:r>
        <w:rPr>
          <w:b/>
        </w:rPr>
        <w:t xml:space="preserve">Tulos</w:t>
      </w:r>
    </w:p>
    <w:p>
      <w:r>
        <w:t xml:space="preserve">käytin huumeita Perussa, sammuin, harrastin seksiä prostituoidun kanssa, käytin huumeita hänen kehostaan, kuvasin yli 20 videota seksistä ja huumeista Snapchatiin ja lähetin ne kaikille kavereilleni ja koko perheelleni.</w:t>
      </w:r>
    </w:p>
    <w:p>
      <w:r>
        <w:rPr>
          <w:b/>
        </w:rPr>
        <w:t xml:space="preserve">Esimerkki 7.46</w:t>
      </w:r>
    </w:p>
    <w:p>
      <w:r>
        <w:t xml:space="preserve">Teksti: heräsin myöhään tänään 9.12.2014. piti kiirehtiä syömään aamiaista ja juoksin juna-asemalle noin neljännesmailin matkan ylämäkeen. juna saapui, hyppäsin sisään, pudotin lippuni sadevesiviemäriin, piti ostaa uusi, menin bussiin, bussi ei ollut siellä, saavuin myöhässä yliopiston asemalle. juoksin luokkaan kampuksen toiselle puolelle vain saadakseni professorin sanoman. "miksi näytät niin uupuneelta?" professori sanoi. vastasin, "en halunnut myöhästyä tentistäsi." "iori" professori sanoi huokaisten, "tentti on huomenna." tässä vaiheessa. istuin vain takaisin tuolille kirjastossa ja kirjoitan parhaillaan tätä.</w:t>
      </w:r>
    </w:p>
    <w:p>
      <w:r>
        <w:rPr>
          <w:b/>
        </w:rPr>
        <w:t xml:space="preserve">Tulos</w:t>
      </w:r>
    </w:p>
    <w:p>
      <w:r>
        <w:t xml:space="preserve">älä pilaa tenttipäiviä.</w:t>
      </w:r>
    </w:p>
    <w:p>
      <w:r>
        <w:rPr>
          <w:b/>
        </w:rPr>
        <w:t xml:space="preserve">Esimerkki 7.47</w:t>
      </w:r>
    </w:p>
    <w:p>
      <w:r>
        <w:t xml:space="preserve">Teksti: (Viime lauantaina kaksi kämppäkaveriani ja minä järjestimme ystävien kiitospäivän tai "ystävänpäivän" kotonamme. se oli aika hauskaa, joimme olutta, pelasimme pelejä, söimme hella ruokaa ja paskanjauhantaa (paskanjauhantaa?) vanhojen ystävien kanssa, joita emme olleet nähneet pitkään aikaan. suurin osa lähti noin puoli kahdeksan maissa kotiin ja palasi omiin korkeakouluihinsa eri puolille osavaltiota, ja jäljelle jäivät minä, kämppikseni, jota kutsun nimellä ~raúl, toinen kämppikseni ~mcsheamus ja hänen tyttöystävänsä ~hank." istuimme kaikki olohuoneessa ja chillailimme samalla kun raúl pelasi skyrimiä xboxillani ja mcsheamus ja hank katsoivat f1 racingia. noin 21:30 mcsheamus ja hank menivät yläkertaan tanssimaan ei-housuja-patjaa-tanssia jättäen raúlin ja minut ainoiksi, jotka olivat vielä hereillä. raúl meni yläkertaan nukkumaan 23:15, jättäen minut ainoaksi alakertaan. tuona aikana olin selannut redditiä (shoutoutti redditille siitä, että se on mielenkiintoinen ja paska) r/nosleep subredditissä lukiessani noita tarinoita siitä puistonvartijasta, jolla oli portaat metsässä, ja se teki minut perusteellisesti pelokkaaksi. hauska fakta: en ole suuri kauhufani. pidän sitä hyvin kiehtovana, mutta en kuitenkaan käsittele sitä hyvin ja pelästyn helposti. Kaiken lisäksi, koska minulla on hyvin vilkas mielikuvitus, näen huoneessani öisin paskaa, jota minun ei pitäisi nähdä. joka tapauksessa, kello oli 23:30 ja tavallinen painajaislääkkeeni pelotteeni sen jälkeen, kun olen nähnyt jotakin karmivaa paskaa, on mielettömän komedian katsominen. laitoin South Parkin päälle ja sanoin itselleni, että katson vain yhden jakson, ja sitten on hyvä nukahtaa ja vihdoinkin levätä ennen konserttia, johon olimme menossa kaikki seuraavana päivänä. tämä ei mennyt suunnitelmien mukaan. jakson puolivälissä raúlin työkaveri ~jennifer kävelee ulko-ovesta sisään. ilmeisesti raúl unohti kertoa hänelle, että bileet olivat päättyneet jo jonkin aikaa sitten, joten hän tuli odottaen, että siellä olisi vielä ihmisiä, mutta löysi vain jonkun luuserin sohvalta katsomasta south parkia yksinään. Olen varma, että hänen pettymyksensä oli mittaamaton, ja hänen päivänsä oli pilalla. tajusin kuitenkin, että olisin todella surkea, jos olisin vain valvonut 15 minuuttia hänen kanssaan ja sitten kaatunut, joten tiesin, että minun oli jatkettava bileitä. hän näki minun katsovan South Parkia ja sanoi: "Ihanko totta? katsotko sinä tuota ohjelmaa??" Mielessäni ajattelin, että "Voi hitto, hän tuomitsee minut nyt kovaa kamaa", joten vastasin, että "Ei, ihan sama, en edes tiedä miksi katson tätä sarjaa, en edes katso sitä niin paljon" (katson sitä varmasti niin paljon). jakso loppui, joten sanoin vaihtavani sen ja kysyin, mitä hän haluaisi katsoa. "Komediaa, oletan?" sanoin. "joo, se tai kauhu kelpaa", hän vastasi. katsoimme sekä hulusta että netflixistä komediaa, mutta mitään ei tullut esiin, joten valitsin vastahakoisesti kauhuleffan, koska en ole nössö, minun on tehtävä vaikutus tähän tyttöön. ensimmäinen esiin tullut kauhuleffa oli alkuperäinen saw-elokuva, ja sanoin, etten ollut koskaan nähnyt sitä, ja hän sanoi, ettei hänkään ollut koskaan nähnyt sitä. Hyvä on, saw siis. Kun elokuva oli alkamassa, tyttö otti esiin "dork herbiä" ja kysyi, haluanko vetää pilveä. Olen polttanut useita kertoja ennenkin, tämä ei ollut ensimmäinen kerta tai mitään, joten sanoin hänelle: "helvetin kyllä, olen valmis vetämään sitä jazzkaalia, ymmärrätkö?". (tai jotain sinne päin, saatoin ehkä hieman muotoilla). siinä vaiheessa mcsheamuksen tyttöystävä Hank tuli alakertaan ja näki, että harrastimme kahta hänen lempiharrastustaan, kauhuelokuvia ja ruohoa, joten hän kysyi, voisiko hän liittyä seuraamme. leffa pyöri, ja tulin pilveen kuin paskat. tiedättekö sen, kun olet tosi pilvessä ja huone ja ilma ympärilläsi alkavat sykkiä ja tunnet sen ja se on tosi siistiä? ehkä se johtuu vain minusta itsestäni, mutta olin todellakin, lainaus: "pilvessä kuin paska." Yksi pikkuruinen yksityiskohta, josta en ollut tietoinen, on se, että saw on helvetin verinen. se olisi kauhistuttanut minua selvin päin, ja tässä tapauksessa, kun olin lainaus..: "pilvessä kuin paska", saw oli painajainen, josta en voinut irrottaa katsettani. hämmästyin, että jotain näin sekopäistä saattoi tulla toisen ihmisen mielestä, viitaten sekä elokuvan jigsaw-hahmoon että henkilöön, joka kirjoitti tämän kieroutuneen paskan. leffa loppui, ja me kaikki vain tuijotimme lopputekstejä, ja sitten katsoimme hitaasti toisiamme. "se paska oli kieroutunut" sanoin, "en tiennyt mitä sana kieroutunut tarkoitti ennen kuin näin tämän elokuvan, se oli helvetin kieroutunut." sillä hetkellä tajusin, että minun piti päästä pissalle, joten nousin sohvalta melko nopeasti. heti kun olin jaloillani tajusin, että jokin oli vialla. ajattelin elokuvaa ja sitä, kuinka sekaisin se oli, puhumattakaan siitä, että olin edelleen pilvessä. nämä kaksi tekijää yhdistettynä siihen, että nousin sohvalta liian nopeasti, oli resepti katastrofiin. Aloin kuolata, todella paljon, ja tiesin, että minua oksettaa. kävelin nopeasti vessaan, yritin edelleen vaikuttaa rauhalliselta naisten edessä, ja peitin suuni heti, kun olin poissa näkyvistä. kylpyhuone oli vain kolmen metrin päässä, mutta se tuntui kilometrin matkalta. avasin oven, sytytin valon, ja ennen kuin ehdin edes astua jalallani kaakelille, pam! oksennusheitin lattialle (ja ihana raita seinää pitkin). käteni oli vielä siinä vaiheessa suuni päällä, joten kaikki roiskui sormieni läpi. (ihanaa.) Suljin oven takanani ja lukitsin sen, käännyin ympäri ja aloitin heti toisen kierroksen koko lattialle ja vaatteilleni. istuin siinä vain hetken katsellen juuri luomaani katastrofialuetta ja huokaisin pitkään ennen kuin riisuin itseni tyhjäksi ja heitin vaatteeni ainoaan ehjäksi jääneeseen nurkkaan. tämä oli suurin oksennusmäärä, joka on koskaan lähtenyt kehostani koko elämässäni. jos muistatte, aiemmin samana päivänä oli ystävänpäivä, joten kaikki ruoka, jonka söin sinä päivänä, istui nyt lattialla edessäni. siellä oli vitun makaronia joka puolella (pastasalaatti oli minun ruokalajini, heyyyyyyy edustaa). tiesin, että olisin voinut olla mulkku ja vain sammua silloin ja käsitellä häpeäni aamulla, mutta kukaan ei ansainnut nähdä, miltä siellä näytti. valvoin aamuviiteen asti siivoamassa kuin mestari, kunnes se kylpyhuone oli tahraton. ilmeisesti siivosin niin hyvin, että raúl ja mcsheamus eivät edes tienneet, mitä oli tapahtunut, ennen kuin kerroin heille seuraavana päivänä. älkää sekoittako kauhuelokuvia ja huumeita (ja seisomaan nousemista liian nopeasti?), varsinkin jos veriset elokuvat aiheuttavat pahoinvointia selvin päin. ~ei tietenkään heidän oikeita nimiään, luultavasti tarpeettomia, mutta nimien keksiminen on hauskaa.</w:t>
      </w:r>
    </w:p>
    <w:p>
      <w:r>
        <w:rPr>
          <w:b/>
        </w:rPr>
        <w:t xml:space="preserve">Tulos</w:t>
      </w:r>
    </w:p>
    <w:p>
      <w:r>
        <w:t xml:space="preserve">sain pilveä katsoessani sahaa, säikähdin ja räjäytin palasia ympäri kylpyhuoneen lattiaa.</w:t>
      </w:r>
    </w:p>
    <w:p>
      <w:r>
        <w:rPr>
          <w:b/>
        </w:rPr>
        <w:t xml:space="preserve">Esimerkki 7.48</w:t>
      </w:r>
    </w:p>
    <w:p>
      <w:r>
        <w:t xml:space="preserve">Teksti: kuten monissa viesteissä täällä, tämä tapahtui jokin aika sitten. noin neljä vuotta, jos tarkkoja ollaan olin töissä ja työskentelin urakoitsijan kanssa (kutsumme häntä Frediksi) kirjoittamassa sovellusta. Fred ja minä tulimme melko hyvin toimeen ja juttelimme paljon työn ulkopuolisista asioista - harrastuksista, elokuvista, peleistä, perheestä jne. tässä vaiheessa olin ollut isä pari vuotta. Muistot siitä, millainen tyttäreni oli syntyessään ja sitä seuranneina vuosina, olivat yhä tuoreessa muistissa (ja ovat yhä - en usko, että kukaan isä unohtaa sellaisia asioita). fredin vaimo oli hiljattain synnyttänyt pojan, ja hän oli ylpeä kuin mikä. hiljattain tarkoittaa tässä yhteydessä paria kuukautta. fredillä oli "olen uusi isä" -hehkutus ja hän kertoi iloisena, miten hänen poikansa edistyi.eräänä päivänä fred sanoi jotain tyyliin "haluatko nähdä kuvan pojastani? vaimoni lähetti minulle juuri uuden kuvan", joten sanoin luonnollisesti "kyllä". pari klikkausta myöhemmin hän toi kuvan esiin. ruudulla oli söpö kuva onnellisesta, hymyilevästä poikavauvasta, jonka silmät oli puristettu tiukasti nauruun. keskustelu meni jotakuinkin näin:&gt; fred: siinähän sinä olet. se on mun poikani&gt; dalidave: aww, se on söpö&gt; f: joo&gt; dd: se on onnellinen, eikö olekin?&gt; f: joo&gt; dd: minkä ikäinen se on?&gt; f: pari kuukautta nyt&gt; dd: kaikki näyttävät tuon ikäisinä nauraessaan ihan chairman maolta&gt; f: ...pari viikkoa myöhemmin sain selville, että hänen vaimonsa on kiinalainen. en koskaan nähnyt toista kuvaa hänen pojastaan.</w:t>
      </w:r>
    </w:p>
    <w:p>
      <w:r>
        <w:rPr>
          <w:b/>
        </w:rPr>
        <w:t xml:space="preserve">Tulos</w:t>
      </w:r>
    </w:p>
    <w:p>
      <w:r>
        <w:t xml:space="preserve">näki kuvan vauvasta ja vertasi häntä kommunistivallankumoukselliseen...</w:t>
      </w:r>
    </w:p>
    <w:p>
      <w:r>
        <w:rPr>
          <w:b/>
        </w:rPr>
        <w:t xml:space="preserve">Esimerkki 7.49</w:t>
      </w:r>
    </w:p>
    <w:p>
      <w:r>
        <w:t xml:space="preserve">Teksti: sulhaseni osti minulle syntymäpäivälahjaksi lentotunnin läheiseltä lentokentältä, koska rakastan ksp:tä ja koneita ja nopeutta ja turpa kiinni, minun ei tarvitse selittää tätä osaa.Ajamme siis tälle lentokentälle, saavumme sinne hieman etuajassa ja jaamme voileivän. ohjaaja lähestyy minua ja sanoo, että koska tämä on ensikertalaiselle, hän luultavasti antaa minulle perusasiat ja katsotaan, kuinka paljon haluan oppia.Tämä on mahtavaa. kävelemme ympäri cessnaa ja painelemme siivekkeitä, ja kieltämättä hyvin ahtaassa ohjaamossa vedän vipuja ja painelen kytkimiä. se on uskomatonta. hän aloittaa antamalla minun saada tuntumaa peräsinpolkimiin ja jarruihin, kun rullaamme kiitotielle, ja se on hankalaa, mutta pääsen jyvälle. nousemme ilmaan, ja pyhä jysäys, minä vittu lennän! tämä on ylivoimaisen siistiä! On aika turbulenttista, joten se on paljon hankalampaa kuin kuvittelin, mutta noin 15 metrin jälkeen, kun minua on vähän tuupattu ja annettu vinkkejä, pystyn pitämään lennon vakaana, voin kertoa mittareista, mihin kulmiin ja mihin paskoihin pitää tähdätä jne. teen meille kivan tiukan 360 vasemmalle, kivan tiukan 360 oikealle ja sitten teen kahdeksikon. tämä on niin siistiä. "Voimmeko tehdä mitään temppuja?" kysyn."ei valitettavasti tässä koneessa, mutta voin näyttää, miltä sakkaus tuntuu!" hän vastaa upeasti, kun hän kääntää koneen ylöspäin ja päästää kaasun pohjaan. tapahtuu selvä heilahdus, hetkellinen painottomuuden tunne kuin vuoristoradan huipulla, ja sitten putoamme sekunnin murto-osan ajaksi ja hän vetää meidät liukuun. tunnen hetken pahoinvointia, mutta se menee ohi. niin niin siistiä. "sulla näyttää olevan todella taito tähän", hän sanoo. "joten tässä, yritä säädellä lentonopeuttasi katsomalla tätä mittaristoa, vaikkapa 75 ja 80 solmun välillä, vain säätämällä korkeutta. kaasu säätää korkeutta, korkeus säätää nopeutta." tuijotan siis mittaristoa, tarkistan adi:ta (boom, lentäjänkielellä), ja pystyn pitämään nopeuteni suunnilleen siinä, missä hän haluaa. mutta alkaa tuntua hieman kuumalta. päässäni pyörii. "Minulla on vähän ilmapahoinvointi" sanon mikrofoniin. "Voi paska, joo, katso horisonttiin, haetaan vähän ilmaa." hän sanoo vääntäessään tuuletusaukkoa työntääkseen viileää ilmaa päälleni. on liian myöhäistä. onnistun avaamaan ikkunan salvan ja oksentamaan, tarkoitan oikeasti vitun oksentamaan ulos siitä perkeleestä. 2 000 jalkaa alapuolellamme olen varma, että se, mikä ei ole kiinni koneen kyljessä tai olkapäässäni tai mikrofonissa, pilasi täydellisen hyvän piknikin. ilmeisesti hän ottaa ohjat käsiinsä. "mies, olen niin pahoillani", hän sanoo. "Ei olisi pitänyt laittaa sinua tuijottamaan noita valitsimia ensimmäisellä kerralla, älä huoli, sitä tapahtuu koko ajan." (Ahh, empatian suloiset valheet). "Oletko pahoillasi?!" valitan. "mies, tää on embara- hurrrrrk" tulee loppu voileipä. lopulta oksensin 5 kertaa siinä koneessa. olen ollut kerran elämässäni matkapahoinvoiva, joten tämä on tosi outoa. opettaja oli tosi ymmärtäväinen ja lohduttava, ja pyysi anteeksi vuolaasti ja sanoi, että suurin osa alkeistunneista lennetään pienimmällä ja komeimmalla koneella, joka heillä on, koska se on halvin, ja he luulevat, etteivät ihmiset tule takaisin. Hän sanoi, että minulla on taito lentää, ja oli samalla vaikuttunut siitä, etten hukannut lentäjänhousujani tai järkyttänyt konetta, kun oksensin ikkunasta ulos 80 solmun nopeudessa. ja kyllä, sulhasellani on kuvia minusta pyyhkimässä oksennustahraista konetta paidallani.</w:t>
      </w:r>
    </w:p>
    <w:p>
      <w:r>
        <w:rPr>
          <w:b/>
        </w:rPr>
        <w:t xml:space="preserve">Tulos</w:t>
      </w:r>
    </w:p>
    <w:p>
      <w:r>
        <w:t xml:space="preserve">tifu sairastumalla ilmapahoin ensimmäistä kertaa elämässäni, kun näytin lennonopettajalle.</w:t>
      </w:r>
    </w:p>
    <w:p>
      <w:r>
        <w:rPr>
          <w:b/>
        </w:rPr>
        <w:t xml:space="preserve">Esimerkki 7.50</w:t>
      </w:r>
    </w:p>
    <w:p>
      <w:r>
        <w:t xml:space="preserve">Teksti: tämä tapahtui noin 20 minuuttia sitten ja heti sen jälkeen, kun se tapahtui ajattelin... minun oli jaettava tämä teidän kanssanne guys.so anna minun asettaa kohtaus teille: työskentelin poistamalla joitakin vanhoja palvelinlaitteita takana yksi meidän laboratorioalueita tehdä tilaa joitakin uusia laitteita ja yksi koneista näytti olevan jumissa ja haluton liikkua.  Koska olen velvollisuudentuntoinen it-insinööri, aloin selvittää, mikä esti konetta liikkumasta niin kuin sen pitäisi. Pian tämän yrityksen aloittamisen jälkeen päätin katsoa palvelinkotelon taakse ja katsoa, oliko se kiinnitetty johonkin seinään.Tässä on, missä minun vittuilu alkaa, sen melko hyvin seinää vasten ja yksinkertaisesti painamalla kasvoni seinää vasten nähdä se ei toiminut, koska suojalasit, joten otan ne pois, koska mitä tulee saada silmiini pääni painetaan seinää vasten nähdä, mitä oli takana palvelin. kun saan kasvoni paikalleen, vilkkua valoa takana ja se on, kun se tapahtuu.   Hämähäkki, iso, musta, ruma ja nopea, periaatteessa vuoden 2015 julistehämähäkki nope nope nope neljännesvuosittain, juoksee minua kohti ennen kuin ehdin reagoida ja juoksee silmämunaani... vedin pääni taaksepäin järkyttyneenä ja päästäkseni pois, mutta se oli jo kasvoillani, ja päädyin lopulta lyömään pääni takanani olevaan telineeseen ja periaatteessa sekoamaan kollegoideni edessä ilman mitään ilmeistä syytä. tarinan opetus tässä lapset on, että käyttäkää aina suojalaseja.....</w:t>
      </w:r>
    </w:p>
    <w:p>
      <w:r>
        <w:rPr>
          <w:b/>
        </w:rPr>
        <w:t xml:space="preserve">Tulos</w:t>
      </w:r>
    </w:p>
    <w:p>
      <w:r>
        <w:t xml:space="preserve">= katsoi vanhan palvelimen taakse, hämähäkki juoksi silmämunani poikki, flippasin työtovereiden edessä. en koskaan löytänyt hämähäkkiä.. ehkä minun on poltettava silmäni puhdistaakseni itseni hämähäkkien läsnäolosta....</w:t>
      </w:r>
    </w:p>
    <w:p>
      <w:r>
        <w:rPr>
          <w:b/>
        </w:rPr>
        <w:t xml:space="preserve">Esimerkki 7.51</w:t>
      </w:r>
    </w:p>
    <w:p>
      <w:r>
        <w:t xml:space="preserve">Teksti: throwaway ilmeisistä syistä. otsikko melko paljon tiivistää sen, mutta tiedän, että te rakastatte tarinaa, joten pidän sen lyhyenä ja makeana (tai suolaisena). myös tämä tapahtui kirjaimellisesti noin 10 minuuttia sitten. olen nyt elämäni vaiheessa, jossa heti kun vittuilen jollakin tavalla ajattelen "oh mies, joka on tifun arvoinen", hyvin tämä ehdottomasti on. joten olen 21yr vanha kaveri, ja runkkaaminen yksityisyydessä ei yleensä ole ongelma kotitaloudessani. Kuitenkin viime viikolla äidilläni on ollut melkein koko viikko vapaata töistä, ja haluan, että talo on tyhjä, jotta voin rentoutua täysin. tänään hän vihdoin palasi töihin, ja ilman muuta pääsin suoraan fappy-aikaan. nyt tiesin, että olisin rakentanut täyden kuorman, joten otin t-paitani pois valmistautuakseni. makaan myös selälläni (tämä tulee pian tärkeäksi). joten joka tapauksessa, löydän tämän todella kuuman suihinottovideon ja yritän pidätellä sitä niin kauan kuin pystyn, mutta se on uskomattoman vaikeaa. joten varmasti saavutan kääntöpisteen ja vatsalihakseni jännittyvät kuin mikään muu maailmassa, kun vedän pääni eteenpäin ja puhallan välittömästi valtavan kuorman, joka hyppäsi suoraan kasvoilleni. en ole koskaan ennen suihkuttanut niin pitkälle, joten en todellakaan odottanut sitä. täynnä inhoa juoksin kylpyhuoneeseen pyyhkimään sen pois. silloin näin peilikuvani peilistä. näin itseni seisomassa mulkku toisessa kädessä, vessapaperirulla toisessa, ja spooga valui leukaani pitkin kuin spermaa ahmiva huora. maistoin lämpimän suolaisen maun, ja yhdistettynä kauhistuttavaan häpeän ilmeeseen en usko, että tulen unohtamaan tuota mielikuvaa pian.</w:t>
      </w:r>
    </w:p>
    <w:p>
      <w:r>
        <w:rPr>
          <w:b/>
        </w:rPr>
        <w:t xml:space="preserve">Tulos</w:t>
      </w:r>
    </w:p>
    <w:p>
      <w:r>
        <w:t xml:space="preserve">läikytin suolaisen smoothien leukaani.</w:t>
      </w:r>
    </w:p>
    <w:p>
      <w:r>
        <w:rPr>
          <w:b/>
        </w:rPr>
        <w:t xml:space="preserve">Esimerkki 7.52</w:t>
      </w:r>
    </w:p>
    <w:p>
      <w:r>
        <w:t xml:space="preserve">Teksti: No, minä olen pelaaja, voit sanoa, ja pelaan tätä peliä nimeltä cs:go, jossa voit saada todella kalliita nahkoja, jotka vaihtelevat 0-1000 dollarin välillä, ja ne ovat periaatteessa vähintäänkin kerskumisoikeus. joten joka tapauksessa voit pelata uhkapeliä sivustoilla nahoilla ja välttämättä tuplata rahamäärän nahoissa, jos voitat. joten minä ollakseni fiksu olin voitin niin paljon että se ylitti korkeimman inventaarioni arvon, tässä on tifu menin 100 kertaa enkä voittanut yhtään potin ja toin koko inventaarioni takaisin 0:aan. se ei olisi ollut niin paha, mutta koska minulla oli tuo inventaario koska se oli vain 30 dollarin arvoinen.</w:t>
      </w:r>
    </w:p>
    <w:p>
      <w:r>
        <w:rPr>
          <w:b/>
        </w:rPr>
        <w:t xml:space="preserve">Tulos</w:t>
      </w:r>
    </w:p>
    <w:p>
      <w:r>
        <w:t xml:space="preserve">- olin jopa paska tonnin rahaa, laita se kaikki ulos raivosta menetti sen kaiken ja olen nyt keskustelemassa, mitä tehdä, jotta se takaisin?</w:t>
      </w:r>
    </w:p>
    <w:p>
      <w:r>
        <w:rPr>
          <w:b/>
        </w:rPr>
        <w:t xml:space="preserve">Esimerkki 7.53</w:t>
      </w:r>
    </w:p>
    <w:p>
      <w:r>
        <w:t xml:space="preserve">Teksti: niin tänään ajelin poikaystäväni ja siskoni kanssa asioilla. pysähdymme Fredmeyersin luona, jotta hän (siskoni) voi käyttää pankkia sisällä. hänen puhelimensa ei toimi, joten pyydän poikaystävääni pysäköimään auton ja menen sitten sisälle hakemaan hänet. vittuilu on tässä. tulemme ulos kaupasta ja näen auton, joka on täsmälleen poikaystäväni auton merkki ja malli. ajattelen, outoa, että hän muutti paikkoja, mutta miten vain. menen matkustajan puoleiselle ovelle ja katson alas kahvasta...ja näen pienen vanhan naisen jolla on koira sylissään. siskoni oli jo avannut oven takapenkille. hän sulki oven niin nopeasti ja me molemmat huudamme anteeksipyyntöjä tälle autolle kun juoksimme pois. katson ylös ja näen poikaystäväni auton rivin päässä. hän ei ollut liikkunut ja katsoi kun yritimme päästä tuntemattoman auton kyytiin. se oli ensimmäinen kerta elämässäni kun tein niin ja jumala se on kamalaa. mutta voin nauraa sille ihan täysin.</w:t>
      </w:r>
    </w:p>
    <w:p>
      <w:r>
        <w:rPr>
          <w:b/>
        </w:rPr>
        <w:t xml:space="preserve">Tulos</w:t>
      </w:r>
    </w:p>
    <w:p>
      <w:r>
        <w:t xml:space="preserve">yrittänyt päästä vieraaseen autoon, en suosittele sitä.</w:t>
      </w:r>
    </w:p>
    <w:p>
      <w:r>
        <w:rPr>
          <w:b/>
        </w:rPr>
        <w:t xml:space="preserve">Esimerkki 7.54</w:t>
      </w:r>
    </w:p>
    <w:p>
      <w:r>
        <w:t xml:space="preserve">Teksti: tänään olin Costcossa ostamassa tarvikkeita perhejuhliin, joihin minun oli määrä osallistua myöhemmin päivällä. ohitin kaupan rengasosaston ja huomasin kauniisti esitellyn kotelon tuulilasinpyyhkimiä. ne olivat hyvälaatuisia, bridgestone, verrattuna kuluneisiin "tuonti" ebayn pyyhkimiin, jotka ovat tällä hetkellä autossani. nykyiset olivat ok, ne olivat hieman äänekkäitä, mutta minulla ei ollut syytä vaihtaa niitä. ajattelin, että voisin kerrankin laittaa jotain kunnollista ja tuhlasin 13 puntaa (35 dollaria) kahden pyyhkimen sarjaan. Tässä vaiheessa muistan, että elämä ei ole reilua, ja mitä ikinä teetkin, keksit aina keinon mokata. Ensimmäinen pyyhin meni paikalleen ongelmitta. Aloitin toisen. Se oli hieman vaikeampi irrottaa, mutta lopulta sain sen irti. lähdin hakemaan uutta pyyhintä. tuulee kevyesti. pyyhkimen varsi putosi takaisin alas. tuulilasini hajosi. kyllä, hänen 13 punnan päivityksensä muuttui 80 punnan uudeksi tuulilasiksi. pyyhkimetkin ovat surkeita.</w:t>
      </w:r>
    </w:p>
    <w:p>
      <w:r>
        <w:rPr>
          <w:b/>
        </w:rPr>
        <w:t xml:space="preserve">Tulos</w:t>
      </w:r>
    </w:p>
    <w:p>
      <w:r>
        <w:t xml:space="preserve">; älä päästä peikkoja autosi lähelle.</w:t>
      </w:r>
    </w:p>
    <w:p>
      <w:r>
        <w:rPr>
          <w:b/>
        </w:rPr>
        <w:t xml:space="preserve">Esimerkki 7.55</w:t>
      </w:r>
    </w:p>
    <w:p>
      <w:r>
        <w:t xml:space="preserve">Teksti: tämä accually tapahtui muutama vuosi sitten, mutta whatever.so, veljeni päätti hän halusi päästä jalkapalloa 10. luokalla, mutta oli 8. tuolloin. meillä oli tämä ystävä nimeltä Tanner, joka aina tulla yli pelata kanssamme. koska asumme niin lähellä toisiaan (ja lähellä koulua) päätimme viettää päivän harjoitella jalkapalloa (tietää, että olin 7. luokalla ja ei välitä jalkapalloa niin paljon). Olimme ottaneet pyörät/skootterit mukaan ajamaan koulun kampuksella olevalle jalkapallokentälle (koska oli lauantai) ja otimme myös jalkapallon mukaan (duh) ja aloimme pelata kentällä. nyt minua ei haittaa jalkapallon harjoittelu veljeni ja ystäväni kanssa, mutta se ei ole lempipuuhaani. kyllästyin aika nopeasti. päädyin istumaan hetken aikaa vain katsomassa, kun veljeni ja ystäväni heittivät jalkapalloa edestakaisin, taklasivat toisiaan ja juoksivat. siitä on kulunut nyt jo noin kaksi tuntia ja kaikki olivat pitämässä taukoa. Toinen ystäväni oli tuonut slurpeesit meille kaikille, ja varjo oli juuri saapunut kentälle, joten olimme kaikki alkaneet olla aika kiihtyneitä ja valmiita lähtemään kotiin. mutta päätin nousta ylös, kävellä sivurajaan (tiedän, että tämä oli myös jalkapallokenttä) ja poimia yhden noista oransseista spraymaalatuista tikkajutuista. en tiedä, tiedättekö mistä puhun, mutta pohjimmiltaan se on raskas tikka, joka on spraymaalattu oranssiksi. nyt tässä kohtaa asiat muuttuvat mielenkiintoisiksi.Otin tikan ja heitin sen korkealle taivaalle ja katsoin kuinka kauas pystyn heittämään sen. kaverini näkivät minun tekevän tämän ja ajattelivat, että se näytti aika hauskalta, joten he päättivät mennä hakemaan samoja tikkoja ja heittää niitä myös. kun veljeni oli kentän toisella puolella, päätin kilpailla tannerin kanssa siitä, kuka pystyy heittämään tikan pisimmälle. laskin kolmeen ja hän heitti ensimmäisenä. se ei ollut huono heitto, mutta tiesin pystyväni helposti päihittämään hänen heittonsa. hän laski kolmeen. 1...... 2......  3......heitin tikan. se lensi. tiesin, että se löisi tannerin helposti läpi. mutta olin niin kiinni kilpailussa, etten huomannut, että tikka oli menossa kohti veljeäni. huusin niin kovaa kuin pystyin, että hän väistyisi. hän kuuli minut ja hyppäsi niin nopeasti kuin pystyi. mutta tikka osui lopulta hänen jalkaansa. hän ei tullut sairaalasta kotiin vähään aikaan, mutta hän sanoo silti, että jos en olisi käskenyt häntä hyppäämään, tilanne olisi voinut olla paljon pahempi (toisaalta jos en olisi koskaan heittänyt tikkaa, kaikki olisi ollut paremmin kuin koskaan). hän pelaa nyt jalkapalloa lukiossaan ja voitti lopulta paikallisen mestaruuden.</w:t>
      </w:r>
    </w:p>
    <w:p>
      <w:r>
        <w:rPr>
          <w:b/>
        </w:rPr>
        <w:t xml:space="preserve">Tulos</w:t>
      </w:r>
    </w:p>
    <w:p>
      <w:r>
        <w:t xml:space="preserve">Päädyin melkein tappamaan veljeni jättimäisellä metallisella tikka-jutulla.</w:t>
      </w:r>
    </w:p>
    <w:p>
      <w:r>
        <w:rPr>
          <w:b/>
        </w:rPr>
        <w:t xml:space="preserve">Esimerkki 7.56</w:t>
      </w:r>
    </w:p>
    <w:p>
      <w:r>
        <w:t xml:space="preserve">Teksti: Kuten monille tifuille, tämä tapahtui muutama vuosi sitten. työskentelin sairaalassa sydäntä hoitavassa telemetriayksikössä. kerroksessamme hoidimme usein sepelvaltimoiden ohitusleikkauspotilaita (cabg) leikkauksen ja teho-osastolla olon jälkeen. Kun potilaat saapuivat luoksemme, heidän terveydentilansa oli yleensä paljon vakaampi, ja monet potilaat pystyivät nousemaan ylös ja kävelemään avustaen tai itse. Tämän vuoksi sydänmonitorimme olivat langattomia, mikä tarkoitti, että potilaaseen kiinnitetyt johdot syötettiin langattomaan laatikkoon, jota potilas kantoi taskussaan, sen sijaan että ne olisi kytketty monitoriin.otin hoidettavakseni miespotilaan, jolle oli tehty cabg-leikkaus muutamaa päivää aiemmin, ja olin tavannut tämän potilaan ensimmäistä kertaa. sain yöhoitajalta raportin, jonka mukaan tämä potilas oli tavallaan ääliö ja vaikea potilas. hän sanoi, että tämä kohteli häntä huonosti koko päivän. tiesin, että tämä hoitaja joskus liioitteli asioita, kun hänellä oli huono päivä, joten suhtauduin hänen lausuntoonsa varauksella, mutta alistuin siihen, että yritin erityisen kovasti yrittää olla tälle henkilölle kiltti, jotta yö ja potilaan hoito sujuivat ongelmitta. Hieman taustatietoa cabg-leikkauksista... niitä kutsutaan myös avosydänleikkauksiksi. monilla potilailla on paljon kipuja tämän leikkauksen jälkeen, koska koko rintalasta sahataan auki ja sitten se kytketään uudelleen kiinni leikkauksen jälkeen. yleensä leikkausalue on suuri, mikä tekee puhumisen, syvään hengittämisen ja yskimisen hyvin kivuliaaksi. osa tehtäviämme sairaanhoitajina näiden potilaiden kanssa on aloittaa kuntoutusprosessi, jossa potilas alkaa hengittää tehokkaasti ilman happea, kävellä yksikössä ja itsenäistyä jälleen päivittäisissä toiminnoissa, kuten istumisessa ja aterioiden syömisessä. kivunhallinta on erittäin tärkeää näiden potilaiden kohdalla, koska edistystä ei tapahdu, jos potilaalla on jatkuvaa kipua, ja se voi jopa johtaa leikkauksen jälkeisiin komplikaatioihin. potilas pärjäsi itse asiassa melko hyvin kävellessään, syvään hengittäessään ja toimiessaan ilman lisähappea, mutta hänellä oli edelleen jonkin verran kipuja. illan mittaan tajusin, että potilas oli melko mukava kaveri, hänellä oli vain hieman masentunut käytös kipujensa vuoksi, ja hän oli myös sellainen, joka ilmaisi valituksensa toipumisprosessista ääneen sen sijaan, että olisi pullottanut niitä sisäänsä. hän ei valittanut saadakseen asioille jotain aikaan, hän vain päästi höyryjä ulos. potilas oli myös hieman sarkastinen huumorinsa kanssa. me tulimme hyvin toimeen keskenämme, koska meillä oli samanlaisia kiinnostuksen kohteita, ja me molemmat vitsailimme sarkastisesti ja pistimme toisiamme. hän lämpeni paljon alkuillan aikana, ja hän näytti olevan todella hyvällä tuulella noin klo 21.00 mennessä. olin aiemmin kysynyt potilaalta, haluaisiko hän kipulääkkeensä, koska edellisestä annoksesta oli kulunut neljä tuntia. potilas lepäsi mukavasti ja sanoi olevansa tällä hetkellä kunnossa. noin tuntia myöhemmin sain puhelun monitorin teknillisestä huoneesta, jossa sanottiin, että potilas ei näkynyt monitorissa. näin käy usein, joten menin tarkistamaan, oliko jokin johto irronnut tai langaton laatikko tarvinnut uudet paristot. Menin tarkistamaan potilasta, ja hän lepäsi edelleen tuolissa. kysyin ja tarkistin sitten johdot, johdot ja langattoman laatikon. johdot ja johdot eivät olleet ongelma, joten menin irrottamaan johdot langattomasta laatikosta, jotta voisin yrittää selvittää, miksi laitteessa oli toimintahäiriö. Minulla oli laatikko vasemmassa kädessäni ja johdot oikeassa kädessäni lähellä potilaan rintakehää. johtoja oli todella vaikea irrottaa, joten vedin käsiäni erilleen suuremmalla voimalla, kunnes johdot irtosivat. toiminnan aiheuttama takaisku lähetti käteni nyrkin muodossa suoraan keskelle potilaan rintalastaa. potilas kaatui kivusta. pyysin anteeksi vuolaasti ja tarkistin hänen rintakehänsä varmistaakseni, etten vahingoittanut mitään pysyvästi. potilas katsoi minua tuskastunein silmin puristaen rintaansa ja sanoi irvistyksensä läpi: "otan sen kipulääkkeen nyt." Totta kai sain hänelle vahvinta lääkettä, mitä minulla oli saatavilla. tunsin oloni kamalaksi. onneksi hän antoi anteeksi ja loppuyö sujui ongelmitta. se olisi voinut olla paljon pahempaa, mutta oli ehdottomasti moka. edit:</w:t>
      </w:r>
    </w:p>
    <w:p>
      <w:r>
        <w:rPr>
          <w:b/>
        </w:rPr>
        <w:t xml:space="preserve">Tulos</w:t>
      </w:r>
    </w:p>
    <w:p>
      <w:r>
        <w:t xml:space="preserve">löi avosydänleikkauspotilasta vahingossa rintaan, kun hän yritti irrottaa sydänjohtoja langattomasta laatikosta. tuntui kauhealta. antoi potilaalle paljon kipulääkkeitä.</w:t>
      </w:r>
    </w:p>
    <w:p>
      <w:r>
        <w:rPr>
          <w:b/>
        </w:rPr>
        <w:t xml:space="preserve">Esimerkki 7.57</w:t>
      </w:r>
    </w:p>
    <w:p>
      <w:r>
        <w:t xml:space="preserve">Teksti: tämä ei siis tapahtunut tänään. se tapahtui kolmetoista vuotta sitten. olin täysin kyvytön seitsemäntoista-vuotias kanadalainen 12. luokalla, ja olin lähtenyt vuodeksi ranskaan. se tapahtui voittoa tavoittelevan vaihto-oppilasvuosiyrityksen kautta, joka pyysi ihmisiä ottamaan ulkomaalaisia ilmaiseksi (aika makea liiketoimintasuunnitelma). vanhempani olivat niin ystävällisiä, että maksoivat laskun; he ovat mahtavia ihmisiä, jotka halusivat meidän, heidän lastensa, saavan parhaan mahdollisen koulutuksen. Minä puolestani näin sen keinona tehdä jotain mielenkiintoista. olin käynyt ranskan kielen kielikylpyopetusta peruskoulusta lähtien (kiitos, kanadalainen koulutusjärjestelmä), ja halusin hallita kielen. halusin myös välttyä vaikeilta kursseilta, jotka minun olisi pitänyt suorittaa, jos olisin jäänyt kotikaupunkiini 12. luokalle.oli kuitenkin kaksi estettä sille, että minulla oli todella hauskaa. ensimmäinen oli se, että olin lihava, laiska ja outo (lue: sosiaalisesti puolivammainen), sillä olin viettänyt suurimman osan teinivuosistani eristäytyneenä kellarissa pc:n kanssa pelaamassa videopelejä. toinen oli se, että minut oli sijoitettu suoraan sanottuna narttujen joukkoon (mikä ei vastannut lainkaan mitään stereotypioita ranskalaisista ihmisistä). minun piti olla koko lukuvuosi yhden isäntäperheen luona, mutta se ei ihan onnistunut niin. ensimmäinen perhe, jonka luona olin, koostui äidistä, isästä ja kahdesta kuumasta ranskalaisesta tyttärestä, jotka olivat suunnilleen minun ikäisiäni. se oli oranssissa, joka oli yksi maan eteläisemmistä kaupungeista, vaikkakaan ei ihan Välimeren rannalla. oli syyskuu, kun saavuin, ja olin superinnoissaan nähdessäni trooppisen kasvillisuuden ja siihen liittyvän loppukesän sään. olin kuitenkin edelleen outo. olin nörtti, joka pelkäsi sosiaalista kanssakäymistä (etenkin kuumien tyttärien kanssa), joten jäin huoneeseeni lukemaan paljon.minun odotettiin olevan jonkinlainen talon orja, koska vaihtofirma ei antanut isäntäperheelleni minkäänlaista korvausta läsnäolostani talossa. olin tottunut helppoon elämään, jota olin viettänyt vanhempieni kanssa, enkä sopeutunut tarpeeksi nopeasti äidille, joka oli valtava ämmä tässä ensimmäisessä yhtälössä. en syytä häntä täysin, sillä en ollut aivan paras mahdollinen kotivieras, mutta hänellä oli omat ongelmansa. Hän viittasi jatkuvasti fibromyalgiaansa, yleistyneeseen kiputautiinsa, jolla ei ole havaittavaa fyysistä syytä ja josta myöhemmin sain tietää, että sitä epäiltiin psykosomaattiseksi ja että siihen liittyi usein luulosairautta, ja hän huusi minulle siitä, että minulla oli lähinnä sosiaalisten taitojen puutetta. hän jopa soitti äidilleni ja kertoi, että hän aikoi laittaa minut laihdutuskuurille (tämä tapahtui viikon sisällä siitä, kun olimme tavanneet). Luulen, että hän odotti jonkinlaista pohjoisamerikkalaista adonista, jonka kanssa hän voisi yhdistää yhden tyttäristään (hän ei varmaankaan katsonut lähettämääni kuvaa). kuukauden kuluttua hän oli saanut tarpeekseen (ja minä myös). hän soitti vaihtopalveluun, ja he löysivät minulle toisen perheen annemassesta, pienestä vuoristokaupungista Geneven rajalla Sveitsissä. olin kiitollinen, että pääsin matkalle, ja isä ajoi minut marseilleen, josta pääsin junaan vuorille. annemassessa minut sijoitettiin paljon vanhemman rouvan luokse. hän oli kuusikymppinen, ja hänellä oli neljä tai viisi aikuista lasta ja muutama lapsenlapsi. hän oli reipas vanhempi rouva, joka asui ikään kuin pienellä maatilalla. Siellä oli eläimiä: kissoja, tiineenä oleva shih tzu , joukko kanoja ja kukko. tontti oli aidattu, ja sen edessä oli portti. vanha rouva antoi minulle oven avaimen, jotta sain tulla ja mennä miten halusin, ja makuuhuoneeni oli parvella (jossa oli viereinen kylpyhuone). lyhyen ajan sisällä siitä, kun olin saanut avaimen etuporttiin, kadotin sen. aloin sitten luottaa siihen, että painoin sisäpuhelinta ja vanha rouva soitti minulle sisään. tämä tulee tärkeäksi myöhemmin. aluksi asiat näyttivät parantuneen. rouvalla oli ilkeä luonne, mutta en joutunut hänen pahalle puolelleen, suurimmaksi osaksi. kävin koulua kaupungissa, jossa tapasin joitakin muita ulkosuomalaisia. juomisen ikäraja oli 16, ja olin tavannut australialaisen kaverin, jonka kanssa tapasin koluta koulun jälkeen juomia kaupungin eri baareissa. koulu, jossa olimme, ei välittänyt meistä vittuakaan, eikä meidän odotettu kirjoittavan kokeita tai tekevän töitä (olin taivaassa). tapasin vanhan rouvan lapset, jotka olivat ystävällisiä (ystävällisempiä kuin äitinsä, ainakin). oli pari tytärtä, joita näin usein: toisella oli minua muutaman vuoden nuorempi poika (kutsumme häntä l:ksi), ja toinen oli erittäin kiireinen liike-elämän uransa kanssa (kutsumme häntä d:ksi), mutta hän oli adoptoinut pienen tytön vietnamista muutama vuosi ennen saapumistani (kutsumme pikkutyttöä m:ksi). m oli viisivuotias, ja hän vietti paljon aikaa talossa, sillä mummo oli vapaa päivähoitaja, kun d oli töissä.kun joulu oli tullut ja mennyt, m:n syntymäpäivä koitti tammikuussa. m täytti kuusi vuotta, ja syntymäpäivälahjaksi hänen äitinsä d osti hänelle chinchillan. pikku m nimesi chinchillan 'kiko'. koska m vietti niin paljon aikaa mummonsa kanssa, d osti häkin ja toi sen taloon. tämä häkki oli valtava. helvetin palatsimainen. se oli korkeampi kuin kolmen hengen sohva ja noin puolet leveämpi. kiko ei siinä vaiheessa ollut hamsteria isompi, eikä häkkiin jumittaminen olisi ollut suhteellisesti ottaen kovinkaan suuri vankeus. siitä huolimatta vanha rouva päätti viisaudessaan, että olisi hyvä idea antaa eläimen kuljeskella vapaana koko talossa. tässä talossa oli useita kissoja ja koira, lisään vielä.vihdoin pääsemme asiaan. se oli arki-ilta, joskus tammikuussa. oli juuri ennen iltapalaa ja olimme tekemässä tavallista rutiinia: katsoimme kauhean ranskaksi dubatun ms marple -mysteerien jakson ennen kuin aloimme tehdä iltapalaa (jouduin katsomaan kauheaa paskaa tuon vanhan rouvan kanssa). istuimme sohvalla, joka oli suuressa avoimessa huoneessa. ruokapöytä ja keittiö olivat takanamme, ja sohvan puoli oli seinää vasten, ja toisen pään ja toisen seinän välissä oli pieni kulkuväylä. m istui sohvalla vieressäni, ja mummo istui lepotuolissa vastakkaisen seinän vieressä. vanha rouva oli päästänyt kikon ulos häkistään, jotta shih tzu, joka oli synnyttänyt muutamaa kuukautta aiemmin (pennut oli adoptoitu) eikä suuri vatsa enää estänyt häntä. shih tzulla oli muuten tapana jahdata kikkoa, ja me (vanhan rouvan aikuiset lapset ja minä) olimme vakuuttuneita siitä, että koira söisi chinchillan, jos se joskus saisi sen kiinni.muisto hetkestä on syöpynyt harmaisiin aivoihini: tossut jalassa nousin seisomaan kattaakseni pöytää, kävelin oikealle sohvan ja seinän välisestä raosta ja katselin, kun koira jahtasi Kikoa huoneen toisella puolella olevan pienen päätypöydän tyyppisen huonekalun alla. tämä oli normaalia, joten jatkoin kierrokseni loppuun. yhtäkkiä päätypöydän alta ampaisi ulos valkoisen ja harmaan turkin raita, joka juoksi suoraan jalkaani päin. kantapääni oli alhaalla, pallo oli tulossa alas, enkä voinut tehdä muuta kuin viedä askeleen loppuun. se, mihin olin astunut, oli pehmeää, ja kuiskasin hiljaisen rukouksen maailmankaikkeudelle, että kun nostaisin jalkani ylös, löytäisin sen alta jonkun m:n pehmoleluista. valitettavasti niin ei käynyt, sillä kikon nykivän ruumiin löysin vain nostettuani jalkani ylöspäin. ei ollut mitään vaikeuksia sanoa, että eläin oli nussinut. se yritti liikkua, mutta sen raajat eivät osuneet kohdalleen joka kerta, kun se yritti löytää lattialta otetta. puhuin heti ääneen kertoakseni vanhalle rouvalle, että hänen tyttärentyttärensä eläin oli loukkaantunut. sitten tunsin painetta jalkojeni takapuolella. pienet kädet työnsivät minua. m oli huomannut, että lihava kanadalainen sika oli murskannut pikku kikon.juuri sillä hetkellä kuulin, että kaksi vanhan rouvan tytärtä oli tullut alakerran taloon: l ja d. aloin pyytää anteeksi sekä m:ltä että vanhalta rouvalta. vanha rouva kysyi, mitä oli tapahtunut, ja selitin parhaani mukaan, että se oli vahinko ja että olin pahoillani. m oli alkanut itkeä murskatun toverinsa hengen puolesta, ja hänen äitinsä d oli noussut portaat ylös hetkessä.Olin shokissa. minulla ei rehellisesti sanottuna ollut aavistustakaan, mitä tehdä. m yritti saada kikon kävelemään uudestaan työntämällä häntä pitkin lattiaa. en muista tarkkaan, mutta luulen, että hänen huuliaan vuoti hieman verta, kun hän teki niin. pyysin anteeksi vuolaasti kaikilta, ja katselin, kuinka m yritti pelastaa ystävänsä, ja sydämeni särkyi.vanha ämmä käänsi kostonhimoisen katseensa minuun: olin kirottu luuseri ja saanut hänen tyttärentyttärensä itkemään. minä, hänen toinen tyttärensä, näin tämän vitriinipuheen alkavan ja yritin selittää hänelle, että kuka tahansa heistä olisi voinut tappaa Kikon ja että hän otti chinchillan hengen käteensä joka kerta, kun hän otti sen ulos tuosta massiivisesta häkistä. vanha rouva ei sietänyt sitä.muutaman tuskallisen minuutin jälkeen en vieläkään tiennyt, mitä tehdä. he yrittivät laittaa kikon takaisin häkkiinsä, mutta se menehtyi melkein heti sen jälkeen. palasin illan rutiineihin ja aloin laittaa tuoleja pöydän ympärille päivällistä varten. tämä oli selvästi väärä liike. vanha rouva huusi minulle ja kertoi tyttärilleen, että minua kiinnosti vain lihavan vatsani täyttäminen ruualla ja että olin sydämetön pohjoisamerikkalainen paskiainen. Yritin pyytää anteeksi ja kertoa, että olin pahoillani enkä tiennyt mitä muuta tehdä, sitten hän lähetti minut huoneeseeni. sekä d että minä yritimme väittää, että hän oli kohtuuton, että olin vielä lapsi ja tietämätön, mutta vanha ämmä ei antanut periksi. asiat olivat tässä vaiheessa selvästi perseestä. vanhan rouvan lakkasi tämän tapahtuman jälkeen päästämästä minua sisään portista, ja minun oli turvauduttava siihen, että odotin jonkun hänen lapsistaan saapuvan, jotta pääsisin takaisin sisään. lakkasin syömästä mitään aterioita vanhan rouvan kanssa, ja elättelin itseni enimmäkseen roskaruoalla, jota ostin koulun automaatista. tämä ei ollut aivan loppu ajalleni ranskassa, sillä lopulta asiat rauhoittuivat sen verran, että vanhan rouvan oli kohtelias minua kohtaan. asiat eivät olleet entisellään, mutta hän päästi minut taas taloonsa. helmikuussa oli kahden viikon koululoma, ja olin suunnitellut meneväni tätini luo dresdeniin, saksaan (hän oli seurustellut tämän saksalaisen miehen kanssa suurimman osan elämästäni). olin niin innoissani siitä, että saisin pitää tauon tästä ahdistavasta ilmapiiristä. Olin enemmän kuin hurmioitunut, kun hyppäsin junaan genevassa. valitettavasti en unelmoidessani huomannut pientä paskaraitaa, jonka olin jättänyt huoneeni viereisen kylpyhuoneen vessanpönttöön (olen täysin tietoinen siitä, miten törkeää se on). ilmeisesti, kun nautin ajastani der vaterlandissa, pieni pätkä kakkaa alkoi haisemaan, ja vanha rouva meni ylös tutkimaan asiaa. sitä ruskeaa tavaraa ei voinut olla paljonkaan, mutta se sai vanhan rouvan raivokohtaukseen, ja kun palasin ranskaan odottaen hymyä tai ainakin tyynnyttelemätöntä reaktiota, kohtasin vain raivoa. vanha rouva otti yhteyttä vaihto-yhtiöön, joka lähetti edustajan tapaamaan minua. tämä henkilö kertoi, että voisin asua toisen isäntäperheen luona läheisessä kunnassa, mutta minä olin saanut tarpeekseni. Puhuin vanhemmilleni, ja he varasivat minulle lennon kotiin. palasin kotiin häpeissäni huhtikuun alussa... mutta en oikeastaan, koska perheeni oli paljastanut tarinan chinchillasta, ja kaikki ystäväni kutsuivat minua chinchilla killaksi (sain xbox live -palvelun alkuperäisen xboxin kanssa sinä vuonna, ja siitä tuli pelitunnukseni), ja se jotenkin teki minut heille rakkaaksi. sain töitä mcdick'sistä ja vietin loppukesän myymällä hampurilaisia ja menemällä ja ryypiskelemällä kavereideni kanssa. olin tuossa huhtikuussa 18-vuotias (maakunnassani juomisen ikäraja on 19 vuotta), eivätkä vanhempani estäneet minua juomasta viinaa yhtä tiukasti, koska olin saanut kokemusta yon-alkoholista ollessani Ranskassa, joten siinäpä se.</w:t>
      </w:r>
    </w:p>
    <w:p>
      <w:r>
        <w:rPr>
          <w:b/>
        </w:rPr>
        <w:t xml:space="preserve">Tulos</w:t>
      </w:r>
    </w:p>
    <w:p>
      <w:r>
        <w:t xml:space="preserve">lähti vaihtoon Ranskaan 17-vuotiaana sosiaalisesti taitamattomana poikana, murskasi chinchillan ja jätti paskat vessanpönttöön kahdeksi viikoksi, ja sai potkut kahdesta eri ranskalaisesta kotitaloudesta.</w:t>
      </w:r>
    </w:p>
    <w:p>
      <w:r>
        <w:rPr>
          <w:b/>
        </w:rPr>
        <w:t xml:space="preserve">Esimerkki 7.58</w:t>
      </w:r>
    </w:p>
    <w:p>
      <w:r>
        <w:t xml:space="preserve">Teksti: minä ja nuorempi siskoni opiskelemme samalla osastolla yliopistossa - minä teen maisterintutkintoa ja hän opiskelee perustutkintoa. olin menossa lounaalle kavereiden kanssa, ja kun juttelimme, näin siskoni opiskelevan pöydässä, joka oli vain vähän matkan päässä siitä, mihin olimme menossa. Kun kävelimme ohi, ojensin käteni ja pyyhkäisin kaikki kirjat pöydältä, jolloin ne paiskautuivat lattialle. jatkoin kävelyä kuin mitään ei olisi tapahtunut, mutta kuulin takanani "Hei, mitä helvettiä?!?!" äänellä, joka ei todellakaan ollut siskoni ääni.</w:t>
      </w:r>
    </w:p>
    <w:p>
      <w:r>
        <w:rPr>
          <w:b/>
        </w:rPr>
        <w:t xml:space="preserve">Tulos</w:t>
      </w:r>
    </w:p>
    <w:p>
      <w:r>
        <w:t xml:space="preserve">pilasin jonkun satunnaisen tytön päivän ja mahdollisesti elämän, koska luulin häntä siskokseni.</w:t>
      </w:r>
    </w:p>
    <w:p>
      <w:r>
        <w:rPr>
          <w:b/>
        </w:rPr>
        <w:t xml:space="preserve">Esimerkki 7.59</w:t>
      </w:r>
    </w:p>
    <w:p>
      <w:r>
        <w:t xml:space="preserve">Teksti: siskoni ryöstettiin afrikassa viime viikolla, hän on kunnossa, kaikki on hyvin. tänään veljeni selitti puhelimessa, mitä tapahtui (valetaksi, uhkailtiin veitsellä). äitini kuuli keskustelun ja kaikki "voi luoja, se on kauheaa" -viestini eikä lopettanut kuulustelua. lopulta kerroin hänelle mitä tapahtui, tiedän ettei minun olisi pitänyt, mutta olen kamala valehtelija. cue mieletön sekoaminen ja paniikki yrittäessäni ottaa häneen yhteyttä. yritin rauhoitella häntä tarinoilla läheltä piti -ryöstöistä ja vaarallisista tilanteista kanadassa ja etelä-amerikassa. "Olin kuolla monta kertaa ja olen kunnossa!" En tiedä, miksi ajattelin, että se olisi hyvä idea. nyt äitini saa paniikkikohtauksen, siskoni vihaa minua ja veljeni pitää minua idioottina.</w:t>
      </w:r>
    </w:p>
    <w:p>
      <w:r>
        <w:rPr>
          <w:b/>
        </w:rPr>
        <w:t xml:space="preserve">Tulos</w:t>
      </w:r>
    </w:p>
    <w:p>
      <w:r>
        <w:t xml:space="preserve">Yritin rauhoittaa äitiäni kertomalla, kuinka olin vähällä kuolla.</w:t>
      </w:r>
    </w:p>
    <w:p>
      <w:r>
        <w:rPr>
          <w:b/>
        </w:rPr>
        <w:t xml:space="preserve">Esimerkki 7.60</w:t>
      </w:r>
    </w:p>
    <w:p>
      <w:r>
        <w:t xml:space="preserve">Teksti: joillakin ystävilläni on Stephen-poika, ja hänen neljänsien syntymäpäiviensä juhliin he palkkasivat viihdyttäjän. tiedättehän, miten se menee: näyttelijä pukeutuu jättimäiseen eläinpukuun, laulaa lasten kanssa lauluja, saa heidät juoksentelemaan ympäriinsä ja niin edelleen, kaikkea sellaista, mitä nelivuotiaat rakastavat tehdä. minulla ei ole omia lapsia, ja koska minulla ei ollut omaa räkäpussia, jota jahdata, olin ottanut kamerani mukaan ja otin kasan kuvia, joita vanhemmat voivat katsella parinkymmenen vuoden päästä.kun viihdyttäjä valmistautui, hän yritti ojentaa minulle pienen kompaktikameransa, jotta voisin ottaa kuvia hänelle. olen avulias kaveri, mutta tämä tuntui tarpeettomalta, koska minulla oli noin 1200 punnan arvosta canon-laitteita kaulassani. tajusin myös, että a) viihdyttäjä oli erittäin viehättävä ja b) tämä oli loistava tekosyy laajentaa "auttaminen" myöhempään jutusteluun. "Lähetän sinulle sähköpostitse hyvät kuvat", sanoin.  "onko sinulla korttia?" hänellä oli, otin kortin ja, onneksi sattui, otin pari hyvää kuvaa sinä päivänä. juttelimme lyhyesti, kun hän oli pakkaamassa, ja sanoin lähettäväni kuvat pian sähköpostitse. pari päivää myöhemmin lähetin kuvat sähköpostitse ja sanoin, kuinka paljon ihailin hänen esitystään (rehellisesti sanottuna pystyn tuskin viihdyttämään yhtä lasta, saati sitten pitämään yllä kokonaisen huoneen huomion), ja että oli mukavaa tavata hänet, ja että jos hän olisi usein lontoon lähistöllä, haluaisin tehdä sen uudestaankin. ei minkäänlaista vastausta.Nyt en ole kaupungin tyylikkäin kaveri, mutta en myöskään ole täysi trokki, ja olin hieman pettynyt siihen, että hän ei edes vastannut sanoakseen "ei kiitos, minulla on poikaystävä / olen homo / ajattelen, että se ei ole sopivaa ja haen lähestymiskieltoa", kuten useimmat naiset tekevät. laskin sen kokemuksen piikkiin ja jatkoin elämääni.Sitten, noin kuukautta myöhemmin, hän lähetti minulle sähköpostiviestin pomolleen, jossa luki: "Minulla ei ole kuvia stephenin syntymäpäiväjuhlista, mutta olen lähettänyt hänen isänsä mukaan, koska hän on ottanut niitä." stephen täytti hiljattain kuusi vuotta, ja juttelin tästä tapauksesta hänen äitinsä kanssa. "Niin", hän sanoi.  "se ei todellakaan ole niin hauskaa. kuulin siitä ensimmäisen kerran, kun leikkiryhmässä muut vanhemmat juoruilivat siitä, miten mieheni yritti jutella viihdyttäjän kanssa edessäni poikani syntymäpäiväjuhlissa." "Se on todella hauskaa."</w:t>
      </w:r>
    </w:p>
    <w:p>
      <w:r>
        <w:rPr>
          <w:b/>
        </w:rPr>
        <w:t xml:space="preserve">Tulos</w:t>
      </w:r>
    </w:p>
    <w:p>
      <w:r>
        <w:t xml:space="preserve">pyysin lasten viihdyttäjää ulos, hän luuli minua syntymäpäiväsankarin naimisissa olevaksi isäksi, hänen maineensa on pilalla.</w:t>
      </w:r>
    </w:p>
    <w:p>
      <w:r>
        <w:rPr>
          <w:b/>
        </w:rPr>
        <w:t xml:space="preserve">Esimerkki 7.61</w:t>
      </w:r>
    </w:p>
    <w:p>
      <w:r>
        <w:t xml:space="preserve">Teksti: tämä tapahtui noin puolitoista kuukautta sitten, mutta tajusin sen vasta noin 45 minuuttia sitten. ystäväni asui meillä viime kesänä ja haki green cardia, koska hän oli hukannut alkuperäisen korttinsa. hän muutti pois elokuun puolivälissä palatakseen työhönsä (hän sai kesät vapaaksi). hän sai silti postinsa tänne, koska hän on tien päällä töiden takia eikä hänellä ollut pysyvää osoitetta. hän sai lopulta asunnon kaupungista, jossa pääkonttori sijaitsee, mutta halusi meidän pitävän postin, jota meillä oli tai saimme, kunnes hän palasi tässä kuussa. pidimme silmällä virallisen näköistä postia, ja tammikuun lopussa tuli posti, ja avasin sen, tajusin, että se oli hänen green cardinsa, lähetin hänelle tekstiviestin, jossa sanoin, että hei, sinulle lähetettiin hauska maahanmuutto-esite. vain kiusatakseni häntä vähän. Sitten lähetän kuvan hänen todellisesta vihreästä kortistaan. puhumme puhelimessa ja nauramme sille. vannon, että sen jälkeen laitoin sen hänen postinsa joukkoon. siirryn eteenpäin tähän iltaan, saan puhelun ja hän on palannut kaupunkiin ja haluaa tulla hengailemaan. hän tulee käymään, juttelemme, meillä on hauskaa, ja sitten hän valmistautuu lähtemään ja kysyy postiaan. ojennan hänelle valtavan pinon ja juuri ennen kuin hän lähtee, hän kysyy, missä hänen vihreä korttinsa on. Sitten alkaa etsintä....me katsoimme kaikkialta, mutta hänen oli lähdettävä, joten minä ja mieheni jatkoimme etsimistä. sitä ei kirjaimellisesti ole missään talossa. joten olen melko varma, että tein massiivisen siivouksen ja heitin sen pois, koska luulin sitä roskapostiksi. edit: oikeinkirjoitus/automaattikorjaus.</w:t>
      </w:r>
    </w:p>
    <w:p>
      <w:r>
        <w:rPr>
          <w:b/>
        </w:rPr>
        <w:t xml:space="preserve">Tulos</w:t>
      </w:r>
    </w:p>
    <w:p>
      <w:r>
        <w:t xml:space="preserve">Heitin ystäväni green cardin pois. Nyt minun on maksettava uusi kortti, ja hän joutuu odottamaan vielä 6-8 kuukautta.</w:t>
      </w:r>
    </w:p>
    <w:p>
      <w:r>
        <w:rPr>
          <w:b/>
        </w:rPr>
        <w:t xml:space="preserve">Esimerkki 7.62</w:t>
      </w:r>
    </w:p>
    <w:p>
      <w:r>
        <w:t xml:space="preserve">Teksti: Äitini vanhemmat ovat erittäin mukavia ihmisiä, ja rakastan heitä tietysti niin kuin kuka tahansa muu rakastaisi isovanhempiaan. Mutta isoisäni sairastui muutama vuosi sitten eikä kuunnellut lääkäreitä ja sai useita aivohalvauksia, ohitusleikkauksen ja niin edelleen. hän ei ole nyt aivan kunnossa, hänellä on kävelyongelmia ja niin edelleen. isoäitini hoitaa häntä nyt ja hän itse on niin ja niin hyvässä kunnossa. koko sinä aikana kun isoisä oli sairas, me kaikki autoimme, lähdin jopa töistä useita kertoja kiirehtiäksemme häntä ensiapuun (joka osoittautui mitättömäksi, mutta silti). Hän on hyvin vaativa ja haluaa aina, että tulet käymään tai autat häntä tekemään jotain. hän ei koskaan tee mitään, mitä ei voisi tehdä itse, vaan aina jotain pientä pikkujuttua. vielä parempaa on se, että sanot hänelle, että olen siellä kello 15.00, ja missä hän on - ostoksilla! miksi? koska hän odottaa sinun viihdyttävän isoisää siihen asti, että hän palaa 2-3 tunnin päästä..joka kerta! hän tietää, että teidänkin piti saapua mihin aikaan tahansa...hän haluaa tehdä tämän meille kaikille. minua ei haittaa auttaa, koska tiedän, että he tarvitsevat sitä, mutta he ovat järjestelmällisesti ajaneet perheeni, serkkuni ja minut hulluiksi soittelemalla meille jatkuvasti arkipäiväisistä asioista. Se johtuu lähinnä siitä, että he ovat yksinäisiä. mutta he asuvat vanhainkodissa, jossa on noin 10 000 asuntoa..he eivät ystävysty kenenkään kanssa..jostain syystä..koko perheeni ei periaatteessa enää auta häntä, paitsi äitini. joka tapauksessa, vittuun siitä: kesämökkimme on tarvinnut uuden lattian viimeisen vuoden ajan. Se sai vesivahinkoja ja koska olemme kaikki olleet erittäin kiireisiä viime vuosina, lattia kastui ja se piti periaatteessa vaihtaa yhteen paikkaan. koska isovanhempani omistavat sen, kerroin heille tästä. minulle sanottiin useita kertoja, että jätä se rauhaan. tämä tapahtui noin vuosi sitten. mainitsin siitä useita kertoja, mutta joka kerta vastarintaa tuli. En ole kyvytön, olisin korjannut sen itse ja antanut sen olla, mutta he eivät suostuneet siihen. niinpä siirrymme nopeasti eteenpäin tämän vuoden toukokuuhun. he rukoilevat minua viemään heidät sinne, ja teen niin. he käskevät minun ajaa heidän autollaan, koska autoni kulkee paljon vähemmän. Koko matkan ajan isoisäni itkee siitä, kuinka hakkaan autoparkkaa (se ei ole vanha ja on erittäin hyvässä kunnossa) ja että minun pitäisi ajaa hitaammin (matka kestää 3 tuntia yhteen suuntaan, ffs! ajoin nopeusrajoitusta (65mph, mutta kaikki ajavat 80mph kyseisellä valtatiellä) ja seurasin muuta liikennettä. okei, annan asian olla, hän on vanha, kärttyisä mies, eikä ole enää aivan sinut sen kanssa. Joten menemme ja katsomme lattiaa ja siivoamme taloa hieman. sanon heille taas, että korjaan sen ja mummo suostuu, että voin tehdä sen. mutta sanon heille, että se ei tapahdu niin pian, koska minulla on asioita hoidettavana lähiviikkoina. paluumatkalla isoisä taas itkee ajamisestani ja tällä kertaa sanon hänelle, että jos hän ei pidä siitä, hän voi nousta ulos ja kävellä kävellä (olemme vielä 2 tunnin päässä kotoa) ja hän hiljenee ja mummo huutaa hänelle. Tiedoksi, että ajan työkseen, ja uskokaa minua, en ajanut lainkaan vastenmielisesti tai holtittomasti. auto on nelisylinterinen, ja jokainen, joka on ajanut sellaisella moottoritiellä, tietää, että kaasua on annettava reilusti, jotta voi ohittaa toisen ajoneuvon, se ei ole v8. Isoisä ei kai pitänyt siitä, että kiihdytin niin kovaa. okei (anteeksi, että tämä on niin pitkä): lopulta pääsemme siihen, että isoäitini on soittanut minulle joka viikko 2-3 kertaa viikossa sopiakseen päivämäärän, jolloin voisimme viedä ne taas ulos, jotta he voisivat katsoa, kun korjaan sen (ei käy, minulla ei ole aikaa tähän paskaan, jos otan ne, korjaamiseen menee 3 viikkoa, koska ne häiritsevät minua ja minun on haettava ne joka kerta, kun menen). Sanon hänelle, että maksan tarvitsemani materiaalit ja menen tekemään sen, mutta ei, ei, minun on otettava ne mukaan. äitini päätyy ottamaan ne, kun isoäiti oli kiusannut minua ja minä sanoin, etten voi, koska minulla on työaikataulu. Kävi ilmi, että isoäitini ei maininnut äidilleni, että hänen oli mentävä sinne, koska hän otti yhteyttä urakoitsijaan, joka maksoi korjaamisesta! he saapuivat, ja äitiä harmitti, ettei hän maininnut tätä, koska mies oli jo siellä odottamassa, että he avaisivat oven, jotta hän voisi korjata sen. äitini ei ollut iloinen, että isoäiti valehteli hänelle.matkalla sinne äitini moitti heitä jättämään meidät kaikki rauhaan, hän soittaa jatkuvasti veljelleni, serkuilleni, minulle ja vanhemmilleni arkipäiväisistä asioista, ja meillä on kiireitä, koska teemme kaikki kokopäivätyötä. jos hän tarvitsee apua, emme voi tulla rfn, tulemme, kun voimme, ja sovimme ajankohdan ja päivän. mummo ei pitänyt siitä. tässä on todellinen vittuilun paikka: en ole puhunut mummolleni 2 kuukauteen. Hän soittaa kännykkääni tänä iltana ja alkaa puhua siitä, mikä on työaikatauluni ja voinko ottaa ne maksaakseni urakoitsijalle (jonka sain selville, että tunnemme henkilökohtaisesti ja hän ottaisi hemmetin shekin postissa!). sanon hänelle, että olen varattu ja hän anelee minua ja se oli siinä, menetin malttini. Hän oli niin järkyttynyt, että hän sanoi minulle, että ei, isoisäni ei koskaan sanonut, että ajoin huonosti, ja kun vastasin, hän käski minun painua helvettiin ja löi luurin korvaani.</w:t>
      </w:r>
    </w:p>
    <w:p>
      <w:r>
        <w:rPr>
          <w:b/>
        </w:rPr>
        <w:t xml:space="preserve">Tulos</w:t>
      </w:r>
    </w:p>
    <w:p>
      <w:r>
        <w:t xml:space="preserve">mummo suututti minut, ja minä sanoin hänelle, että hän on vihainen. 80-vuotias mummoni käski minun painua helvettiin.</w:t>
      </w:r>
    </w:p>
    <w:p>
      <w:r>
        <w:rPr>
          <w:b/>
        </w:rPr>
        <w:t xml:space="preserve">Esimerkki 7.63</w:t>
      </w:r>
    </w:p>
    <w:p>
      <w:r>
        <w:t xml:space="preserve">Teksti: tänään mokasin palattuani teknillisestä koulusta parhaan ystäväni kanssa, jota kutsumme Larryksi, kävelimme kaapeillemme hakemaan tavaroita lounaalle. hänen kaappinsa on noin 15,24 metrin päässä minun kaapistani. hän juoksee tyhjästä minua kohti. nähdessäni hänet osoitan häntä ja sanon: "Mitä luulet tekeväsi?". yhtäkkiä hän kyykistyy asettaen silmiensä korkeudelle sormeni kohdalle ja törmää siihen. hän kaatuu ja makaa siinä hetken aikaa ja nousee sitten ylös. hän sanoo minulle, ettei näe mitään, joten vien hänet terveydenhoitajalle. hän kertoo tälle, että pistin häntä silmään ilman syytä. hän kertoo rehtorille, ja minut erotetaan viideksi päiväksi.** **.</w:t>
      </w:r>
    </w:p>
    <w:p>
      <w:r>
        <w:rPr>
          <w:b/>
        </w:rPr>
        <w:t xml:space="preserve">Tulos</w:t>
      </w:r>
    </w:p>
    <w:p>
      <w:r>
        <w:t xml:space="preserve">** paras ystäväni puukottaa itsensä sormeeni, ja minut hyllytetään.</w:t>
      </w:r>
    </w:p>
    <w:p>
      <w:r>
        <w:rPr>
          <w:b/>
        </w:rPr>
        <w:t xml:space="preserve">Esimerkki 7.64</w:t>
      </w:r>
    </w:p>
    <w:p>
      <w:r>
        <w:t xml:space="preserve">Teksti: Olin lapsenvahtina ja minun piti käydä vessassa, joten menin sinne ja muistan huomanneeni, että wc-allas oli hieman enemmän täynnä kuin sen luultavasti olisi pitänyt olla. mutta menin silti, ja kun vedin wc:n, se alkoi täyttyä vedellä, mutta ei tyhjentynyt. Seisoin vain siinä, kun vesi nousi yläreunaan ja alkoi valua lattialle. otin tiskipöydältä kupin ja aloin kauhoa vettä vessasta lavuaariin. parin minuutin kuluttua, kun lavuaari oli myös täynnä, tajusin, että se vitun lavuaari oli myös tukossa! joten aloin kaataa sitä suihkuun. Kun vesi lakkasi virtaamasta ja olin kauhonut tarpeeksi vettä, jotta se ei valunut yli, otin kasan vessapaperia yrittäessäni siivota tulvineen lattian. muutaman minuutin pyyhkimisen jälkeen tajusin, etten pystynyt edes huuhtelemaan kastunutta vessapaperia vessanpöntöstä alas... joten lattialla oli ikävä kasa kastunutta vessapaperia. nyt lavuaari on siis täynnä. Vessa on tukossa. suihku on märkä. lattia on tulvillaan. ja lattialla on kasa märkää vessapaperia. sain tavallaan siivottua suurimman osan sotkusta pois, mutta päätin, etten enää ikinä vahdi lapsia. olen varma, että kommentit ovat täynnä (sanaleikki on tarkoitettu) asioita, joita olisin voinut tehdä toisin, jotta lopputulos olisi ollut parempi, mutta ihan sama. oli vaikea ajatella selkeästi.</w:t>
      </w:r>
    </w:p>
    <w:p>
      <w:r>
        <w:rPr>
          <w:b/>
        </w:rPr>
        <w:t xml:space="preserve">Tulos</w:t>
      </w:r>
    </w:p>
    <w:p>
      <w:r>
        <w:t xml:space="preserve">talossa, jossa olen lapsenvahtina, on ällöttävä, tulviva kylpyhuone, jossa on täysi vessa ja lavuaari.</w:t>
      </w:r>
    </w:p>
    <w:p>
      <w:r>
        <w:rPr>
          <w:b/>
        </w:rPr>
        <w:t xml:space="preserve">Esimerkki 7.65</w:t>
      </w:r>
    </w:p>
    <w:p>
      <w:r>
        <w:t xml:space="preserve">Teksti: Tänään oli tavallinen päivä koulussa, minulla oli helvetin tylsää välitunnilla, eikä minulla ollut oikeastaan mitään tekemistä.Menin ystäväni luo... sanotaan häntä vaikka Pete, keskustelemaan eräästä ongelmasta, joka minulla oli.Pete on paras ystäväni, olen tuntenut hänet 7. luokalta asti ja hän on aina ollut tukenani kaiken sen paskan aikana, mitä olen kokenut. (nyt 11. vuosi)kaikki typerät paskat mitä olen tehnyt ja aiheuttanut.en ole suosittu kaveri, ihmisillä koulussa on taipumus vihata minua, pete kuitenkin oli erilainen.hän oli se yksi kaveri joka aina katkaisi riidat jos jouduin tappeluun, antoi aina neuvoja, auttoi läksyjen ja tyttöjen kanssa (ei ollut onnea tuon viimeisen kanssa :p)hän on pohjimmiltaan ystävä kaikille.mutta nautin hänen seurastaan, sillä hän on aina ollut tukenani. tänään pete näytti hieman huolestuneelta, menin hänen luokseen välitunnilla kysyäkseni voisimmeko jutella, mutta hän vaikutti hieman huolestuneelta ja ahdistuneelta jostain. "sori jätkä, en voi puhua, luulen että **** itkee kohta "on eräs tyttö, jonka kanssa peteillä on yhteistä historiaa ja hän todella arvostaa heidän ystävyyttään. hän on tehnyt virheitä menneisyydessä ja tuo ystävyys on takertunut useaan kertaan. hän yrittää rakentaa sitä uudelleen... minä mokasin sen hänelle... välitunti loppuu menemme tunnille ja tämä asia ei edes kuulu minulle, mutta se on silti mielessäni. olen vähän pehmeäsydäminen. kun hän kertoi tytön itkevän, minulle tuli paha mieli, joten päätin kysyä tytöltä, voinko auttaa häntä jossain.tuo lounasaikaan menen hänen luokseen "hei **** oletko kunnossa? pete kertoi minulle, että olit surullinen aiemmin tänään." hän vastaa "ai tosiaan, tottakai pete sanoisi niin..." nek minnit. hän ja pete riitelevät ja tappelevat verbaalisesti. sitten pete tulee luokseni kyselemään minulta paskaa mitä olen tehnyt... se ei päättynyt hyvin. rakas reddit. luulen menettäneeni parhaan ystäväni.</w:t>
      </w:r>
    </w:p>
    <w:p>
      <w:r>
        <w:rPr>
          <w:b/>
        </w:rPr>
        <w:t xml:space="preserve">Tulos</w:t>
      </w:r>
    </w:p>
    <w:p>
      <w:r>
        <w:t xml:space="preserve">Yritin olla kiltti ja kysyä ystävän ystävältä, mikä on vialla, mutta lopulta menetin ystäväni...</w:t>
      </w:r>
    </w:p>
    <w:p>
      <w:r>
        <w:rPr>
          <w:b/>
        </w:rPr>
        <w:t xml:space="preserve">Esimerkki 7.66</w:t>
      </w:r>
    </w:p>
    <w:p>
      <w:r>
        <w:t xml:space="preserve">Teksti: kävin töissä pikaisella lounaalla ja odotin hissiä. astuin sisään yksinäni, kun se iski kuin tuoksuva tiiliseinä - joku oli jättänyt hissin täyteen ladatun pierun. se oli paha. sellainen ison vaikutuksen haju. ravistin päätäni ja ajoin hissillä ylös... toiseen kerrokseen, jossa joukko yhtiömme ylläpitäjiä astui hissiin.  he juttelivat ja nauroivat. ja sitten eivät nauraneet. ja sitten se iski minuun. *aw, fuck* kuusi kerrosta laajoja silmiä, kohotettuja kulmakarvoja ja katseita minuun, joka olin selvästi tuon jumalattoman hajun lähde. kävin läpi vaiheen, jossa olin hyytymätön, järkyttynyt tietoisuus, aivojen jähmettyminen ja ovi avautui kerroksessani. kävelin vain ulos lammasmaisesti ja hieman ällistyneenä.  Olisinpa ollut tarpeeksi fiksu ollakseni jäämättä hissiin, joka on täynnä aavepieruja. tai tarpeeksi fiksu kiistääkseni, että olin sen lähde.</w:t>
      </w:r>
    </w:p>
    <w:p>
      <w:r>
        <w:rPr>
          <w:b/>
        </w:rPr>
        <w:t xml:space="preserve">Tulos</w:t>
      </w:r>
    </w:p>
    <w:p>
      <w:r>
        <w:t xml:space="preserve">vahingossa yhtiön hississä pieru kaveri</w:t>
      </w:r>
    </w:p>
    <w:p>
      <w:r>
        <w:rPr>
          <w:b/>
        </w:rPr>
        <w:t xml:space="preserve">Esimerkki 7.67</w:t>
      </w:r>
    </w:p>
    <w:p>
      <w:r>
        <w:t xml:space="preserve">Teksti: tämä tapahtui kaksi päivää sitten, mutta nyt se on wayyy pahempi. noin kaksi päivää sitten, menin ystäväni "lonnys" taloon, ja hän ehdottaa, että teemme jotain "tuottavaa", päätämme treenata kädet / olkapäät. En ole treenannut aikoihin, enkä tunne oloani kovin hyväksi, mutta teen sen kuitenkin. teemme noin 4 sarjaa 10 toistoa kummallekin käsivarrelle hauislihaksia. kolmannen sarjan jälkeen huomaan lihakseni kiristyvän/tunneen kireäksi, joten kerron siitä "lonnylle", ja hän sanoo, että se on luonnollista, sitä tapahtuu koko ajan. No, eilen olin hieman kipeä, ja tänään en pysty ojentamaan vasenta kyynärpäätäni yli 90 asteen, ja tuntuu kuin käteni putoaisi irti joka kerta, kun teen mitä tahansa. kävi ilmi, että doms on alkanut, doms on viivästynyt lihaskipu, ja sitä voi verrata legon päälle astumisen kipuun. Domsin voittamiseksi on ehdotettu, että jättäisin alueen, mutta siinä on vain yksi ongelma, kärsin kylmäutikariasta eli kylmästä nokkosihottumasta, ja jos laittaisin iholleni jäätä, räjähtäisin nokkosihottumaksi. nyt olen onneton, enkä pysty tekemään mitään "tuottavaa" noin viikkoon.</w:t>
      </w:r>
    </w:p>
    <w:p>
      <w:r>
        <w:rPr>
          <w:b/>
        </w:rPr>
        <w:t xml:space="preserve">Tulos</w:t>
      </w:r>
    </w:p>
    <w:p>
      <w:r>
        <w:t xml:space="preserve">on t-rex-kädet</w:t>
      </w:r>
    </w:p>
    <w:p>
      <w:r>
        <w:rPr>
          <w:b/>
        </w:rPr>
        <w:t xml:space="preserve">Esimerkki 7.68</w:t>
      </w:r>
    </w:p>
    <w:p>
      <w:r>
        <w:t xml:space="preserve">Teksti: anteeksi, kaverit, minulla ei ole penistarinaa :(tämä tapahtui silloin, kun olin lukiossa viimeisen vuoden aikana (senioritis on täydessä vauhdissa). meillä oli siis tämä suunnittelukurssi, jossa meidän piti rakentaa jotain upeaa/pelastaa maailma, kaikkea sellaista paskaa, mitä teinit aikovat tehdä ennen kuin huomaavat, että mieluummin istuvat redditissä ja nauravat toisten mokille. meillä oli siis työpaja, jossa oli koneita, jotka voisivat leikata koko käden irti (kaikki, mitä kutsutaan nimellä "hakkuusaha", on luultavasti pelottavaa). se oli vuoden loppupuolella, kun sää on kuuma ja koulu on se ärsyttävä rakennus, josta ei voi vielä lähteä. opettajani on aika tiukka turvallisuuden suhteen, jopa siinä määrin, että kaikki, joilla on shortsit jalassa, potkitaan automaattisesti ulos labrasta turvallisuushuolien vuoksi. heräsin siis eräänä päivänä ja ilmestyin ajattelemattomasti shortseissani. ystäväni, sanotaan häntä davidiksi, huomasi sen. välttelin varovasti opettajaani, ja onnistuin selviytymään osasta päivää.... kunnes kuulin hänen huutavan: "kaikkien, joilla on shortsit, on parasta hakea housut, tai potkin teidät ulos luokasta (onneksi en ole ainoa)". nyt olen paniikissa, koska tiedän reputtavani kurssin, jos en saa projektia valmiiksi tänään. kaikki ystäväni löysivät housut löytötavaratalosta (olimme aika epätoivoisia), paitsi minä. "david" ehdottaa vitsikkäästi: "mikset käyttäisi talvitakkiasi housuina?" Ilmeisesti olin tunkenut takkini kaappiini ja unohtanut sen. Ajattelin, että "no, miksei? ei voi olla pahempaa kuin tämä!" Kävelen laboratorioon, rokaten uusia takkihousujani (jalat hihojen rei'issä) ja "vedän.sen.pois." Mutta kuten onni on, opettajani kutsuu minut auttamaan häntä poimimaan laatikon maasta. olen nyt paniikissa, koska tarvitsen yhtä kättä pitämään takkiani ylhäällä ja estämään sen liukumisen. joten päätän äärettömässä viisaudessani sanoa hänelle: "Hei, neiti T., Minulla on takit housuina, joten en todellakaan voi auttaa teitä." Sitten sain kuolontuijotuksen. ystäväni sanoi minulle yleispätevästi "mokasit, veli", ennen kuin opettajani muuttui kirkkaanpunaiseksi ja kuiskasi: "häivy tästä huoneesta, ennen kuin kiroan pääni irti." Tässä vaiheessa ajattelin, että voisin yhtä hyvin mennä pelaamaan guitar heroia aulaan! pelaan lounaaseen asti, ja omistan sen, kunnes kuulen nimeni kaiuttimesta. "2chainz4lyfe, ilmoittautukaa rehtorin kansliaan." Nyt alan sekoilla. mitä jos saan jonkun valtavan rangaistuksen? toivon, etteivät he ilmoita tästä collegeen, tai olen enemmän kusessa kuin kuningatar Elisabet. piirini on tiukka (haha), enkä todellakaan halua, että siitä ilmoitetaan, että jätin huomiotta kaikki turvallisuustoimenpiteet ja lintsasin tunnilta (se ei ollut ensimmäinen kerta). joten menen toimistoon ja minulle sanotaan, että jos pyydän anteeksi, ei tule kovaa rangaistusta. pyydän anteeksi kuin ei olisi huomista, aivan kuin pyytäisin anteeksi kaikkia ihmiskunnan syntejä. en todellakaan, todellakaan, halua, että siitä kerrotaan, että en piittaa kaikista turvatoimista ja lintsaan tunnilta (se ei ollut ensimmäinen kerta). onneksi opettajani oli valmis hyväksymään sen, ja pääsin pienellä lounasruokailun jälki-istunnolla. huhhuh.</w:t>
      </w:r>
    </w:p>
    <w:p>
      <w:r>
        <w:rPr>
          <w:b/>
        </w:rPr>
        <w:t xml:space="preserve">Tulos</w:t>
      </w:r>
    </w:p>
    <w:p>
      <w:r>
        <w:t xml:space="preserve">tarvitsin housut. käytin takkia housuina. opettaja raivostui, ja olin vähällä joutua vaikeuksiin.</w:t>
      </w:r>
    </w:p>
    <w:p>
      <w:r>
        <w:rPr>
          <w:b/>
        </w:rPr>
        <w:t xml:space="preserve">Esimerkki 7.69</w:t>
      </w:r>
    </w:p>
    <w:p>
      <w:r>
        <w:t xml:space="preserve">Teksti: Kyllä, tämä tapahtui tänään. Työskentelen kasinolla, ja yksi tehtävistämme on ottaa ihmisten takit ja laittaa ne vaatehuoneessa olevaan henkariin, jossa on numero, ja tulla sitten takaisin ja antaa heille lippu, joka vastaa henkaria, jotta voimme hakea sen, kun he ovat valmiita lähtemään. mukavaa ja helppoa, eikö?Joten kun otamme takkeja ensimmäisen kerran, on tärkeää saada kuva henkilöstä, jolta otat takin, jotta et tule takaisin ja anna lippua väärälle henkilölle. joten yleensä otan vain yhden takin kerrallaan, koska minulla on kultakalan muisti ja ihmisten kasvojen muistaminen on vaikeaa. joten annan heille lempinimiä sen mukaan, miten he ovat pukeutuneet ja muuta. joten tämä söpö blondi antaa minulle takkinsa, joten se oli hänen lempinimensä. sitten hänen ystävänsä oli jättimäinen, 180-senttinen musta tyttö, joten annoin hänelle lempinimen iso musta....Minulla oli siis heidän takkinsa ja kävelin vaatehuoneeseen ja toistelin mielessäni "vasen käsi, söpö blondi oikea käsi, iso musta, vasen käsi, söpö blondi oikea käsi, iso musta". Laitan heidän takkinsa henkareihin ja haen lipun antaakseni sen heille takaisin, ja kun kävelen takaisin, teen saman lipun kummassakin kädessä: "vasen käsi, söpö blondi, oikea käsi, iso musta", joten menen tyttöjen luokse ja hymyilen "iso musta" ja hymyilen, koska olen kiva, ja sitten tajuan, mitä helvettiä tein, ja molemmat katsovat minua kuin olisin tappanut heidän lemmikkinsä, ja iso musta voisi luultavasti tappaa minut pikkusormensa avulla. Sitten annoin toiselle tytölle hänen lippunsa ja häivyin sieltä. välttelin heitä koko illan enkä kuullut heistä mitään. ensimmäinen tifuni, joten pyydän anteeksi jos olen surkea tarinoissa. en myöskään välitä siitä, että suurin osa kappaleistani alkaa 'niin'.</w:t>
      </w:r>
    </w:p>
    <w:p>
      <w:r>
        <w:rPr>
          <w:b/>
        </w:rPr>
        <w:t xml:space="preserve">Tulos</w:t>
      </w:r>
    </w:p>
    <w:p>
      <w:r>
        <w:t xml:space="preserve">Ota takki, ota sakko, "iso musta" , juokse pois...</w:t>
      </w:r>
    </w:p>
    <w:p>
      <w:r>
        <w:rPr>
          <w:b/>
        </w:rPr>
        <w:t xml:space="preserve">Esimerkki 7.70</w:t>
      </w:r>
    </w:p>
    <w:p>
      <w:r>
        <w:t xml:space="preserve">Teksti: lokakuun puolivälissä 2016 perheeni meni omistamaamme taloon maaseudulle. saimme myös uuden koiranpennun, beagle/rotterrierin/chihuahuan sekoituksen, jotka kaikki ovat loistavia koiria jäniksenmetsästykseen. halusin kouluttaa sen metsästykseen, ja tontillani on paljon kaneja, joten se oli täydellinen paikka. nyt en ole koskaan metsästänyt siellä, mutta olen nähnyt monia, joten ajattelin sen olevan hyvä. joten nappasin isäni 20-kaliiperisen remington 1100:n, otin 22-pistoolin, latasin ne, ja lähdin metsään koiranpentuni kanssa. alamme kävellä metsässä ja näemme ensimmäisen jäniksen. sen luontaiset vaistot käynnistyivät ja se alkoi jahdata sitä kania. se oli tiellä, joten en voinut ampua, mutta kävi ilmi, että se ei saanut sitä kania kiinni. kojootit metsästävät siis pientä saalista, kuten kaneja. joten missä on kaneja, siellä on myös kojootteja. törmäsimme siis kojoottiin.koiranpentuni yrittää hyökätä kojootin kimppuun ja pureskelee sen jalkaa, ja kojootti puree sen kylkeen. koirani ulvoi ja näin sen vuotavan verta. joten otin 22-kaliiperiseni ja ammuin sitä kylkeen ja tapoin sen. koiranpentuni vuoti verta, joten vein sen kotiin ja menimme isäni kanssa eläinlääkäriin hoitamaan sen.</w:t>
      </w:r>
    </w:p>
    <w:p>
      <w:r>
        <w:rPr>
          <w:b/>
        </w:rPr>
        <w:t xml:space="preserve">Tulos</w:t>
      </w:r>
    </w:p>
    <w:p>
      <w:r>
        <w:t xml:space="preserve">vei koiranpentuni metsästämään, kojootti hyökkäsi koiranpennun kimppuun.</w:t>
      </w:r>
    </w:p>
    <w:p>
      <w:r>
        <w:rPr>
          <w:b/>
        </w:rPr>
        <w:t xml:space="preserve">Esimerkki 7.71</w:t>
      </w:r>
    </w:p>
    <w:p>
      <w:r>
        <w:t xml:space="preserve">Teksti: Hieman taustatarinaa tähän:tämä tapahtui noin 2 vuotta sitten, kun oli tenttiaika Saksassa. meidän realschule täällä on sama kuin college luulen. joka tapauksessa, joten olin 16 ja Saksassa (erityisesti München, josta olen kotoisin) teillä on volksfest's säännöllisesti. joka on kuin mini-versio oktoberfest, hajallaan ympäri Baijerin ympäri vuoden, mutta pääasiassa helmikuusta huhtikuuhun.joten olin menossa tämän volksfest noin 18:00 pm 3 minun kaverit. 1 heistä ei ollut vielä 16 joten hän ei saanut juoda olutta ja yksi toinen kaveri päätti olla juomatta sinä iltana. joten periaatteessa vain minä ja kaverini olimme juomassa. ennakkoon juomaksi otimme kumpikin pullon viiniä ja sitten päätimme suunnata sisään. ilta meni hienosti, kaikki hyvin, kännissä jne.lähdimme siis kotiin noin 23:30 ja yhtäkkiä näen kivan näköisen asuntovaunun, jonka takana oli tikkaat. päätin mennä sinne ylös, maata selälläni katon päällä ja vain tuijottaa tähtiä. tein näin ja se oli todella mukavaa 5 sekunnin ajan. sitten tajusin, että muut kaverini sprinttaavat poispäin minusta. (pitää muistaa, että olin münchenin osassa, jossa en oikein tuntenut itseäni). sain myöhemmin selville, että yhden heistä piti mennä kotiin todella kiireesti tai hänen äitinsä sekoaisi, jos hän ei ehtisi ajoissa, joten he näyttivät hänelle, missä on seuraava juna-asema. humalainen mieleni mietti sitten nopeinta reittiä alas, koska en halunnut jäädä kännissä jälkeeni kaupunkiin, jossa en tiedä, miten mennä kotiin. menin asuntovaunun reunalle konepellin yläpuolelle ja pohdin, pitäisikö minun hypätä. mielessäni näytin kohtauksen näin: hyppään katolta konepellille, laskeudun molemmille jaloilleni ja hyppään toisen kerran lattialle. no, lopulta uskalsin hypätä. hyppäsin ja se ei mennytkään niin kuin olin suunnitellut.laskeuduin kyllä konepellille molemmilla jaloillani, mutta lihakseni luhistuivat, koska olin niin humalassa, enkä kestänyt jalkoihini kohdistuvaa painetta. luhistuin vain maahan kasvot ja käsivarsi edellä. välitön katumus iski minuun, kun kasvoihini ja oikeaan käsivarteeni alkoi sattua rajusti. tavallaan sain itseni pystyyn ja yritin seistä suorassa. pyhä paska olin niin vihainen itselleni siitä, että hyppäsin, että melkein itkin ajatellessani tyhmyyteni.lopulta 2 kaveriani tuli takaisin ja menimme lähimmälle juna-asemalle ja pääsin kotiin turvallisesti. seuraavana aamuna menin sairaalaan ja minut röntgenkuvattiin ja sain selville, että käteni oli murtunut. fml.p.s. oikeastaan kaikki meni hyvin, koska matematiikan tenttini lykättiin noin 2 kuukautta myöhemmäksi ja minulla oli sitten aikaa opiskella, koska en tehnyt paskaakaan siihen asti, ja sen piti olla ensi viikolla.</w:t>
      </w:r>
    </w:p>
    <w:p>
      <w:r>
        <w:rPr>
          <w:b/>
        </w:rPr>
        <w:t xml:space="preserve">Tulos</w:t>
      </w:r>
    </w:p>
    <w:p>
      <w:r>
        <w:t xml:space="preserve">juopottelin ja nousin asuntovaunuun, josta hyppäsin pois saadakseni kaverini kiinni. käsi murtui, silmä mustana ja matematiikan loppukoe lykkääntyi 2 kuukautta. woohoo.</w:t>
      </w:r>
    </w:p>
    <w:p>
      <w:r>
        <w:rPr>
          <w:b/>
        </w:rPr>
        <w:t xml:space="preserve">Esimerkki 7.72</w:t>
      </w:r>
    </w:p>
    <w:p>
      <w:r>
        <w:t xml:space="preserve">Teksti: tämä tapahtui tänään (järkyttävää, tiedän, eikö?). oikeastaan eilen, mutta minun oli pakko julkaista tämä klo 12 jälkeen, koska minulla on perjantai. joka tapauksessa, olin palannut ulosmenosta ja söin chipotlea (nopea lpt, jota käytin: voit pyytää siellä työskenteleviltä ihmisiltä vähän enemmän kaikkea; saat melkein tuplasti enemmän ruokaa), ja minun oli pakko käydä paskalla. Kävin aiemmin päivällä ja siellä oli tarpeeksi tp:tä (vessapaperia). joten menin ja koska se oli kotona, annoin sfx:n lentää (tämä on chipotle, josta puhumme). käännyn ja näen, että tp:tä ei ole jäljellä. nyt minun pitäisi sanoa, että tässä vaiheessa isäni oli kotona. Äskettäin hän osti amazon echon. niille, jotka eivät tunne sitä, se on periaatteessa siri/cortana/google nyt kovilla kaiuttimilla. olen sanonut isälleni miljoona kertaa, että puhelimeni voi tehdä enemmän kuin se, joten hän yrittää jatkuvasti todistaa itselleen ja minulle, että hän teki hyvän investoinnin. ja kun istuin tässä ja tajusin, ettei minulla ole tp:tä, maahanmuuttajaisäni päätti soittaa star spangled bannerin. täydellä äänenvoimakkuudella. kävelin nolosti portaita alas yrittäen säilyttää jäljellä olevan arvokkuuteni. nappasin tp:n ja palasin rautaiselle valtaistuimelleni jatkamaan etsintöjäni. ja kaikki tämä samalla, kun kansakuntamme kansallislaulu soi.</w:t>
      </w:r>
    </w:p>
    <w:p>
      <w:r>
        <w:rPr>
          <w:b/>
        </w:rPr>
        <w:t xml:space="preserve">Tulos</w:t>
      </w:r>
    </w:p>
    <w:p>
      <w:r>
        <w:t xml:space="preserve">söi chipotlea ja tajusi, että pommit eivät olleet ainoa asia, joka räjähteli ilmassa.</w:t>
      </w:r>
    </w:p>
    <w:p>
      <w:r>
        <w:rPr>
          <w:b/>
        </w:rPr>
        <w:t xml:space="preserve">Esimerkki 7.73</w:t>
      </w:r>
    </w:p>
    <w:p>
      <w:r>
        <w:t xml:space="preserve">Teksti: kuten useimmat tifu-tarinat, tämäkään ei tapahtunut tänään, mutta se tapahtui tänä viikonloppuna. *pieni taustatarina*olen hyvin sosiaalinen ystävällinen ihminen, joka voi katsoa paljon nykyisestä ystävästäni johtuvan siitä, että olen ystävystynyt tuntemattomien kanssa, joiden kanssa vain kävelin ja aloin jutella satunnaisesti. *vittu*Tänä perjantai-iltana olin siis paikallisessa paikassa hyvän ystäväni syntymäpäivillä. musiikki oli mahtavaa, tunnelma oli mahtava ja siellä oli paljon tuttuja ihmisiä pitämässä hauskaa. muutama meistä lähti tupakalle baarin pääoven ulkopuolelle (tupakoimaton sisäpiha) ja noin 3/4 tupakasta minua lähestyi kaveri, joka pyysi tupakkaa, annoin hänelle tupakan ja aloin puhua hänelle (ensimmäinen virhe). Noin minuutin kuluttua ystäväni menevät takaisin sisälle ja päätin, että haluan jatkaa juttelua hänen kanssaan (toinen virhe). muutaman minuutin kuluttua alamme puhua ruohosta ja hän kysyy, tiedänkö, mistä löytää ruohoa, sanon hänelle, etten tiedä, mistä hän voi ostaa, mutta antaisin hänelle pienen budin ilmaiseksi, koska hän vaikutti siistiltä (kolmas virhe). Joten kävelemme kuin toinen 10ft pois pääovesta baariin ja minä vedän ulos pussistani puoli 1/8th max ja antaa hänelle yli kolmasosa siitä hymyillen ja sanoa nauti :) tässä vaiheessa hänen "serkkunsa" tulee nurkan takaa ja kysyy "missä on minun", en ole ahne ja annan hänelle toisen kolmanneksen pussistani, jolloin minulla on jäljellä kulhollinen tai kaksi; hän suuttuu siitä, että "se ei riitä edes blunttiin" ja vilauttaa minulle asetta, en halua olla missään tekemisissä aseen kanssa 20 dollarin arvoisesta ruohosta, annan periksi ja palaan takaisin baarin sisälle.... tarinan loppu, eikö???? Väärin ystäväni jotka odottivat minua oven sisäpuolella näkivät että olin vihainen ja kysyivät mitä tapahtui (illan pahin moka) kerroin heille mitä oli tapahtunut ja he menivät ulos varmistamaan että hän lähti eikä aiheuttanut enempää ongelmia. loppu on vähän epäselvää, mutta kun menimme takaisin ulos siellä oli 12-14 ihmistä pullojen ja nyrkkien kanssa odottamassa meitä.... monet kaverini loukkaantuivat (myös se, jonka syntymäpäivä se oli) siinä ajassa, kun poliisit tulivat paikalle, ja nyt en voi muuta kuin syyttää itseäni koko jutusta... hyvä puoli oli, että kaikki jäivät kiinni korttelin päässä baarista, eikä kukaan loukkaantunut niin pahasti....</w:t>
      </w:r>
    </w:p>
    <w:p>
      <w:r>
        <w:rPr>
          <w:b/>
        </w:rPr>
        <w:t xml:space="preserve">Tulos</w:t>
      </w:r>
    </w:p>
    <w:p>
      <w:r>
        <w:t xml:space="preserve">annoin ilmaiseksi, mutta ruoho ei riittänyt, minua osoitettiin aseella ja löin pullolla päähän.</w:t>
      </w:r>
    </w:p>
    <w:p>
      <w:r>
        <w:rPr>
          <w:b/>
        </w:rPr>
        <w:t xml:space="preserve">Esimerkki 7.74</w:t>
      </w:r>
    </w:p>
    <w:p>
      <w:r>
        <w:t xml:space="preserve">Teksti: Lyhyt moka, ei mikään suuri. on syytä huomata, että pääsin vasta kuukausi tai kaksi sitten 5-vuotisesta suhteesta, joten olen vasta alkanut palata koko deittijuttujen pariin. lisäksi olen todella huono puhumaan tuntemattomille. sosiaalista ahdistusta ja muuta sellaista. menin lounastauolla taco belliin, ja päädyin menemään drive thru:n läpi toisen kerran noutamaan työkaverini tilauksen. tyttö ikkunassa oli todella söpö, ja näytti flirttailevan hieman. Jälkikäteen ajateltuna olen vain todella tyhmä. joka tapauksessa, palasin töihin, aloin miettiä, olisiko minun pitänyt ehdottaa lounaalle menemistä sen jälkeen, kun tyttö on päässyt töistä. päädyin kysymään hyvältä ystävältä, pitäisikö minun soittaa sinne ja kysyä häneltä. hän sanoo: "se on helvetin rohkeaa." mutta huomauttaa, etten koskaan saa tietää, jos en yritä. kun olen täysin vakuuttunut, soitan. pyydän puhua tytön kanssa. hän vastaa puhelimeen, sanon jotakin sellaista kuin:&gt; minä: hei! tää kuulostaa varmaan superhölmöltä, enkä oo varma, muistatko mua, mut mä vedin läpi kahdesti noin tunti sitten? &gt; hän: joo, muistan sut, mitä kuuluu? &gt; mä: mä mietin vaan, olisiko mun kannalta iso oletus kysyä, haluatko mennä lounaalle töiden jälkeen tänään? &gt; hän: se ois varmaan huono juttu, koska mulla on lapsi ja oon parisuhteessa, mut jos sä haluat hengailla täällä ja jutella tai jotain, se on siistiä.  &gt; minä: okei, tajusin. ajattelin vain kysyä. &gt; hän: jep. hyvää päivänjatkoa! &gt; minä: sulle myös! ja nyt tunnen itseni surkeaksi ja masentuneeksi. hän oli tosi kohtelias eikä kuulostanut yhtään pelokkaalta tai mitään, mutta melkein kuulin säälin hänen äänessään. seuraavaksi palaan tietenkin töihin ja menen redditiin kertomaan asiasta internet-tuntemattomille. olen myös aika varma, etten voi enää käydä siinä taco bellissä.</w:t>
      </w:r>
    </w:p>
    <w:p>
      <w:r>
        <w:rPr>
          <w:b/>
        </w:rPr>
        <w:t xml:space="preserve">Tulos</w:t>
      </w:r>
    </w:p>
    <w:p>
      <w:r>
        <w:t xml:space="preserve">flirttailu ei ollut flirttailua; pyysi taco bellin tyttöä ulos soittamalla hänen kauppaansa. hänellä on lapsi ja niin. surullinen naama.</w:t>
      </w:r>
    </w:p>
    <w:p>
      <w:r>
        <w:rPr>
          <w:b/>
        </w:rPr>
        <w:t xml:space="preserve">Esimerkki 7.75</w:t>
      </w:r>
    </w:p>
    <w:p>
      <w:r>
        <w:t xml:space="preserve">Teksti: Siellä on pieni rinne, joka menee 1~4ft syvyydestä hyppäämällä sisään, noin metrin päähän, sitten putoaa siihen, mikä on kuulemma noin 65 jalkaa syvää.joka tapauksessa, noin tuntia ennen sitä poltimme noin kolme kulhollista hyvää, tahmeaa ganjaa. erittäin pilvessä, ajattelimme, että olisi hyvä idea uida järven poikki maatilalle, joka oli saarella kirjaimellisesti 1/3 mailin päässä.**loppu satunnaista infoa ja taustatarinaa** Katsos... yksi suurimmista virheistä täällä on se, etten osaa uida. en ole innokas uimari, ja olen juuri ja juuri aloittanut opettelemisen tänä kesänä. joten hyppäsimme kylkeen, joka oli aika matala, ja minä, joka olen se hämmästyttävän fiksu pilvessä, keksin uida tuolle saarelle.tyttöystäväni on täysin samaa mieltä, ja hän vain lähtee ilman minua. sillä hetkellä ajattelen vain, että "vitut siitä". lähden liikkeelle, räpyttelen käsiäni ja potkin jalkojani helvetin nopeasti, ja näytän siltä kuin olisin epileptikko, joka on saanut salamapommin ja heitetty kylpyammeeseen.nopeasti alan väsyä, eivätkä jalkani yksinkertaisesti enää tässä vaiheessa pysty liikkumaan. olen keskellä järveä, eikä paluuta ole. alan panikoida ja muistan jotain, mitä paras ystäväni kirjaimellisesti kertoi minulle ennen kuin aloimme uida."hei, tuntuu niin hyvältä maata selällään vedessä. kellut vain ja se tuntuu mahtavalta, sinun ei tarvitse tehdä mitään." käännyn selälleni ja käännyn kasvot kohti taivasta, kun heiluttelen käsiäni yrittäessäni päästä saareen. tuntui kuin olisin uinut parikymmentä minuuttia, kun kuulen tyttöystäväni kutsuvan nimeäni. Työnnän pääni ylös vedestä, jotta kuulen hänet hädin tuskin, ja ilmeisesti hän yritti kutsua minua noin kymmenen minuuttia. hän kertoi, että uin ympyrää selälläni kymmenen minuuttia kuin hullu. lopulta pääsen saareen ja hengästyn. oloni on helvetin kamala, ja lopulta oksennan.istun saarella ja tunnen oloni kamalaksi, kun tyttöystäväni vain lähtee ja ui takaisin mantereelle *helppoimmin*. istun siellä vielä 30 minuuttia, kun hän ja ystäväni vain juttelevat, ja päätän uida takaisin. takaisinuinti oli suhteellisen helpompaa kuin ensimmäisellä kerralla, mutta se oli syvältä. en tee sitä enää koskaan.</w:t>
      </w:r>
    </w:p>
    <w:p>
      <w:r>
        <w:rPr>
          <w:b/>
        </w:rPr>
        <w:t xml:space="preserve">Tulos</w:t>
      </w:r>
    </w:p>
    <w:p>
      <w:r>
        <w:t xml:space="preserve">pilvessä enkä osaa uida, yritän uida järven poikki, mikä päättyy siihen, että panikoin, melkein hukun ja menen selälleni uimaan ympyrää kymmenen minuuttia. pääsin saarelle, oksensin ja uin takaisin. ilman minkäänlaista apua.</w:t>
      </w:r>
    </w:p>
    <w:p>
      <w:r>
        <w:rPr>
          <w:b/>
        </w:rPr>
        <w:t xml:space="preserve">Esimerkki 7.76</w:t>
      </w:r>
    </w:p>
    <w:p>
      <w:r>
        <w:t xml:space="preserve">Teksti: monta vuotta sitten tapasin tytön (kutsumme häntä a:ksi) pelatessani nettipeliä. se oli aika hauskaa, ja pelasimme paljon yhdessä. Se tietysti johti siihen, että juttelimme paljon pelin sisällä ja sen ulkopuolella. emme oikeastaan koskaan lakanneet puhumasta koko sinä aikana, kun olemme tunteneet toisemme. kyllä, ihastuin häneen. hän kyllä sanoi ei; itse asiassa hän sanoi ei kahdesti muutaman vuoden aikana. silloinkin emme oikeastaan lakanneet puhumasta toisillemme. hän oli paras ystäväni kaikki nuo vuodet. sitten eräänä päivänä, olin tavallaan pelleilemässä ja kerroin hänelle, että pidän hänen ystäväänsä, joka opiskelee hänen kanssaan yliopistossa, söpönä (näin kuvan), ja pyysin häntä vitsillä järjestämään minut yhteen kyseisen tytön kanssa. niin kävi, että päädyin ystävystymään tuon toisen tytön kanssa (sanotaan häntä b:ksi). Asia on kuitenkin niin, etten koskaan oikeastaan tuntenut vetoa b:hen. a ja minä aloimme flirttailla toistemme kanssa loputtomiin, se oli todella hauskaa. mutta sitten aloin muuttua todella juustoiseksi ja sanoa hänelle koko joukon suloisia repliikkejä. aluksi tein sen vain naurun vuoksi, mutta hän vastasi siihen. Joten jatkoin sitä, ja me periaatteessa puhuimme kuin olisimme oikeasti yhdessä. sitten se iski minuun, ja päässäni ajattelin: "ah hitto... tässä se taas on." Joo, taas kerran, kolmannen kerran ihastuin häneen. kun minut hylättiin kahdesti, minun ei olisi pitänyt haluta mennä hänen luokseen uudestaan.mutta tein sen, ja kerroin hänelle, miltä minusta tuntui, ja hän sanoi rakastavansa minua myös. mene ja tiedä, minulla kävi kolmannen kerran tuuri! se oli helvetin hienoa, kirjaimellisesti onnellisinta mitä olen koskaan ollut. se menee todella hienosti, sitten muutama kuukausi sen jälkeen hän lensi asuinkuntaani tapaamaan minua. se oli rehellisesti elämäni parhaat puolitoista viikkoa. en olisi ikinä uskonut viettäväni aikaa tytön kanssa, jonka tapasin netissä, ja monien vuosien jälkeen tapasin hänet todella irl, ja hän on myös elämäni rakkaus. kävin hänen luonaan syntymäpäivänä joskus hänen vierailunsa jälkeen. jälleen äärimmäisen hieno kokemus, onnellinen kuin vittu, en voisi pyytää mitään parempaa. tässä vaiheessa en vieläkään löytänyt töitä, joten päätin palata takaisin yliopistoon. hain alun perin jatkotutkintoon. tässä alkaa "mokasin" -osio. minut hyväksyttiin. asia on niin, että se oli siellä, missä hän asuu. Hain tarkoituksella opiskelemaan samaan paikkaan, jossa hän asuu. tarkoitan, että olen aina halunnut muuttaa tuohon kaupunkiin, mutta se, että hän asui siellä, sai minut todella motivoitumaan muuttamaan sinne. periaatteessa henkilökohtainen tavoitteeni asua tässä kaupungissa sai alkunsa halustani olla hänen kanssaan. millään ei ollut mitään vitun väliä, vain sillä, että hän on siellä, oli. muutin, kannoin paljon tavaroitani, sanoin hyvästit monille ystävilleni (ja perheelleni) kotona, ja aloitin alusta täällä. se on ollut todella vaikeaa (elän nuudeleilla ja tonnikalapurkilla suurimman osan ajasta, se on todella pahaa), ja suurimmaksi osaksi olen juuri ja juuri pärjännyt. kun muutin, hän antoi minun asua viikon hänen luonaan, kun odotin, että ystäväni saisi tilaa hänen luonaan, jotta voisin asua siellä, kunnes löydän omani. olen todella kiitollinen heille; he antoivat minulle kodin, kun todella tarvitsin sitä. joka tapauksessa, jonkin ajan kuluttua löysin vihdoin asunnon. viime hetkellä päätin myös siirtyä toiselle kurssille, jolle hain, koska alkuperäinen kurssi, jonka tajusin, ei ole minua varten (ja pääsin sisään). jo paljon ennen tätä vaihdoin myös tälle kurssille. mukavaa, eikö? olla tyttöystävän kanssa yhdessä yliopistossa; kuulostaa joidenkin unelmalta, toisten luultavasti ei. mutta minulle se oli mahtavaa. pidin kuitenkin huolen, etten ole joka ikisellä hänen kurssillaan, koska en halua olla sellainen häiriötekijä. tässä kohtaa polttoaine alkoi todella ramppaamaan. olen alkanut huomata, ettemme puhu yhtä paljon kuin ennen. En ole koskaan ihmetellyt sitä; hän nukkui paljon myöhemmin kuin minä ja heräsi myös paljon myöhemmin kuin minä. lisäksi meillä molemmilla on usein kiireitä. ajattelin vain, että oli vähän vaikea kommunikoida, koska meillä on niin erilaiset aktiviteetti-/nukkumisaikamme. näimme myös tuskin toisiamme sen jälkeen, kun lakkasin asumasta hänen luonaan. joten joo, emme puhu enää niin paljon, mutta rakkaus ja kaikki se hyvä tunne on edelleen olemassa. se mitä en huomannut on se, että koko sen ajan kun muutin, asiat olivat oikeastaan menossa alamäkeen. tämä on se vitun asia, jonka tajusin liian vitun myöhään.  luulin, että tein hyvää työtä, jos olen rehellinen. meillä ei ollut koskaan mitään riitoja, osoitin kiintymystäni hänelle paljon ja tiedämme, mitä molemmat haluamme suhteelta, joten varmistimme, että työskentelemme sen ympärillä. ja hän oli todella onnellinen, luulin todella, että asiat olivat todella hienosti. joka tapauksessa, ystävänpäivä osuu kohdalle, ja vietimme jälleen yhden päivän yhdessä. Tässä kohtaa olin hieman tyhmä; unohdin ostaa kortin ja lahjan hänelle, joten kirjoitin vain kirjeen kauniille paperille... se oli oikeastaan kaikki, mitä pystyin silloin antamaan, ja sanoin hänelle, että hankin lahjan myöhemmin. meillä oli silti hieno päivä yhdessä, mutta tässä vaiheessa aloin huomata, että taika alkoi haihtua, ja se todella vaivasi minua.Muutamaa päivää myöhemmin oli syntymäpäiväni. ihanaa! pitäisi olla todella hyvä päivä! ei, ei oikeastaan. hänen piti tulla luokseni, mutta ei tullutkaan. turhauduin helvetin pahasti. tässä vaiheessa, koska huomasin, että kaikki alkoi mennä alamäkeen, kaikki alkoi käydä hermoilleni. Joka ikinen pieni asia. joka tapauksessa, hän vain käski minun tavata hänet paikassa, joka on lähellä paikkaa, jossa aiomme käydä lounaalla. joten menin sinne kuitenkin. koko ajan tunsin itseni todella järkyttyneeksi, ja yritin kovasti peitellä sitä. se ei oikein onnistunut. se sai hänet järkyttymään; todella järkyttymään. kun me molemmat palasimme junaan, minulla ei ollut kovin hyvä olo, joten halusin lähteä kotiin. asiat vain pahenivat. halusin, että hän tulisi kanssani kotiin, mutta hän ei suostunut, vaan käski minun mennä yksin, kun hän menee ostoskeskukseen hakemaan lahjani. mutta päätin sietää sitä ja mennä hänen kanssaan ostoskeskukseen, jotta voimme ostaa toistemme lahjat (hänen ystävänpäivälahjansa minulta ja syntymäpäivälahjani häneltä). saimme siis kaiken hoidettua (ja puhuttua), molemmat lakkasimme olemasta järkyttyneitä ja tunsin taas sen ihmeellisen tunteen, että olin hänen kanssaan ja lähdimme kotiin. sen päivän loppuun mennessä näytti todella siltä, että asiat olivat taas kääntymässä parhain päin....nah. se oikeastaan vain paheni ja paheni, yritin kaikkeni pelastaakseni sen. hän soitti minulle muutama päivä ennen yliopiston alkua kertoakseen, että hän on eroamassa. silloin se kaikki iski minuun; olin koko ajan vain paska mulkku, joka ei oikeastaan kohdellut häntä lainkaan hyvin. vietin koko viikonlopun ennen yliopiston alkua tuntien olevani kamala ihminen. menetin jonkun, joka merkitsi minulle maailmaa, koska olen tyhmä ja itsekäs. tajusin myös tässä vaiheessa, että olen yksin tässä kaupungissa, tuskin pystyn saamaan kattoa ja sänkyä. tein hirveän virheen muuttaessani tänne.kävin silti yliopistoa (käyn edelleen) ja näen häntä joskus. ensimmäiset pari kertaa sydämeni vain upposi, mutta nykyään se ei ole enää niin paha. katumuksen kuorma-auto iskee kuitenkin edelleen päälle. tapasin tytön hieman ennen eroa ja tunsin vetoa häneen jonkin aikaa sen jälkeen. mutta asia on niin, että se johtuu vain siitä, että tunnen itseni helvetin yksinäiseksi, joten tunsin helposti vetoa hänen ihanaan persoonallisuuteensa. olen yksin tässä kaupungissa, joten hän oli ikään kuin ainoa ihminen, jonka kanssa halusin pysyä, koska minusta tuntui, etten saanut mitään. sain yliopistossa muutamia ystäviä (todella hienoja ihmisiä itse asiassa). mutta se ei oikeastaan poistanut suurinta osaa siitä paskasta tunteesta. luulin, että asiat näyttävät paremmilta, vaikka itse asiassa vain piilottelen sitä, miltä minusta oikeasti tuntuu joka ikinen päivä. en halua heidän tietävän, että olen todella surkea sisältä. että kadun muuttoa, vaikka on ollut elinikäinen unelma asua tässä kaupungissa. mutta teeskentelen silti, että kaikki on hyvin ja hienosti ja onnellisesti, koska luulen aina, että jotain tapahtuu ja se saa ajatukseni pois siitä paskasta. pystyn rehellisesti sanottuna piilottelemaan tätä vain niin kauan. kaikesta huolimatta tunnen itseni edelleen paskaksi. ystäville, jotka olen saanut, olen kiitollinen siitä, että minulla on teidät, mutta olen pahoillani siitä, että piilottelen kaikkea teiltä kaikilta.pystyn hädin tuskin elämään sosiaalituen varassa, ja rehellisesti sanottuna ilman sitä olisin nyt koditon. syön hyvin harvoin terveellisesti, en pääse ulos ja viettämään aikaa ihmisten kanssa, en saa töitä, enkä pärjää edes koulussa niin hyvin kuin pitäisi. rehellisesti sanottuna ajattelin, että niin kauan kuin asiat ovat hyvin hänen kanssaan ja hän on tukenani, on ihan ok olla tässä tilanteessa jonkin aikaa. mutta ei, menetin hänet. joten tämä on nyt vain seurausta tyhmyydestäni ja itsekkyydestäni. joten tässä on jotain, mitä haluan sanoa. jos aiot muuttaa rakastamasi ihmisen takia, älä tee sitä sokeasti, kuten minä tein. oli henkilökohtainen tavoitteeni muuttaa sinne, missä nyt asun, jo pitkään, mutta älä anna sen lähteä liikkeelle siitä, että halusit olla rakastamasi ihmisen kanssa. koska kun kaikki menee pieleen, kaikki menee todella pieleen. Jos aiot tehdä tämän, etsi muita syitä, varmista, että löydät ensin työpaikan (jota yritin, mutta en saanut, mutta muutin silti). viimeinen asia, jonka haluat, on olla kaukana perheestäsi ja tuskin pystyt elämään yksin. kyllä, haluan mennä kotiin (ja olen varma, että joku täällä käskee minua menemään kotiin). haluan kuitenkin suorittaa tämän kurssin loppuun, koska jos on jotain, joka voi antaa minulle mahdollisuuden elää hyvää elämää ja saavuttaa sen, että voin mukavasti asua tässä kaupungissa, lyön vetoa kaikesta, että tämä voi tehdä sen.</w:t>
      </w:r>
    </w:p>
    <w:p>
      <w:r>
        <w:rPr>
          <w:b/>
        </w:rPr>
        <w:t xml:space="preserve">Tulos</w:t>
      </w:r>
    </w:p>
    <w:p>
      <w:r>
        <w:t xml:space="preserve">tapasin tytön, tunsin hänet pitkään, seurustelin hänen kanssaan muutaman yrityksen jälkeen, asiat sujuivat mielestäni hyvin, minut hyväksyttiin yliopistoon samaan kaupunkiin, jossa hän asuu, joten muutin, hän erosi, koska olen surkea tekosyy poikaystävälle. nyt istun täällä ja kirjoitan kaiken tämän, vaikka tuskin pystyn asumaan tässä paikassa ja minulla ei todellakaan mene kovin hyvin monessa asiassa.**</w:t>
      </w:r>
    </w:p>
    <w:p>
      <w:r>
        <w:rPr>
          <w:b/>
        </w:rPr>
        <w:t xml:space="preserve">Esimerkki 7.77</w:t>
      </w:r>
    </w:p>
    <w:p>
      <w:r>
        <w:t xml:space="preserve">Teksti: joten tänään menin screamworldiin (pelottava yö juttu dreamworldissa Ausissa) ja sen jälkeen kun ystäväni, siskoni ja minä olimme lähdössä kävelimme autollemme, kivalle kiiltävälle punaiselle autolle. avasin auton lukituksen kahdesti niin, että kaikki neljä ovea aukesivat ja avasimme ovet tajutaksemme, että tavarat sisältä eivät näyttäneet oikeilta. noin 30 sekunnin hämmennyksen jälkeen tajusimme, että paska, tämä ei ole meidän automme! Tyttö juoksee luoksemme ja sanoo, että tuo on minun autoni! jolloin tajusimme, että olimme juuri alkaneet mennä jonkun tuntemattoman autoon, joka todella näytti siltä, että yritimme varastaa sen. pakollisten anteeksipyyntöjen ja anteeksipyyntöjen jälkeen, että meillä on sama auto, mutta emme yrittäneet varastaa sitä. nauroimme sille, miten jotenkin ihmeellisesti painoimme nappeja samaan aikaan, ja tilanteen kiusallisuuden vuoksi juoksimme etsimään oikeaa autoamme.</w:t>
      </w:r>
    </w:p>
    <w:p>
      <w:r>
        <w:rPr>
          <w:b/>
        </w:rPr>
        <w:t xml:space="preserve">Tulos</w:t>
      </w:r>
    </w:p>
    <w:p>
      <w:r>
        <w:t xml:space="preserve">alkoivat nousta jonkun toisen autoon, joka näytti siltä, että yritimme viedä sen.</w:t>
      </w:r>
    </w:p>
    <w:p>
      <w:r>
        <w:rPr>
          <w:b/>
        </w:rPr>
        <w:t xml:space="preserve">Esimerkki 7.78</w:t>
      </w:r>
    </w:p>
    <w:p>
      <w:r>
        <w:t xml:space="preserve">Teksti: kuulin "mile high club" sanonnan ensimmäistä kertaa cod4:n bonustehtävässä muutama vuosi sitten. sen jälkeen olin kuullut sen kiertävän muutaman kerran televisiossa ja stand up -komediassa. kontekstuaalisten vihjeiden avulla päädyin väärään johtopäätökseen, että sanonta on ilmaus liittymisestä "ässien" ryhmään tai ihmisiin, jotka ovat tehneet siistejä asioita, tai yksinkertaisesti kuvaamaan autuaallista hetkeä. aloin käyttää sitä jokapäiväisenä sanontana ystävien ja sisarusten kanssa saamatta minkäänlaista oikaisua: "olen niin onnellinen! tuntuu kuin olisin liittynyt mile high clubiin!" Tänään olin työvuorossa puhelinmyyjän työssäni. minulla oli todella surkea myyntipäivä, joka voimistui jokaisesta "diiing!"-äänestä, jonka kuulin työtovereilta, jotka nousivat ylös lyömään myyntikelloa. 15 minuuttia ennen vuoroni loppua se vihdoin tapahtui. ilon lähde valtasi minut, kun hyppäsin iloisesti kohti kelloa ja annoin sille kovimman iskun, jonka pystyin antamaan. kun kävelin takaisin työpöydälleni, kerskailin kollegoilleni vahingoniloisesti: "Vihdoinkin olen mail high -klubissa! luulin, etten ikinä saisi teitä kiinni." Rivissäni vallitsee kiusallinen hiljaisuus, ennen kuin työkaveri kääntyy ympäri hämmentyneenä ja vastailee: "Oletko varma, että sinun pitäisi sanoa tuollaisia asioita töissä? en usko, että se tarkoittaa sitä, mitä luulet sen tarkoittavan..." Luonnollisesti palaan työpöytäni ääreen yhtä hämmentyneenä kuin kollegani. katso, nopea googletushaku ratkaisi sen, mikä näytti olevan vuosien slangivirhe. edit: "katso".</w:t>
      </w:r>
    </w:p>
    <w:p>
      <w:r>
        <w:rPr>
          <w:b/>
        </w:rPr>
        <w:t xml:space="preserve">Tulos</w:t>
      </w:r>
    </w:p>
    <w:p>
      <w:r>
        <w:t xml:space="preserve">vertasin tietämättäni työsuoritukseni saavutuksia seksiin lentokoneessa pomoni ja työtovereideni nähden.</w:t>
      </w:r>
    </w:p>
    <w:p>
      <w:r>
        <w:rPr>
          <w:b/>
        </w:rPr>
        <w:t xml:space="preserve">Esimerkki 7.79</w:t>
      </w:r>
    </w:p>
    <w:p>
      <w:r>
        <w:t xml:space="preserve">Teksti: Ollaan rehellisiä, me kaikki näimme nämä viestit tulossa. eilen illalla, olin hengaili Ashley (ei hänen oikea nimensä), minun tyttöystäväni noin kolme ja puoli vuotta. olemme molemmat parikymppisiä, ja alkoi dating yliopistossa. Kello yhdeksän aikoihin puhuimme aprillipiloista, ja meille tuli ajatus teeskennellä kihlautumista ja katsella reaktioita facebookissa. joten laitoimme hyvin realistisen näköisen kihlajaiskuvan ja postasimme sen kuvatekstillä, jossa ei nimenomaan sanottu kihlautumisesta, mutta vihjattiin siihen vahvasti. ajattelimme, että pari ihmistä lankeaisi siihen, mutta ei se mitään.Olimme väärässä. muutamassa minuutissa molempien puhelimiin alkoi tulla tekstiviestejä. onnitteluja, pientä epäuskoa, epäilyjä siitä, oliko kyseessä afd:n pilailu vai todellinen. kuvasta tykkäsi koko joukko, kommentteja tuli paljon, ja lopulta myös pari puhelua. Muutamat ihmiset, jotka tuntevat meidät erittäin hyvin, päättelivät, että kyseessä oli vitsi, koska he ajattelivat, että olisin kertonut heille ennen kuin päätin kosia (mikä on totta). suurin osa oli onnittelijoita, mikä oli siistiä. vanhempani melkein menivät lankaan, mutta soittivat Ashleylle ja minulle varmistaakseen asian eivätkä olleet kovin yllättyneitä kuullessaan, että kyseessä oli pilailu. sillä välin facebookissa lisää tykkäyksiä ja iloisia kommentteja. missä vika, kysytte? ashleyn isä soitti hänelle tänä aamuna klo 6. hän oli nähnyt postauksen ja kertoi siitä heti ashleyn äidille. he olivat erittäin iloisia uutisesta, vaikkakin hieman yllättyneitä siitä, etten ollut kysynyt heiltä ensin (mitä aion tehdä, kun ja jos todella kosin ashleyta). he olivat jo alkaneet soitella ystäville ja sukulaisille levittääkseen uutista, ja ashleyn äiti itki onnensa kukkuloilla taustalla. ashley vakuutti heille, että se oli vain pilaa, mutta meistä molemmista tuntuu aika pahalta, koska nyt hänen vanhempiensa täytyy mennä kertomaan kaikille, että kihlaus ei ollutkaan todellinen. luulen, että monet ihmiset tulevat olemaan pettyneitä, kun laitan myöhemmin facebookiinkin viestin "vain pilailin!". **silver lining-** se toimi hyvin, luulisin. opimme, että kaikki tavallaan odottavat meidän menevän kihloihin lopulta ja kannattavat ajatusta. joten se on meille eduksi, mikä on mukavaa. huhtikuun kihlaukseni oli feikki, mutta se melkein sai facebookin hajoamaan huhut levisivät hänen äitinsä alkoi itkeä [olemme tehneet valtavan virheen](http://i.imgur.com/1sdepsu.gif).</w:t>
      </w:r>
    </w:p>
    <w:p>
      <w:r>
        <w:rPr>
          <w:b/>
        </w:rPr>
        <w:t xml:space="preserve">Tulos</w:t>
      </w:r>
    </w:p>
    <w:p/>
    <w:p>
      <w:r>
        <w:rPr>
          <w:b/>
        </w:rPr>
        <w:t xml:space="preserve">Esimerkki 7.80</w:t>
      </w:r>
    </w:p>
    <w:p>
      <w:r>
        <w:t xml:space="preserve">Teksti: tämä tapahtui noin tunti sitten. olin skypessä tyttöystäväni kanssa. olimme jutelleet noin kaksikymmentä minuuttia, kun hän sanoi jotain sellaista kuin: "olen aika lailla veljeni vastakohta. persoonallisuutemme ovat niin erilaiset." Vastasin: "Ai niin, jos te kaksi olette vastakohtia, niin sitten hänen täytyy olla hyvin ruma!" Hän nauroi ensin, sitten näytti hermostuvan. hän vastasi: "no sitten olet kai veljesi vastakohta, koska hän on hyvännäköinen ja hyväkuntoinen ja sinä olet lihava".  veljeni on uskomattoman hyvässä kunnossa, mutta en kutsuisi itseäni lihavaksi. olen lihonut hieman viime vuosina, koska uusi työni on enimmäkseen työpöydän ääressä... mutta ei mitään hullua. se kuitenkin häiritsee minua hieman, ja luulen, että hän tiesi, että se saisi minut tuntemaan oloni huonoksi. sanoin, että se oli ilkeää. hän sanoi, että minun ei olisi pitänyt kutsua hänen veljeään rumaksi. nyt hän on vihainen, ja olen itsekin hieman vihainen.</w:t>
      </w:r>
    </w:p>
    <w:p>
      <w:r>
        <w:rPr>
          <w:b/>
        </w:rPr>
        <w:t xml:space="preserve">Tulos</w:t>
      </w:r>
    </w:p>
    <w:p>
      <w:r>
        <w:t xml:space="preserve">täydensi tyttöystävääni ja haukkui hänen veljeään rumaksi kaveriksi yhdellä iskulla.</w:t>
      </w:r>
    </w:p>
    <w:p>
      <w:r>
        <w:rPr>
          <w:b/>
        </w:rPr>
        <w:t xml:space="preserve">Esimerkki 7.81</w:t>
      </w:r>
    </w:p>
    <w:p>
      <w:r>
        <w:t xml:space="preserve">Teksti: Tämä tapahtui juuri 40 minuuttia sitten, ja olen melko varma, että voitte nähdä punaisen häpeän kasvoillani tietokoneidenne läpi.Ennen kuin aloitan, haluan selittää, miksi minulla oli alusvaatteita käsilaukussani....yövyin poikaystäväni luona eräänä yönä, ja muutaman seksisession jälkeen päätin, että olisi parasta nukahtaa ilman alusvaatteita, herätä aikaisin (minun piti olla aikaisin kotona), laittaa hänen luonaan säilytettävä vara-alusvaatepari päälle ja yrittää tulla kotiin ilman, että se ei haisisi päivän vanhalta seksiltä. onnistui! heräsin, laitoin vanhat alusvaatteeni käsilaukkuun, laitoin uuden parin päälleni ja pääsin kotiin. (älä huoli, kävin suihkussa heti)... Siirryn nopeasti tähän päivään... Palautan kenkiä, ja kun otan lompakkoni esiin, ennen kuin edes tajuan, mitä se on, vaaleanpunaiset, pitsiset, spermakuorrutteiset alusvaatteeni lentävät käsilaukustani kassatiskille.kauhuissani pyydän vuolaasti anteeksi, tartun alusvaatteisiini ja tungen ne takaisin käsilaukkuun. palautus tapahtui hiljaisuudessa kasvojeni palellessa loistavan punavioletin sävyisinä. onnistun mutisemaan "kiitos ja anteeksi" kävellessäni häpeissäni ulos kaupasta.</w:t>
      </w:r>
    </w:p>
    <w:p>
      <w:r>
        <w:rPr>
          <w:b/>
        </w:rPr>
        <w:t xml:space="preserve">Tulos</w:t>
      </w:r>
    </w:p>
    <w:p>
      <w:r>
        <w:t xml:space="preserve">palautan kengät, otan lompakon esiin, jolloin likaiset alusvaatteet lentävät tiskille, kauhistun.</w:t>
      </w:r>
    </w:p>
    <w:p>
      <w:r>
        <w:rPr>
          <w:b/>
        </w:rPr>
        <w:t xml:space="preserve">Esimerkki 7.82</w:t>
      </w:r>
    </w:p>
    <w:p>
      <w:r>
        <w:t xml:space="preserve">Teksti: päätimme ystäväni kanssa ajaa tänään american tobacco trailin koko matkan. lähdimme liikkeelle noin kello 14.00 ja ajoimme todella hyvin, ja saimme jopa auringonlaskun kiinni sillalta, jolta oli näkymät kosteikoille. palasimme kuitenkin autolle, onnittelimme itseämme 44 mailin matkan suorittamisesta (ystäväni ei ollut koskaan pyöräillyt yli 20 mailia ja minä en ole pyöräillyt niin pitkään sitten tämän kesän) ja ajoimme pois hämärän muuttuessa yöksi. Saavumme portille ja huomaamme sen olevan lukossa. fantastista. ystäväni ottaa puhelimensa esiin ja etsii numeroita, joihin soittaa, ja minä lähden takaisin polun päähän yrittämään löytää puistotoimiston numeroita. lähetän hänelle kaksi tekstiviestiä, ennen kuin hän lähettää minulle tekstiviestin, että minun pitäisi palata autolle. palaan takaisin, ja hän sanoo soittaneensa poliisille, ja poliisi on tulossa auttamaan meitä. ajattelen, että ihanaa, pääsemme pois täältä hetkessä. Odottaessamme alamme miettiä juhla-ateriaa, jonka aiomme syödä kotiin päästyämme, sillä emme ole syöneet kuin pari keksiä lounaan jälkeen. odotamme noin tunnin, kunnes poliisi ilmestyy paikalle, ja hän kertoo yrittävänsä ottaa yhteyttä puistopalveluun, sillä vain heillä on avain. jatkamme odottamista, ja lopulta toisen tunnin kuluttua hän kertoo saaneensa heihin yhteyden ja olevansa noin 30 minuutin päässä. kuluu toiset 45 minuuttia ennen kuin puistovirkailija ilmestyy paikalle ja päästää meidät ulos. kiitämme heitä ja käynnistämme auton, ennen kuin poliisi tulee takaisin, valaisee meitä taskulampullaan ja vetää varoituslipun etutuulilasista. luemme lapun, ja siinä on puistoviranomaisen suora numero, johon meidän olisi pitänyt ottaa yhteyttä aluksi. se osoittautui myös toiseksi numeroksi, jonka löysin ja lähetin tekstiviestin ystävälleni.</w:t>
      </w:r>
    </w:p>
    <w:p>
      <w:r>
        <w:rPr>
          <w:b/>
        </w:rPr>
        <w:t xml:space="preserve">Tulos</w:t>
      </w:r>
    </w:p>
    <w:p>
      <w:r>
        <w:t xml:space="preserve">lukittiin portin sisäpuolelle american tobacco trailin parkkipaikalla. soitti poliisille odotettuaan 2 tuntia, odotti vielä pidempään, että poliisi löytäisi, kenelle soittaa. kun olimme lähdössä, löysimme autostamme lipun, jossa oli oikea numero, johon soittaa koko ajan.</w:t>
      </w:r>
    </w:p>
    <w:p>
      <w:r>
        <w:rPr>
          <w:b/>
        </w:rPr>
        <w:t xml:space="preserve">Esimerkki 7.83</w:t>
      </w:r>
    </w:p>
    <w:p>
      <w:r>
        <w:t xml:space="preserve">Teksti: muutin juuri veljeni ja parhaan ystäväni luokse tähän pikkukaupunkiin nebraskassa, jotta voisin aloittaa työskentelyn hänen kanssaan. he asuvat tässä suhteellisen mukavassa hotellissa, koska he käyvät eri kaupungissa parin kuukauden välein. tulin tänne eilen ja päätin tehdä itselleni pakastepizzan. lämmitin uunin valmiiksi. heitin tuon upean pakastepaskiaisen sinne ja aloin tappaa aikaa pelaamalla uutta suosikkisijoitustani, Tony Hawk's Underground 2:ta gamecubelle. 10 minuuttia myöhemmin savuhälyttimet alkoivat soida. käännyin ympäri ja huone oli täynnä palaneen pizzan savua. vittu. hyppäsin ylös ja juoksin uunin luokse, osuin vahingossa jalallani virtajohtoon ja irrotin tallentamattoman pelini. vittu. avasimme veljeni kanssa kaikki ikkunat ja yritimme sammuttaa savuhälyttimet, mutta ne alkoivat soida, joten ystäväni peitti ne muovipusseilla. yllätyksekseni se todella toimi. Ongelma ratkaistu, vai mitä?? niin mekin luulimme. ilmeisesti pilviveikot peittävät savuhälyttimet näin, jotta he voivat vetää pilveä huoneessaan ilman, että ne laukeavat. psykopaatti vuokraisäntä näki sen tänä aamuna, syytti meitä pilviveikoista ja heitti meidät ulos ilman katumusta, jotta hän voisi vuokrata huoneemme jollekulle toiselle. kirjoitan parhaillaan tätä ja pakkaan tavaroitamme, jotta voisimme muuttaa paskamaiseen pieneen motellihuoneeseen.</w:t>
      </w:r>
    </w:p>
    <w:p>
      <w:r>
        <w:rPr>
          <w:b/>
        </w:rPr>
        <w:t xml:space="preserve">Tulos</w:t>
      </w:r>
    </w:p>
    <w:p>
      <w:r>
        <w:t xml:space="preserve">polttivat pizzani, polttivat hotellihuoneen ja saivat potkut, koska olivat pilvessä.</w:t>
      </w:r>
    </w:p>
    <w:p>
      <w:r>
        <w:rPr>
          <w:b/>
        </w:rPr>
        <w:t xml:space="preserve">Esimerkki 7.84</w:t>
      </w:r>
    </w:p>
    <w:p>
      <w:r>
        <w:t xml:space="preserve">Teksti: niin,jotkut teistä saattavat nyt ajatella "mikä ääliö". mutta nyt jälkeenpäin....2 kuukautta,en voi sanoa sitä toisin. tarina: tapasin hänet nettipelissä. tekstailimme vähän,sitten enemmän ja sitten olimme yhdessä. taustatietona: minulla oli huono menneisyys tyttöjen kanssa enkä luota heihin. pitäkää se mielessä. joten me tekstasimme,soittelimme jne. noin kuukauden päästä,hän halusi tavata minut. valitettavasti oli joulu joten koko perheeni oli luonani enkä halunnut hänen tapaavan heitä.... en pidä perheestäni xd äitini,joo,mutta loput....ei. hän oli vähän vihainen mutta joo,ei mitään tehtävissä...joten kuukauden päästä,sain kerättyä tarpeeksi rahaa kasaan ajaakseni hänen luokseen. hän ei halunnut. ja tässä kohtaa minun olisi pitänyt tietää. hän ei halunnut minun ajavan hänen luokseen. ei silloin kun hänellä oli vapaa-aikaa,eikä muulloinkaan. sentään soittelimme enemmän keskenämme ja hän sanoi jotain sellaista,mikä on tuhonnut luottamukseni tyttöihin täysin. hän sanoi,että hän rakastaa minua ikuisesti ja ollaan yhdessä ikuisesti. hänellä olisi auto 3 kk päästä siitä päivästä eteenpäin ja sitten hän ajaisi luokseni,vaikka mitä tapahtuisi. joo,viikon päästä riitelimme(sanoin) pahasti,ja tajusin,että jonkun,joka on tuollainen,joka ei osaa riidellä ja sanoo vain "näin on koska on",en halua olla yhdessä. joten erosin. eikä hän välittänyt. 1 viikko myöhemmin,hänellä oli uusi. hän sanoi,etten voi ajatella,että löytäisin elämäni rakkauden,kun olen niin nuori. valitettavasti,luulin todella löytäneeni sen.... myöhemmin,tekstailin hänen kanssaan vähän. pahin virhe btw,koska ei mitään tekemättä jättäminen auttaa paremmin unohtamaan hänet. asumme siis saksassa ja on tulossa se laki,että ihmiset,jotka eivät asu täällä,joutuvat maksamaan isompien katujen käytöstä ja ihmiset,jotka asuvat saksassa maksavat sen veroilla,ilman ylimääräisiä kuluja. Tarkoitan, wtf? pahin laki ikinä. se on kuin "et ole täältä kotoisin, mene pois! kukaan ei halua sinua!" Mutta kyllä, hän sanoi että laki on ok, ja vaikka Saksassa asuvat joutuisivat maksamaan enemmän, se on ok, koska hänen vanhempansa antaisivat hänelle rahat. lisäksi hän sanoi että turistit joutuvat usein maksamaan enemmän kuin täällä asuvat, joten on ok että turistit maksavat vielä enemmän. olin oikeesti niinku "eihän tota tyttöä yksinkertaisesti anneta elää". ei se ole vain sitä. siellä on tuhansia asioita mitä hän sanoi,jotka on rasistisia tai tyhmiä tai.... rotuun liittyviä. ja siinä kohtaa ajattelin "joo,en varmaan enää ikinä saa tyttöä,mutta oon niin vitun onnekas että tää tyttö on poissa" se on surullista muutenkin,älkää ymmärtäkö väärin. ja suurin osa tytöistä jotka tunnen on vitun raivoissaan,koska ne yritti päästä mulle päälle kun olin exäni kanssa yhdessä,ja sanoin aina pahoittelut,mutta joo.....he ovat suuttuneita xd:n olisi pitänyt erota aikaisemmin tullakseen toimeen jonkun heistä kanssa... mainittavaa: olimme yhdessä 2 vuotta ja pahinta: olen saanut selville että hän tapaili muitakin miehiä tänä aikana ja että hän ei koskaan oikeasti rakastanut minua,hän ei vain halunnut olla yksin. hän hyppäsi kuitenkin ensimmäisen ohi tulevan mulkun kimppuun. *</w:t>
      </w:r>
    </w:p>
    <w:p>
      <w:r>
        <w:rPr>
          <w:b/>
        </w:rPr>
        <w:t xml:space="preserve">Tulos</w:t>
      </w:r>
    </w:p>
    <w:p>
      <w:r>
        <w:t xml:space="preserve">* Älä rakasta hulluja, lapset, he satuttavat sinua.</w:t>
      </w:r>
    </w:p>
    <w:p>
      <w:r>
        <w:rPr>
          <w:b/>
        </w:rPr>
        <w:t xml:space="preserve">Esimerkki 7.85</w:t>
      </w:r>
    </w:p>
    <w:p>
      <w:r>
        <w:t xml:space="preserve">Teksti: niin minun pyörä oli jo antaa minulle joitakin ongelmia, kuitenkin koska en ole mekaanisesti taipuvainen minulla ei ollut aavistustakaan, mikä oli vialla ja ajattelin, että se olisi hieno kunnes sain home.both minun kämppäkaverini työtä paikallisen pään kauppa, joka on aivan pääkaistaleen minun kaupunki. matkalla kotiin pysähdyin myymälän poimia tämän putken olin ollut silmäilyä jonkin aikaa. Pysäköin takapihalle, menin sisään, otin putken ja hajotin sen poikien kanssa kellarissa. nopeasti eteenpäin. kauppa on sulkemassa ja olemme kaikki menossa ulos; tässä vaiheessa ongelmat alkavat. pyörät eivät käynnisty, eikä minulla ole aavistustakaan, mitä tehdä. tässä vaiheessa on liian myöhäistä soittaa jollekulle, joten päätän vain työntää sen takaovesta sisään ja jättää sen sisälle yöksi. Nyt ei ole kyse siitä, että asuisin huonolla alueella ja olisin huolissani siitä, että se varastetaan, vaan pikemminkin asun yliopistokaupungissa, jossa ei olisi yllätys, että joku känninen kusipää kävelee ohi ja työntää sen yli. joka tapauksessa päätös tehtiin työntää se sisälle, jatkaa yötä ja selvittää asia aamulla.En ole lainkaan aamuihminen, joten suunnittelin vain meneväni takaisin kauppaan muutama tunti sen avaamisen jälkeen. näin minulla oli aikaa nukkua ja sitten ehkä syödä aamiaista. olen siis kotona nukkumassa ja puhelimeni alkaa soida, ja yleensä hiljennän puhelimeni ainakin kerran ennen kuin olen oikeasti hereillä, joten yleensä tarvitaan muutama suora puhelu, jos haluat tavoittaa minut heti aamulla. herään vihdoin ja vastaan kämppikseni puheluun, eikä hän ole iloinen. hän alkaa huutaa minulle ja kertoo, että koko kauppa haisee kaasulta ja että minun pitäisi mennä alas ja siivota kaikki. naapuriliikkeet olivat jo soittaneet kaasuyhtiölle ja paikallisille viranomaisille. nousen heti ylös ja lähden kaupunkiin ja pysähdyn matkalla ostamaan tarvikkeita. ilmeisesti valkoinen etikka toimii melko hyvin kaasun hajun puhdistamiseen. saavun kauppaan vain huomatakseni, ettei se ollutkaan vain vähän bensaa, vaan koko kaasusäiliöni oli tyhjentynyt kauppaan. siivoaminen vei useita tunteja, mutta poliiseja ei tarvinnut tavata. En joutunut selittelemään itseäni tai olemaan lainkaan tekemisissä poliisien kanssa, mikä oli valtava plussa, koska he tekivät minut äärimmäisen hermostuneeksi. periaatteessa esitimme vain tyhmää muille yrityksille, kun sain sen siivottua. sanoimme asioita kuten "en tiedä, mutta se menee varmasti pois". kaasuyhtiön väki lähetti jonkun ulos, mutta se oli selvästikin vain tyydyttääkseen muita yrityksiä. kaveri tuli tarkistamaan sähkömittarit ja lähti matkoihinsa. mitä tulee kaasua vailla olevaan polkupyörääni, sain juuri hinausauton hakemaan sen ja viemään sen korjaamolle. sanomattakin on selvää, etten parkkeeraa sisätiloissa vähään aikaan.</w:t>
      </w:r>
    </w:p>
    <w:p>
      <w:r>
        <w:rPr>
          <w:b/>
        </w:rPr>
        <w:t xml:space="preserve">Tulos</w:t>
      </w:r>
    </w:p>
    <w:p>
      <w:r>
        <w:t xml:space="preserve">moottoripyörä hajosi. pysäköi sen myymälään. kaasua vuoti kaikkialle. muut liikkeet luulivat, että kyseessä oli maakaasuvuoto, ja kutsuivat viranomaiset paikalle.</w:t>
      </w:r>
    </w:p>
    <w:p>
      <w:r>
        <w:rPr>
          <w:b/>
        </w:rPr>
        <w:t xml:space="preserve">Esimerkki 7.86</w:t>
      </w:r>
    </w:p>
    <w:p>
      <w:r>
        <w:t xml:space="preserve">Teksti: tämä tapahtuma sattui noin 8 vuotta sitten ja teki minusta legendan työtovereideni keskuudessa postissa. aloitin työt postinkantajana, kun olin noin 15-vuotias, ja työskentelin viikonloppuisin ja pyhinä. seuraava tarina tapahtui eräänä lauantaina. minä ja veljeni (joka myös työskenteli siellä tuolloin) istuimme ja lajittelimme postia. aiemmin jokaisen työntekijän piti sekä lajitella että toimittaa posti, nyt lajittelu tehdään enimmäkseen ennen kuin posti saapuu "toimistoon". joka tapauksessa, kyseisenä lauantaina minulla oli valtava krapula, mutta olin silti oudon hyvällä tuulella. Tiedättehän sen tunnelman, jossa nauraa ja kikattaa kaikelle?Näin siis kirjeen naiselle nimeltä (minun täytyy tehdä parhaani kääntääkseni tämän englanniksi) "lana longballs". Tämä nimi on liian hyvä ollakseen totta! Aloin nauraa. Hitto, tämä nimi on aivan liian absurdi. typerät teini-aivoni eivät pysty hillitsemään itseään, ja jatkan mulkkujen piirtämistä roikkuvine, pitkine palleineen ympäri kirjettä samalla kun nauran hillittömästi. veljeni sanoo minulle, että joudun vaikeuksiin ja että minun ei pitäisi tehdä tätä. nauran sen vain pois, laitan oikean tarran siihen ja lähetän kirjeen matkaan.(se ohjataan toiseen osoitteeseen eri kaupunginosaan.) Joten viikko tai kaksi kuluu ilman, että mitään tapahtuu, ja olen enimmäkseen unohtanut koko jutun. mutta seuraavana työpäivänä olen kotona sairaana, mutta veljeni on töissä. käy ilmi, että lana longballs on lakimies. veljeni kutsutaan pomomme toimistoon, ja hän saa selville, että minä ja veljeni työskentelimme kyseisenä päivänä sen postilaatikon kanssa, joka sisälsi lana longballsin kirjeen. pomollamme on tämä kolme paigea pitkä valituskirje lakimieheltämme, mukaan lukien skannattu kopio taideteoksestani. lana longballs uhkaa nyt haastaa postin oikeuteen. pomoni kertoo veljelleni, kuinka vakavasta asiasta on kyse, ja yrittää samalla olla sortumatta nauruun. seuraavana työpäivänä minulle huudetaan vähän väliä, ja sekä minä että veljeni joudumme molemmat kirjoittamaan anteeksipyyntökirjeen tälle lakimiesparalle lana longbottomille, joka on luultavasti koko lapsuutensa ajan saanut nimensä takia paskaa niskaansa. sain virallisen huomautuksen enkä voi kiivetä yhtiön riveissä. ihmiset puhuvat tuosta tapauksesta vielä tänäkin päivänä. mutta kuvitellessani vakavan lakimies lana longbottomin näkevän kirjeensä täynnä mulkkuja ja palleja saan vieläkin hymyn huulilleni.</w:t>
      </w:r>
    </w:p>
    <w:p>
      <w:r>
        <w:rPr>
          <w:b/>
        </w:rPr>
        <w:t xml:space="preserve">Tulos</w:t>
      </w:r>
    </w:p>
    <w:p>
      <w:r>
        <w:t xml:space="preserve">postinkantaja (minä) lajittelee kirjeen "lana longballsille", piirtää kirjeeseen joukon mulkkuja. lana longballs on asianajaja.</w:t>
      </w:r>
    </w:p>
    <w:p>
      <w:r>
        <w:rPr>
          <w:b/>
        </w:rPr>
        <w:t xml:space="preserve">Esimerkki 7.87</w:t>
      </w:r>
    </w:p>
    <w:p>
      <w:r>
        <w:t xml:space="preserve">Teksti: pakollinen se tapahtui viime viikolla, ei tänään. joka tapauksessa, Olin noin 2-3 aamulla sotkemassa noin Windows 10 kiitos ilmainen päivitys. huomasin, että oli tämä ominaisuus nimeltään toimintakeskus, joka liukuu ulos oikealta puolelta näytön ja näki sovelluksen onenote. ajattelu voisin kiinni muistiinpanoja päälle toimintakeskuksen klikkaan onenote yrittää käyttää sitä. Kun olin napsauttanut sitä, se kehotti minua käyttämään microsoft live -tiliä. minulla ei ollut koskaan ollut sellaista, joten rekisteröin sellaisen. rekisteröidessäni käytin väärennettyä nimeä, väärennettyä syntymäpäivää jne... en antanut varmuuskopiointisähköpostia tai puhelinnumeroa. joten kyllästyttyäni windows 10:n kanssa pelleilyyn sammutin kannettavan tietokoneeni ja menin nukkumaan. Seuraavana aamuna heräsin, enkä voinut kirjautua tietokoneeseeni lainkaan. windows 10 korvasi paikallisen tilin kirjautumisen microsoft live -tilillä. yritin muistaa salasanoja, joita luulen käyttäneeni tiliä varten, ja lopulta minut lukittiin ulos. yritin tilin palautusta useita kertoja ja otin jopa yhteyttä escalation-tukitiimiin. he päättelivät, että antamillani tiedoilla en ole se henkilö, joka on tehnyt tilin. siksi en saa salasanaa palautettua. nyt en pääse enää käsiksi kannettavaani ja kaikkiin siinä oleviin tiedostoihin enkä hyvälaatuiseen internetpornoon kunnon kokoisella näytöllä. käytän kännykkää, joten toivottavasti muotoilu ei ole sekaisin.</w:t>
      </w:r>
    </w:p>
    <w:p>
      <w:r>
        <w:rPr>
          <w:b/>
        </w:rPr>
        <w:t xml:space="preserve">Tulos</w:t>
      </w:r>
    </w:p>
    <w:p>
      <w:r>
        <w:t xml:space="preserve">tein microsoft-tilin myöhään yöllä. en muista salasanaa, joten kannettavani on tiiliskivi.</w:t>
      </w:r>
    </w:p>
    <w:p>
      <w:r>
        <w:rPr>
          <w:b/>
        </w:rPr>
        <w:t xml:space="preserve">Esimerkki 7.88</w:t>
      </w:r>
    </w:p>
    <w:p>
      <w:r>
        <w:t xml:space="preserve">Teksti: monta vuotta sitten olin 18-vuotias. melkein neitsyt (vain yksi toinen pano ja en edes pähkinä, joten luultavasti ei lasketa). tapasin tytön bbs chat-huoneessa (joka auttaa ikää tämän tarinan). osuimme. meillä oli paljon seksikäs puhua chatissa. siirtyi puhelimeen ja oli enemmän seksikäs puhua. osoittautuu, hän oli 29, eronnut, sinkku, kiimainen ja asui vain tunnin päässä. teimme suunnitelmia ilta. hän vuokrasi huoneen motelli ja hain hänet.  menimme rannalle, illalliselle, ruokakauppaan (välipaloja, kondomeja ja viinaa) ja sitten takaisin huoneeseen. paljon seksiä oli luvassa. onneksi vuokrasimme huoneen - hän oli pursuava. hän väitti, ettei sellaista ollut tapahtunut hänelle koskaan aiemmin. tietenkin tunsin silloin ylpeyttä itsestäni, mutta nyt luulen, että hän vain sai minut tuntemaan itseni mieheksi. noin tunnin kuluttua en vieläkään pähkinöitynyt. hän alkoi kipeytyä. kerroin hänelle, etten ole koskaan tullut kondomin kanssa (totta, koska ainoa muu kokemukseni ei onnistunut).  hän veti kondomin pois ja otti minulta uskomattoman suihin. en ole tainnut saada parempaa orgasmia ennen enkä jälkeen. hän jatkoi imemistä ja minä jatkoin kiemurtelua kuin kala. sen jälkeen sammuimme. myöhemmin pukeuduimme ja kävelimme ihopiin. meitä molempia hierottiin raa'asti alhaalla. ruuan jälkeen menimme takaisin huoneeseen. laitoimme toisen kondomin ja yritimme naida. tähän mennessä olimme molemmat turvoksissa. en saanut tungettua sitä sisään.  olimme molemmat liian turvonneet. sanoin hänelle "tämä on kuin yrittäisi tunkea vaahtokarkkia parkkimittariin". naureskelimme molemmat ja hän otti minulta vielä suihin. mahtavaa; kuin imuri. myöhemmin kotiin päästyäni minun piti pissata. mitään ei tullut ulos. painoin kovempaa ja verihyytymä ampaisi ulos, jota seurasi punainen virtsa. muutaman päivän kuluttua tilanne parani. siitä päivästä lähtien minulta tippuu aina vähän pissaa ulos sen jälkeen kun luulen pissanneeni. ei haittaa, harrastin seksiä.</w:t>
      </w:r>
    </w:p>
    <w:p>
      <w:r>
        <w:rPr>
          <w:b/>
        </w:rPr>
        <w:t xml:space="preserve">Tulos</w:t>
      </w:r>
    </w:p>
    <w:p>
      <w:r>
        <w:t xml:space="preserve">tapasin kiimaisen vanhemman naisen ja harrastimme seksiä niin paljon, että tuhmat pyllymme turposivat. sain suihinottoja, jotka aiheuttivat lievän pidätyskyvyttömyyden.</w:t>
      </w:r>
    </w:p>
    <w:p>
      <w:r>
        <w:rPr>
          <w:b/>
        </w:rPr>
        <w:t xml:space="preserve">Esimerkki 7.89</w:t>
      </w:r>
    </w:p>
    <w:p>
      <w:r>
        <w:t xml:space="preserve">Teksti: Ajattelin, että voisin käyttää bussia, koska eihän julkisten kulkuneuvojen käyttäminen ole niin vaikeaa, eikö niin? huomasin, että olin väärässä seuraavana päivänä. Seuraavana päivänä olin lopettanut laboratoriossa ja päätin mennä bussipysäkille aikaisin, kuten aina. bussi saapuu kello 4:17. olin kävellyt pysäkille kello 4:13. istuin alas ja soitin puhelimeni. pian oli kulunut viisi minuuttia, eikä bussi ollut vielä tullut. en välittänyt siitä ja jatkoin odottamista. kello 4:25 aloitin kävelyreittini. puolivälissä mäkeä katsoin taaksepäin, ja bussi oli saapumassa pysäkille!! juoksin niin nopeasti kuin mahdollista ja nousin kyytiin juuri kun ovet sulkeutuivat. painoin pääni alas ja soitin taas puhelimeen. ja sitten katsoin ylös. kuljettaja oli tehnyt kaksi mutkaa pois reitiltäni, ja nyt olimme reilun kilometrin päässä autosta. kiroillen vedin keltaisen viivan ja nousin pois. moreenin tien vasemmalla puolella oleva jalkakäytävä on vähän parempi kuin viidakko, mutta se sattuu olemaan pääasiassa myrkkysumakkia. uudelleen läpi kuuman, ötökkäisen lehtisotkun, saavuin vihdoin elävän keskustan alueelle, jonne autoni on pysäköity. menossa parkkipaikalle, toinen bussi rullaa ohi led-näytöillään julistamassa, "hyvää päivänjatkoa! 😀" ja se, arvon redditorit, on lähimpänä sitä, että olen koskaan ollut lähellä repimässä hiuksiani irti. muokkaus: tämä on ensimmäinen postaukseni, anteeksi, jos se on kauhea 🙃.</w:t>
      </w:r>
    </w:p>
    <w:p>
      <w:r>
        <w:rPr>
          <w:b/>
        </w:rPr>
        <w:t xml:space="preserve">Tulos</w:t>
      </w:r>
    </w:p>
    <w:p>
      <w:r>
        <w:t xml:space="preserve">: myöhästyin bussistani siten, että kävelyni myrkkysumakoiden läpi pidentyi 2 mailia, ja se tuli ohitseni iloisen viestin kera, joka sai minut huutamaan.</w:t>
      </w:r>
    </w:p>
    <w:p>
      <w:r>
        <w:rPr>
          <w:b/>
        </w:rPr>
        <w:t xml:space="preserve">Esimerkki 7.90</w:t>
      </w:r>
    </w:p>
    <w:p>
      <w:r>
        <w:t xml:space="preserve">Teksti: tämä oli itse asiassa viime yönä...olin tekemässä salaattia ja halusin proteiinia, joten päätin keittää kananmunan. olin todella nälkäinen ja todella kärsimätön, joten päätin googlettaa, miten kananmunan keittäminen mikroaaltouunissa onnistuu. se vaikutti helpolta, joten laitoin kananmunan kulhoon ja käynnistin mikroaaltouunin.Kun mikroaaltouunia oli jäljellä kaksikymmentä sekuntia, kuulin mikroaaltouunista kovaäänisen "poksahdusäänen", ja ajattelin, että.... "Voi paska." sekunneissa mikroaaltouunista valui vettä oven alta. se oli kuin hissistä valuva veri shiningissä tai jotain. en tosin tiedä, miten se tapahtui, sillä kun avasin mikroaaltouunin oven, kulho oli ehjä.  muna oli ilmeisesti räjähtänyt ympäri mikroaaltouunin sisäpuolta. aloin siivota sotkua, kun tajusin - mikroaaltouuni oli sammuttanut itsensä. ensin luulin, että se oli rikki, mutta sitten tajusin, että uuni oli sammunut myös. mikroaaltouuni on kunnossa... pistorasiat eivät.</w:t>
      </w:r>
    </w:p>
    <w:p>
      <w:r>
        <w:rPr>
          <w:b/>
        </w:rPr>
        <w:t xml:space="preserve">Tulos</w:t>
      </w:r>
    </w:p>
    <w:p>
      <w:r>
        <w:t xml:space="preserve">olin liian laiska keittämään kananmunan liedellä, ja nyt puolet keittiön pistorasioista ei toimi.</w:t>
      </w:r>
    </w:p>
    <w:p>
      <w:r>
        <w:rPr>
          <w:b/>
        </w:rPr>
        <w:t xml:space="preserve">Esimerkki 7.91</w:t>
      </w:r>
    </w:p>
    <w:p>
      <w:r>
        <w:t xml:space="preserve">Teksti: kyllä, tiedän, että te matelijaharrastajat naureskelette ja pudistatte päätänne, mutta olkaa kärsivällisiä. lisää pakollinen "tämä tapahtui muutama vuosi sitten" -lauseke. oli lämmin kevätilta, ja olin viettämässä laatuaikaa Guapon, noin kolmevuotiaan Sonoranin mustan kuningaskäärmeeni kanssa. se on yleensä melko rauhallinen, koska olen käsitellyt sitä usein hyvin nuoresta lähtien - kun se on ulkona, annan sen yleensä ryömiä hartioideni yli, kaulani ympäri ja käsivarsilleni, mutta toisinaan se luikertelee johonkin taskuistani ja rentoutuu palloksi käpertyneenä tai toisinaan ryömii paitani hihaa pitkin vain noustakseen paidastani vyötärölläni. Eihän siinä mitään, eikö niin? tällä kertaa se päättää lähteä tutkimaan vasenta paitani hihaa pitkin (minulla on t-paita päällä), ja olen ihan kuin "ihan sama". mutta sitten se pysähtyy, ja pian sen jälkeen huomaan lievän kirvelyn kainalossani. kirvely voimistuu vähitellen, ja yhtäkkiä tajuan: "Voi paska. se pikku paskiainen puree minua." Ja totta tosiaan, se on tarttunut kunnolla kiinni. Luulen, että ehkä siitä oli kulunut vähän liian kauan, kun sitä oli viimeksi ruokittu, tai ehkä lämmin kevätsää sai minut hikoilemaan juuri sen verran, että herkkä lihani muistutti sitä päivällisestä, mutta joka tapauksessa se ei päästä irti.Muistin, että käärmeen upottaminen veteen saa sen päästämään irti, jos se puree, ja koska minulla ei ole kylpyammetta, valitsin seuraavan ilmeisen keinon eli kaadoin täydet tuoppilasilliset vettä paitaani pitkin käärmekaverini päälle. Ei onnistu, ja nyt se roikkuu kainalossani ja sihisee kuin hullu, mitä se ei koskaan tee. Päättelen, että ainoa tapa saada se irrottautumaan minusta tässä vaiheessa on mennä suihkuun, ja kun alan riisua t-paitaani sitä varten, se yhtäkkiä vapautuu. ilmeisesti tilanteen valaiseminen sai sen tajuamaan, etten olekaan erittäin suuri sulatettu hiiri. Hän on siis palannut normaaliin olemukseensa ja kriisi on vältetty, mutta nyt seison puolialasti keittiössäni valtavassa vesilammikossa, ja vasemmassa kainalossani on neljännesvuosikokoinen vuotava vadelma. minulla on yhä Guapo, ja olemme edelleen hyviä kavereita, mutta sanomattakin on selvää, että hän menetti kaikki hihasta-luotaamiseen liittyvät etuoikeutensa tuon tapauksen jälkeen.</w:t>
      </w:r>
    </w:p>
    <w:p>
      <w:r>
        <w:rPr>
          <w:b/>
        </w:rPr>
        <w:t xml:space="preserve">Tulos</w:t>
      </w:r>
    </w:p>
    <w:p>
      <w:r>
        <w:t xml:space="preserve">Annoin käärmeen ryömiä hihaani, ja minua purtiin kainaloon.</w:t>
      </w:r>
    </w:p>
    <w:p>
      <w:r>
        <w:rPr>
          <w:b/>
        </w:rPr>
        <w:t xml:space="preserve">Esimerkki 7.92</w:t>
      </w:r>
    </w:p>
    <w:p>
      <w:r>
        <w:t xml:space="preserve">Teksti: tämä oli luultavasti 3 viikkoa sitten, mutta se kehittyy, joten pysykää kuulolla! aloitan pienellä taustatarinalla. valmistuin hiljattain collegesta ja olen haastatellut markkinointitehtävään kuukausia - kirjaimellisesti 4 kuukautta. en ole varma, onko se tavallista, mutta se on ehdottomasti ärsyttävää. lomakauden aikana menin coloradoon lumilautailemaan ystävieni kanssa, kun sain satunnaisen linkedin-kutsun haastatteluun. Olin aika innoissani, koska tämä oli ensimmäinen kerta, kun joku oli ottanut minuun yhteyttä (sittemmin se on tapahtunut muutaman kerran). kävi ilmi, että ystäväni aviomies on siellä töissä. boom! siinä oli lippuni. ajattelin, että saisin häneltä loistavan suosituksen ja olisin valmis, joten niin tein. lähden ensimmäiseen henkilökohtaiseen haastatteluun innoissani ja ylivalmistautuneena. kävelen paneeli-haastatteluun ja näytän etenevän sujuvasti läpi sen. Olin kehittänyt hyviä kysymyksiä, tutkin yritystä ja joitakin sen aloitteita jne. he olivat hyvin keskustelevia ja tunsin oloni melko mukavaksi keskustellessani aiemmista kokemuksistani ja muista yleisistä asioista. keskustellessani viimeisimmästä tehtävästäni erään yrityksen projektipäällikkönä ajattelin kommentoida sitä, miten hallitsin työtaakkaa osastojen välillä. aloitan vastaamalla yhteen heidän kysymyksistään (en sanatarkasti, mutta w.e) "viimeisen vuoden aikana olen johtanut useita projekteja, joissa on ollut mukana eri tiimejä, ja tunnen oloni erittäin mukavaksi nopeuttaessani yhdysliiketoiminnan tuotoksia." yhdysliiketoiminnan? jep. sanoin juuri yhdysliiketoiminnan. silmäni laajenivat ja kuvittelen, että kasvoni kalpenivat, kun tajusin, mitä sanoin. tuijotin heidän kahden väliin yrittäen välttää katsekontaktia. onnistuin saamaan kiinni itseni noin 80-prosenttisesti sanomalla "yhdysliiketoiminnan" ja korjasin itseäni. "...osastojen väliset toimitukset." minkä alun perin aioin sanoa. he eivät nauraneet, he eivät hymyilleet. eivät edes säpsähtäneet. nyt ymmärrän, että sana on sovellettavissa tuossa tilanteessa, mutta minusta tuntuu, että me kaikki oletamme luonnostaan päinvastaista määritelmää. niinpä muutin sekunneissa lupaavan työhaastattelun sellaiseksi, josta kuvittelisin saavani hauskan elokuvakohtauksen. mainitsin asiasta ystäväni miehelle, eikä hänkään ollut kovin iloinen. Onneksi he soittivat minulle takaisin 10 minuuttia lähtemisen jälkeen ja pyysivät minut toiseen haastatteluun varapääjohtajan kanssa. olen ollut yhteydessä henkilöstöhallinnon naisen kanssa viimeisten kahden viikon aikana ja odotan päätöstä ensi viikon alussa. puhumattakaan siitä, että haastattelija, joka kysyi kysymyksen, oli nuorempi nainen. olen innokas kuulemaan, mitä he ajattelivat siitä... ehkä saan työpaikan ja pääsen nauramaan asialle heidän kanssaan. edit: muotoiltu ja nimettömäksi muutettu joitakin yksityiskohtia, jotta se ei palaa takaisin minuun.</w:t>
      </w:r>
    </w:p>
    <w:p>
      <w:r>
        <w:rPr>
          <w:b/>
        </w:rPr>
        <w:t xml:space="preserve">Tulos</w:t>
      </w:r>
    </w:p>
    <w:p>
      <w:r>
        <w:t xml:space="preserve">; sisäinen suositus haastatteluun, menen ensimmäiseen henkilökohtaiseen haastatteluun, sanon naishaastattelijan kanssa "intercourse" eikä "inter-departmental". odotan vastausta hr:ltä.</w:t>
      </w:r>
    </w:p>
    <w:p>
      <w:r>
        <w:rPr>
          <w:b/>
        </w:rPr>
        <w:t xml:space="preserve">Esimerkki 7.93</w:t>
      </w:r>
    </w:p>
    <w:p>
      <w:r>
        <w:t xml:space="preserve">Teksti: ensimmäinen kerta postaaja täällä, mutta minun oli vain jakaa minun tifu vain muutama minuutti sitten. otettuaan suihkussa, kuivasin itseni nopeasti, koska olin käynnissä myöhässä töihin. valitsin vaatteeni, käytin niitä nopeasti, sitten lähti töihin. kävellessäni kohti autoa, jotain ei tuntunut oikealta. minun jalkoväli oli kutiava. ei ärsyttävää kutinaa, mutta kivulias sellaista kutinaa. se nopeasti kärjistyi pyhä paska pallini palleat ovat tulessa kipua muutamassa sekunnissa. ryntäsin kotiin, otin housut pois ja näin noin 40 palomuurahaista housujeni sisällä. kävin vielä kerran suihkussa poistaakseni muurahaiset, yritin käyttää saippuaa puremajälkiini lievittääkseni kipua (ei auttanut yhtään), kuivasin itseni, varmistin, ettei housujeni sisällä ollut enää muurahaisia, käytin niitä taas (loput housut pestiin) ja jatkoin matkaa töihin. nyt olen täällä toimistolla, ja palleihini ja mulkkuuni sattuu edelleen kovasti. luulen, että ne ovat myös turvoksissa.</w:t>
      </w:r>
    </w:p>
    <w:p>
      <w:r>
        <w:rPr>
          <w:b/>
        </w:rPr>
        <w:t xml:space="preserve">Tulos</w:t>
      </w:r>
    </w:p>
    <w:p>
      <w:r>
        <w:t xml:space="preserve">Käytin housuja töissä, ja housuihini tuli muurahaisia. Sattui kovasti.</w:t>
      </w:r>
    </w:p>
    <w:p>
      <w:r>
        <w:rPr>
          <w:b/>
        </w:rPr>
        <w:t xml:space="preserve">Esimerkki 7.94</w:t>
      </w:r>
    </w:p>
    <w:p>
      <w:r>
        <w:t xml:space="preserve">Teksti: olen opettajaopiskelija, joka on tällä hetkellä harjoittelussa. jäin välitunnilla auttamaan paria oppilasta matematiikassa. päätin käyttää luokan älytaulua, mutta minun piti ensin kirjautua opettajan koulun tilille saadakseni pääsyn. kirjoitin käyttäjätunnuksen ja salasanan ja laitoin projektorin päälle. yksi oppilaista sanoi, että se ei toiminut, mutta en kääntänyt huomiotani siihen heti. Projektori käynnistyy, ja näen virheellisen käyttäjätunnus-salasana-yhdistelmän. klikkaan okei, koska ajattelin kirjoittaneeni käyttäjätunnuksen väärin. kävi ilmi, että kirjoitin saman etunimen omaavan aikuiselokuvanäyttelijän nimen. panikoin ja poistin sen mahdollisimman nopeasti, mutta yksi oppilaista näki sen. he kysyivät minulta, kuka se oli, ja sanoin vain, ettei minulla ole aavistustakaan.</w:t>
      </w:r>
    </w:p>
    <w:p>
      <w:r>
        <w:rPr>
          <w:b/>
        </w:rPr>
        <w:t xml:space="preserve">Tulos</w:t>
      </w:r>
    </w:p>
    <w:p>
      <w:r>
        <w:t xml:space="preserve">kirjoitin vahingossa pornotähden nimen sisäänkirjautumisikkunaan, kun projektori oli päällä. nyt pelkään, että oppilaat googlaavat nimen, kun he pääsevät kotiin.</w:t>
      </w:r>
    </w:p>
    <w:p>
      <w:r>
        <w:rPr>
          <w:b/>
        </w:rPr>
        <w:t xml:space="preserve">Esimerkki 7.95</w:t>
      </w:r>
    </w:p>
    <w:p>
      <w:r>
        <w:t xml:space="preserve">Teksti: tämä tapahtui juuri. poikaystäväni syntymäpäivä on tulossa ja olemme eri osavaltioissa, joten päätimme lähettää tekstiviestejä jonkin aikaa. mutta flirttailevan hauskanpidon sijaan lähetin vahingossa likaisen tekstiviestin toiselle kaveriystävälleni, joka sitten vastavuoroisesti vastasi vahingossa tapahtuneeseen eskapadiini. [kyseinen viesti](http://i.imgur.com/iot849s.jpg)aluksi luulin, että nuo viestit olivat vain myöhästyneitä viestejä, joissa puhuimme siitä, että hän oli menossa baariin aiemmin. mutta olin väärässä. [toinen viesti](http://i.imgur.com/8bdgkni.jpg)ja sillä välin poikaystäväni saa siitä potkua. [kuva](http://i.imgur.com/blghc2s.jpg)</w:t>
      </w:r>
    </w:p>
    <w:p>
      <w:r>
        <w:rPr>
          <w:b/>
        </w:rPr>
        <w:t xml:space="preserve">Tulos</w:t>
      </w:r>
    </w:p>
    <w:p>
      <w:r>
        <w:t xml:space="preserve">tämä oli aika lyhyt, sinun pitäisi vain lukea se. sexted väärälle henkilölle ja sai semi-sexted takaisin. woo.</w:t>
      </w:r>
    </w:p>
    <w:p>
      <w:r>
        <w:rPr>
          <w:b/>
        </w:rPr>
        <w:t xml:space="preserve">Esimerkki 7.96</w:t>
      </w:r>
    </w:p>
    <w:p>
      <w:r>
        <w:t xml:space="preserve">Teksti: ensimmäinen kerta, kun kirjoitan tähän alatunnisteeseen. tämä tapahtui muutama minuutti sitten, olen identtinen kaksonen ja istuin kloonin kanssa collegen ruokalassa odottamassa bussia, joka veisi meidät kotiin, kun lounas-/ruokailuneiti, joka oli vaihtamassa roskapusseja, tuli luoksemme ja kysyi, olemmeko kaksosia (duh). Huom: hän ei osaa/ymmärrä englantia kovin hyvin. hän: oletteko kaksoset?minä: kyllä. hän: oletteko Saudi-Arabiasta?minä: en, Afrikasta (äitini on intialainen, mutta isäni on puoliksi tansanialainen ja puoliksi arabi, joten helpottaakseni asiaa sanon vain olevani afrikkalainen, koska se on uskottavampaa, koska minulla on afrohiukset)hän: tulitko tänne opiskelemaan?Minä: kyllä hän: näen sinua ympäri yliopistoa ja kyllä minä: kyllä hän: oletko menossa yliopistoon?minä: kyllä hän: kuinka kauan olet ollut täällä?minä: olen toista vuotta hän: asut siis serkkujesi luona? (tässä kohtaa ajattelin huh luulin että hän kysyi etnisyyttäni ja tilanne alkoi käydä todella kiusalliseksi)minä: yesthen hän lähti ja tajusin että sain hänet luulemaan että olen tullut Englantiin opiskelemaan ja asun serkkujeni luona vaikka itse asiassa olen syntynyt Englannissa ja asunut täällä koko elämäni... koko koettelemuksen ajan kaksoseni istui hiljaa puhelimessaan -.- edit: anteeksi muotoilu, kirjoitan postaukseni puhelimellani.</w:t>
      </w:r>
    </w:p>
    <w:p>
      <w:r>
        <w:rPr>
          <w:b/>
        </w:rPr>
        <w:t xml:space="preserve">Tulos</w:t>
      </w:r>
    </w:p>
    <w:p>
      <w:r>
        <w:t xml:space="preserve">sain erään lounastajan uskomaan, että olen muuttanut opiskelemaan ja asumaan serkkujeni luokse, koska tilanne oli niin kiusallinen, vaikka itse asiassa olen asunut koko ikäni Englannissa.</w:t>
      </w:r>
    </w:p>
    <w:p>
      <w:r>
        <w:rPr>
          <w:b/>
        </w:rPr>
        <w:t xml:space="preserve">Esimerkki 7.97</w:t>
      </w:r>
    </w:p>
    <w:p>
      <w:r>
        <w:t xml:space="preserve">Teksti: vaihteeksi tämä kaikki tapahtui tänään viimeisten 10 tunnin aikana. joten minun mokaukseni alkaa klo 7 aamulla, kun päätin nousta sängystä siirtääkseni autoni, jotta voisin valmistautua töihin (kadulla, jolle pysäköin, oli 2 tunnin pysäköinti klo 8-10). heitän päälleni hikitrikoot, vielä puoliunessa, ja vaellan 4 korttelin matkan jäätävässä pakkasessa pysäköintipaikalleni. kun pääsen perille, huomaan, että autoni ei ole siellä. Kierrettyäni korttelin ympäri varmistaakseni, etten vain hukannut sitä, tajuan nopeasti, että paikalliset pysäköintinatsit eli philadelphian pysäköintiviranomainen oli päättänyt pystyttää väliaikaisen pysäköintikiellon kyltit siihen neljänneksen korttelin pituiseen kadunosaan, jonne satuin pysäköimään keskellä yötä, ja hinata autoni pois ennen aamua. mikä oli pysäköintikieltokylttien tarkoitus? Mikä muu, kuin comcastin huoltoauto, joka päätti kaivaa jalkakäytävää. mahtavaa. kävelen takaisin asuntooni miettimään, mitä tekisin (työskentelen lähiössä, eikä minulla ole muuta keinoa päästä sinne). matkalla sisään päätän tarkistaa postilaatikon ja huomaan saaneeni kutsun valamiehistötyöhön. paskamaista, mutta olen liian vihainen autoni takia välittääkseni siitä.Soitan siis ppa:han selvittääkseni, mitä tehdä, ja he kertovat, että minun on mentävä pysäköintiviranomaisen hallintotoimistoon pyytämään kuulemista, koska uskon, että autoni hinattiin laittomasti. Menen metrolla toimistoon ja odotan kaksi tuntia jonossa päästäkseni vihdoin kuulemismenettelystä vastaavan virkailijan puheille.  Kuulemisen aikana hallintovirkailija ilmoittaa minulle, että minun ei tarvinnut maksaa vain 175 dollarin hinausmaksua, vaan että tililläni oli ilmeisesti kaksi muuta pysäköintisakkoa, joita ei koskaan laitettu autooni ja joiden yhteissumma oli nyt 250 dollaria ja jotka minun pitäisi maksaa, ennen kuin voisin hakea autoni takaisin. saadakseni autoni minun pitäisi myös mennä PPA:n takavarikkopaikalle, joka sijaitsee toisella puolella kaupunkia, keskellä helvetinmoista tyhjää. Vittu. Maksoin siis 250 dollarin sakkoni, ja nainen antoi minulle ohjeet, miten pääsen hinauspaikalle julkisilla liikennevälineillä. Odotin puoli tuntia jäätävässä pakkasessa bussia, johon hän käski minun nousta, ja jäin pois sillä pysäkillä, jolla hän käski minun jäädä pois... tajusin vain olevani yli kolmen kilometrin päässä varsinaiselta pysäköintialueelta.  Tässä vaiheessa olen vakuuttunut siitä, että jumala tekee minulle sairaan pilan. lyötynä aloitan häpeällisen kävelyni kylmällä hinaustontille toivoen, että taksia tai jotain tulisi vastaan (kukaan ei tullut). huomaa, että minulla on työpukukenkäni, joita ei ole suunniteltu kävelymatkoihin. Noin puolessa välissä kävelyä kenkäni pohja isovarpaani kohdalta päättää antaa periksi, niin että varpaani työntyy kokonaan läpi. hetki sen jälkeen, kun tajusin tämän tapahtuneen, kun kävelin ja tekstasin ystävälleni siitä, miten paska päivä minulla oli, astuin suureen, puoliksi jäätyneeseen lätäkköön...Täytin kenkäni jäätävällä vedellä ja kastelin sukkani täysin. tappakaa minut nyt vain. noin 45 minuutin kävelyn jälkeen jäätyneen jalan kanssa pääsen vihdoin takavarikkopaikalle ja näen vapautta horisontissa. mutta en päässyt siitä niin helposti. pääsen hinauspisteelle... siellä on kaksi pitkää jonoa ilman kylttejä tai ohjeita siitä, kummassa jonossa minun pitäisi olla. Kummassakin jonossa on yksi ikkuna, jossa vihainen ppa:n työntekijä käsittelee paperitöitä etanan vauhdilla. Odotan toisessa jonossa tunnin, pääsen eteen, mutta minulle sanotaan, että minun on ensin odotettava toisessa jonossa maksaakseni, ja sitten palaan takaisin siihen jonoon. Saako aikuinen mies itkeä julkisesti? koska minä itken pian julkisesti. Menen toiseen jonoon, odotan 30 minuuttia, maksan 175 dollarin hinausmaksun ja menen takaisin ensimmäiseen jonoon. Odotan vielä puolitoista tuntia, ja pääsen taas toisen jonon eteen. nainen pyytää henkilöllisyystodistustani, vakuutuskorttiani ja rekisterikorttiani. kerron, että vakuutukseni ja rekisteriote ovat autossani (joka on heidän hallussaan). Mutta nainen ikkunassa kertoo minulle, ettei hän voi vapauttaa autoani tai päästää minua autooni ilman niitä. Joten yhteenvetona... en voi saada autoani ilman vakuutustani/rekisteriotetta... vakuutukseni ja rekisteriotteeni on lukittu autooni... enkä voi saada vakuutustani ja rekisteriotetta pois autostani antamatta heille vakuutustani ja rekisteriotettani. Voi, ja lisäksi heidän piti antaa minulle toinen 76 dollarin sakko "hinausrikkomuksesta" erillään hinausmaksusta...., aivan oikein, minulle annettiin 76 dollarin sakko siitä, että autoni hinattiin 175 dollarin hinausmaksun lisäksi. tämä ei voi olla laillista. joten tässä vaiheessa olen murtunut kuori miehestä. Minun on soitettava osavaltioon, odotettava puoli tuntia jonossa, ja sitten vakuutusyhtiölleni, ja odotettava puoli tuntia jonossa, jotta voin faksata paperit takavarikolle. sitten... vain riistääkseen minulta kaiken jäljellä olevan arvokkuuteni, hän kertoo, että minun on odotettava taas jonon loppupäässä, ennen kuin saan autoni. lopulta kahdeksan tunnin ja 501 dollarin jälkeen saan autoni ulos. Pääsen töihin 6 tuntia myöhässä, ja kuorrutuksena kakun päälle pomoni haukkuu minut vastuuntunnottomuudesta. tässä vaiheessa en ole varma, haluanko enää elää, ja vuokrasekkini, jonka annoin viikonloppuna, on menossa katkeamaan tämän kaiken maksamisen takia. tässä on hinauskuittini todisteeksi [imgur](http://i.imgur.com/cpwz8m3.jpg).</w:t>
      </w:r>
    </w:p>
    <w:p>
      <w:r>
        <w:rPr>
          <w:b/>
        </w:rPr>
        <w:t xml:space="preserve">Tulos</w:t>
      </w:r>
    </w:p>
    <w:p>
      <w:r>
        <w:t xml:space="preserve">heräsin, auto hinattiin laittomasti, sain valamiespalvelun, huomasin, että minulla oli 250 dollaria pysäköintisakkoja, jouduin odottamaan bussia, mutta jäin pois väärällä pysäkillä, sitten jouduin kävelemään kolme mailia kylmässä, sain reiän kenkiini, astuin jäätävään lätäkköön, jouduin väärään jonoon, maksoin 175 dollarin hinausmaksun, jouduin odottamaan toisessa jonossa, sain 76 dollarin sakot, odotin puhelimessa jonottamassa tunnin, odottelin taas toisessa jonossa, ja sitten esimieheni huuteli minulle, ja nyt ei ole enää varaa vuokraan. **</w:t>
      </w:r>
    </w:p>
    <w:p>
      <w:r>
        <w:rPr>
          <w:b/>
        </w:rPr>
        <w:t xml:space="preserve">Esimerkki 7.98</w:t>
      </w:r>
    </w:p>
    <w:p>
      <w:r>
        <w:t xml:space="preserve">Teksti: Anteeksi, jos tämä vetää vähän, tämä on juuri tapahtunut minulle noin tunti sitten. heittää pois ilmeisistä syistä... ja olen luultavasti menossa helvettiin tämän.joten työskentelen golf pro shop, jossa myymme melko paljon golflaitteet; mailat, laukut, tarvikkeet jne. Meillä on tapana pitää varastossa paljon ping-valmistajan varusteita. ne teistä, jotka tuntevat ping-mailat, tietävät, että niitä on eri sarjoissa. kukin niistä sopii ihmisille heidän pelikykynsä mukaan. suosituimpia sarjoja ovat muun muassa g-, i- ja s-sarjat (g30 jne.).Joka tapauksessa, tämä asiakas tuli tänään sisään, ja yksi ensimmäisistä asioista, jotka huomasin, oli se, että toinen hänen silmistään näytti siltä kuin se olisi rullannut takaraivoon, ja toinen silmä näytti hieman laiskalta. en oikeastaan ajatellut siitä mitään, ja hän meni ulos lyöntiharjoitteluradalle harjoittelemaan. noin tuntia myöhemmin hän tuli takaisin myymälään ja alkoi silmäillä joitakin mailojamme (näetkö, mitä tein!) hän otti yhden pingin g30-raudoista ja alkoi verrata sitä omiin mailoihinsa. siinä vaiheessa hän alkoi puhua minulle eroista. (haluaisin myös huomauttaa, että olimme ainoat kaksi ihmistä kaupassa) kysyn, mitä mailoja hänellä on tällä hetkellä, johon hän vastaa "minulla on i:n sarja" ja näyttää minulle (silmät olivat kaikki, mitä kuulin) ja taistelen vastaan kiusausta nauraa. onnistun hillitsemään itseni ja toivon, että asia oli sillä selvä. Mutta niin ei ollut. hän jatkaa puhumista mailojensa vaihtamisesta, koska hän "ei pidä i:stään". joka kerta viittaan niihin "i15:nä" toivoen, että hän alkaisi kutsua niitä niiden täydellä nimellä hillitäkseen hilpeyttä. mutta hän jatkaa silti "minulla on ollut i:t niin kauan kuin muistan". tämä.on.kidutusta. Ajattelen: "Hänen täytyy varmasti tietää, mitä hän puhuu, hänen täytyy huijata minua!" mutta hänen ilmeensä kertoo muuta. lopulta hän sanoo: "jos ostaisin nämä g30:t, ottaisitko i:t vaihdossa?" ja silloin tajusin sen, purskahdan valtavaan nauruun ja tajuan yhtäkkiä, mitä olen tehnyt. olen heti sen jälkeen hiljaa. hän kysyi "onko jotain hauskaa?". pyysin vain vuolaasti anteeksi. hän otti mailansa ja lähti mutisten hengityksensä alla selvästi melko ärsyyntyneenä. nyt olen syyllisyyden vallassa ja tunnen itseni valtavaksi kusipääksi. odotan tällä hetkellä kärsivällisesti kutsuani helvetin syvyyksiin, ja menetimme kaupan. en oikeastaan tarvitse mitään.</w:t>
      </w:r>
    </w:p>
    <w:p>
      <w:r>
        <w:rPr>
          <w:b/>
        </w:rPr>
        <w:t xml:space="preserve">Tulos</w:t>
      </w:r>
    </w:p>
    <w:p>
      <w:r>
        <w:t xml:space="preserve">otsikko kiteyttää asian melko hyvin.</w:t>
      </w:r>
    </w:p>
    <w:p>
      <w:r>
        <w:rPr>
          <w:b/>
        </w:rPr>
        <w:t xml:space="preserve">Esimerkki 7.99</w:t>
      </w:r>
    </w:p>
    <w:p>
      <w:r>
        <w:t xml:space="preserve">Teksti: olen siis sosiaalisesti ahdistunut työtön. kun sanon sosiaalisesti ahdistunut, tarkoitan, etten ole ollut julkisella paikalla kolmeen vuoteen. se tekee töiden saamisesta ja rahan hankkimisesta vaikeaa. kirjoitan kirjaa ja maalaan, mutta... tiedättehän miten se menee... minun pitäisi varmaan myös huomauttaa, ettei minulla ole sairausvakuutusta eikä osavaltioni anna medicaidia, ellet saa työkyvyttömyyseläkettä tai ole yli 65-vuotias. gg nc.Joka tapauksessa, tänä aamuna olin valmistautumassa suihkuun, ja kun otin paidan pois edellisen illan jäljiltä, huomasin, että rinnassani oli valtava punainen läiskä. tämä pelästytti minut. sitten huomasin jotain, joka näytti rakkulalta. sen päällä oli ohut kerros, joka näytti iholta tai joltain. joka tapauksessa hieroin peukalolla sitä ja se poisti ihon. olen melko vakuuttunut, että tämä on rakkula.joten menin suihkuun ja ajattelin näyttää sen hänelle suihkun jälkeen. näyttääkseni sen menin sänkyyn ja peitin ne kohdat, joita en halunnut näyttää hänelle, jotta voisin vain nostaa paitaani ja näyttää hänelle sen, mitä halusin. näytin sen hänelle ja hän on aika järkyttynyt. en ajatellut... hänen isoäitinsä kuoli 48-vuotiaana rintasyöpään (äitini oli noin 4 tai 5-vuotias), joten luultavasti ajatuskin pelottaa häntä. genetiikka, tiedäthän. tekniikka on kuitenkin paljon parempi. en sano, että minulla on rintasyöpä, olen varma, että se ei ole mitään. se on vain kipeä. mutta minun ei olisi pitänyt näyttää sitä hänelle, koska hänellä oli todella vaikeaa sen kanssa. ainakin olin tarpeeksi fiksu, etten kertonut hänelle, että se tuntuu kuopalta aivan sen alapuolella. mikä johtuu varmasti vain itse rakkulasta. joka tapauksessa laitoin siihen kultasidettä hänen pyyntönsä mukaan ja olen varma, että se on kunnossa.</w:t>
      </w:r>
    </w:p>
    <w:p>
      <w:r>
        <w:rPr>
          <w:b/>
        </w:rPr>
        <w:t xml:space="preserve">Tulos</w:t>
      </w:r>
    </w:p>
    <w:p>
      <w:r>
        <w:t xml:space="preserve">löysin rintani rakkulan, en ole varma, että se on mitään, mutta äitini on kauhuissaan, koska hänen isoäitinsä kuoli rintasyöpään.</w:t>
      </w:r>
    </w:p>
    <w:p>
      <w:r>
        <w:rPr>
          <w:b/>
        </w:rPr>
        <w:t xml:space="preserve">Esimerkki 7.100</w:t>
      </w:r>
    </w:p>
    <w:p>
      <w:r>
        <w:t xml:space="preserve">Teksti: joten tulen tänään töistä kotiin ja löydän äitini kellarista raivoissaan, koska keittiön pesualtaassa on vesivuoto, joka tihkuu lattian läpi ja tippuu kaikkialle alaspäin. suljen kaiken veden, poistan kaiken alueelta ja imeydyn ylimääräiseen veteen pyyhkeillä.Kun kaikki näyttää rauhoittuneen, menen yläkertaan tarkastamaan pesualtaan putkiston. siellä oli muoviliitin, jonka tiiviste näytti menneen huonoksi ja vuotaa. Irrotan sen ja lähden paikalliseen rautakauppaan ostamaan uutta. metsästettyäni kaupassa jonkin aikaa en tunnu löytävän etsimääni palaa ja pyydän kassalta apua. hän ohjaa minut toiselle työntekijälle, joka on vähintäänkin... epäsiisti. hänellä oli hyvin epäsiisti ilme, häneltä puuttui oikea silmä ja hänellä oli laastareita sormissa. näiden kaikkien olisi pitänyt olla varoitusmerkkejä siitä, että hän ei luultavasti ollut se kaveri, jolta minun olisi pitänyt pyytää apua.Kun olin metsästänyt jonkin aikaa, kävi ilmi, että heillä ei ole sitä, mitä etsin. myyjä kuitenkin ehdotti, että liitin purettaisiin ja siihen lisättäisiin kumiset o-renkaat, jotta se tiivistyisi ja lopettaisi vuodot. en ole kaikkein kokenein putkityöläinen, mutta olen suhteellisen kätevä, ja se tuntui loogiselta. lähden liikkeestä tyytyväisenä, kytken liitimen uusine o-renkaineen kiinni ja käynnistän veden. kaikki näytti aluksi olevan kunnossa. Istuin hetken aikaa tarkastamassa vuotoja, kun yhtäkkiä koko liitin räjähtää kahtia siitä kohtaa, jossa hän oli purkanut sen o-renkaita lisätäkseen. kuumaa vettä alkaa pursuta putkesta nopeammin kuin ensimmäinen pissasi aamulla ryyppyillan jälkeen. huudan äidilleni, että hän juoksee alakertaan ja sulkee veden, kun yritän pitää pyyhettä juuri luomani kuuman veden suihkulähteen päällä. litroja valuu kaikkialle, mitä olimme juuri siivonneet, ennen kuin hän lopulta saa sen suljettua. putkimies tulee tänne huomenna kello 10 aamulla.</w:t>
      </w:r>
    </w:p>
    <w:p>
      <w:r>
        <w:rPr>
          <w:b/>
        </w:rPr>
        <w:t xml:space="preserve">Tulos</w:t>
      </w:r>
    </w:p>
    <w:p>
      <w:r>
        <w:t xml:space="preserve">pesuallas hajosi, yritin korjata sen itse huonoimman rautakauppiaan neuvojen avulla, ja päädyin tekemään kuumavesitulivuoren keittiöni pesualtaan alle.</w:t>
      </w:r>
    </w:p>
    <w:p>
      <w:r>
        <w:rPr>
          <w:b/>
        </w:rPr>
        <w:t xml:space="preserve">Esimerkki 7.101</w:t>
      </w:r>
    </w:p>
    <w:p>
      <w:r>
        <w:t xml:space="preserve">Teksti: vihdoin...viikonloppu.olin tuolloin 16-vuotias. olin juuri hiljattain aloittanut pilven polttamisen, ja rakastin sitä. en ollut koskaan aiemmin käyttänyt mitään mieltä muuttavaa ainetta, joten heti kun kokeilin sitä, jäin koukkuun. ongelmana siinä, että sitä käytetään niin paljon, on se, että sillä on taipumus vaikuttaa asenteeseen ja käytökseen. vanhempani huomasivat. heti kun tulin kotiin, ryntäsin huoneeseeni. piilotin ruohoni. laitoin silmätippoja. jäin sinne, koska en halunnut olla pilvessä perheeni seurassa. aloin viettää vähemmän aikaa perheeni kanssa yleensä. vanhemmat testasivat minua huumetestissä jonkin aikaa, joten lopetin. epäilykset olivat edelleen korkealla, koska he tiesivät, että poltin k2:ta (synteettistä ruohoa), joka ei näkynyt huumetestissä. eräänä päivänä makaan sängyssä tylsistyneenä ja mietin uusia tapoja runkata. netistä saan idean laittaa liukuvoidetta muovipussiin ja noh... ymmärrätte varmaan. juuri niin teen. ei niin hienoa. kun olin valmis, lähistöllä ei ollut roskista ja minulla oli kiire, joten piilotin sen kaappiin, kunnes voisin hävittää häpeäpussin salaa. nopeasti eteenpäin pari viikkoa, ja vanhempani kutsuvat minut huoneeseensa. tunnen huonon fiiliksen huoneessa. suloinen äitini ottaa esiin pussin, jossa oli minun spermani. tajuan heti, että olin unohtanut sen kokonaan. voi luoja. "löysimme tämän kaapistasi. haluaisitko kertoa meille, mitä tämä on?" en. oman internetin käytön jälkeen he ovat vakuuttuneita siitä, että se on jonkinlainen huume, luultavasti heroiini. internet kertoi heille myös tavan testata teoriaansa. vanhempani istuivat yhdessä alas, ottivat pussista hieman spermaani ja sytyttivät sen tuleen. ilmeisesti sen palamisen värin piti kertoa heille jotain sen luonteesta. jos tämä ei ole tarpeeksi paha, äitini kantaa sen laukussaan kanssani huumeneuvojalle. istumme kaikki yhdessä ja puhumme pussissa olevasta spermastani. pysyn tarinassani, että minulla ei ole aavistustakaan, mitä se on. neuvonantaja vakuuttaa hänelle, että se ei ole huumeita. äitini näyttää hyväksyvän hänen analyysinsä. meillä on nälkä, joten menemme sen jälkeen chilisiin. kysyn äidiltä, voisinko saada pussin. heitän sen chilin ulkopuolella olevaan roskakoriin ja jatkan sitten buffalon siipien syömistä äitini kanssa.</w:t>
      </w:r>
    </w:p>
    <w:p>
      <w:r>
        <w:rPr>
          <w:b/>
        </w:rPr>
        <w:t xml:space="preserve">Tulos</w:t>
      </w:r>
    </w:p>
    <w:p>
      <w:r>
        <w:t xml:space="preserve">Vanhemmat sytyttivät pussin, jossa oli munaa, tuleen, koska he halusivat testata, oliko se huumeita.</w:t>
      </w:r>
    </w:p>
    <w:p>
      <w:r>
        <w:rPr>
          <w:b/>
        </w:rPr>
        <w:t xml:space="preserve">Esimerkki 7.102</w:t>
      </w:r>
    </w:p>
    <w:p>
      <w:r>
        <w:t xml:space="preserve">Teksti: pitkä viesti.  **tausta**: loppumassa aika valita, uusinko vuokrasopimukseni vai muutanko sen jälkeen, kun olin löytänyt toisen vuokralaisen tilalleni. jos jäisin, minun olisi hankittava töitä, jotta saisin vuokran maksettua ja jotta se ei enää koskaan myöhästyisi. olin innokas työskentelemään mille tahansa lähistöllä olevalle työnantajalle, jos kokemattomuus ei olisi este. minulla oli etukäteen vain viikonlopputyö ja nettikeikka. maanantaina otin yhteyttä tien toisella puolella sijaitsevaan 7 eleveniin. löysin myymäläpäällikön juuri kun hän aikoi soittaa hakemuksestani. juttelimme hetken ja seuraavaksi sain ajan seuraavaksi päiväksi. en ollut koskaan ennen ollut työskennellyt tällaisessa työssä, joten tiistaina olin 11 tuntia nolostellut itseäni lukemattomien ilmaisten slurpeen nimissä. minulle sanottiin, että pärjäsin hyvin uudeksi harjoittelijaksi näin hektisenä päivänä. **Vaikka kassan yleiset suoritukseni paranivat hieman, olin edelleen surkea lottotapahtumissa. Minulle piti kertoa ja kertoa uudelleen: missä järjestyksessä tiettyjä painikkeita pitää painaa lottokoneessa; kuinka monta lippua pitää syöttää kerralla; kuinka läheltä pitää pitää raaputusarpoja skanneria vasten; missä säilytetään voitettuja raaputusarpoja; milloin pitää antaa asiakkaille rahaa ja milloin ottaa rahat pois.  ahdistus iski minuun, kun asiakkaat halusivat minun tekevän lottojuttuja. käyttäydyin kuin olisin jollakin pelkurimaisella automaattiohjauksella. kiirehdin kauppoja peläten mokaavani, mikä sai minut mokaamaan vielä enemmän. enkä tällä kertaa voinut välttää lottomyyntiä yhtä paljon kuin ilmaisena slurpee-päivänä, jolloin oli aina kokeneempia työntekijöitä, jotka tekivät sen sijaan lottomyynnin. ilmeisesti en skannannut joka ikistä tuoretta raaputusarpaletta, jonka vedin tiskin lasivitriinistä. skannasin vain osan.**tässä** pomon pomo jatkoi siitä, mihin myymäläpäällikkö oli jäänyt, ja suuttui, kun hän alkoi huomata, että lottomyynnistä oli jäänyt suuri voittotappio kirjaamatta. hän ei ottanut minua vastaan, kun tulin aamulla, koska hän ei heti tiennyt, että se oli vain minun temppuiluni. aluksi hän epäili ketä tahansa työntekijää eikä ollut vakuuttunut siitä, että se oli tahatonta. pomon pomo kävi läpi kirjanpitoa jonkun kanssa, joka oli kai tappioiden ehkäisystä. sitten hän kutsui minut toimistoon noin kello 11 ja kysyi jatkuvasti, oliko jotain, mitä olin unohtanut tilittää eilen. sanoin, etten keksi mitään erityistä, mutta en uskaltanut kieltää, että se saattoi olla minun vikani. olinhan minä vasta-alkaja. iltapäivällä kokkailin ruokaa sillä aikaa, kun myymälän johtaja ja apulaisjohtaja hoitivat kassakoneet. pomon pomo otti minut uudelleen puheeksi nyt, kun vastuuni oli ilmeinen tunnettujen suoritukseni heikkouksieni ja valvontakameran kuvamateriaalin ansiosta. Hän sanoi: "Joko et skannannut niitä tai raaputit niitä itse." Vastasin: "Skannasin ne... lotossa kamppailen eniten. ehkä en skannannut niitä. mutta takaan, etten raaputtanut niitä. en pelaa uhkapelejä. en raaputtanut niitä. on todennäköisempää, etten skannannut." Hän sanoi jotain tyyliin: "No, saan sen selville, kun katson kameroita. jos teet jotain, mikä tuntuu epämukavalta, sinun pitää kysyä siitä. et voi vain antaa kaikkien noiden ihmisten kävellä maksamatta." tuon keskustelun aikana joku sekopää asiakas ryntäsi ulos ja rikkoi ulko-oven jonkin bensakysymyksen takia, jota myymäläpäällikkö oli jo korjaamassa. myymäläpäällikkö pakotti apulaispäällikön lopettamaan bensan pumppaamisen edellä mainitulle mulkulle ja otti hänet vastaan. mulkku yritti lyödä häntä autollaan. hätäkeskus. myymälä ei ollut enää niin kiireinen, kun poliisit saapuivat paikalle ja juttelivat esimieheni kanssa. istuin tiskin takana ja halusin saada käskyjä, mutta kun apulaisjohtaja näki minut, hän kysyi, olenko kunnossa. jatkoin juoksemalla vessaan ja itkemällä kuin ämmä. lähdin vessasta toimistoon yli 10 minuutin kuluttua, näin itseni eilisten kameroiden kuvissa, juoksin takavarastoon ja itkin vielä enemmän. rauhoituin hieman. apulaisjohtaja sanoi, että minun on puhuttava hänen kanssaan lopulta, koska "jos olet täällä, tarvitsen sinua jatkamaan töitä."."sanoin hänelle, että mokasin kaiken ja että se, mitä myymäläpäällikölle tapahtui, oli perseestä ja että halusin olla täällä ja tarvitsin olla täällä, mutta en tiennyt, mitä tapahtuisi, ja..." "rentoudu. hengitä ja rentoudu. me kaikki teemme virheitä." sanoin, "mutta se ei kuitenkaan ollut pelkkä virhe." "me kaikki teemme virheitä. pese naamasi vessassa, rentoudu ja palaa takaisin töihin." tein niin kuin hän sanoi, toivoen, ettei kukaan asiakas huomannut, että olin ihan sekaisin. menin kotiin, kun 2. vuoron työntekijä oli tullut sisään. **miten nyt?** neljän jälkeen iltapäivällä apulaisjohtaja soitti kysyäkseen, voisinko maksaa tappion takaisin heti. vastasin rehellisesti ei, en nähnyt sen tapahtuvan, joten hänen oli päästettävä minut menemään. (*myöhemmin tekstiviestillä hän kertoi minulle, että 7 yhdentoista aikaan jäämistä ei olisi laskettu takaisinmaksuksi). hän sanoi yrittäneensä argumentoida pitämisestäni, mutta ei voinut voittaa, koska aiheutin niin suuren tappion. (epäilen, että heikot tunteeni eivät olleet lunastava ominaisuus.) apulaispäällikkö sanoi myös, että virheeni olivat teknisesti varkauksia, joten hävikinesto voisi mahdollisesti päättää nostaa syytteen minua vastaan. hän piti syytteen nostamista epätodennäköisenä, koska kokemattomuuteni oli niin suuri tekijä. palautin työasuni ja toivon, että en näyttänyt rikolliselta tarkoitukseltani. rikoin kyllä lakia ja ryöstin jonkun pankin. en usko, että viranomaisten tarvitsee välittää siitä, teinkö sen tahallani vai en. se oli paha juttu, ja se näytti luultavasti pahalta. minulla ei ole aavistustakaan, mitä pitäisi tehdä. mitä sanon vanhemmilleni, jotka antoivat minulle kaikki nämä työneuvot, joita en kirjoittanut ylös, kuten he käskivät? mitä sanon asunnon henkilökunnalle tai huoneestani kiinnostuneille ihmisille? mitä sanon kämppiksilleni? mitä sanon viikonlopputyöstäni, kun olen jo laittanut viikko-ilmoitukseni? joudunko vankilaan? mikä on todennäköisyys oikeudellisille ongelmille ja miten suhtaudun siihen? **tl;dr-** potkut huoltoasemalta 3 päivän jälkeen, koska olin tyhmä enkä muistanut skannata jokaista lottokuponkia, jonka otin esiin myytäväksi -&gt; suuri tappio. onko tappionesto syyttämässä minua? tbd.</w:t>
      </w:r>
    </w:p>
    <w:p>
      <w:r>
        <w:rPr>
          <w:b/>
        </w:rPr>
        <w:t xml:space="preserve">Tulos</w:t>
      </w:r>
    </w:p>
    <w:p>
      <w:r>
        <w:t xml:space="preserve">alhaalla.</w:t>
      </w:r>
    </w:p>
    <w:p>
      <w:r>
        <w:rPr>
          <w:b/>
        </w:rPr>
        <w:t xml:space="preserve">Esimerkki 7.103</w:t>
      </w:r>
    </w:p>
    <w:p>
      <w:r>
        <w:t xml:space="preserve">Teksti: olen siis ollut työttömänä viimeiset 3 kuukautta.noin kuukausi sitten minulle tarjottiin uutta työtä todella arvostetusta yrityksestä. otin sen vastaan ja päätin lähteä lomalle ennen töiden aloittamista.se oli mahtavaa - matkustin ympäri eurooppaa, kävin monissa baareissa ja minulla oli hauskaa.aloitin uuden työni tällä viikolla. kaikki näytti menevän hyvin.paitsi että minulle kerrottiin, että he tekisivät huumetestin tällä viikolla.ja poltin niin paljon ruohoa käydessäni amsterdamissa vain 5 päivää sitten.olen kusessa.</w:t>
      </w:r>
    </w:p>
    <w:p>
      <w:r>
        <w:rPr>
          <w:b/>
        </w:rPr>
        <w:t xml:space="preserve">Tulos</w:t>
      </w:r>
    </w:p>
    <w:p>
      <w:r>
        <w:t xml:space="preserve">saa potkut, koska on pilvessä lomalla.</w:t>
      </w:r>
    </w:p>
    <w:p>
      <w:r>
        <w:rPr>
          <w:b/>
        </w:rPr>
        <w:t xml:space="preserve">Esimerkki 7.104</w:t>
      </w:r>
    </w:p>
    <w:p>
      <w:r>
        <w:t xml:space="preserve">Teksti: Kun olin leikannut matalalla roikkuvat oksat, huomasin kissan käpertyneen ja piiloutuneen ruokapöydän alle.Huomaan, että sen häntä on paisunut nelinkertaiseksi, joten menen hakemaan sen ylös. Menen sohvalle silitelläkseni sitä ja huomaan, että se on aivan kauhuissaan joulukuusesta. Asetan sen rinnalleni (makasin sohvalla tasaisesti) ja alan silittää ja lohduttaa sitä. se on aina melko lämmin, joten en ollut kovin yllättynyt, kun rintakehäni lämpeni. sitten se alkaa lämmetä liikaa, ja lämpö leviää kylkiäni pitkin. sitten haju iskee minuun, pikku paskiainen kusi päälleni! alan väkivaltaisesti tukehtua (jotkut hajut voivat tehdä tämän minulle) heitän kissan maahan ja ryntään kylpyhuoneeseen, riisun samalla läpimärkät vaatteeni ja oksennan kalkkunavoileivän ja sipsejä, joita olin syönyt juuri ennen kuusen pystyttämistä. näyttää siltä, että olen taas koiraihminen.</w:t>
      </w:r>
    </w:p>
    <w:p>
      <w:r>
        <w:rPr>
          <w:b/>
        </w:rPr>
        <w:t xml:space="preserve">Tulos</w:t>
      </w:r>
    </w:p>
    <w:p>
      <w:r>
        <w:t xml:space="preserve">kissa kusi päälleni, kun lohdutin sitä, koska se pelkäsi joulupuuhamme lamaannuttavasti.</w:t>
      </w:r>
    </w:p>
    <w:p>
      <w:r>
        <w:rPr>
          <w:b/>
        </w:rPr>
        <w:t xml:space="preserve">Esimerkki 7.105</w:t>
      </w:r>
    </w:p>
    <w:p>
      <w:r>
        <w:t xml:space="preserve">Teksti: työskentelen siis yövuorossa päivystysosastolla, jossa on tasainen määrä potilaita koko työvuoroni ajan. se ei ole mikään valtava sairaala suuressa kaupungissa, joten on helppo viettää muutama minuutti enemmän aikaa puhumalla potilaiden ja heidän perheidensä kanssa ja myös ottaa pari minuuttia pois työvuorostamme tehdäksemme mukavia asioita ihmisille, jotka ovat paskassa tilanteessa. Joskus tämä tarkoittaa sitä, että käydään hakemassa heille jotain automaatista tai käynnistetään heidän autonsa, kun ulkona on kylmä, tiedättehän, pieniä yksityiskohtia, jotka ovat helppoja itselle, mutta merkitsevät paljon muille. joka tapauksessa, olin hoitamassa erästä potilasta aiemmin tänään, ja hänen äitinsä ja nuorempi veljensä olivat hänen kanssaan huoneessa. keskustelin, kun pikkuveli (5-6-vuotias) sanoi kovaan ääneen "minulla on tylsää!". tiesin, että nämä ihmiset saattavat olla täällä vähän aikaa, ja keksin täydellisen idean. Kerroin heille, että minulla oli kaapissani vanha game boy color, jossa oli pokémoneita (keltainen versio), ja kysyin äidiltä, voisinko antaa pikkupojan pelata sillä. äidin mielestä se oli loistava idea, joten otin sen ja sanoin pojalle, että hän voi aloittaa uuden pelin tai pelata mitä tahansa, koska en ole pelannut sitä noin vuoteen. poistuin huoneesta ja sanoin heille, että jos en näe heitä ennen työvuoroni päättymistä, jättäkää se vain roskakärrylle tai tiskipöydälle ja minä haen sen myöhemmin. kului noin 45 minuuttia ja istuin hoitajien asemalla, kun äiti tuli ulos huoneesta ja kysyi, voisiko hän puhua kanssani. menin hänen luokseen, ja hän tönäisi gameboyni rintaani ja sanoi: "en arvosta sitä, että annat poikani pelata peliäsi, joka on täynnä kirosanoja." Vakuutin hänelle, että pokémon ei ole täynnä kirosanoja. tämä nainen oli helvetin raivoissaan ja näytti liian vihaiselta vastatakseen minulle. sitten hän purskutteli joitain sattumanvaraisia sanoja, joissa ei ollut mitään järkeä. "aasimulkku", "vellivohveli", "paskanaama" .... Voi helvetti. Nämä nimet annoin pokemoneilleni kauan sitten enkä edes ajatellut sitä. (tykkäsin nimetä niitä tuollaisilla nimillä, koska se teki pelistä hauskempaa jostain vitun syystä) pyysin anteeksi onnettomuutta, mutta hän ei suostunut siihen. hän ei sanonut mitään muuta ja välttelin häntä koko sen ajan, kun he olivat täällä. se on kai minun vikani. kuulen siitä varmaan pian esimieheni toimistosta. tuntui pahalta, mutta se oli rehellinen vahinko.</w:t>
      </w:r>
    </w:p>
    <w:p>
      <w:r>
        <w:rPr>
          <w:b/>
        </w:rPr>
        <w:t xml:space="preserve">Tulos</w:t>
      </w:r>
    </w:p>
    <w:p>
      <w:r>
        <w:t xml:space="preserve">Annoin pienen lapsen pelata pokemon-peliäni töissä ja unohdin, että olin nimennyt ne kaikki kirosanoiksi. äiti sai tietää ja torui minua. olen luultavasti pulassa.</w:t>
      </w:r>
    </w:p>
    <w:p>
      <w:r>
        <w:rPr>
          <w:b/>
        </w:rPr>
        <w:t xml:space="preserve">Esimerkki 7.106</w:t>
      </w:r>
    </w:p>
    <w:p>
      <w:r>
        <w:t xml:space="preserve">Teksti: ensimmäinen postaukseni redditissä! woo-hoo!ensinnäkin, nämä fu:t tapahtuivat kesällä, kun olin noin 15-vuotias. eli aika monta vuotta sitten. minulla on myös erikoinen huumorintaju. pidän todella typeriä asioita (asiaankuuluvia) ja loukkaavaa/tummaa huumoria todella hauskana.Anywho, tässä on fu:kesäloman aikana äitini, siskoni ja mummoni lähtivät toiseen kaupunkiin, jossa on isompia ostoskeskuksia ja muuta sellaista... tiedättehän, shoppailemaan. sillä välin kun muut tutkivat perusteellisesti joka ikisen vaatekappaleen koko kirotussa rakennuksessa, jossa tällä hetkellä olimme, minä vaeltelin päättömästi ympäriinsä etsien kaikkea kiinnostavaa. Kun hyväksyin epäonnistumiseni, menin etsimään muita valittaakseni epäinhimillisestä piinasta, jota tunsin siitä, että minua raahattiin kolmenkymmenen miljoonan käsilaukku-/laukku-/ kenkä-/ sormus-/sukkakauppaan. mutta en löytänyt heitä. etsin melkein kokonaisen kerroksen, ennen kuin näin mummoni katsovan minusta poispäin ja katselevan jotain takkeja. Sitten sain nerokkaan idean pelästyttää hänet (typerää huumoria...). menin hänen luokseen varpaillani ja iskin sormeni hänen kylkiluihinsa/kylkiluihinsa muristen. sitten kikatin, kun hän kääntyi ympäri leuka rinnalleen pudotettuna ja katsoi minua kuin olisin juuri vienyt hänet edestakaiselle matkalle helvetin syvimpään kolkkaan ja takaisin. mutta se ei ollut. minun. vitun. isoäitini. en pystynyt edes ajattelemaan, joten katsoin häntä vain tuntui tuntuvan tunnin ajan ennen kuin käännyin ympäri ja kävelin pois sanomatta sanaakaan. tiedättekö sen tunteen, että haluaisi vain kadota johonkin kuoppaan ja kuolla? saan sen joka kerta, kun ajattelen tätä tapausta, mikä on aika usein. toinen fu:ni ei myöskään auta asiaa. se tapahtui vain muutamaa päivää myöhemmin: äitini, isäni ja siskoni tekivät niin kuin monet norjalaiset tekevät aina silloin tällöin, ajoimme Ruotsiin ostamaan halpaa olutta, lihaa ja tupakkaa. siellä ollessamme olimme myös autoliikkeessä(täällä myös halvempaa) sillä aikaa kun teimme ostoksemme. kävelimme autoliikkeestä supermarketiin kun lenkkeilijä hölkkäsi(duh) ohitsemme. hassu kun olen, aloin hölkkäämään samalla tavalla heti hänen takanaan. aloin nauraa hiljaa ja käänsin pääni katsomaan perhettäni. kun tein niin, toinen lenkkeilijä, oletettavasti hänen vaimonsa, hölkkäsi viereeni ja katsoi minua samalla oudosti. tunsin vajoavani syvemmälle aiemmin mainittuun kuoppaan. tiedän, ettei se ole niin suuri fu, mutta minua karmii ja minulle tulee ryömimällä kuoppaan ja kuolemaan -tunne joka kerta, kun ajattelen sitä.</w:t>
      </w:r>
    </w:p>
    <w:p>
      <w:r>
        <w:rPr>
          <w:b/>
        </w:rPr>
        <w:t xml:space="preserve">Tulos</w:t>
      </w:r>
    </w:p>
    <w:p>
      <w:r>
        <w:t xml:space="preserve">Nuori ja tyhmä, pelästyi "mummoani" ja imitoi lenkkeilijää. teki mieli kuolla.</w:t>
      </w:r>
    </w:p>
    <w:p>
      <w:r>
        <w:rPr>
          <w:b/>
        </w:rPr>
        <w:t xml:space="preserve">Esimerkki 7.107</w:t>
      </w:r>
    </w:p>
    <w:p>
      <w:r>
        <w:t xml:space="preserve">Teksti: Tämä tapahtui noin 30 minuuttia sitten. olen töissä radioasemalla, ja teemme jatkuvasti lahjakortteja. saimme lippuja erääseen todella suureen konserttiin, joka on tulossa kaupunkiin, ja sinun on pidettävä ranneketta "lippuna" päästäksesi sinne. saimme siis kasan näitä lippuja ja aiomme antaa ne pois eräässä tapahtumassa. Päätän, etten halua tuoda niitä tapahtumaan, koska jako kestää koko viikon enkä halua kenenkään varastavan näitä arvokkaita lippuja. Päätän siis pitää yhtä esimerkkinä ja varmistaakseni, että "kyllä, meillä on liput". Olen siis rennosti ranneke kädessäni. esimieheni pyytää minua ottamaan sen pois, jotta hän voi katsoa sitä. "Totta kai!" ... *kamppailee rannekkeen kanssa* * tyhjä katse* *kamppailee rannekkeen kanssa* "se ei irtoa!" Kävi ilmi, että he eivät halua, että ranneketta otetaan pois, joten he tekivät mekanismin, joka estää sen irtoamisen, ellei sitä peukaloida. konsertti on kahden viikon päästä. managerini oli raivoissaan. edit: joo, ilmeisesti tämä on ensimmäinen festivaali, jossa olen ollut vähään aikaan. Kiitos kommenteista, joissa annettiin vinkkejä nauhan irrottamiseen. tämä malli on itse asiassa aivan uusi, jota en ole koskaan nähnyt aiemmin, eikä se toimi samalla tavalla kuin useimmat muut. laitan kuvan pian. voin luultavasti vain mennä lippukassalle, näyttää luottokorttini ja henkilöllisyystodistukseni ja maksaa pienen maksun korvaavasta nauhasta.</w:t>
      </w:r>
    </w:p>
    <w:p>
      <w:r>
        <w:rPr>
          <w:b/>
        </w:rPr>
        <w:t xml:space="preserve">Tulos</w:t>
      </w:r>
    </w:p>
    <w:p>
      <w:r>
        <w:t xml:space="preserve">Varasti vahingossa liput yritykseltäni, ja nyt minun on pidettävä ranneketta 2 viikkoa.</w:t>
      </w:r>
    </w:p>
    <w:p>
      <w:r>
        <w:rPr>
          <w:b/>
        </w:rPr>
        <w:t xml:space="preserve">Esimerkki 7.108</w:t>
      </w:r>
    </w:p>
    <w:p>
      <w:r>
        <w:t xml:space="preserve">Teksti: tämä tapahtui noin tunti sitten. silmiäni kirvelee vieläkin. aluksi, minulla on ollut ripuli en tiedä mistä viime aikoina, ja kun minun on mentävä, minulla on noin 5 sekuntia aikaa laittaa takapuoleni jonnekin, missä voin "vapautua". nyt, fu:n päälle. olin suihkussa aamulla, ei mitään vikaa, kun laitoin shampoota. Nyt kun hieroin sitä päänahkaani, äkillinen kauhun tunne valtasi minut. minun on mentävä. minun on mentävä nyt heti. hyppäsin nopeasti suihkusta ja istuin vessanpöntöllä. kaboom, perseen nesteet lentävät ulos. kun myrsky vielä riehui, silmiäni alkoi yhtäkkiä kirvelemään.shampoo oli silmissäni. ajattelematta nousin ylös ja yritin kurottautua johonkin saadakseni shampoon pois suljetuista silmistäni. olin kuitenkin vielä märkä suihkusta. ensimmäinen askel, jonka otin, heitti minut maahan, ja vasen käteni roiskahti johonkin. paska. kirjaimellisesti.käteni oli vessanpöntöllä, joka oli täynnä perseenestettä. oksensin heti päälleni, koska makasin lattialla, ja seuraavat 10-20 minuuttia kului siihen, että jynssäsin rajusti paskaa ja oksennusta pois päältäni, samalla kun kestin silmieni polttamista shampoosta, jota en saanut ulos. se ei ollut hauska aamu, sen voin sanoa.</w:t>
      </w:r>
    </w:p>
    <w:p>
      <w:r>
        <w:rPr>
          <w:b/>
        </w:rPr>
        <w:t xml:space="preserve">Tulos</w:t>
      </w:r>
    </w:p>
    <w:p>
      <w:r>
        <w:t xml:space="preserve">suihkussa, ripuli, shampoo silmissäni, käsi paskan ja oksennuksen peitossa kaikkialla.</w:t>
      </w:r>
    </w:p>
    <w:p>
      <w:r>
        <w:rPr>
          <w:b/>
        </w:rPr>
        <w:t xml:space="preserve">Esimerkki 7.109</w:t>
      </w:r>
    </w:p>
    <w:p>
      <w:r>
        <w:t xml:space="preserve">Teksti: kyllä, tämä tapahtui tänään, täytyy silti käydä paskalla. kaverin kanssa lintsaan usein tunnilta, jotta voimme mennä vessaan ja hengailla ja vain nauttia siitä tunteesta, että emme ole tunnilla. menemme yleensä eri koppiin ja juttelemme koko ajan ja teemme muuta hauskaa paskaa. hän tekstasi minulle ja sanoi olevansa tulossa, ja sitten joku ilmestyi viereiseen koppiin. teemme tätä koko ajan, se on aina hän, joten oletin, että se oli hän tälläkin kertaa. kutsuin hänen nimeään, hän ei vastannut, joten ajattelin, että hän vain pelleilee kanssani.joten vittuillakseni hänelle päätin sytyttää vessapaperia tuleen ja heittää sen hänen päälleen koppiin. nauroin ihan vitun paljon kun heitin sitä, mutta olin huolissani kun hän ei nauranut takaisin. meni noin minuutti, ja sitten hän tekstasi minulle "hemmo, kuka siellä on?" ja sitten näin hänen kenkänsä vessassa koppiin ulkopuolella. mitä seurasi oli episodi, jossa tulipalo kasvoi kokoaan todennäköisesti pelästyneen pojan toimesta, joka oli liian peloissaan sammuttaakseen tulipalon, ja minä juoksin ulos vessasta niin nopeasti kuin pystyin.</w:t>
      </w:r>
    </w:p>
    <w:p>
      <w:r>
        <w:rPr>
          <w:b/>
        </w:rPr>
        <w:t xml:space="preserve">Tulos</w:t>
      </w:r>
    </w:p>
    <w:p>
      <w:r>
        <w:t xml:space="preserve">Luulin vitsailevani ystäväni kanssa, mutta sen sijaan heitin tulta viatonta lasta kohti, joka oli paskantamassa.</w:t>
      </w:r>
    </w:p>
    <w:p>
      <w:r>
        <w:rPr>
          <w:b/>
        </w:rPr>
        <w:t xml:space="preserve">Esimerkki 7.110</w:t>
      </w:r>
    </w:p>
    <w:p>
      <w:r>
        <w:t xml:space="preserve">Teksti: eilen illalla kuulin, että revontulet näkyisivät alueellani. ajattelin, että olisi hauska istua ulkona ja juoda viiniä parhaan ystäväni kanssa. olen tällä hetkellä koirienvahtina perheystävän luona, jolla on kiva paikka keskellä ei mitään - täydellinen paikka taivaan katseluun. jätimme tavaramme sisälle, päästimme koirat ulos ja asetimme huopamme pihalle.aika paljon viiniä juotuamme (noin keskiyöllä) meidän molempien piti käydä vessassa. menimme avaamaan ovea... eikä se liikkunut. ajattelin, että ehkä se oli vain jumissa, ja känninen perseeni päätti lyödä olkapääni oveen. se ei auttanut. sitten katsoin ikkunasta ja tajusin, että koirat olivat hypänneet ylös innoissaan siitä, että olimme tulossa sisälle, ja lukitsivat oven. ei ongelmaa, otan vain......keys, jonka jätin vierashuoneeseen sisälle. vittu. kokeilin kaikkia ikkunoita. ei toiminut. soitin useille kavereille alueella pyytääkseni apua. paras vastaus oli "anteeksi, tulimme juuri baariin...mutta onnea matkaan". täytyy ratkaista ongelma täyteen menneistä rakoistamme. ai mitä? molemmilla on kuukautiset? tamponit ovat sisällä. ilman takkia kylmässä, helvetin nälkäisinä ja hygieniatarvikkeita tarvitsevina teimme päätöksen ajaa takaisin hänen asunnolleen (noin 35 minuutin ajomatkan päässä). kyllä, olimme molemmat hieman humalassa. en tekisi tätä normaalisti. olimme hyvin varovaisia ja pääsimme hänen asunnolleen ilman välikohtauksia. heräsimme juuri. täytyy löytää lukkoseppä. helvetin krapula.</w:t>
      </w:r>
    </w:p>
    <w:p>
      <w:r>
        <w:rPr>
          <w:b/>
        </w:rPr>
        <w:t xml:space="preserve">Tulos</w:t>
      </w:r>
    </w:p>
    <w:p>
      <w:r>
        <w:t xml:space="preserve">koirat lukitsevat humalaiset tytöt ulos talosta keskiyöllä.**</w:t>
      </w:r>
    </w:p>
    <w:p>
      <w:r>
        <w:rPr>
          <w:b/>
        </w:rPr>
        <w:t xml:space="preserve">Esimerkki 7.111</w:t>
      </w:r>
    </w:p>
    <w:p>
      <w:r>
        <w:t xml:space="preserve">Teksti: kuten niin monet muutkin tarinat täällä, tämä tapahtui monta vuotta sitten eri aikaan: lukion ensimmäisellä luokalla... nuorena, naiivina ja uudessa jännittävässä maailmassa (en vielä osannut ajaa autoa) en malttanut odottaa, että pääsisin kouluun ja aloittaisin oppimisen. joka aamu heräsin heti herätyskelloon, kävin suihkussa, söin ja olin sitten matkalla bussille, joka saapuisi heti kello 6:52. aivan liian aikaisin, mutta olin energinen.  nyt erityisenä vittuilupäivänä suolistoni oli aamulla epämukava. tarkan rutiinini vuoksi minulla ei ole vapaa-aikaa paskantamiseen, mutta en aikonut pidättää sitä vielä seitsemää tuntia. se halusi ulos. joten istuin alas lupaukseni kanssa sujuvasta paskasta, ja niin se olikin, mutta koska se oli turhaa rutiinini kannalta, minun oli kiirehdittävä bussille. kiirehtiäkseni leikkasin pihan poikki säästääkseni muutaman sekunnin sen sijaan, että olisin kävellyt tietä pitkin - valtava virhe. kätevä parinkymmenen metrin nurmikko oli myös naapuruston koirien suosima paskapaikka, joiden narttujen omistajat (sanaleikki oli tarkoitettu) eivät vaivaudu siivoamaan koiriensa jälkiä. leikatessani nurmikon poikki kauniit valkoiset kenkäni keräsivät ihanan kerroksen koiranpaskaa, josta en ollut tietoinen. ehdin bussiin ja pääsen kouluun paskakengät jalassa. kukaan ei huomaa, en edes minä. pääsen ensimmäiselle tunnille ja istun mukavasti historian tunnille, valmiina oppimaan. Mutta ensin "hauska harjoitus". maailmanhistorian opettajani haluaa selittää, miten ryhmittely on subjektiivista ja sitä voidaan soveltaa monilla eri aloilla. tätä varten hän pyytää kaikkia luokassa olevia ottamaan yhden kengän pois ja heittämään ne kasaan, minkä jälkeen satunnaiset ihmiset lajittelevat kengät kategorioihin. minulla oli 50/50-mahdollisuus. vasen. oikea. valitsen vasemman ja heitän sen sokeasti sisään. iso virhe. ensimmäinen henkilö nousee seisomaan ja alkaa tutkia kenkiä. hän näkee minun kenkäni ja päästää kiljahduksen. "Ahh, tossa on paskaa, opettakaa", katson ja näen, että se on minun. Lukioelämä pilalla. Nauramme sille ja jatkamme päivää, minä menen yhdellä kengällä, kunnes vanhempani ehtivät kouluun varakenkien kanssa. Lopulta selvisimme siitä, mutta se oli silti tosi paha moka.</w:t>
      </w:r>
    </w:p>
    <w:p>
      <w:r>
        <w:rPr>
          <w:b/>
        </w:rPr>
        <w:t xml:space="preserve">Tulos</w:t>
      </w:r>
    </w:p>
    <w:p>
      <w:r>
        <w:t xml:space="preserve">juoksi läpi paska, sai paska koulussa</w:t>
      </w:r>
    </w:p>
    <w:p>
      <w:r>
        <w:rPr>
          <w:b/>
        </w:rPr>
        <w:t xml:space="preserve">Esimerkki 7.112</w:t>
      </w:r>
    </w:p>
    <w:p>
      <w:r>
        <w:t xml:space="preserve">Teksti: tänään (kyllä, tämä tapahtui vain 15 minuuttia sitten) huomasin, että saappaani piti hassua kopsahtelevaa ääntä kävellessäni. istuin alas ja katsoin ja näin, että kantapäässä oli halkeama, jossa se räpläsi kävellessäni.&amp;nbsp;lainasin superliimaa toiselta osastolta ja korjasin kantapääni. vain muutama minuutti sitten päätin koskettaa kantapäätäni ja katsoa, oliko se vielä pitävä. suuri virhe!!&amp;nbsp;sormeeni tarttui superliimaa ja mitä ajattelin tehdä? työnsin sormeni heti suuhuni!! ikään kuin se saisi sen pois sormestani...nyt minulla on superliimaa kielessäni...&amp;nbsp;</w:t>
      </w:r>
    </w:p>
    <w:p>
      <w:r>
        <w:rPr>
          <w:b/>
        </w:rPr>
        <w:t xml:space="preserve">Tulos</w:t>
      </w:r>
    </w:p>
    <w:p>
      <w:r>
        <w:t xml:space="preserve">superliimasin kantapääni, sain sen sormeen, laitoin sormeni suuhun, sitten superliimasin kieleni...</w:t>
      </w:r>
    </w:p>
    <w:p>
      <w:r>
        <w:rPr>
          <w:b/>
        </w:rPr>
        <w:t xml:space="preserve">Esimerkki 7.113</w:t>
      </w:r>
    </w:p>
    <w:p>
      <w:r>
        <w:t xml:space="preserve">Teksti: tämä on siis ensimmäinen oikea viestini redditissä melkein kahden vuoden väijymisen jälkeen, ja sattumalta tämä moka tapahtui tänään, noin 20 minuuttia sitten, tässä sitä mennään!Heittelin siis veljeäni satunnaisella paskalla, koska miksipä ei? hän on joskus pikku paskiainen ja ansaitsee, että häntä heitellään paskalla. Joten ensimmäisellä kerralla heitin häntä pizzaleikkurin suojuksella, ja käytin vauhtia heittääkseni sen irti varsinaisesta leikkurista, en osunut, ja kusipää heitti sen takaisin minua kohti, tämä tarkoitti sotaa.Seuraavaksi minulla oli ovelampi suunnitelma, otin leikkurin ja leikkasin pizzan, joka oli lounaalla, sitten sanoin: "nouse ylös, pizzasi on valmis", pikku paska nousee ylös istuimeltaan, otin lompakkoni esiin ja valmistauduin heittoon, kun hän katsoi puhelimestaan, heitin sen, tähdäten sen hänen vartaloonsa.tämä kaikki olisi mennyt hyvin jos olisin oikeasti tähdännyt sinne minne halusin, sen sijaan käteni meni kauemmas ylös ja siinä sekunnin murto-osassa näin lompakkoni kaartuvan kohti takan yläpuolella olevaa takan reunaa, tiesin että paska oli muuttumassa todelliseksi. se lensi, nopeasti, yllättävän nopeasti. se osui kehystettyyn kuvaan (minusta ironisesti) ja se vain putosi alas kuin kivi. se osui takkaan ja kuvan edessä oleva lasiosa pirstoutui ja lasia oli joka puolella vitun paikkaa. Siivosin sotkun, mutta yritän yhä varmistaa, ettei lasia ole ympäriinsä, jotta koirani voisi syödä sitä ja leikata sillä suolistonsa auki, kukaan ei halua sitä paskaa, ja tiedän, että se tekisi sen myös. Puhuin juuri puhelimessa äitini kanssa ja selitin tilanteen, hän nauroi minulle ja kutsui minua tyhmäksi, hyvä että minulla on välinpitämättömät vanhemmat, vaikka olen melko varma, että isäni olisi suhtautunut asiaan vähemmän viileästi kuin äitini. mikä aika olla elossa.</w:t>
      </w:r>
    </w:p>
    <w:p>
      <w:r>
        <w:rPr>
          <w:b/>
        </w:rPr>
        <w:t xml:space="preserve">Tulos</w:t>
      </w:r>
    </w:p>
    <w:p>
      <w:r>
        <w:t xml:space="preserve">lompakko heitettiin paskapää veljeä kohti, osui sen sijaan kuvakehyksen lasiosaan ja särkyi, olen tyhmäpää, vahvistettu</w:t>
      </w:r>
    </w:p>
    <w:p>
      <w:r>
        <w:rPr>
          <w:b/>
        </w:rPr>
        <w:t xml:space="preserve">Esimerkki 7.114</w:t>
      </w:r>
    </w:p>
    <w:p>
      <w:r>
        <w:t xml:space="preserve">Teksti: tämä on itse asiassa vittuilu parin vuoden takaa, mutta kuitenkin... luovutin verta niin usein kuin pystyin sen jälkeen, kun olin täysi-ikäinen (17). noin 3 kuukauden välein luovutin verta. laillinen paino luovutukseen on 110 kiloa (olin 115). kolmannen kerran, kun luovutin verta, se oli veribussissa, joka oli parkkeerattu paikallisen walmartin luona. oli kulunut 3 kuukautta siitä, kun olin viimeksi luovuttanut verta, joten menin sisään ja vastasin kysymyksiin, joita he kysyivät, kuten aiemminkin.  Flebotomisti huomasi, että sykkeeni oli hieman nopea, mutta istutti minut yhdelle niille varatuista paikoista ja valmisteli minut silti. he pistivät neulan käsivarteeni, ja parin minuutin kuluttua heillä oli tuore pussi o+-verta. kun olin lopettanut, tunsin oloni hieman tyhjäksi, mutta en enempää kuin tavallisesti. Olin muistanut aiemmat kerrat, jolloin tunsin itseni vaisuksi ja lihakseni kipeiksi verinäytteenoton jälkeen. minulle tarjottiin keksiä ja mehua, mutta kieltäydyin. ja kun viisi minuuttia oli kulunut, minut päästettiin lähtemään ilmaisten sukkien ja repun kanssa.   Tein siis sen, mitä varten olin tullut walmarttiin, ja kävin ostamassa kaiken, mitä äitini oli listalle laittanut, sekä kaiken roskaruoan, joka näytti juuri nyt hyvältä. kun työnsin kärryjä, huomasin, miten heikolta lihakseni tuntuivat, mutta jatkoin silti matkaa.  useita mielekkäitä tuotteita, doritoja ja sprite-pulloja myöhemmin seison kassajonossa. edessäni on nainen, jolla on kärryt täynnä ruokatavaroita ja tytär istuu istuimella. takanani on vanhempi nainen, joka puhuu puhelimeen miehensä nojatessa kärryyn.  En ole koskaan ollut klaustrofobinen, mutta kun seisoin tässä kiilattuna näiden kahden kärryn välissä, minua alkoi pyörryttää. sitten sydämeni alkoi hakata. yritin keskittyä johonkin, mutta näköni hämärtyi. viimeinen asia, jonka muistan, on se, että tuijotin edessäni olevaa pientä imeskelyhyllyä ja toivoin, että siellä olisi viinirypäleitä. tulin tajuihini lattialla, ympärilläni oli väkijoukko ihmisiä, ja vanhempi nainen kysyi: "tarvitsetteko *ambulanssia*?".  "en, olen kunnossa", sanoin. en ollut loukkaantunut, olin vain hämmentynyt. hänen miehensä oli ilmeisesti saanut minut kiinni ennen kuin olin pudonnut maahan. kaikki nämä ihmiset olivat kokoontuneet ympärilleni melko nopeasti ja yrittivät selvittää, miksi olin pyörtynyt. he rauhoittuivat hieman, kun osoitin kärryssäni olevia lifesouth-sukkia. olin hieman hämmentynyt, mutta kiitin tuota mukavaa pariskuntaa ennen kuin join yhden sprite-pullon.   Onnekseni selvisin jonon läpi ja takaisin kotiin ilman uusia huimauskohtauksia. luovutin verta muutaman kerran sen jälkeen, kunnes en enää ollut laillisessa painossa. otin *aina* vastaan keksin ja mehun sen päivän jälkeen. mikä vielä pahempaa? melkein täsmälleen sama tilanne tapahtui siskolleni kymmenen vuotta aiemmin.</w:t>
      </w:r>
    </w:p>
    <w:p>
      <w:r>
        <w:rPr>
          <w:b/>
        </w:rPr>
        <w:t xml:space="preserve">Tulos</w:t>
      </w:r>
    </w:p>
    <w:p>
      <w:r>
        <w:t xml:space="preserve">Luovutin verta, kieltäydyin keksistä ja mehusta ja maksoin siitä tietoisuudellani.</w:t>
      </w:r>
    </w:p>
    <w:p>
      <w:r>
        <w:rPr>
          <w:b/>
        </w:rPr>
        <w:t xml:space="preserve">Esimerkki 7.115</w:t>
      </w:r>
    </w:p>
    <w:p>
      <w:r>
        <w:t xml:space="preserve">Teksti: Menimme eräänä iltana ulos ja saavuimme meksikolaiseen ravintolaan, jossa nautin, mutta tietämättäni tässä tapahtui se vittuilu. Koska olin 16-vuotias ja täysin riippuvainen vanhempieni rahasta, olin miettinyt farkkujen ostamista hotellin ostoskeskuksessa sijaitsevasta express-kaupasta ja olin päättänyt, että kun palaisimme caesar'siin, olisi täydellinen aika ostaa ne sen sijaan, että olisin palannut hotellihuoneeseemme muun perheen kanssa, jolloin olisin voinut säästää itseni valtavalta määrältä häpeää ja nolostumista. Niinpä vaellan yksitellen ihmismassojen läpi, kunnes saavun myymälään, josta poimin ainoat farkut ja siirryin pukuhuoneeseen kokeilemaan niitä vielä viimeisen kerran. reippaan myyjän naama lankesi, ja muistan lukeneeni tämän jostain aiemmasta postauksesta: "et koskaan tajua, miksi ihmiset katsovat sinua tietyllä tavalla, ennen kuin näet, mitä he näkevät". minut ohjataan pukuhuoneeseen, ja peilin edessä näen, miltä näyttää, jättimäisen spermatahran tulevan mustien verkkareideni etuosaa pitkin. tämän on täytynyt tulla yhdestä niistä tuhannesta kastikkeesta, joita nachojen mukana oli tarjolla, mutta nyt se ei näyttänyt lainkaan kastikkeelta, vaan pikemminkin häpeälliseltä tulokselta, jonka on saanut hädänalainen teinipoika, joka oli tullut vaatekauppaan peruuttamaan virheensä.</w:t>
      </w:r>
    </w:p>
    <w:p>
      <w:r>
        <w:rPr>
          <w:b/>
        </w:rPr>
        <w:t xml:space="preserve">Tulos</w:t>
      </w:r>
    </w:p>
    <w:p>
      <w:r>
        <w:t xml:space="preserve">tiputti kastikkeen housuihin, näytti jättimäiseltä spermatahralta, käveli koko hotellin/ostoskeskuksen läpi saadakseen yhden ainoan housuparin ennen kuin tajusi, että se oli siellä.</w:t>
      </w:r>
    </w:p>
    <w:p>
      <w:r>
        <w:rPr>
          <w:b/>
        </w:rPr>
        <w:t xml:space="preserve">Esimerkki 7.116</w:t>
      </w:r>
    </w:p>
    <w:p>
      <w:r>
        <w:t xml:space="preserve">Teksti: tämä on kesäpettymys, jota muistelen usein, koska se tapahtui muuten positiivisen kokemuksen aikana. tuona päivänä ystäväni ja minä olimme osallistumassa yhden tasavallan konserttiin. oli ilta ja kaunis sää. odotetusti paikka oli täynnä innokkaita osallistujia. yhdeksän hengen ryhmämme saapui kolmella eri autolla, ja näin ollen niiden, jotka tulivat ensimmäisenä, oli varmistettava nurmikolla tilaa kaikille seurueemme jäsenille. Saimme kunnollisen paikan, josta oli selkeä näkymä lavalle, mutta se rajoittui polkuun, joka ympäröi avointa nurmikkoaluetta. lisäksi paikkamme sijaitsi portaikon vieressä, joka johti anniskelualueelle. sanomattakin on selvää, että tämä sijainti polulla oli tukkipiste niille osallistujille, jotka vielä etsivät omaa nurmikkoaluettaan. Vaikka tämä seikka oli ajoittain ärsyttävä, se johti melko odottamattomaan tilaisuuteen. koska ryhmäni oli saapunut paikalle erikseen, ensin tulleet lunastivat paikkamme huopien avulla. lopulta totesimme, että meillä oli runsaasti tilaa, ja levittäydyimme nauttimaan esityksestä. olin sinkku (tätä tifua lukiessani ahdinkoni ei pitäisi tulla yllätyksenä), eikä kestänyt kauan, kun joku ryhmästäni huomasi kaksi viehättävää naista seisovan vieressämme polulla. ensimmäinen konsertti oli jo pitkällä, ja tytöt olivat joko luopuneet istumapaikkojen etsimisestä tai olivat hetken aikaa katsomassa, kuka lavalla rokkaa. seurueeni jäsenten kehotettua ja kannustettua minua kutsuin heidät istumaan. he olivat aluksi vastahakoisia, mutta kun he näkivät, että olimme ei-uhkaava ja vaatimaton ryhmä, jolla oli huopia säästössä, heidän alun epäluulonsa hälveni. Ja niin musiikki soi. alustavien esitysten aikana tutustuin kahteen tyttöön. he olivat siskoksia ja paikallisia; italialaista syntyperää; korkeakouluopiskelijoita, jotka vaikuttivat monipuolisilta. molemmat olivat myös koomikkoja, jotka pilkkasivat ajattelemattomia tuntemattomia, jotka leikkasivat eteemme ja syöksyivät nachos-kioskille rauhoittaakseen vatsaansa. lopulta sain tietää, että vanhempi siskoksista oli hiljattain itsekin sinkku. Tämä oli varmasti masentavaa, mutta oli hyvä tietää hänen parisuhdetilanteensa. kaiken kaikkiaan me kaikki lauloimme, tanssimme ja juttelimme väliajalla. tässä vaiheessa monet konserttikävijät käyttivät tilaisuutta hyväkseen ja kävivät kävelyllä, käyttivät vessoja tai ostivat alennuksia, ja siskokset päättivät tehdä samoin. Mutta ennen kuin lähdimme liikkeelle, vanhempi, naimaton sisko kääntyi puoleeni ja kysyi, haluaisinko oluen ja minkälaisen. kieltäydyin kunnioittavasti hänen anteliaisuudestaan, mutta hän vaati, ja niinpä suostuin nopeasti. pian sen jälkeen hän palasi luvatun oluen kanssa. se osui kohdalleen niin hyvin kuin halpa tynnyriolut voi osua kohdalleen, mutta olin enemmänkin otettu hänen ystävällisyydestään ja rohkeudestaan. Aluksi kuittasin eleen vastapalvelukseksi siitä, että olin kutsunut hänet ja hänen siskonsa konserttiin ryhmäni kanssa. kuitenkin sen jälkeen, kun lavalle oli noussut yksi tasavalta, hämärä oli hämärtymässä ja kaikki olivat uppoutuneet musiikkiin, dynamiikka välillämme tuntui muuttuvan - eikä se johtunut oluesta. istuessani hänen takanaan aloin huomata, että hän katsoi minuun päin. Hän löysi silmäni ja hymyili, ja minä hymyilin vastaukseksi. palasimme laulamaan ja tanssimaan musiikin tahdittamana. kummallista kyllä, kun siirryin toiselle paikalle huovilla kiusatakseni ja laulaakseni seurueeni muiden jäsenten kanssa, huomasin hänen katselevan ympärilleen ikään kuin nähdäkseen, minne olin mennyt. se ei ollut karmivaa, vaan imartelevaa, ja unohdin pian, että seurueessani oli pääasiassa pariskuntia, mikä teki minusta oudon miehen.konsertin lähestyessä loppuaan pohdin, miten pyytäisin hänen numeroaan. tiesin, että halusin vastata hänen ystävällisyyteensä ja lopulta tutustua tarkemmin ihmettelevän hymyn takana olevaan henkilöön. koska en ole kovin varma keskustellessani niiden kanssa, joita kohtaan tunnen vetoa, ponnistelin löytääkseni oikeat sanat. Mikään ponnistelu ei kuitenkaan valmistanut minua siihen, että sisarukset päättivät lähteä ennen konsertin päättymistä - ilmeisesti välttääkseen musiikkifanien tukahduttavan joukkopakolaisuuden sulkemisaikana, ja tämä päätös oli varmaan nuoremman sisaren tekemä. ystävieni ja sisarusten välillä vaihdettiin muutama halaus; minun kanssani ei kuitenkaan vaihdettu yhtään, sillä seisoin suu todennäköisesti suu auki lukuun ottamatta joitakin hyvänyön toivotuksia ja "ei kestä kiittää" -lausahdusta vastauksena kiitoksiin. isosisko ja minä vilkaisimme toisiamme vielä kerran, kun hän vilkutti hyvästiksi. sitten hän oli poissa. katumus oli välitön. tiesin, että olin päästänyt tilaisuuden käsistäni. olin niin innokas löytämään oikeat sanat ja täydellisen hetken pyytää hänen numeronsa, että se aika meni yllättäen umpeen. kenties hän olisi kieltäytynyt kohteliaasti. ehkä hän olisi hyväksynyt lähentelyni samankaltaisessa muodossa kuin olin kuvitellut. en voi olla hymyilemättä, kun ajattelen onneani sinä iltana. silti tämä oli menetetty tilaisuus ja vaikeasti opittu opetus tarttua hetkeen, ennen kuin se karkaa. perhana. mutta todiste siitä, että naiset pystyvät tekemään ensimmäisen liikkeen. hattua hänelle ja muille hänen kaltaisilleen! bonustarina - sen jälkeen kun minulle oli ojennettu olut, molemmat siskokset lähtivät tutkimaan paikkaa. minä jäin huurteisen juomani kanssa ja jatkoin jutustelua ystävieni kanssa konsertin tauon jatkuessa. ilmeisesti unohdin ottaa kulauksen heti, sillä pari minuuttia myöhemmin, kun vihdoin otin sen, peitetehtäviin tullut henkilöllisyystutkija tuli paikalle ja ilmoitti haluavansa nähdä henkilöllisyystodistuksen. hänellä oli sellainen juustoinen, "olet niin rikki" -vihreä, vuohenpukinpartainen virne naamallaan, ja hänen asunsa oli naurettava. hänen asunsa huusi epäilyttävää takaperin olevine lippiksineen, automaatti-ketjuineen ja ed hardy -paitoineen. en ole sellainen, joka huomaa peitetehtävän, mutta painukaa vittuun täältä! joka tapauksessa annoin oluen kaverilleni - jolla oli täysi parta, jonka täytyi riittää henkilöllisyystodisteeksi - ja esitin vaaditun todisteen iästäni. Kävi ilmi, että päällikkö Wiggins näki naispuolisen ystäväni ojentavan oluen minulle eikä nähnyt minussa "21 vuotta täyttäneen" -ranneketta, joten hän oli valmis laittamaan käsiraudat. hän murjotti takaisin peitetehtävään osallistuvien kavereidensa luo tappiollisella ilmeellä. en kai voi syyttää häntä teoistaan, mutta hänen yli-innokas käytöksensä ja liian kouluun sopiva, vieläpä merkin menettänyt pukeutuminen naurattivat ystäviäni ja minua!</w:t>
      </w:r>
    </w:p>
    <w:p>
      <w:r>
        <w:rPr>
          <w:b/>
        </w:rPr>
        <w:t xml:space="preserve">Tulos</w:t>
      </w:r>
    </w:p>
    <w:p>
      <w:r>
        <w:t xml:space="preserve">tapaan tytön konsertissa; tyttö ostaa minulle oluen; vaihdamme katseita ja hymyilemme loppuillan ajan; tyttö lähtee ennen kuin uskallan pyytää hänen numeroaan.</w:t>
      </w:r>
    </w:p>
    <w:p>
      <w:r>
        <w:rPr>
          <w:b/>
        </w:rPr>
        <w:t xml:space="preserve">Esimerkki 7.117</w:t>
      </w:r>
    </w:p>
    <w:p>
      <w:r>
        <w:t xml:space="preserve">Teksti: niin kuin suuri osa tifun viesteistä, tämä tapahtui itse asiassa jokin aika sitten (noin kaksi vuotta sitten). kun olin vielä opiskelemassa yliopistossa, kävin läpi vaiheen, jossa ostin jatkuvasti valkosipulileipää ruokakaupasta. en tiedä miksi, mutta se oli halpaa, helppo tehdä ja tietenkin niin maukasta. Ostin sitä yleensä ruokakaupan pakasteosastolta, joten minun oli tietenkin pakko lämmittää se uunissa. eräänä päivänä huomasin jalokivikaupassa: "Hei, he tekevät itse valkosipulileipää, se on varmaan paljon parempaa kuin pakastemerkin leipä." Pitäisi varmaan lisätä taustatietona, että kasvoin ilman mikroaaltouunia, eli vanhempani omistivat sellaisen vasta, kun olin noin 16-vuotias. tämä johti siihen, että söin paljon ruokaa kylmänä ja lopulta suosin sitä joskus, koska en viitsinyt esilämmittää uunia ja odottaa aina, kun halusin tähteitä. nyt en oikeastaan koskaan lämmitä ruokaa uudelleen, kun se on jäähtynyt. tässä kohtaa tapahtui se moka. ostin valkosipulileipää jewelistä ja jatkoin päivääni. myöhemmin illalla olin nälissäni, koska olin köyhä opiskelija, jolla oli paska ruokavalio ja joka normaalien aterioiden sijaan söi kerran tai kaksi päivässä ja oli kunnossa tuntikausia. otin valkosipulileivän esiin ja vaikka huomasin sen olevan aika juustoista ja kosteaa (ajattelin, että he vain latasivat sitä tällä kertaa) ahmin leivän alas samalla kun katsoin televisiota. jatkoin iltaani, tein läksyni ja muuta ja menin nukkumaan. heräsin sinä yönä/aamuna *kammottavaan* vatsakipuun. Se on sitä tyyppiä, että tietää, että jotain pahaa on tapahtumassa. seuraavan puolentoista tunnin ajan päästelin tasaista vesisateista paskaa, joka haisi niin pahalle, että ihmettelen, ettei maali irronnut seinistä. seuraavaan vuorokauteen en voinut luottaa pieruun, enkä todellakaan voinut olla missään 60 sekunnin juoksumatkaa kauempana vessasta. Päädyin itse asiassa pitämään seuraavan päivän vapaata. vasta seuraavana iltana, kun selitin kämppiksilleni, mitä oli tapahtunut, tajusin, miten tyhmä olin. kun he olivat lakanneet nauramasta vaaralleni, he selittivät kyynelten läpi, että minun olisi itse asiassa pitänyt kypsennellä valkosipulileipä ennen sen syömistä. typeryydessäni ajattelin, että se oli keitetty aiemmin ja jäähtynyt. koska en halua lämmittää ruokaa uudelleen, ajattelin, että mikäs siinä, se maistuu silti hyvältä, ja ahmin kokonaisen leivän kypsentämätöntä valkosipulileipää. voin ajatella, että olin onnekas, että söin sen pian ostamisen jälkeen, muuten se olisi voinut olla vielä pahempaa.</w:t>
      </w:r>
    </w:p>
    <w:p>
      <w:r>
        <w:rPr>
          <w:b/>
        </w:rPr>
        <w:t xml:space="preserve">Tulos</w:t>
      </w:r>
    </w:p>
    <w:p>
      <w:r>
        <w:t xml:space="preserve">. kypsennä vitun valkosipulileipäsi.</w:t>
      </w:r>
    </w:p>
    <w:p>
      <w:r>
        <w:rPr>
          <w:b/>
        </w:rPr>
        <w:t xml:space="preserve">Esimerkki 7.118</w:t>
      </w:r>
    </w:p>
    <w:p>
      <w:r>
        <w:t xml:space="preserve">Teksti: tämä ei ole hengenvaarallista tai tule todella kusettamaan minua myöhemmin elämässä, se on vain pieni asia, mutta halusin jakaa sen.kun olin pieni, pidin siitä, että otin lyijykynän ja teroitin sen, kunnes se oli todella pieni. en tiedä miksi, mutta se huvitti minua. nopeasti eteenpäin, kunnes noin puoli tuntia sitten siivosin olohuoneeni. sohvan alta löysin yhden tällaisen pienen lyijykynän. se muistutti minua siitä, kun olin pieni, joten tiedättekö, mitä päätin tehdä? työnnän sen sähköiseen teroittajaani. tartuin teroittajaan ja tunkasin kynän sisään niin pitkälle kuin se meni. Kävi ilmi, että se oli niin pieni, että se mahtui kokonaan reikään. enkä saanut sitä mitenkään ulos. irrotin teroittimen pistorasiasta ja yritin turhaan ottaa kynää ulos. ajattelin, että saattaisin päästä siihen käsiksi alhaalta, joten irrotin säiliön, jossa oli kynänlastuja. Tietenkin läikytin sitä koko jalalleni, joten nyt jalassani on jättimäinen grafiittitahra. sitten otin kaksi muuta lyijykynää ja yritin irrottaa pientä lyijykynää teroittimesta lyijyn kanssa kuin käyttöpeliä. ne olivat halpoja lyijykyniä, joten molempien lyijy katkesi, ja nyt nekin ovat juuttuneet teroittimeen.</w:t>
      </w:r>
    </w:p>
    <w:p>
      <w:r>
        <w:rPr>
          <w:b/>
        </w:rPr>
        <w:t xml:space="preserve">Tulos</w:t>
      </w:r>
    </w:p>
    <w:p>
      <w:r>
        <w:t xml:space="preserve">yritti tehdä pientä lyijykynää, juuttui teroituskoneeseen, yritti saada sitä ulos, ja lopulta jalka jäi tahraan ja kaksi lyijykynää meni rikki.</w:t>
      </w:r>
    </w:p>
    <w:p>
      <w:r>
        <w:rPr>
          <w:b/>
        </w:rPr>
        <w:t xml:space="preserve">Esimerkki 7.119</w:t>
      </w:r>
    </w:p>
    <w:p>
      <w:r>
        <w:t xml:space="preserve">Teksti: pienenä esipuheena, viimeiset kahdeksan kuukautta olen ollut ilman puhelinta, koska jotkut puoliksi yleinen Apple ongelma iphone 5s. olet iphone alkaa uskoa, että se ei ole tallennustilaa jäljellä, pikkuhiljaa pakottaa sinut poistaa sovelluksia käyttää sitä ja saada se toimii normaalisti. Se alkoi käynnistyssilmukalla, jonka apple onneksi korjasi nollaamatta sitä. kun se oli kuitenkin avattu, se meni lopulta siihen pisteeseen, että se poisti kaikki yhteystietoni, valokuvani, muistiinpanoni ja lähes kaikki sovellukset, eikä se toiminut... lainkaan. jee. seuraavat kuusi kuukautta viivyttelin puhelimeni korjauttamista. Minulla oli paljon kouluun liittyviä aktiviteetteja, jotka olivat kiireellisempiä kuin sosiaalinen elämä, ja lisäksi minulla oli ipad mini, joten kaikki ei ollut huonosti. eilen illalla päätin, että oli vihdoinkin aika hoitaa tämä kaikki, lähinnä siksi, että voisin vain hyväksyä, että minun piti ostaa uusi kiiltävä iphone. Tajusin kuitenkin, että minulla oli mophie space pack (joka on ihan kiva, btw). nyt puhelimeni uskoi, ettei siinä ollut mitään, mutta minulla oli tunne, että siinä saattoi olla jotain jäljellä. onneksi sain talteen kaikki iphonen valokuvat. kun olin vakuuttunut siitä, ettei iphonessa ollut enää mitään pelastettavaa, aloitin sen tehdasasetusten palauttamisen. Tästä alkaa todellinen tifu. aloitin siis pyyhkimällä vain kaikki asetukset (vaihtoehtoja oli kaksi), mikä ei korjannut asiaa millään tavalla. nyt minulla oli ollut todella pitkät viime päivät ja olin aivan nälkäinen. joten laitoin puhelimeni pois ja otin ipadin käyttääkseni yhä olemassa olevaa sosiaalista mediaa. Kun olen tehnyt ruokaa, palaan asiaan... mutta en pyyhkinyt iphoneani kokonaan... nollasin ipadini. ipadin salasana on eri kuin iphonen, joten kirjoitin jatkuvasti iphonen salasanaa, jotta nollaus onnistuisi, enkä ymmärtänyt, miksi se ei toiminut. joten hämmennyksessäni ajattelin, että "okei, taidan kirjoittaa ipadin salasanan". Se toimi, valitsin "okei". ja siinä vaiheessa tajusin, mitä olin juuri tehnyt. ipadissani oli kaikki työhöni liittyvät asiat. henkilökohtaisista projekteista, omituisista ideoista ja hienoista sitaateista, jotka keksin lennossa. sen lisäksi siihen oli tallennettu kaikki muut valokuvani sekä yhteystiedot, jotka yritin pelastaa iphonestani.Joten yritin kuumeisesti pitää virtanäppäintä ja kotipainiketta alhaalla pakottaakseni sen käynnistymään uudelleen ja uudelleen, kun yritin löytää tietokoneen, jonka voisin liittää itunesiin, jotta voisin yrittää tehdä jotakin. kun jännitys loppui, menetin kaiken, paitsi ne valokuvat, jotka luulin menettäneeni iphonestani.</w:t>
      </w:r>
    </w:p>
    <w:p>
      <w:r>
        <w:rPr>
          <w:b/>
        </w:rPr>
        <w:t xml:space="preserve">Tulos</w:t>
      </w:r>
    </w:p>
    <w:p>
      <w:r>
        <w:t xml:space="preserve">luulin, että kaikki oli menetetty itsetuhoisesta iphonestani. olin nälkäinen ja väsynyt, joten kun olin palauttamassa sitä tallennuskotelosta ja valmistautumassa nollaamaan sen toisen kerran, nollasin väärän laitteen ja vaihdoin yhden menetyksen ipadin kaiken menettämiseen.</w:t>
      </w:r>
    </w:p>
    <w:p>
      <w:r>
        <w:rPr>
          <w:b/>
        </w:rPr>
        <w:t xml:space="preserve">Esimerkki 7.120</w:t>
      </w:r>
    </w:p>
    <w:p>
      <w:r>
        <w:t xml:space="preserve">Teksti: tämä tapahtui noin 10 vuotta sitten pienellä syrjäisellä leirintäalueella. minä ja ystäväni olimme silloin noin 11 tai 12 ja juoksentelimme ympäriinsä leikkimässä jotain ja hän astui maanalaisen hornet-pesän päälle. ystäväni on erittäin allerginen mehiläisille ja horneteille ja lähin sairaala oli noin tunnin päässä. käskin häntä siirtämään nopeasti jalkaansa ja astun sen päälle, jotta hän voisi juosta pois eikä joutuisi pistoksen kohteeksi. heti kun hän oli tarpeeksi kaukana, siirsin jalkaani ja noin 15 tai 20 kiukkuista hornetia lensi ulos pesästä. suurin osa niistä kun suoraan nilkkoihini ja jalkoihini (olin jostain syystä paljain jaloin) ja 3 tai 4 niistä lensi ylös shortseihini ja alkoi haisemaan kaluuni ja palleihini. ne lakkasivat pistämästä vasta kun juoksin järveen, joka oli lähellä. en tiedä oletko koskaan joutunut hornetien piston kohteeksi, mutta ne vain jatkavat pistämistä ja pilaavat kaiken. Minulla oli ainakin 10 haavaumaa pyllyssäni ja 20 tai 30 nilkoissa. pahinta oli, että yksi päätti pistää penikseni kärkeen, joten pissaaminen sattui noin viikon ajan, kun se parani. kaverillani oli onnea ja hän selvisi ilman pistoja onneksi. tiedän, että kirjoitin tiltlen väärin.</w:t>
      </w:r>
    </w:p>
    <w:p>
      <w:r>
        <w:rPr>
          <w:b/>
        </w:rPr>
        <w:t xml:space="preserve">Tulos</w:t>
      </w:r>
    </w:p>
    <w:p>
      <w:r>
        <w:t xml:space="preserve">hornetit pistivät munaani</w:t>
        <w:tab/>
        <w:t xml:space="preserve">ja pallejani</w:t>
      </w:r>
    </w:p>
    <w:p>
      <w:r>
        <w:rPr>
          <w:b/>
        </w:rPr>
        <w:t xml:space="preserve">Esimerkki 7.121</w:t>
      </w:r>
    </w:p>
    <w:p>
      <w:r>
        <w:t xml:space="preserve">Teksti: pakollinen... tämä tapahtui kirjaimellisesti minuutteja sitten, makaan laiturilla kirjoittamassa tätä parhaillaan.tifu.. tulin käymään vanhempieni luona järvellä ja päätimme lähteä veneellä ulos. vanhempani kertoivat, että heillä oli uudet sukset ja odotin innolla, että pääsisin hiihtämään ensimmäistä kertaa. muutaman yrityksen jälkeen aloin jo päästä jyvälle! viimeisellä yrityksellä (elämässäni) sain itseni ylös vedestä. perseeni oli kuitenkin vielä vedessä kun minua vedettiin ja tunsin veden voiman ampuvan takapuoleeni. päästin heti irti vetokoukusta ja tunsin hallitsemattoman halun itkeä. edit: vain todisteeksi mahdollisuudesta. http://medical-dictionary.thefreedictionary.com/water-skiing+enemaja periaatteessa niin se tapahtui. tosin ensimmäisen kerran kun takapuoleni osui veteen se tapahtui ja päästin irti köydestä. http://m.youtube.com/watch?v=l7edogzpkxe</w:t>
      </w:r>
    </w:p>
    <w:p>
      <w:r>
        <w:rPr>
          <w:b/>
        </w:rPr>
        <w:t xml:space="preserve">Tulos</w:t>
      </w:r>
    </w:p>
    <w:p>
      <w:r>
        <w:t xml:space="preserve">järven peräruiske.</w:t>
      </w:r>
    </w:p>
    <w:p>
      <w:r>
        <w:rPr>
          <w:b/>
        </w:rPr>
        <w:t xml:space="preserve">Esimerkki 7.122</w:t>
      </w:r>
    </w:p>
    <w:p>
      <w:r>
        <w:t xml:space="preserve">Teksti: tämä tapahtui aiemmin tänään, enkä ole aivan varma, miltä minusta tuntuu tai onko mitään, mitä minun pitäisi tehdä sen suhteen. anonyymi tili ilmeisistä syistä. yritän pitää tämän lyhyenä.Olen onnellisesti naimisissa oleva mies, jolla on kaksi lasta, mutta työni on joskus vuorovaikutuksessa hämäräporukoiden kanssa, mukaan lukien huorat. pari viikkoa sitten juttelin erään nuoren tytön kanssa toisesta osavaltiosta hänen työstään ja kerroin hänelle, kuinka hänen pitäisi oikeasti tehdä veroilmoituksia ja että se suojaisi häntä pitkällä aikavälillä, jos hän jäisi kiinni ja verovirasto päättäisi tehdä tilintarkastuksen. hän on lukion keskeyttänyt (nyt 26-vuotias) eikä hän ole kovin älykäs työnsä ulkopuolella, joten hänellä ei ollut mitään hajua siitä, mistä aloittaa, joten tarjosin hänelle joskus apua.Hän soitti eilen ja pyysi tapaamista tänään, jotta voisimme tarttua tarjoukseeni. Ei mitään ongelmaa, on lauantai ja minulla on aikaa tapettavana, joten miksipä ei. Hän oli viettämässä viikonloppua kotiseudullani, joten siinä oli järkeä. menen sinne, ja hän haluaa näyttää kirjanpitonsa. hänen kirjassaan on tiedot jokaisesta "asiakkaasta", jonka luona hän oli ollut, milloin, kuinka kauan hän oli varannut aikaa, kuinka kauan todellisuudessa, missä, mitä tekoja hän teki ja kuinka paljon hänelle maksettiin. Ei nimiä, vain puhelinnumerot tunnisteina ja osio muistiinpanoja varten, jos oli syytä lisätä sellainen (vaarallinen, fyysinen kuvaus jne.). hänellä oli myös erillinen sivu takana jokaisesta kerrasta, kun hän joutui käyttämään rahaa liiketoiminnassa, mukaan lukien hotellit, kondomit, tautitestit, lelut jne. okei, ehkä olin väärässä siitä, että hän oli älykäs! tässä kohtaa polttoaine tulee mukaan.  Luulen, että se johtuu siitä, että olen numerotyyppi, mutta yksi numeroista sivulla, jonka hän näytti minulle esimerkkinä (viimeisin, joka sisälsi myös eilisiltaisia asioita), oli numero, jonka tunnistin heti. sydämeni särkyi. tämä mies on suuri tukipilari täällä yhteisössä. hän oli ennen paikallisen kaupunginhallituksen päävaltuutettu. hän on hyvin tunnettu henkilö myös kiinteistömarkkinoilla.  Hän on hyvin mukana useissa hyväntekeväisyysjärjestöissä kaupungissani. tärkeintä minulle on kuitenkin se, että hän on sen yrityksen hallituksen puheenjohtaja, jossa vaimoni työskentelee. me molemmat tunnemme hänet hyvin (pieni kaupunki). tunnemme hänen vaimonsa hyvin. hänen kolme lastaan leikkivät meidän lastemme kanssa. hän auttoi minua perustamaan yritykseni, kun muutin kaupunkiin, jotta saisin vaimoni suostuteltua työskentelemään yrityksessä.Varmuuden vuoksi kirjoitin numeron puhelimeeni, ja hänen yhteystietonsa tuli esiin, ammattimainen pääkuva ja kaikki, mikä sai sen todella iskemään minuun. mitä teen? mitä tahansa? leikittelin sen pois ja lopetin tytön auttamisen, hänellä ei ole aavistustakaan siitä, että tiedän, mutta hän oli kirjassa useilla merkinnöillä, ensimmäisessä oli huomautus, jossa oli fyysinen tuntomerkintä, joka sopi häneen, ja että hän ei halunnut tavata tietyllä alueella, alue oli minun kaupunkini. en ole kertonut kenellekään. Vaikka olen henkilökohtaisesti hyvin elävä ja anna elää (esim. en usko elektiiviseen aborttiin, mutta en ole sitä mieltä, että sitä pitäisi kieltää, enkä pidä marihuanasta, mutta olen sitä mieltä, että sen pitäisi olla laillista), mutta samalla en tiedä, voinko enää ottaa häntä vakavasti. ennen kuin joku sanoo, että minun pitäisi, en ole sellainen henkilö, joka kiristäisi häntä tai käyttäisi tällaista tietoa edistääkseen vaimoni työtä millään tavalla. jos jotain, niin olen huolissani siitä, että vaimoni voisi menettää työnsä.</w:t>
      </w:r>
    </w:p>
    <w:p>
      <w:r>
        <w:rPr>
          <w:b/>
        </w:rPr>
        <w:t xml:space="preserve">Tulos</w:t>
      </w:r>
    </w:p>
    <w:p>
      <w:r>
        <w:t xml:space="preserve">sai selville, että eräs hyvin tärkeä henkilö palkkaa säännöllisesti huoran palvelukseensa.</w:t>
      </w:r>
    </w:p>
    <w:p>
      <w:r>
        <w:rPr>
          <w:b/>
        </w:rPr>
        <w:t xml:space="preserve">Esimerkki 7.123</w:t>
      </w:r>
    </w:p>
    <w:p>
      <w:r>
        <w:t xml:space="preserve">Teksti: meidän on tehtävä tämä kirjaraportti ap:n us-historian kurssilla. yksi ensimmäisellä lukukaudella, toinen toisella. ensimmäinen meni hyvin. luin koko jutun sparknotesista eräpäivää edeltävällä viikolla ja sain esseen tehtyä parin päivän aikana (pitää olla vähintään 6 sivua, yhden rivivälin välein). onnistuin lopulta todella hyvin. tietysti se sai minut uskomaan, että voisin tehdä sen uudestaan.Opettajani antoi meille listan ihanteellisista kirjoista, mutta koska olin jo niin myöhässä valinnan kanssa, raaputin käytännössä tynnyrin pohjaa. Etsin periaatteessa kirjoja, joissa oli alle 300 sivua, ja etsin sitten, oliko niitä varten olemassa sparknotes-artikkelia. ei ollut onnea periaatteessa minkään kanssa, kunnes törmäsin yhteen, jonka sivusto oli nimeltään "bookrags" ja joka näytti olevan pohjimmiltaan sama asia. sivulla oli lyhyt tiivistelmä ensimmäisestä luvusta, joten ajattelin, että "hei, tämä kelpaa. tarkistan tämän myöhemmin, kun kirjoitan tutkielman. helppo nakki, eikö?" Ei ollutkaan. väärin, jopa. nopeasti eteenpäin tähän viikkoon. eräpäivä lähestyy, enkä ole vielä edes aloittanut. ei haittaa, minulla on halvat tiivistelmät puolellani! no... "halpoja" ja paskat. menen takaisin sivulle, jolla kävin, luen julkaistun osan tiivistelmästä ja napsautan "lue lisää". pääsen sivulle, jossa kerrotaan, että minun on tilattava loppuosa tiivistelmästä, ja 19,99 dollaria kuukaudessa. minun olisi pitänyt arvata, että näin kävisi, totta puhuen.</w:t>
      </w:r>
    </w:p>
    <w:p>
      <w:r>
        <w:rPr>
          <w:b/>
        </w:rPr>
        <w:t xml:space="preserve">Tulos</w:t>
      </w:r>
    </w:p>
    <w:p>
      <w:r>
        <w:t xml:space="preserve">aion lukea kirjan nyt</w:t>
      </w:r>
    </w:p>
    <w:p>
      <w:r>
        <w:rPr>
          <w:b/>
        </w:rPr>
        <w:t xml:space="preserve">Esimerkki 7.124</w:t>
      </w:r>
    </w:p>
    <w:p>
      <w:r>
        <w:t xml:space="preserve">Teksti: tänä aamuna päätin, että halusin karamellitoffeen, mutta en halunnut pyöräillä kauppaan katsomaan, oliko sellaista. ovela tyttö, joka olen, aloin tehdä itse. karamellisoidessani ruskeaa sokeria sain kiehuvaa siirappia sormeeni, joka sitten vaistomaisesti meni suuhuni. kuten ehkä tiedät tai et, kuuma sokeri sitoutuu ihoon, joten sormeni oli sitten kiinni kasvoissani pari minuuttia. Päädyin repimään ihoa irti osasta huuliani saadakseni liikkumavapauden takaisin. luonnollisesti karkkini kypsyi liikaa, kun olin kiireinen pelastamaan itseäni, joten siitä tuli enemmänkin karamellia kuin kunnon fudgea, mutta se on silti herkullista. edit: Ai niin, ja karkki päätti muuttua ur-globiksi, kun jätin sen tupperwareen eilen illalla. minulla ei ole aavistustakaan, miten saan sen takaisin ulos.</w:t>
      </w:r>
    </w:p>
    <w:p>
      <w:r>
        <w:rPr>
          <w:b/>
        </w:rPr>
        <w:t xml:space="preserve">Tulos</w:t>
      </w:r>
    </w:p>
    <w:p>
      <w:r>
        <w:t xml:space="preserve">"kuorii osan kasvoistani tekemällä karkkia."</w:t>
      </w:r>
    </w:p>
    <w:p>
      <w:r>
        <w:rPr>
          <w:b/>
        </w:rPr>
        <w:t xml:space="preserve">Esimerkki 7.125</w:t>
      </w:r>
    </w:p>
    <w:p>
      <w:r>
        <w:t xml:space="preserve">Teksti: niin... olin juuri herännyt noin tuntia aiemmin klo 14:30 (on talviloma ja unirytmini on aivan perseestä) ja olin ymmärrettävästi nälkäinen, joten nappasin pakastimesta pakastepoltettuja hampurilaisia (mistäpä muualta pakastepoltettuja hampurilaisia tulisi?) ja heitin ne paistinpannulle oliiviöljyn ja oreganon kanssa. noin kuukautta tai kahta ennen tätä tapahtumaa tämän lieden poltin oli syttynyt tuleen, samoin kuin seinä sen vieressä. Ei mitään vakavaa, koska se sammutettiin sammuttimella, mutta siitä jäi paljon nokea ja se oli yleisesti ottaen syvältä. arvatkaa, millä polttimella paistoin hampurilaiseni? samalla, mutta ennen kuin julistatte minut kommenteissa täysin superhölmöksi, me (minä + vanhemmat + veli) käytimme sitä koko ajan tulipalon jälkeen eikä muita ongelmia ollut, joten oletin, kuten kaikki muutkin, että se oli vain sattumaa. Olin siis grillaamassa hampurilaisia ja ne kypsyivät hienosti, mutta yhtäkkiä tuli pieni, kynttilän liekin kokoinen tulipalo. se näytti tulevan pannun sisältä, joten oletin, että osa rasvasta/öljystä oli syttynyt tuleen ja sammunut, ja (tässä tulee tyhmä kohta) päätin jättää pannun, jonka olin juuri nähnyt syttyvän tuleen, vartioimatta sillä aikaa, kun selailin redditiä toisessa huoneessa. Menen siis toiseen huoneeseen, selaan redditiä minuutin tai kaksi ja palaan takaisin katsomaan hampurilaisia. ja liesi on tulessa. paska. nappaan heti pannun ja heitän sen tiskialtaaseen, mikä oli tyhmää, koska se oli ainoa asia, joka piti palon aisoissa. palo kasvaa noin metrin korkuiseksi ja tiedän, että se sytyttää seinän tai katon tai jotain muuta, jos en reagoi nopeasti, joten menen keittiön ikkunaan, jossa on sammutin... mutta se ei ole siellä. Juoksen makuuhuoneeseeni, jossa yleensä on sammutin, mutta sekään ei ole siellä. Tässä vaiheessa olen epätoivoisesti räpiköimässä kaappeja auki etsien sammutinta, ja lopulta löydän sellaisen ruokakomerosta mikroaaltouunin takaa, ja kamppailtuani pari sekuntia varmistimen kanssa vedän liipaisimesta ja... ei mitään. Se oli tyhjä. Kuka pitää keittiössä tyhjää sammutinta ja piilottaa kaikki toimivat sammuttimet???? Liesi on tulessa, kipinöitä lentää kaikkialle ja seinä on syttymässä tuleen, ja ainoa sammutin on pelkkä peltipurkki, joten olin varma, että talo palaa pian maan tasalle, mutta sitten tajusin: tämä on sähköpalo. sähköpalo miinus sähkö = ei enää paloa! en tietenkään voi käyttää lieden nuppia, koska se on tässä vaiheessa jo aika lailla sulanut, mutta tiedän, missä taloni pääkatkaisija on, joten juoksen alas kellariin ja katkaisen kaikki sähköt ja juoksen takaisin ylös, ja tulipalo on poissa! Talo ei ole mikään helvetti, mutta tässä ovat jälkiseuraukset: romuttunut liesi, nokea kaikkialla, talo täynnä savua, internetin on käynnistyttävä uudelleen ja kaksi hampurilaisparkaa on lavuaarissa. edit: kaikille, jotka sanovat, ettei sähköpaloa voi estää sammuttamalla sähköt, sanon, että yleensä olette oikeassa, mutta tällä kertaa se toimi syystä tai toisesta, ja olen iloinen, että se toimi. edit 2: parista kommentista saamieni tietojen perusteella uskon, että todennäköisimmin tapahtui niin, että palo ei ollut itsestään syttyvä ja polttimen lämpö piti sitä yllä. edit 3: turvallisuusviesti!!! useimpia sähköpaloja ei voi pysäyttää katkaisemalla virtalähde. minulla kävi tuuri, minkä vuoksi minulla on yhä talo. pidä aina sammutin valmiina tällaisten tilanteiden varalta.</w:t>
      </w:r>
    </w:p>
    <w:p>
      <w:r>
        <w:rPr>
          <w:b/>
        </w:rPr>
        <w:t xml:space="preserve">Tulos</w:t>
      </w:r>
    </w:p>
    <w:p>
      <w:r>
        <w:t xml:space="preserve">paistoi hampurilaisia, näki liekkipurkauksen, jätti sen huomiotta, koko poltin syttyi tuleen, kaikki sammuttimet puuttuivat tai olivat tyhjiä, pelasti talon sammuttamalla pääkatkaisijan.</w:t>
      </w:r>
    </w:p>
    <w:p>
      <w:r>
        <w:rPr>
          <w:b/>
        </w:rPr>
        <w:t xml:space="preserve">Esimerkki 7.126</w:t>
      </w:r>
    </w:p>
    <w:p>
      <w:r>
        <w:t xml:space="preserve">Teksti: tämä moka tapahtui juuri muutama tunti sitten. kuuntelin rennosti musiikkia läppärilläni, jonka vieressä oli vesilasi. ovikello soi, ja kurkotin pysäyttääkseni musiikin ja päästäkseni ovelle, mutta käteni kaatoi vahingossa lasin. katsoin hitaasti kauhuissani, kun lasi kaatui ja vesi roiskui näppäimistölle ja tihkui sisään. minulla ei ollut aikaa ajatella ja aloin panikoida. kuivasin veden nopeasti pois ja aloin kuivata sitä hiustenkuivaajalla. Sitten näyttö välähti punaisena ja kannettava tietokone sammui. sydämeni upposi. siirryin toiselle tietokoneelle ja aloin etsiä ratkaisuja netistä, mutta useimmat niistä sisälsivät matkan apple-huoltokeskukseen, jossa veloitukset ylittävät 500 dollaria. olen todella peloissani juuri nyt, sillä isäni on todella tiukka ihminen, eikä minulla ole aavistustakaan, miten hän reagoi, kun pyydän häntä viemään macbookin huoltoon. tunteideni purku redditissä on kuitenkin auttanut todella paljon.</w:t>
      </w:r>
    </w:p>
    <w:p>
      <w:r>
        <w:rPr>
          <w:b/>
        </w:rPr>
        <w:t xml:space="preserve">Tulos</w:t>
      </w:r>
    </w:p>
    <w:p>
      <w:r>
        <w:t xml:space="preserve">Olen läikkyi vettä minun MacBook Pro, se ei toimi nyt, todella pelkää kertoa isälleni siitä</w:t>
      </w:r>
    </w:p>
    <w:p>
      <w:r>
        <w:rPr>
          <w:b/>
        </w:rPr>
        <w:t xml:space="preserve">Esimerkki 7.127</w:t>
      </w:r>
    </w:p>
    <w:p>
      <w:r>
        <w:t xml:space="preserve">Teksti: No....haluan aloittaa tämän hyvää joulua/onnellista joulua! olen tunnettu siitä, että olen kömpelö ja onnistun satuttamaan itseni vauvansuojatuissa tilanteissa. tämä tapahtui noin tunti sitten jouluaamuna...dh ja minä rentoudumme katsomassa Warriors-peliä, kun kurotin kohti sohvapöytää ottaakseni teetä, enkä osunut. Suuri kuppi läikkyi pöydälle ja matolle. ei hätää, se on yrttiteetä, joten voin vain pyyhkiä sen pois. nappaan pyyhkeen, aloitan, ja huomaan, että teetä on sohvapöydän lasin ja puun välisessä huulessa. ajattelematta nostan lasin alhaalta pyyhkiäkseni huulen, ja sohvapöydällä oleva ruoka siirsi tasapainoa, ja menetin lasin hallinnan! se putosi alas ja särkyi, ja aamiaista roiskui ympäriinsä ja lasinsiruja oli kaikkialla. näen, että käteni vuotaa verta lasin liukastumisen takia. joten ensisijainen prioriteetti on veri, se oli pieni haava, joten sain sen sidottua. alamme siivota lasia, imuroida ympäriltä ja laittaa sen roskiin. mahtavaa, se on ok, isäni on järkyttynyt, mutta ei sekoile. vakuutan hänelle, että keksin, miten tämä korjataan. kaikki järjestyy. nappaan matonpuhdistimen, jotta saan ruuan aiheuttamat tahrat pois. täytän puhdistusliuoksen lavuaariin ja ryhdyn puhdistamaan mattoa. tuntematon tässä vaiheessa, suodatetun veden hana oli työnnetty alaspäin, kun täytin matonpuhdistusainetta, osoittaen kohti tiskiä. vesi kerääntyy hitaasti keittiön tiskille, kun puhdistan mattoa pois. tahrat tulevat vihdoin pois, jee, se tulee kuntoon! ajattelen, että ehkä minun pitäisi syödä jotain, hermostuneisuuteni on varmaan aiheuttanut koko tämän onnettomuuden....menen keittiöön...vettä. koko tiskipöydällä ja tippuu lattialle. hienoa, joten nyt pyyhin olohuoneen päällä työtasoja, kastuen vedestä. tässä vaiheessa isäni katselee peliä eikä tiedä, että moppaan litroittain vettä keittiössä.Nyt, 2 tuntia myöhemmin, asuntoni on luultavasti puhtaampi kuin koskaan elämässäni. Vahinkoja arvioitaessa minun on keksittävä, miten vaihdan lasin ja saan pöydän uudelleen viimeisteltyä, lasi teki siihen isoja naarmuja, joten luulen, että joudun maksamaan tästä ainakin muutaman satasen. tietääkö kukaan, miten voisin edes aloittaa googlaamalla löytää jonkun korjaamaan sen? se annettiin meille muutama vuosi sitten ja alkuperäiset omistajat sanoivat, että se on arvokas $$$$. ugh. hyvää joulua kaikille! yritän linkittää kuvia hämmästyttävästä jouluaskeleestani. tifu särkemällä sohvapöydän https://imgur.com/a/xefx9.</w:t>
      </w:r>
    </w:p>
    <w:p>
      <w:r>
        <w:rPr>
          <w:b/>
        </w:rPr>
        <w:t xml:space="preserve">Tulos</w:t>
      </w:r>
    </w:p>
    <w:p>
      <w:r>
        <w:t xml:space="preserve">kaatunut teetä, särkynyt lasi sohvapöydän siivoaminen ja veden tulviminen keittiöön matonpesun aikana.</w:t>
      </w:r>
    </w:p>
    <w:p>
      <w:r>
        <w:rPr>
          <w:b/>
        </w:rPr>
        <w:t xml:space="preserve">Esimerkki 7.128</w:t>
      </w:r>
    </w:p>
    <w:p>
      <w:r>
        <w:t xml:space="preserve">Teksti: tämä tapahtui hiljattain kesän aikana kesätyössäni.työskentelin vesipuiston kyydinjohtajana. se oli melko helppoa, pyöritimme vain pikapassijärjestelmää ja pidimme jonon poissa ylikuormittamasta operaattoreita.viimeisellä viikollani joku, jota kutsumme noobiksi, vaihtoi kanssani yhden suosituimman kyydin huipulla, ja kun menin selittämään hänelle, miten jonoa pyöritetään huipulla, koska se oli erilainen kuin kaikki muut kyydit. hän sanoi, että hän jo tiesi miten, vaikka tämä oli hänen ensimmäinen työpäivänsä, ja niinpä luotin häneen. tästä alkaa polttoaine, ja päivän päätteeksi esimieheni kertoi minulle, että sen sijaan, että pääsisin pois vuorostamme, palaisin takaisin alkuun, jossa noob oli. Kun pääsin ylös, huomasin, että jono oli epätavallisen pitkä, ja kun pääsin sinne ylös:raivo. viha. hämmennys. noob oli päästänyt läpi vain ihmiset, joilla oli pikakortti, koska heitä oli tullut tasaiseen tahtiin. sen sijaan, että hän olisi päästänyt ihmiset ryhmäkohtaisesti ajamaan, hän vain jatkoi pikakorttilaisten läpipääsyä, jolloin tavallinen jono pysyi paikallaan. Tässä vaiheessa menin sisään, ja kaikki alkoivat huutaa noobille ja alkoivat huutaa minulle. joku yritti jopa lahjoa minut päästämään heidät ajelulle. Onneksi sain selvitettyä kaiken, ja lopulta paikalla ollut valvoja päästi minut kotiin ja sanoi, että hän ottaa ohjat käsiinsä.</w:t>
      </w:r>
    </w:p>
    <w:p>
      <w:r>
        <w:rPr>
          <w:b/>
        </w:rPr>
        <w:t xml:space="preserve">Tulos</w:t>
      </w:r>
    </w:p>
    <w:p>
      <w:r>
        <w:t xml:space="preserve">Luotin uuteen kaveriin, ja hän pakotti minut kohtaamaan aiheuttamansa yleisön vihan.</w:t>
      </w:r>
    </w:p>
    <w:p>
      <w:r>
        <w:rPr>
          <w:b/>
        </w:rPr>
        <w:t xml:space="preserve">Esimerkki 7.129</w:t>
      </w:r>
    </w:p>
    <w:p>
      <w:r>
        <w:t xml:space="preserve">Teksti: tämä tapahtui tänään. olin kävelyllä puistossa, kun törmäsin leikkipuistoon. siellä oli 3 lasta, jotka käyttivät keinuja, mutta huomasin, että kukaan ei ollut vaatinut liukumäkeä. koska olen 28-vuotias, ajattelin, että voisin omistaa sen. se kusipää on minun, ajattelin.  aiemmin tällä viikolla (verisen taistelun jälkeen peräpukamia vastaan) lääkärini kertoi minulle, etten syö tarpeeksi kaliumia, joten minulla oli banaani takataskussani. jos joku ihmettelee, k on kaliumin symboli. joka tapauksessa, en todellakaan aikonut tuhlata tätä 18 sentin banaania, joten työnsin sen suuhuni ja nousin portaat liukumäen huipulle kuin merirosvo parhaassa iässään.  Heitin kädet ilmaan kuin olisin ollut Ke$ha, kun liukuin alas. huono päätös. kun putosin maahan, banaani jäi kurkkuun ja aloin tukehtua. kuin lihan puutteen omaava zombi juoksin keinujen luona olevien lasten luo ja osoitin kurkkuani apua pyytääkseni.   Koska he olivat 6 tai 7-vuotiaita, heillä ei ollut mitään käsitystä Heimlichin manööveristä, joten minun oli näytettävä heille. tartuin yhteen pojista ja aloin näyttää hänelle, miten Heimlichiä käytetään. hänen reaktionsa ei ollut kovin innostunut, joten tartuin toiseen pikkupoikaan ja aloin näyttää molemmille, miten Heimlichiä käytetään.  Käännyin sitten ympäri, jotta he voisivat soveltaa juuri antamiani tietoja, kun yhtäkkiä miehen karvainen nyrkki iskeytyy kasvoihini. se oli yksi pojan vihaisista vanhemmista. hän luuli minua tason 3 rikoksentekijäksi ja puolusti oikeutetusti pesäänsä. ymmärrettävää.  Ongelma oli se, että hänen nyrkkinsä itse asiassa työnsi banaanin syvemmälle kurkkuuni. nyt alan olla todella paniikissa enkä vieläkään saa henkeä. kuulen jumalan kuiskaavan minulle suloisia asioita, eikä minua todellakaan huvittanut lähteä lomalle heav-towniin. miehen vaimo huutaa: "hän tukehtuu banaaniin, Phil, auta tätä typerää kusipäätä!".!!!" Vitut philistä ja hänen karvaisista käsistään....i oli paremmat suunnitelmat. nousin sellaisen pikku hevosjuttujen päälle, jotka pomppivat edestakaisin, ja yritin käyttää vauhtia ja painovoimaa irrottaakseni mauttoman hedelmän. sillä välin phil tulee taakseni ja yrittää heimlichiä samalla kun pomppaan edestakaisin kuin tykistä ammuttu aasi.  minuutin kuluttua banaani ampuu ulos, ja tietämättäni väkijoukko oli kerääntynyt seuraamaan tätä tapahtumaa. kun sulanut banaani kiehuu maassa, he alkavat hurrata ja heittää käsiään ylöspäin kuin se olisi joku vitun donald trumpin ralli.  "Puhe, puhe!" he huusivat kuumeisesti.  "Minä....am....n....n ei.....sankari", sanoin.  "olen mies... joka tykkää banaaneista ja hauskanpidosta." ihmiset itkivät nyt. he söivät sanojani kuin 18-kiloinen kalkkuna kiitospäivänä. sanani liikuttivat heitä. tunsimme vain jotain. en ollut edes varma, mitä tein, mutta he olivat liikuttuneita. katsoin philin ainoaan hyvään silmään (hänellä oli silmälappu), ja aloimme molemmat nauraa hysteerisesti.  Toki nenäni oli murtunut ja silmäkuopan luu murtunut, mutta sellaista sattuu, kun tehdään virheitä. seuraavana päivänä menen lääkärille. kävelen sisään hitaasti, koska olin valmistelujeni loppu. hän katsoo minua ja mun sekopäistä naamaani ja sanoo: "Et ole syönyt kaliumia, ethän?".</w:t>
      </w:r>
    </w:p>
    <w:p>
      <w:r>
        <w:rPr>
          <w:b/>
        </w:rPr>
        <w:t xml:space="preserve">Tulos</w:t>
      </w:r>
    </w:p>
    <w:p>
      <w:r>
        <w:t xml:space="preserve">älä mene liukumäkeen banaani suussasi -</w:t>
      </w:r>
    </w:p>
    <w:p>
      <w:r>
        <w:rPr>
          <w:b/>
        </w:rPr>
        <w:t xml:space="preserve">Esimerkki 7.130</w:t>
      </w:r>
    </w:p>
    <w:p>
      <w:r>
        <w:t xml:space="preserve">Teksti: tämä moka paljastui tänään. viime lauantaina minulla oli muutama kaveri kylässä ja halusin ostaa viime hetken tavaroita. lähinnä juomia ja tavaraa juustopalloa varten, koska kuka ei tykkää juustopalloista. siellä ollessani muistin ensimmäistä kertaa viikkoihin ostaa maitoa. Käytän maitoa pääasiassa vain muroihin, mutta tässä minulla on muroja eikä maitoa. sanomattakin on selvää, että ostan maidon ja loput tuotteet ja lähden autolle. laitan kaiken autooni ja päätän ilmeisesti ottaa takkini pois ja heittää sen takapenkin alle lattialle. on melko tavallista, että jätän takkini takapenkille, kunnes tulee aika, jolloin tarvitsen sitä. vasta tänään nousin autooni ja haistoin sen. kyllä, maito oli pilaantunut epäsuotuisan lämpimän säämme aikana ja onnistui lopulta avautumaan ja kaatamaan ~1/4 gallonaa maitoa autoni lattialle. takki on pilalla. en aio edes yrittää puhdistaa sitä. se on sekoitus tekonahkaa ja kangasta, jota ei ole kovin turvallista puhdistaa siinä määrin kuin tämä tarvitsisi. lattian takanurkka on läpimärkä. olen yrittänyt parhaani 5 dollarin purkilla lattianpuhdistusainetta, mutta olen melko varma, että tämä tarvitsee paljon enemmän apua kuin mitä pystyn antamaan.</w:t>
      </w:r>
    </w:p>
    <w:p>
      <w:r>
        <w:rPr>
          <w:b/>
        </w:rPr>
        <w:t xml:space="preserve">Tulos</w:t>
      </w:r>
    </w:p>
    <w:p>
      <w:r>
        <w:t xml:space="preserve">Se, joka on sanonut, ettei kaatunutta maitoa saa itkeä, ei ole koskaan haistanut sitä, kun se on ollut kuumassa autossa viikon.</w:t>
      </w:r>
    </w:p>
    <w:p>
      <w:r>
        <w:rPr>
          <w:b/>
        </w:rPr>
        <w:t xml:space="preserve">Esimerkki 7.131</w:t>
      </w:r>
    </w:p>
    <w:p>
      <w:r>
        <w:t xml:space="preserve">Teksti: tänä aamuna heräsin tavalliseen tapaan ja menin olohuoneeseen päästämään koirani ulos ja hakemaan jotain juotavaa ja sitten luultavasti makaamaan ja nukkumaan vähän pidempään. kun menin olohuoneeseen, huomasin, että se haisi jotenkin oudolta, joten ajattelin, että olisi hyvä ajatus laittaa eteeristä öljyä diffuusoriin. lisäsin siis vettä ja lisäsin sitten piparminttuöljyä, ja kaikki sujuu hyvin. käynnistän diffuusorin ja sitä tehdessäni minun on haukotteltava, koska olin juuri herännyt. noh, loistava vanha minä päätin, että haukottelun lisäksi olisi hyvä aika hieroa silmiäni. väärin. minulla oli vielä jäänteitä piparminttuöljystä sormissani, ja sain sen heti huomattua, kun kosketin oikeaa silmääni. se oli uskomattoman kivuliasta, ja silmäni oli punaisena 20 minuuttia. sanomattakin on selvää, etten palannut takaisin sänkyyn. '</w:t>
      </w:r>
    </w:p>
    <w:p>
      <w:r>
        <w:rPr>
          <w:b/>
        </w:rPr>
        <w:t xml:space="preserve">Tulos</w:t>
      </w:r>
    </w:p>
    <w:p>
      <w:r>
        <w:t xml:space="preserve">yritin laittaa piparminttuöljyä diffuusoriin, päädyin laittamaan sitä silmääni. en suosittele.</w:t>
      </w:r>
    </w:p>
    <w:p>
      <w:r>
        <w:rPr>
          <w:b/>
        </w:rPr>
        <w:t xml:space="preserve">Esimerkki 7.132</w:t>
      </w:r>
    </w:p>
    <w:p>
      <w:r>
        <w:t xml:space="preserve">Teksti: okei, tämä tapahtui viidennellä luokalla, eli viisi vuotta sitten. muistan sen selvästi, koska se oli niin noloa. liikuntatunnillamme meillä oli köysiä, joihin kiivetä. noin viikon ajan käsiteltiin köysijuttuja (en tosin muista tarkalleen, mitä; kiipeilyä yms.), ja lopussa saimme keinua ja hypätä köydeltä (vaahtomuovityynyjen päälle tietenkin). kun oli minun vuoroni, valmistauduin. samaan aikaan yksi parhaista ystävistäni (sekä nykyisistä että silloisista) valmistautui myös keinumaan. tapahtui niin, että päädyimme molemmat keinumaan samaan aikaan. se olisi ollut ihan hyvä juttu, mutta hän päästi irti ennen minua, ja jostain syystä jompikumpi tai kumpikin meistä hyppäsi enemmän toista kohti. päästin irti hänen jälkeensä, ja päädyin lopulta takamukseni laskeutumaan hänen naamalleen. kaikki rupesivat nauramaan, me mukaan lukien, ja naamani muuttui aivan punaiseksi. hän sanoi myös, että minulla oli luinen takamus. nolo olo oli todellinen.</w:t>
      </w:r>
    </w:p>
    <w:p>
      <w:r>
        <w:rPr>
          <w:b/>
        </w:rPr>
        <w:t xml:space="preserve">Tulos</w:t>
      </w:r>
    </w:p>
    <w:p>
      <w:r>
        <w:t xml:space="preserve">Keinuilimme ja hyppäsimme köysistä viidennellä luokalla. takapuoleni laskeutui tytön kasvoille, ja opin, että minulla oli luinen takapuoli.</w:t>
      </w:r>
    </w:p>
    <w:p>
      <w:r>
        <w:rPr>
          <w:b/>
        </w:rPr>
        <w:t xml:space="preserve">Esimerkki 7.133</w:t>
      </w:r>
    </w:p>
    <w:p>
      <w:r>
        <w:t xml:space="preserve">Teksti: kaveri sanoi, että voisin vain avata paketin ja kokeilla liukua kaupassa.liuku oli liian pieni sormelleni.</w:t>
      </w:r>
    </w:p>
    <w:p>
      <w:r>
        <w:rPr>
          <w:b/>
        </w:rPr>
        <w:t xml:space="preserve">Tulos</w:t>
      </w:r>
    </w:p>
    <w:p>
      <w:r>
        <w:t xml:space="preserve">sormeni juuttui kitaran liukusäätimeen.</w:t>
      </w:r>
    </w:p>
    <w:p>
      <w:r>
        <w:rPr>
          <w:b/>
        </w:rPr>
        <w:t xml:space="preserve">Esimerkki 7.134</w:t>
      </w:r>
    </w:p>
    <w:p>
      <w:r>
        <w:t xml:space="preserve">Teksti: 6 kuukauden jälkeen omistaa minun Corvette c7, ajattelin voisin vihdoin ottaa sen ulos sateessa. olen pelännyt tehdä tämän ennen, jostain syystä, en ole aivan varma. tänään kuitenkin, ajattelin, että se olisi minulle täysin kunnossa tehdä tämä... vesi ei voi vahingoittaa autoa muutenkin, eikö? minulle, ei. kun vedin ulos päätielle kotini, tajusin lätäkkö oli muodostunut. se oli syvä, liian. halusin kääntyä ympäri ja suunnata toiseen suuntaan.... mutta koska minulla oli hyvä tuuri, kadullani, joka on yleensä hyvin hiljainen, ei ollut juuri tällä hetkellä. takanani oli kaksi autoa, joku ajoi sisään, joten minun oli pakko mennä läpi. menin hitaasti läpi, tämä saattoi olla se, mikä lopulta petti minut, ja toivoin, että kaikki menisi hyvin. Heti kun pääsin lätäköstä ulos, auto pysähtyi. Miten se on mahdollista? Yritin käynnistää sen uudelleen, mutta ei onnistunut. ajattelin, että kaikki olisi hyvin, kun ottaisin sen ulos sateisena päivänä. Ensimmäisellä kerralla, kun teen näin, joudun pulaan.</w:t>
      </w:r>
    </w:p>
    <w:p>
      <w:r>
        <w:rPr>
          <w:b/>
        </w:rPr>
        <w:t xml:space="preserve">Tulos</w:t>
      </w:r>
    </w:p>
    <w:p>
      <w:r>
        <w:t xml:space="preserve">Olen idiootti</w:t>
      </w:r>
    </w:p>
    <w:p>
      <w:r>
        <w:rPr>
          <w:b/>
        </w:rPr>
        <w:t xml:space="preserve">Esimerkki 7.135</w:t>
      </w:r>
    </w:p>
    <w:p>
      <w:r>
        <w:t xml:space="preserve">Teksti: tämä oli muutama kuukausi sitten nyt, mutta en voi vastustaa jakamista tätä nyt olen löytänyt jostain sopiva.tuolloin, olin viimeisenä vuonna minun undergrad matematiikan tutkinto ja minulla oli tyttöystäväni ympäri on yö pois opiskelusta ja katsella elokuvaa. aloimme saada hieman frisky sitten tajusin minulla ei ollut mitään kondomeja huoneessani, joten menin mennä hakemaan yhden yhdeltä minun kämppäkaverini. Paluumatkalla huomasin, että olin jättänyt yhden matematiikan kirjoistani auki olohuoneen sohvapöydälle. sain yhtäkkiä ajatuksen yhdestä ongelmasta sivulla, jolle se oli jäänyt auki, joten en voinut olla tekemättä mitään, mutta aloitin työt ja unohdin hetkeksi kiimaisen tyttöystäväni, joka istui alasti huoneessani.Noin 30 minuuttia myöhemmin kuulin huoneestani huutoa ja itkua, joten ryntäsin takaisin. tyttöystäväni oli hyvin vihainen ja syytti minua siitä, että valitsin aina matematiikan hänen sijastaan, ja antoi minulle uhkavaatimuksen: joko alan kiinnittää enemmän huomiota häneen tai hän jättää minut. sanoin hänelle, etten voi olla innostumatta oppiaineestani ja että hänen on hyväksyttävä se - sitten hän puki vaatteensa päälleen, käveli ulos ja paiskasi oven kiinni. päätin nukkua asian yli ennen kuin päätän, mitä teen, mutta kun yritin ottaa häneen yhteyttä facebookin kautta aamulla, huomasin, että hänen parisuhdetilanteensa oli "sinkku" ja että hän oli poistanut ystävyyttäni.</w:t>
      </w:r>
    </w:p>
    <w:p>
      <w:r>
        <w:rPr>
          <w:b/>
        </w:rPr>
        <w:t xml:space="preserve">Tulos</w:t>
      </w:r>
    </w:p>
    <w:p>
      <w:r>
        <w:t xml:space="preserve">päätin opiskella matematiikkaa tyttöystäväni sijasta, ja minusta tuli sinkku.</w:t>
      </w:r>
    </w:p>
    <w:p>
      <w:r>
        <w:rPr>
          <w:b/>
        </w:rPr>
        <w:t xml:space="preserve">Esimerkki 7.136</w:t>
      </w:r>
    </w:p>
    <w:p>
      <w:r>
        <w:t xml:space="preserve">Teksti: kuten tavallista, tämä tapahtui eilen, mutta se ei tuntunut niin pahalta ennen kuin tänään. viikonloppuna äitini, isoäiti, nuorempi veli, hänen ystävänsä ja minä menimme tähän vesipuistoon/massiiviseen arcade-hotelliin. meillä oli hauskaa, siellä oli trampoliinipuisto, köysirata, kaksi kärryrataa (yksi sisätiloissa, toinen ulkona). Tämä moka tapahtui sisätiloissa olevalla go cart -radalla. siellä oli vain minä, veljeni ja hänen ystävänsä ajamassa kilpaa. he pilkkasivat minua sanomalla, että he aikovat kiertää minut useaan kertaan. radalle päästyäni lähdin ensimmäisenä liikkeelle. veljeni ystävä ohitti minut, mutta ajoin radalla ja pidin hänet takanani. Hän ei ollut päällekäyvä eikä yrittänyt päästä ohitseni, joten minä vain pidin vauhtini yllä. sitten tulin jyrkkään mutkaan, minä käännyin, mutta kärry ei kääntynyt. törmäsin sivukaiteeseen juuri kun veljeni lopulta ohitti minut, ja kärryt pysäytettiin. kaksi miestä tulivat näennäisesti tyhjästä ja tarkistivat, että olin kunnossa. Pääsin pois radalta ja he työnsivät kärryni kulmassa olevaan kauppaan/autotalliin varmistaakseen, ettei se ollut vaurioitunut. olin shokissa, kun pääsin pois radalta, ja purskahdin itkuun heti, kun olin radan ulkopuolella. kärry oli kunnossa. minä en ollut. selkääni ja alaselkääni sattuu tänään helvetisti, olkapääni ovat kipeät hihnoista ja toinen on pahasti mustelmilla, ja minulla on hampaanjälkiä kielessäni.</w:t>
      </w:r>
    </w:p>
    <w:p>
      <w:r>
        <w:rPr>
          <w:b/>
        </w:rPr>
        <w:t xml:space="preserve">Tulos</w:t>
      </w:r>
    </w:p>
    <w:p>
      <w:r>
        <w:t xml:space="preserve">kääntyi&gt; ei kääntynyt&gt; törmäsi kärryyn&gt; kärry ei loukkaantunut.</w:t>
      </w:r>
    </w:p>
    <w:p>
      <w:r>
        <w:rPr>
          <w:b/>
        </w:rPr>
        <w:t xml:space="preserve">Esimerkki 7.137</w:t>
      </w:r>
    </w:p>
    <w:p>
      <w:r>
        <w:t xml:space="preserve">Teksti: Ilmeisesti tämä on jatkunut jo yli viikon, ja huomaan sen vasta tänään.Alustan tilanteen...asun asunnossa, joka on vanha muunnettu talo. minulla on alakerta, naapurillani yläkerta.  Minulla on pääsy kellariin keittiöni kautta, ja hänellä on pääsy kellariin ulko-ovesta. hänellä on pesukone siellä alhaalla, joten hän on siellä usein. hän myös hiljattain katkaisi avaimen sivuoven lukosta - johon minulla ei ollut avainta, mutta saan sen maanantaina - mutta en ajatellut sitä liikaa.  Minulla on myös suljettu, mutta ränsistynyt etukuisti. minulla on säleovi, säleovi ja myrskyovi. naapurini on... noh, hän ei ole eksentrinen, mutta hänellä on hieman asenne ja hän on hieman juntti. ihan mukava tyttö, suunnilleen minun ikäiseni, mutta olemme ehdottomasti hyvin erilaisia ihmisiä. hänellä on joukko terveysongelmia, joita en oikein ymmärrä, mutta jotka ilmeisesti antavat hänelle syyn valittaa siitä, että paiskaan ovia tullessani ja mennessäni.  En todellakaan sulje ovia, annan niiden sulkeutua itsestään, mutta hän on valittanut muutaman kerran, koska on muka rikkonut kuvia tai jotain. ihan sama. tämä on tärkeää, lupaan sen. tänään oli puolikas päiväni. tulin kotiin, valmistauduin kokoukseen ja lähdin noin klo 14:10. kävin asioilla kokouksen jälkeen ja tulin kotiin noin klo 16:30. kellari on makuuhuoneeni alapuolella, joten kuulen aina, kun hän paukuttelee siellä.  tulin tänään kotiin, väsyneenä kuin mikä tahansa, otin housut pois ja makasin sängyssä, eksyneenä redditiin puhelimessani. kuulen hänen (hän on myös äänekäs tyyppi) puhuvan jollekin toiselle tuolla alhaalla. toinen henkilö on vaimea, mutta kuulen naapurin sanovan jotain "se ei tyhjene" ja "voi luoja, mikä haju". ajattelin, että se liittyi mahdollisesti hänen pesukoneeseensa, en tiedä, en tunkeudu. tiedän vain, että hän on äänekäs. palaan takaisin redditiin.  **Onko tuo minun oveni? Ei voi olla. Takaisin redditiin.  ***bang bang bang bang!!*** huokaan. haparoin housuja ja menen avaamaan oven. naapuri seisoo siinä, ihan kiihtyneenä, puhuu ensin minulle oven paiskomisesta, minä vain nyökkään ja sivuutan hänet - kuten vuokraemäntä sanoi aiemmin, kun keskustelimme asiasta - ja sitten hän sanoo: "Joo, joten sinun täytyy pitää kellaria silmällä."Okei... Ajattelin, että onko joku varastanut pesukoneesi? Jättikokoiset renkaat, joita säilytät siellä? Kolmipyörän, jota en tiedä kenellekään lapselle.Ilmeisesti viemärilinja meni tukkoon. Jokin aika sitten. Muistan selvästi haistaneeni jotain *haisevaa* eräänä päivänä, mutta syytin siitä kissaa. (Se on haiseva!)) Naapurini sairastui jatkuvasti jostain sairaudesta (hänellä on lista, jota hän luettelee, enkä tiedä, mikä se on), ja hän kertoi, kuinka hän oksenteli, sitten hänen kissansa oksentelivat, häntä huimasi ja hän oli heikko, ja niin edelleen... minulla ei ollut aavistustakaan. Ei mitään. Hän kysyi, huomasinko mitään, kun kuumuus alkoi. En oikeastaan.  Ilmeisesti se sai hänet yhdistämään kaksi ja kaksi ja ottamaan pihdit sivuovesta katkenneeseen avaimeen, avaamaan sen ja löytämään paskan kellarin lattian. hän yritti raahata minut ulos katsomaan ilman takkia (täällä on talvi) samalla kun hän varoitti minua koskemasta mihinkään! ja varmistamaan, että pesen käteni! kun menen takaisin sisälle. okei, okei...katson alakertaan enkä näe mitään outoa, ja käännyn menemään takaisin sisälle, ja hän jatkaa valittamista siitä, että tämä on ollut ongelma jo viikon ajan, ja että he tulevat vasta nyt tänne, ja että nämä vaiheet eivät ole laillisia, ja että kaupungin tarkastaja, joka teki tarkastukset, on heidän ystävänsä, ja niin edelleen.  Seisoin siinä ja ajattelin, mikset muuta? mutta joka tapauksessa... sitten hän kysyy, millaista aikataulua pidän. sanon "tavallista". työskentelin ennen vähittäiskaupassa, mutta nyt minulla on toimistotyö, joten pidän enimmäkseen tavallisia työaikoja. sitten hän jatkaa sanomalla, että hän oli huomannut, että olin tullut tai lähtenyt eräänä päivänä keskiyöllä ja aamukuudelta.  *hän luuli, että olin "viisaasti pysytellyt jossain muualla sillä välin". hänellä ei ollut aavistustakaan siitä, että minulla ei ollut aavistustakaan. luulen, että hän todella luuli, etten vain kertonut hänelle... koska hän oli todella kiihtynyt, kun hän koputti ovelleni. hän oli ymmällään siitä, miten en voinut haistaa sitä ja miksi en sanonut mitään ja että minun täytyy tarkistaa kellari ja niin edelleen.  vuokranantajamme tulee ulos kellarista (josta pidän, mutta olen hyvä vuokralainen, joten hän pitää minusta) ja hänkin on yllättynyt, etten tiennyt asiasta. he seisovat siinä ja keskustelevat asiasta jonkinasteinen kuumuus välillään, ja minä vain seison siinä ja kuuntelen... minulla ei todellakaan ollut aavistustakaan, ennen kuin hän koputti ovelleni.</w:t>
      </w:r>
    </w:p>
    <w:p>
      <w:r>
        <w:rPr>
          <w:b/>
        </w:rPr>
        <w:t xml:space="preserve">Tulos</w:t>
      </w:r>
    </w:p>
    <w:p>
      <w:r>
        <w:t xml:space="preserve">viemäriviemäri tukkeutuu kellarissa. naapuri sekoaa, koska luulee, etten kertonut siitä hänelle tai vuokranantajalle, ja ilmestyy ovelleni riitelemään kanssani, mutta kävi ilmi, että olin istunut paskan päällä yli viikon enkä tiennyt sitä.</w:t>
      </w:r>
    </w:p>
    <w:p>
      <w:r>
        <w:rPr>
          <w:b/>
        </w:rPr>
        <w:t xml:space="preserve">Esimerkki 7.138</w:t>
      </w:r>
    </w:p>
    <w:p>
      <w:r>
        <w:t xml:space="preserve">Teksti: toisin kuin useimmat tifus, tämä on kirjoitettu paitsi oikeana päivänä, mutta kun olen korjaamassa ongelman.niin 20 minuuttia sitten istuin näytön puhelimeni ja jotenkin käynnistyi se palautustilaan, suorittaa täyden järjestelmän palautus pyyhkimällä kaikki minun käyttäjätiedot, minun media, minun asetukset, ja minun käyttöjärjestelmä.joten se on minun yö, miten kaikki tekevät?</w:t>
      </w:r>
    </w:p>
    <w:p>
      <w:r>
        <w:rPr>
          <w:b/>
        </w:rPr>
        <w:t xml:space="preserve">Tulos</w:t>
      </w:r>
    </w:p>
    <w:p>
      <w:r>
        <w:t xml:space="preserve">Haista vittu se ei ole niin pitkä.</w:t>
      </w:r>
    </w:p>
    <w:p>
      <w:r>
        <w:rPr>
          <w:b/>
        </w:rPr>
        <w:t xml:space="preserve">Esimerkki 7.139</w:t>
      </w:r>
    </w:p>
    <w:p>
      <w:r>
        <w:t xml:space="preserve">Teksti: tämä tapahtui muutama tunti sitten, ja istun tällä hetkellä posliinisella valtaistuimellani roikottaen päätäni häpeissäni.heräsin tänä aamuna flunssaisena. tavallinen kurkun, nenän ja korvien kutina, paljon räkää, tiedättehän, mitä tapahtuu. kompuroin lääkekaappiini, olin helvetin unelias, nappasin claritinini ja popsin yhden kylpyhuoneen lavuaarissa.Aloitan keittämään kananuudelikeittoa ja juon kupin kahvia. istuessani pöydän ääressä toisen kupin kahvia ja keittokulhoni kanssa alan tuntea voimakkaita vatsakramppeja. ryntään vessaan ja ehdin hädin tuskin sinne, sillä yhtäkkiä minua iskee kauhea ripuli. Kun kuljen edestakaisin keittiöstä kylpyhuoneeseen, turhaudun siihen, että päänsärkyni on näennäisesti koskematon, mutta paksusuoleni sylkee hallitsemattomasti vettä. mietin, onko claritinini ehkä vanhentunut, tai onko minulla ehkä flunssa, sillä koskaan elämässäni minulla ei ole ollut poskiontelopaineita ja ripulia. Nappaan pullon tiskiltä ja kauhu iskee. taisin juuri napata ensimmäisen sinisellä merkityn pullon, jossa on c-kirjain, unenjälkeisessä hämärässäni, sillä claritin-pullon sijasta minulla on kädessäni colace-pullo. pillerit eivät edes näytä samalta, olen niin loukkaantunut siitä, että uniset aivoni eivät estäneet minua tekemästä tätä fu:ta.</w:t>
      </w:r>
    </w:p>
    <w:p>
      <w:r>
        <w:rPr>
          <w:b/>
        </w:rPr>
        <w:t xml:space="preserve">Tulos</w:t>
      </w:r>
    </w:p>
    <w:p>
      <w:r>
        <w:t xml:space="preserve">ulosteen pehmentäjä ei ole tehokas nenän dekongestantti, mutta se on erittäin tehokas paksusuolen puhdistuksessa.</w:t>
      </w:r>
    </w:p>
    <w:p>
      <w:r>
        <w:rPr>
          <w:b/>
        </w:rPr>
        <w:t xml:space="preserve">Esimerkki 7.140</w:t>
      </w:r>
    </w:p>
    <w:p>
      <w:r>
        <w:t xml:space="preserve">Teksti: (Olen juuri valmistunut, ja juhlien ja lounaskutsujen rynnistessä unohdin ottaa lääkkeeni. kahden viikon ajan. kyllä, olen idiootti. mutta näin on käynyt ennenkin, kun resepti on loppunut ja luulin voivani palata normaaliin annokseeni. olen ottanut sitä säännöllisesti nyt muutaman päivän ajan. vittuilua on se, että normaali annokseni on maksimiannos. kuten voitte kuvitella, kärsin aika pahoista sivuvaikutuksista (vapinaa, pahoinvointia, pulssi kiihtyy). soitan lääkärille huomenna. päivitys 7/12/17: luulin tosissani kuolevani viime yönä. älkää unohtako lääkkeitänne, ihmiset.</w:t>
      </w:r>
    </w:p>
    <w:p>
      <w:r>
        <w:rPr>
          <w:b/>
        </w:rPr>
        <w:t xml:space="preserve">Tulos</w:t>
      </w:r>
    </w:p>
    <w:p>
      <w:r>
        <w:t xml:space="preserve">muistin ottaa masennuslääkkeeni, unohdin, että olin cold turkey ja otin enimmäisannoksen muutaman päivän ajan. kärsin sen takia.</w:t>
      </w:r>
    </w:p>
    <w:p>
      <w:r>
        <w:rPr>
          <w:b/>
        </w:rPr>
        <w:t xml:space="preserve">Esimerkki 7.141</w:t>
      </w:r>
    </w:p>
    <w:p>
      <w:r>
        <w:t xml:space="preserve">Teksti: tämä tapahtui sunnuntaina. tyttöystäväni ja minä olemme seurustelleet noin puolitoista vuotta, ja se on ollut kaukosuhde. olemme noin kolmen tunnin päässä toisistamme, joten suurin osa yhteydenpidostamme tapahtuu tekstiviestillä. meillä on hieno suhde, johon kuuluu julkkisten kauneuden ihailu. hän arvostaa makuani naisjulkkiksissa, ja minä arvostan hänen makuaan miesjulkkiksissa. kuten kaikki tietävät, jopa parhaimmillakin kommunikoijilla on kuitenkin ongelmia tekstiviestien kanssa. sunnuntai-iltana minä ja kämppikseni loikoilimme katsomassa jalkapallo-otteluita yhdestä tv:stä ja elokuvaa toisesta tv:stä. Elokuva on "accepted". tiedättehän, se jossa on justin* long, jonah hill ja aina niin ihana blake lively. tyttöystäväni ja minä olemme tekstiviestitelleet koko päivän, kuten tavallista, ja hän haluaa tietää, mitä teen. joten kerron hänelle ja mainitsen, että blake lively on siinä mukana. Lähetän emojin, jossa on sydämet silmille (viitaten neiti livelyyn). hän sanoo: "Voi, hän on niin kaunis. Kunpa näyttäisin häneltä". juuri siinä - minun olisi pitänyt vastata vielä kaksi sekuntia, mutta en vastannut. päätin sanoa: "Voi, kulta... minä myös". *lähettää* Paska. tarkoitin sitä "toivoisin, että minäkin näyttäisin häneltä", en niin miltä se kuulosti. joten lähetin hänelle kuumeisesti tekstiviestin, jossa selitin asiaa, enkä saanut mitään vastausta moneen minuuttiin. soitin hänelle ja sain selville, että hän ajoi töihin nauraen perseelleen... ___________________________________________________________________ minä - "Voi kulta... minä myös" - viitaten itseeni. *face palm*edit: justin* long. thanks, /u/kc_cleveland.</w:t>
      </w:r>
    </w:p>
    <w:p>
      <w:r>
        <w:rPr>
          <w:b/>
        </w:rPr>
        <w:t xml:space="preserve">Tulos</w:t>
      </w:r>
    </w:p>
    <w:p>
      <w:r>
        <w:t xml:space="preserve">gf - "[blake lively] on niin kaunis, toivoisin näyttäväni häneltä"</w:t>
      </w:r>
    </w:p>
    <w:p>
      <w:r>
        <w:rPr>
          <w:b/>
        </w:rPr>
        <w:t xml:space="preserve">Esimerkki 7.142</w:t>
      </w:r>
    </w:p>
    <w:p>
      <w:r>
        <w:t xml:space="preserve">Teksti: Huoneeni on pieni. sänkyni on seinää vasten, ja ovi on seinällä, joka on samansuuntainen kuin seinä, jota vasten sänkyni on. kissani tulee aina huoneeseeni ja puree minua tissiin, joten nostan sen ylös ja heitän ulos ovesta, eikä se häiritse minua hetkeen sen jälkeen. Viime yönä kissani puri tissiäni, ja luonnollinen reaktioni oli heittää se ulos huoneestani. heitin sen niin lujaa, että se meni käytävään, ja kuulin kovan *kolahduksen*, joten heräsin, ja kissani oli yhä sängylläni. kävi ilmi, että heitin sen väärään suuntaan ja suoraan vieressäni olevaan seinään.</w:t>
      </w:r>
    </w:p>
    <w:p>
      <w:r>
        <w:rPr>
          <w:b/>
        </w:rPr>
        <w:t xml:space="preserve">Tulos</w:t>
      </w:r>
    </w:p>
    <w:p>
      <w:r>
        <w:t xml:space="preserve">Jos kissa puree tissiini keskellä yötä, heitän sen seinään.</w:t>
      </w:r>
    </w:p>
    <w:p>
      <w:r>
        <w:rPr>
          <w:b/>
        </w:rPr>
        <w:t xml:space="preserve">Esimerkki 7.143</w:t>
      </w:r>
    </w:p>
    <w:p>
      <w:r>
        <w:t xml:space="preserve">Teksti: tämä on päivitys [aiempaan viestiin, joka löytyy täältä](http://www.reddit.com/r/tifu/comments/2v8ka5/tifu_by_asking_my_boyfriend_why_was_out_so_late/).***Tässä on yhteenveto siitä, mitä tapahtui ennen muutenkin:lauantaina, minä (27) vietin suurimman osan päivästä kotona tekemässä joitakin asioita kodin ympärillä ja sitten iski pieni ostoskeskus muutaman tunnin. poikaystäväni (28, seurustellut yli 5 ja puoli vuotta) oli lähtenyt kotiin aikaisin iltapäivällä ja ajattelin, että olisi mukavaa tehdä hänelle illallista. tekstasin hänelle myöhemmin iltapäivällä selvittääkseni, milloin hän olisi kotona, mutta hän ei koskaan vastannut. Minulla oli uusia ruokaostoksia odottamassa, että niistä tehtäisiin päivällinen, mutta sitä ei koskaan tapahtunut. soitin ja tekstasin hänelle jättäen viestejä, joissa kysyin, missä hän oli. aloin huolestua; ei ole jayn tapaista jättää minut huomiotta. joskus yhdentoista aikaan iltapäivällä jay tulee kotiin. Reagoin hieman yli ja suutuin hänelle, koska hän ei pitänyt minua ajan tasalla. hän selitti, että hän oli ystävänsä kanssa katsomassa urheilua ja hänen puhelimensa oli tyhjä, eikä hän voinut ladata sitä. menimme nukkumaan ja olin yhä melko järkyttynyt. tarkistin hänen puhelimensa, kun hän laski sen lipastolle, ja se oli yhä 37 prosentissa. haukuin häntä ja siitä alkoi tunnin mittainen riita, joka päättyi siihen, että hän otti lipastonsa päältä esiin korukaupan kassin ja heitti minua kihlasormuksella. aloin heti itkeä. menin järkyttyneenä nukkumaan, emmekä puhuneet Jayn kanssa paljon seuraavana päivänä. Oletin, että jay osti sormuksen sinä päivänä ja että minä olin syyllinen, koska en antanut hänelle tilaa ja olin liian huolissani hänestä. myöhemmin päivällä minulle selviää, että sormus oli ostettu joulukuun lopulla. tähän on ilmeisesti selitys ja jatkan tekemällä meille mukavan illallisen toivoen, että asiat palautuisivat normaaliksi.jay tulee salilta kotiin, syömme ja juttelemme. kerron hänelle, että reagoin yli, ja hän kertoo, ettei hänen olisi pitänyt jättää huomiotta tekstiviestejäni ja soittojani. hän ei anna selitystä siitä, missä hän oli lauantai-iltana sormusostosten sijaan, kun otan esille sen, että löysin kuitin, jonka mukaan hän osti sormuksen joulukuussa, vaan sanoo vain "tiedän". jay menee nukkumaan ja minä jatkan keittiön siivoamista. kuulen puhelimen surinan ja kun tarkistan omani, mutta en löydä ilmoituksia, näen jayn puhelimen syttyvän keittiön pöydällä. kävelen vilkaisemaan sitä ja näytöllä on tekstiviesti joltain serenalta, jossa lukee "onko kaikki hyvin?".". istuin sohvalla ajatukseni juoksivat villisti. menin pian sen jälkeen sänkyyn syyllisyydentunne vallassa. jay odotti minua, juttelimme vielä vähän ja sitten harrastimme seksiä. heräsin seuraavana aamuna ja kun jay ja minä olimme molemmat valmistautumassa päivään, kysyin häneltä, kuka serena oli. hän kertoi, että tapasin hänet erään ystävämme joulujuhlissa. Kysyin häneltä miksi he tekstailivat ja hän kertoi että hän oli todella mukava ihminen. hän sanoi ettei minun tarvinnut huolestua kun kysyin onko jotain meneillään. jay suuteli minua ennen kuin lähti töihin. *******************************se mitä on tapahtunut sen jälkeen: ajattelin että voisin jättää tilanteen rauhaan, mutta olin utelias. monet alkuperäistä viestiäni kommentoineet ihmiset saivat minut huolestumaan siitä, että jay saattaisi pettää. töihin päästyäni huomasin, etten pystynyt keskittymään. ponnisteltuani saadakseni muutaman asian tehtyä päätin ottaa aikaisen lounaan ja piipahtaa jayn toimistolla noutamassa hänet. Tämä ei ole epätavallista, koska jay ei ole kovin kaukana minusta ja hänellä on joka päivä sama lounasaika. menen vastaanotolle ja pyydän hallintovirkailijaa soittamaan minut hänen kerrokselleen. kun pääsen perille, minun on kirjauduttava kerroksen vastaanotolle, jossa minun on odotettava. noin minuutin kuluttua hänen pomonsa tulee ulos ja kertoo minulle, että jay meni aamulla sairaana kotiin. olen pari sekuntia hämmentynyt ja keksin sitten tekosyyn, etten tarkistanut puhelintani. lähden takaisin töihin ja haen lounaan matkan varrella. en saanut paljon töitä tehtyä.Kun lopulta pääsen kotiin, siellä ei ole ketään; jay tulee yleensä kotiin ennen minua. lähetän hänelle tekstiviestin, jossa kysyn, missä hän on, ja hän vastaa nopeasti, että hän oli töissä ja on matkalla kotiin. yritän epätoivoisesti säilyttää rauhallisuuteni. alan tehdä päivällistä, ja kun jay tulee kotiin, se on jo valmiina pöydällä. Jay suutelee minua ja istumme syömään. kysyn häneltä, miten hänen päivänsä meni, ja hän mainitsee jotain siitä, että hänen pomonsa on laittanut hänet uuteen projektiin, joka on Jayn mielestä ylivoimainen. hän selittää, miten hän on jäänyt myöhään yrittämään saada tietoja uudesta yrityksestä, jonka kanssa heidän on oltava tekemisissä. en maininnut mitään siitä, että olisin käynyt hänen työpaikallaan hakemassa hänet lounaalle. vietimme illan katsellen netflixiä ja nyt hän on mennyt nukkumaan. en usko, että on mitään muuta selitystä sille, mitä hän teki, mutta en tiedä, mitä tehdä seuraavaksi. *** ***</w:t>
      </w:r>
    </w:p>
    <w:p>
      <w:r>
        <w:rPr>
          <w:b/>
        </w:rPr>
        <w:t xml:space="preserve">Tulos</w:t>
      </w:r>
    </w:p>
    <w:p>
      <w:r>
        <w:t xml:space="preserve">suutuin poikaystävälleni, koska hän tuli myöhään kotiin ja valehteli, missä hän oli. hän heitti vihkisormuksen päälleni. kysyin häneltä epäilyttävistä tekstiviesteistä serena-nimisen tytön kanssa. hän kertoi, ettei siinä ollut mitään. hän valehteli menevänsä töihin seuraavana päivänä. hän tuli "töistä" kotiin ja käyttäytyi kuin kaikki olisi ollut normaalisti. en tiedä, mitä tehdä seuraavaksi.</w:t>
      </w:r>
    </w:p>
    <w:p>
      <w:r>
        <w:rPr>
          <w:b/>
        </w:rPr>
        <w:t xml:space="preserve">Esimerkki 7.144</w:t>
      </w:r>
    </w:p>
    <w:p>
      <w:r>
        <w:t xml:space="preserve">Teksti: niin, tämä tapahtui itse asiassa toissa yönä. ensin annan hieman taustatietoja. olen 21-vuotias mies, joka on vanhempi college. suurimmaksi osaksi pidän itselleni. minulla ei oikeastaan ole, että monet ystävät yliopistossa, vain pieni ryhmä, että olen hengailla ulos useimmat viikonloput. meidän kokoontumiset koostuvat enimmäkseen meistä saada todellinen humalassa ja pelaa videopelejä tai anime, jne.. Mainitsen, että minulla on ollut aiemmin joitakin ongelmia, jotka liittyvät ahdistukseen, masennukseen ja juomiseen, mutta viime aikoina oloni on ollut parempi. joten tänä lukuvuonna päätin vihdoin poistua mukavuusalueeltani, ja onnistuin itse asiassa ystävystymään paremmin erään luokan tytön kanssa. lukukauden edetessä tulimme hitaasti lähemmäksi. Lopulta hengailimme silloin tällöin, ja tapasin joitakin hänen ystäviään. asiat sujuivat hyvin, kun otetaan huomioon, että yleensä pysyttelen vain omissa oloissani ja jään sisälle tekemään läksyjä ja pelaamaan videopelejä suurimman osan päivistä ilman minkäänlaista ihmisten välistä kanssakäymistä kämppiksen lisäksi (joka tekee samoin, lol). tästä pääsemmekin erääseen toiseen iltaan. Loppukokeiden kausi on alkanut, ja niinpä minulla on tietysti paljon projekteja ja loppukokeet opiskella ja työskennellä. ystäväni viesti minulle, että yksi hänen ystävänsä tekee pre-peli / menossa baariin sinä iltana, ja hänen ystävänsä halusi minun tulevan. olin ristiriidassa, koska minulla oli paljon tekemistä, mutta halusin juoda kännissä, ja se kuulosti siltä, että se olisi hauskaa. joten sanoin, että menisin.myöhemmin samana iltana tapasin ystävän ystävän kaverin luona. pelasimme jotain pelejä, otimme shotteja, ja siinä vaiheessa kaikki olivat riittävän humalassa. joten lähdimme keskustaan aloittamaan iltaa. luulen, että olin tässä vaiheessa nauttinut noin 7 shottia 40% alkoholia tunnin aikana, joten tunsin sen selvästi. ensimmäinen baari oli tapahtumarikas, näin joitakin luokkakavereita ja vain yleisesti hengailimme ja pidimme hauskaa. ilta kääntyi alamäkeen (vähän tiesin), kun saavuimme myöhemmin toiseen baariin. silloin sain loistoidean tilata itselleni ja toiselle ystävälleni yhden baarin vahvimmista juomista. katsellessani, kun baarimikko kaatoi juomiin runsaasti viinaa, ajattelin itsekseni, että onko tämä hyvä idea?". mutta hitto, olin jo maksanut, enkä aikonut tuhlata maksamaani juomaa. tässä vaiheessa asiat hämärtyvät. lopulta taisin juoda juoman loppuun, ja olin hyvin humalassa. muistan, että löysin lopulta ystäväni, mutta sitten ei mitään. heräsin seuraavana päivänä kotisohvallani. jep, minulla oli kunnon tajuttomuus.jos olet joskus menettänyt tajuntasi ja herännyt seuraavana päivänä, se voi olla hieman hermoja raastavaa. olin hetken baarissa, ja sitten heräsin kotona. ajattelin kovasti, mutta en vain muistanut mitään tietyn pisteen jälkeen, enkä myöskään sitä, miten päädyin kotiin. katsoin viestejäni, enkä oikeastaan huomannut mitään tavallisuudesta poikkeavaa. päätin lähettää ystävälleni viestin tyyliin "en muista miten pääsin kotiin, kiva". olin erittäin krapulassa, joten vietin suurimman osan päivästä katsellen animea ja miettien, mitä edellisenä iltana oli tapahtunut. olin hiljattain ystävystynyt "ystävän ystävän ystävän" kanssa facebookissa, ja aioin lähettää hänelle viestin jostain, josta ajattelin, että hän voisi pitää. Silloin huomasin ruudun alareunassa viestin "et voi tällä hetkellä vastata tähän keskusteluun". olin hämmentynyt ja googlasin nopeasti, miksi näin voisi tapahtua. vastaukset näyttivät viittaavan siihen, että kyseinen henkilö on estänyt sinut tai poistanut ystävyytesi. ajattelin itsekseni, miksi hän poistaisi ystäväni?". alkuperäinen ystäväni ei ollut koskaan vastannut minulle (normaalisti hän vastaisi), joten lopulta lähetin viestin, jossa kerroin, että uskoin menettäneeni tajuntani edellisenä iltana, ja kysyin, oliko mitään tapahtunut. en saanut vastausta moneen tuntiin. mutta kun sain, **voi pojat** se oli paha. sain viestin myöhään iltapäivällä/alkuillasta. se oli erittäin pitkä tekstiviesti, ja lähettäjä oli ystäväni ystävän ystävä, ystäväni puhelimen kautta. viestissä todettiin, että olin edellisenä iltana käyttäytynyt erittäin sopimattomasti joitakin hänen ystäviään kohtaan tanssilattialla, että olin pohjimmiltani täyttä roskaa ja että hän ja hänen ystävänsä eivät halunneet enää koskaan nähdä tai puhua kanssani. hän sanoi, että toimintani oli häirintää ja täysin tuomittavaa. olin järkyttynyt. Minulla ei ollut täsmälleen mitään muistikuvaa mistään niistä asioista, joista hän puhui! ajattelin itsekseni: "pyhä paska, olisinko oikeasti voinut tehdä noita asioita? mitä vittua!". pian sen jälkeen, kun olin saanut tuon tekstiviestin, ystäväni lähetti omansa. hän sanoi tarvitsevansa aikaa miettiä ja ettei enää koskaan ottaisi yhteyttä ystäviinsä. tuijotettuani puhelintani epäuskoisena reilun 20 minuutin ajan, lähetin anteeksipyyntöviestin, josta en varmasti tehnyt oikeastaan mitään, ja lupasin, etten ota häneen enää yhteyttä. hauska juttu, en muistanut, milloin olisin viimeksi itkenyt. no, se loppui pian noiden viestien jälkeen, koska en vain kestänyt sitä. en voinut uskoa, että olin mokannut niin pahasti.Olin siis parin tunnin aikana onnistunut olemaan valtava hyypiö, pilaamaan hienon ystävyyden, jota arvostin, ja saamaan koko joukon ihmisiä vihaamaan minua. en rehellisesti sanottuna vieläkään tiedä, miten käsitellä sitä. minulla on ollut vaikeuksia keskittyä töihini, vaikeuksia opiskella loppukokeisiini, ja voin tuskin nukkua öisin. reddit, tämä on luultavasti yksi suurimmista mokistani tähän mennessä. ahdistuneisuuteni on palannut, ja luulen, että masennus seuraa perässä. olen aika pitkälti päättänyt, että ei kannata laittaa itseäni likoon lyhyen jäljellä olevan opiskeluaikani aikana. luulen, että palaan vain vanhoihin tapoihini ja olen erakko. vielä yhden lukukauden jälkeen olen toivottavasti valmistunut. kiitos, että käytitte aikaa lukiaksenne valtavasta mokastani.</w:t>
      </w:r>
    </w:p>
    <w:p>
      <w:r>
        <w:rPr>
          <w:b/>
        </w:rPr>
        <w:t xml:space="preserve">Tulos</w:t>
      </w:r>
    </w:p>
    <w:p>
      <w:r>
        <w:t xml:space="preserve">sain uuden ystävän tänä lukuvuonna. hänen ystävänsä kutsuivat minut ulos. jatkoin vahingossa kännissä, ilmeisesti häiritsin heitä, pilasin ystävyyden ja he kaikki vihaavat minua**</w:t>
      </w:r>
    </w:p>
    <w:p>
      <w:r>
        <w:rPr>
          <w:b/>
        </w:rPr>
        <w:t xml:space="preserve">Esimerkki 7.145</w:t>
      </w:r>
    </w:p>
    <w:p>
      <w:r>
        <w:t xml:space="preserve">Teksti: työskentelen keskellä yötä huoltoasemalla, joten olen siellä useimmiten yksin. minulla ei siis ole varaa myöhästyä, tai sijaiseni ei vain suutu, vaan on myös vaarassa ylittää työtunnit (jumala kieltää, että paikka maksaa heille ylimääräisen dollarin siitä, että he eivät lähde ajoissa). valmistautuessani noin 10min ennen lähtöä minulla oli tarve paskoa. ja tein tietysti virheen päättäessäni pitää sen töiden jälkeen (siksi lähetän viestin tänne). onneksi tämä ei ole "paskoin housuihini" -tarina, vaan pääsin töihin ja muutama tunti työvuorossani lievällä epämukavuudella, mutta ei suuria ongelmia. kello oli noin kolme yöllä ja oli hyvin hiljaista (lopetamme oluen myynnin yhdeltä yöllä, joten sen jälkeen on hiljaista). päätin, että nyt oli täydellinen aika käydä paskalla. noin viiden minuutin kuluttua kuulin oven soivan... vittu... se oli kuitenkin piste, josta ei ollut paluuta, he saattoivat odottaa muutaman minuutin. sitten kuulin pelätyn "haloo, onko täällä ketään?!" Lopetin nopeasti ja tulin ulos. Se oli pomoni 20-vuotias hemmoteltu narttukakara. vitut kaikesta. hän teki siitä valtavan numeron sanomalla, että hän odotti 10 minuuttia (mikä on paskapuhetta) ja että "äitini kuulee tästä". hän on sellainen ihminen, joka ylireagoi kaikkeen ja toivottavasti esimieheni ymmärtää sen... toivottavasti...</w:t>
      </w:r>
    </w:p>
    <w:p>
      <w:r>
        <w:rPr>
          <w:b/>
        </w:rPr>
        <w:t xml:space="preserve">Tulos</w:t>
      </w:r>
    </w:p>
    <w:p>
      <w:r>
        <w:t xml:space="preserve">en käynyt paskalla ennen töitä, ja johtajan tytär tuli kauppaan, kun olin paskantamassa. teki valtavan numeron 5 minuutin odottelusta.</w:t>
      </w:r>
    </w:p>
    <w:p>
      <w:r>
        <w:rPr>
          <w:b/>
        </w:rPr>
        <w:t xml:space="preserve">Esimerkki 7.146</w:t>
      </w:r>
    </w:p>
    <w:p>
      <w:r>
        <w:t xml:space="preserve">Teksti: Hyvä on, tämä oli enemmänkin yifu, mutta ihan sama. voin vakuuttaa, että se on totuus, ainakin. aloitamme tämän tarinan sanomalla, että olen opiskelija, joka on mukana erilaisissa opiskelijoiden johtamistoimissa kampuksella. Yksi näistä aktiviteeteista on se, että piilotan joka kuukausi kampukselle pienen pehmoeläimen, jonka muut opiskelijat etsivät, ja onnekas voittaja saa lahjakortin kampuksen ruokakauppaan. se on hauskaa, lupaan sen. menin siis eilen piilottamaan tämän kuukauden pingviiniä. päätin piilottaa sen pesäpallokentän viereen - se on kampuksella, mutta kaukana vasemmalla kentällä^( ha), joten ajattelin, että heidän on odotettava vihjeitä.Pesäpallokenttä on aivan ylivuotoparkkipaikan vieressä, jota käytetään yleensä urheilupeleihin. siksi ajoin sinne (vuosikymmeniä vanhalla, maata rasittavalla tila-autollani), parkkeerasin parkkipaikalle, piilotin pingviinin ja sanoin, että se oli hyvä. menin ajamaan ulos ja huomasin, että autoni läskiperse oli vaikea kääntyä - vittu. Kun katsoin parkkipaikan toiseen päähän, sieltä lähti toinen soratie, ja muistan nähneeni toisen soratien parkkipaikan ulkopuolella, joten ajattelin, että se kiertää sen ympäri. Ajaessani sinne huomasin, että tiessä oli renkaanjälkiä, joten luulin olevani turvassa. reddit, olin väärässä.Ajaessani polkua pitkin tajuan nopeasti, että se ei itse asiassa johda takaisin parkkipaikalle, enkä todellakaan voi kääntyä takaisin. polku vie minut ihanalle maaseutumaiselle ajelulle urheilukompleksien, peltojen ja tuonpuoleisen (hämmentynyt travolta olisi nyt sopiva ilmaukseni) läpi.lopulta näen lähellä parkkipaikan ja ajattelen, että missä on parkkipaikka, siellä on myös tie takaisin sivistykseen. ajatukseni siitä, että polku ei oikeastaan olekaan ajopolku, vahvistuvat, kun näen, että polun ulos tästä helvetin kolosta tukkii yksi noista soramäistä - luultavasti suunniteltu pitämään kaltaiseni kusipäät poissa. Ajan sen yli ja jään sen yli, joten en pääse takaisin sen yli lähiaikoina - mutta olen parkkipaikalla ja voin lähteä nyt. tämä on siihen asti, kunnes törmään lukittuun porttiporttiin kadun varrella - ainoaan reittiin parkkipaikalta sisään/ulos. Kyllä, reddit, olen nyt jumissa lukitulla parkkipaikalla (vanhalla hylätyllä urheilukentällä, jossa on karmivia vanhoja rakennuksia ja umpeenkasvanut viherkasvi kaikkialla - vittu), eikä maavankkurini pääse kulkemaan kävelytietä pitkin pois täältä. 45 minuuttia myöhemmin soitan kampuksen vartijoille, annan "varoituksen" ja he päästävät minut menemään. istun nyt pomoni toimistossa, ja hän kysyy, miksi vartijat hälyttävät häntä työntekijästä, joka on tunkeutunut kampukselle.</w:t>
      </w:r>
    </w:p>
    <w:p>
      <w:r>
        <w:rPr>
          <w:b/>
        </w:rPr>
        <w:t xml:space="preserve">Tulos</w:t>
      </w:r>
    </w:p>
    <w:p>
      <w:r>
        <w:t xml:space="preserve">"vähemmän kuljettu tie" ei ole kovin käytännöllinen neuvo.</w:t>
      </w:r>
    </w:p>
    <w:p>
      <w:r>
        <w:rPr>
          <w:b/>
        </w:rPr>
        <w:t xml:space="preserve">Esimerkki 7.147</w:t>
      </w:r>
    </w:p>
    <w:p>
      <w:r>
        <w:t xml:space="preserve">Teksti: Vaikka tämä ei ole minun nöyryyttävin fu, se on ylivoimaisesti minun paras, eniten sfw, ja aidosti hauska fu tähän mennessä. olen surullinen raportoida tämä ei tapahtunut tänään, mutta pikemminkin huhtikuussa 2014, klo final four Dallasissa, TX. aloitan hieman taustaa. työskentelen urheilu tech startup ja aivan kuten useimmat startupit web-tuotteita, keinoja myydä suoraan asiakkaalle tulevat läpi yleissopimusten lajittelee monia-a-tarjoaja. Asiakkaamme ovat valmentajia, ja valmentajat osallistuvat useisiin klinikoihin ja kokouksiin kauden ulkopuolella oppiakseen ja parantaakseen peliä joiltakin pelin huippuvalmentajilta. 1. päivästä lähtien olin vahvasti mukana matkustamassa näihin klinikoihin ja kokouksiin edustajanamme. Olen nähnyt [billy donovanin puhuvan deristä] (http://www.alligatorarmy.com/2013/2/28/4040312/billy-donovan-florida-gators-efficiency-stats-defense-offense) lukiossa conwayssä, arissa, creightonin koripallojoukkueen noin greg mcdermottin toimivan harjoittelupelaajina des moinesissa, iassa, ja olen jopa antanut tom creanille "aha-hetken" valmentajakeskustelussa suljetuin ovin valmentajakeskustelussa vt:ssä sijaitsevassa prep-koulussa. vuoden ehdottomasti suurin valmentajakokous järjestetään joka vuosi final fourin yhteydessä. toisin kuin useimmat klinikat, tämä on tarkoitettu myös isoille dawgeille. kaikki ncaa di-, dii-, dii-, juco- ja naia-valmentajat osallistuvat kokoukseen, pitävät kokouksia jne. olemme takaisin myyjäalueella, joka on avoinna kolmena päivänä kokouksen aikana.  Tämä tapahtuma ei ole mikään vitsi, sillä lopussa jalat tärisevät seisomisesta, olet uupunut ja luultavasti kuivunut pitkien päivien ja myöhäisten öiden vuoksi. kaikki nämä tunteet kuitenkin ohittaa jännitys, jota semifinaalipelit myöhemmin samana iltana aiheuttavat; jättäen minut, erittäin suuren college-koripallofanin, puhtaan autuuden, tyytyväisyyden ja herkullisuuden sumuun samaan aikaan.Tässä on siis tilanne: kollegani, sanotaan häntä vaikka lebroniksi, ja minä suljimme juuri kongressin, ovet sulkeutuivat ja kaikki olivat lähdössä virkistäytymään peliä varten. olin jo kolmen päivän ajan ollut aivan mahtavassa vedossa, ja kun siihen lisätään vielä odotus siitä, että pääsisin osallistumaan ensimmäiseen Final Four -otteluuni, niin unohda se, tiesin, että tämä oli sitä, miltä yksisarviset tuntuvat. olemme vauhdissa hotellillemme muutaman korttelin päässä ja kävelemme vanhemman näköisen kaverin ohi, jolla oli laivastonsininen takki. hänen kehonsa, kun kävelimme ohi, paljasti sen, lebron ja minä pysähdyimme. tuo mies seisoi yksinäisenä, yrittäen pitää matalaa profiilia ([kyllä, jim näytti kasvonsa Dallasissa vuonna 2014](http://www.syracuse.com/orangebasketball/index.ssf/2014/03/syracuse_basketball_eliminated_from_ncaa_tournament_with_loss_to_dayton.html)), oli itse asiassa Syracusen päävalmentaja, jim boeheim. mitä sinä sanoit? **voi luoja, se on jim calhoun!!!!** huusin sen, minulla on tapana innostua, varsinkin asioista, joita rakastan. asia oli niin, etten edes tajunnut, että olin vittuuntunut. mutta kollegani ja valmentajani boeheim kyllä tajusi. **"oletko tosissasi? tämä on jim boeheim "** seisoi suoraan jimin edessä, ja lebron huusi itsestäänselvyyden takaisin minulle. jos tiedät edes vähänkin jim boeheimista, tiedät, että hän on vanha mörkö tässä vaiheessa. hänen silmänsä siristyvät silmälasien läpi, posket jännittyneinä, ämmäpuoli täysin levottomana ja sanoo täysin inhoten: "mikä tämä tyttö on connecticutista?" "ei, omg, jim, en voi uskoa - olen newyorkilainen, olen newwww yoooorrrrkista."hän nousi nopeasti taksiin ja lähdimme eri teille. loppupäivän vietin nauraen perseelleen, selaten mielessäni diaesitystä tyler ennisin summerihyökkäyksistä tuolta kaudelta, historiallisista big east -mestaruuksista gardenissa ja tietysti viimeaikaisista puheista, joiden mukaan uconn ansaitsee paikan final fourissa vain vuosi sen jälkeen, kun entinen päävalmentaja Jim calhoun oli jäänyt eläkkeelle. tämä oli vain yksi hieno tarina viikonlopulta. mutta se ei päättynyt siihen. siirry kaksi päivää eteenpäin, ja on maanantai kansallisen mestaruusottelun jälkeen. meidän paikkamme ensimmäisessä pelissä olivat at&amp;t-stadionin yläkerrassa, yksi koripallo-ottelun upeimmista näkymistä. olin kuitenkin kiitollinen, että sain edes katsoa pelin suorana lähetyksenä Yhdysvaltojen suurimmasta televisiosta. kävelemme stadionille ja hörppäämme oluita (stadionilla ei tarjoilla alkoholia final four -tapahtumassa) toivoen, että saisimme nopean pöhinän peliä varten. erkanen kollegoistani ja pomostani hakemaan pikaisen matkamuiston sillä välin, kun he menevät noutamaan liput stubhubin lipputoimistosta. tavatessamme heidät uudelleen, saan selville, että pomomme oli yllättänyt meidät istumapaikan korotuksilla lattialla. ainoa huono puoli oli se, että jouduimme jakamaan viisihenkisen seurueemme. Kaksi lippua 10. riville ja yksi 15. riville meni kavereillemme, ja minulle ja pomolleni jäi kaksi viimeistä lippua. pomoni menee sisälle, kun me rappeutuneet työntekijät juomme loppuun. juomme loppuun, otan lippuni ja menen sisälle.  lebron mainitsi, että lippuni on riville a ja että ne saattavat olla parhaat paikat, koska ne ovat pomon kanssa. rivi 5, 4, 3, 2, 1, z, y, x, w, v, u, t, s, r, q, p......d, c, b, a. olen aika lailla sekoamassa tässä vaiheessa, samankaltainen tunne kuin kun kasvot putoavat sienistä. olen ahdistunut, hyytynyt ja hukkua jännitykseen. Osoitan pomolleni yleisön joukosta, eturiviin, aivan keskelle. parempaa paikkaa ei olekaan. muutaman vastenmielisen anteeksipyynnön ja anteeksipyynnön jälkeen, joilla on täydellinen tunnelinäkö, istun pomoni viereen täydessä kunnioituksessa. muistakaa, että tämä oli yllätys, ja olen kuin lapsi karkkikaupassa. noin 5-10 sekunnin lapsellisen pelleilyn jälkeen pomoni kanssa, kiinnitän vieressämme istuvien ihmisten huomion ja katson silmiin... jim boeheimia. kaikki mielessäni menee hidastetuksi. Näen jimin, hänen vaimonsa ja pomoni kolmella vasemmalla puolellani olevalla paikalla ja käännyn oikealle nähdäkseni jättimäisen iloisen mutta pelottavan mustan kaverin nimeltä john thompson (georgetownin päävalmentaja) ja hänen vaimonsa. kirjaimellisesti pyörryin itsekseni. tajusin sen, nämä ovat kuuluisat valmentajien paikat. Mitä minä täällä teen? jim tiesi. minä tiesin. pomoni tiesi eikä saanut siitä tarpeekseen. pitäisikö minun sanoa jotain? ketä kiinnostaa? ei, älä häiritse häntä, hän ansaitsee katsoa pelin rauhassa.... istu vain siinä ja nauti tästä nöyryytyksestä.no, vietin suuren osan pelistä hakkaamalla iphonellani burst-kuvia ottamalla kuvia pelistä yrittäen saada kuvaa drakesta, joka istui lähellä. toteutukseen heitin vain raajani ilmaan ja pidin valokuvapainiketta painettuna sekunteja kerrallaan, en vain saanut drakea! Myöhemmin samana iltana selaan kuvia ja näen, että olen napannut kirsikan fu jäätelöannokseni kirsikaksi. kuva jimistä, joka antaa minulle oikeutetusti viikonlopun toisen lepäävän narttunaaman. vielä parempaa on, että tässä vaiheessa on selvää, mitä yritän tehdä, ja jopa draken kaveri huomaa sen. [http://imgur.com/gknf5cl](http://imgur.com/gknf5cl)kaiken kaikkiaan viikonloppu oli epäilemättä yksi elämäni parhaista. tulen ikuisesti olemaan ylpeä siitä, että suututin jim boeheimin kahdesti yhden viikonlopun aikana. noin kuukautta myöhemmin lebron sai tilaisuuden kertoa jim calhounille tarinan jossakin pienessä lukiossa no good townissa, usa:ssa. hän innostui siitä.</w:t>
      </w:r>
    </w:p>
    <w:p>
      <w:r>
        <w:rPr>
          <w:b/>
        </w:rPr>
        <w:t xml:space="preserve">Tulos</w:t>
      </w:r>
    </w:p>
    <w:p>
      <w:r>
        <w:t xml:space="preserve">- soitin deliriumissa jim beoheimille, jim calhounille. jim boeheim antaa minulle viikonlopun bitchface #1. istun jim beoheimin vieressä muutamaa päivää myöhemmin. hän muistaa, minä muistan, mutta en häiritse häntä. vangitsen kameralla bitchface #2:n samalla kun häiritsen häntä yrittämällä ottaa kuvan drakesta.</w:t>
      </w:r>
    </w:p>
    <w:p>
      <w:r>
        <w:rPr>
          <w:b/>
        </w:rPr>
        <w:t xml:space="preserve">Esimerkki 7.148</w:t>
      </w:r>
    </w:p>
    <w:p>
      <w:r>
        <w:t xml:space="preserve">Teksti: olen siis isäni luona vierailulla kesällä, ja hän päättää, että meidän pitäisi mennä venesatamaan ja pitää grillijuhlat. menemme sinne ja paistamme hampurilaisia, grillaamme maissia, juomme pari olutta, ihan tavallinen kesäpäivä tekemättä mitään chesapeakella. lounaan jälkeen maissia on jäänyt yli, enkä halua heittää sitä pois, varsinkaan kun siskoni koira [Teddy](http://i.imgur.com/zaa8ikf.jpg) on kuolannut pienen lammen odotellessaan tähteitä.  Joten siskoni protestista huolimatta, että teddy ei syö ihmisten ruokaa, otan veitsen, leikkaan jyvät pois, sekoitan ne koiranruokaan ja syötän koirille. eihän se ole iso juttu, onhan maissi kuitenkin koiranruoan tärkein ainesosa?  lounaan jälkeen lastataan kaikki veneeseen ja aletaan kuljettamaan ihmisiä ja koiria hiekkasärkälle lahden toisella puolella. hengailemme, koirat leikkivät vedessä, ja yhtäkkiä teddy pysähtyy ja pudottaa hirvittävän kaadon suoraan veteen.  Kaikki tavallaan nauravat ja huutavat "hyi!!! teddy", "tule nyt teddy!" jne. teddy on kaupunkikoira ja kakkaa keskelle vilkkaasti liikennöityä risteystä, ei mitään vittuilua. kukaan ei ajattele asiaa sen jälkeen, se luultavasti haihtuu nopeasti niin suureen vesistöön. Sitten ihmiset alkavat tulla tänne. vuorovesi on laskenut niin paljon, että nyt voi kävellä nilkkasyvyisessä vedessä ja ylittää hiekkarannan. katselemme ihmisten tuloa, ei mitään erikoista, kunnes huomaan pienen pojan äitinsä kanssa poimivan jotain vedestä.  poika huutaa "äiti katso! vedessä on maissia!" ja ojentaa kätensä, joka on täynnä pieniä keltaisia maissinjyviä. äiti ei oikeastaan ajattele asiaa paljon ja sanoo "kiva kulta. laita ne nyt takaisin ja auta siskoasi etsimään simpukankuoria." pikkupoika näyttää aika tyytyväiseltä ja menee auttamaan siskoaan, mutta ei ennen kuin katsomme kauhuissamme, kun hän pamauttaa suurimman osan kourallisesta suuhunsa... paha nalle...</w:t>
      </w:r>
    </w:p>
    <w:p>
      <w:r>
        <w:rPr>
          <w:b/>
        </w:rPr>
        <w:t xml:space="preserve">Tulos</w:t>
      </w:r>
    </w:p>
    <w:p>
      <w:r>
        <w:t xml:space="preserve">siskon koira antaa virginialaisille lapsille oppitunnin kestävistä elintarvikelähteistä ja toisesta sadosta</w:t>
      </w:r>
    </w:p>
    <w:p>
      <w:r>
        <w:rPr>
          <w:b/>
        </w:rPr>
        <w:t xml:space="preserve">Esimerkki 7.149</w:t>
      </w:r>
    </w:p>
    <w:p>
      <w:r>
        <w:t xml:space="preserve">Teksti: tifu vahingossa pilvessä työtauollaTarinan aluksi olen kohtalainen pilviveikko, joka polttaa 3-4 kertaa viikossa. olen myös mennyt töihin pilvessä ennenkin, mutta vain muutaman kerran ja pärjäsin hienosti. olin töissä 2-8-vuorossa (keskipäivä-sulkeminen) ja taukoni oli klo 4:30, juuri ennen kuin yövuorolaiset tulivat sisään. noin 4:55 olin lähdössä kotoani takaisin töihin, kun päätin syödä siskoni jättämän brownie-kakun. Tiesin virheeni, mutta ajattelin, että se ei vaikuttaisi minuun paljon. Olin jo polttanut bluntin edellisenä iltana ja olin melko kännissä, joten olin varma, että pystyisin käsittelemään tätä pilveä muiden syötävien perusteella, joita olen syönyt aiemmin, jotka eivät todellakaan tehneet minulle paljon. En ollut tupakoinut viikkoon (lopetin ahdistuneisuuden takia, kun korkealla) ja kävin läpi joitakin vieroitusoireita aiemmin viikolla, mutta ottaen huomioon, että minulla oli hyvä korkealla edellisenä iltana, tunsin oloni ok mennä takaisin töihinPikaisella ajomatkallani töihin tiesin heti, että olin liian korkealla, kun sain itseni kiinni zoned tf ulos jammailemalla oh my dis sidea ja tuntemalla, kuinka musiikki kulkee kehoni läpi täysin. Kun saavuin töihin, siellä oli vain minä, yöporukka (joka koostui kolmesta lapsesta, joiden kanssa kävin lukiota, ja nuorimmasta johtajastani) ja kaksi muuta johtajaa, mukaan lukien pääpomo. minun pitäisi mainita, että työskentelen tavaratalossa, joka on samanlainen kuin työpaikka, mutta henkilökunta on pieni ja ne, jotka työskentelivät tuona yönä, olivat noin minun ikäisiäni (18). välttämällä mitään suuria kohtaamisia pystyin kestämään 17:15 asti, jolloin pääpomoani menivät kotiin ja siellä oli vain yöporukka, silloin korkeus alkoi eskaloitua nopeasti. kävelin ja juttelin pomoni ja kahden työtoverini kanssa ja se tuntui painajaiselta. kaikki mitä he sanoivat, kuulosti siltä, kuin se olisi tarkoitettu joko loukkaamaan minua tai vihjaamaan, että he tiesivät, että olin leivottu. vainoharhaisuuteni ja ahdistuneisuuteni oli niin voimakasta, että tunsin koko kehoni tärisevän niin pahasti, että päädyin vain istumaan keskelle käytävää. tässä vaiheessa ajattelin, että heidän on täytynyt tietää, mutta sen jälkeen pystyin pakenemaan keskustelua ja sain tehtävän takahuoneessa, jossa minun piti nitoa matto puulavalle näytteillepanoa varten. kesti 30 minuuttia ennen kuin tajusin käyttäväni rikkinäistä nitomapistoolia, kun työkaverini tuli takahuoneeseen ja rohkaisi minua menemään esimieheni luo.Ajattelin, että "tämä on se, että he kaikki ovat minua vastaan, saan potkut tai he vain pelleilevät kanssani, koska tietävät." Tässä vaiheessa fyysiset oireeni alkoivat vähentyä, mutta pääni ei ollut läheskään vakaa. Ajattelin, että olin kunnossa, kunnes pomoni poikaystävä tuli sisään. he ovat noin 5-6 vuotta vanhempia kuin minä, mutta hänen poikaystävälläni ja minulla on ollut ongelmia aiemmin, ja hän tuo hänet sisään vain silloin, kun työtoveri aiheuttaa ongelmia. tässä vaiheessa tiesin, että minun oli aika tunnustaa. vedin esimieheni syrjään ja kerroin hänelle, että "söin vahingossa ruohobrownieta" ystäväni luona ja että olin liian pilvessä töihin. yllätyksekseni hän kertoi tietävänsä sen vain katsomalla silmiäni, sillä ne olivat "verenpunaiset ja pupillit sykkivät", kuten hän niitä kuvaili. hän kertoi myös, ettei kukaan työtovereistani tiennyt asiasta, koska he eivät tiedä paljonkaan ruohosta, ja hän rohkaisi minua kertomaan siitä heille. kun tämä oli mennyt ohi, pilveni alkoi hellittää ja rauhoittua paniikkikohtauksestani.esimieheni antoi minun istua työvuoroni viimeiset kaksi tuntia ja rauhoittua, kun hän vakuutti minulle, ettei minulla ollut mitään syytä huoleen. hän oli niin ystävällinen, että hän päästi minut pälkähästä ja piti asian minun ja työtovereideni välisenä, jotta en menettäisi työpaikkaani. niin onnekas ja kiitollinen kuin olenkin siitä, etten joutunut vaikeuksiin sen takia, tämä on helposti noloin tapahtuma, joka minulle on tapahtunut nuoruusvuosieni ja työelämäni aikana.</w:t>
      </w:r>
    </w:p>
    <w:p>
      <w:r>
        <w:rPr>
          <w:b/>
        </w:rPr>
        <w:t xml:space="preserve">Tulos</w:t>
      </w:r>
    </w:p>
    <w:p>
      <w:r>
        <w:t xml:space="preserve">söin vahingossa ruohobrownieta ennen töitä. sain erittäin voimakkaan pilven ja ahdistuskohtauksen ja turvauduin kertomaan pomolleni. pysyn nyt raittiina.</w:t>
      </w:r>
    </w:p>
    <w:p>
      <w:r>
        <w:rPr>
          <w:b/>
        </w:rPr>
        <w:t xml:space="preserve">Esimerkki 7.150</w:t>
      </w:r>
    </w:p>
    <w:p>
      <w:r>
        <w:t xml:space="preserve">Teksti: Asun elvytetyllä keskusta-alueella, joten kävelen melkein kaikkialle, minne menen. tänä aamuna kävelin takaisin asuntooni ruokakaupasta, pyyhkäisin kulkukorttini oven avaamiseksi ja huomasin, että kaveri, joka istui autossaan aivan oven ulkopuolella, oli nopeasti noussut autostaan ja tullut taakseni saadakseen sisäänkäynnin rakennukseen.  Oli ilmeistä, ettei hänellä ollut kulkukorttia. en kuitenkaan tiennyt, oliko hän asukas vai ei, joten päätin olla sanomatta mitään... koska hän oli musta. olisin todennäköisesti sanonut kohteliaasti jotain, jos hän ei olisi ollut musta, mutta en halunnut, että minua tulkitaan rasistiksi.  Asumme suhteellisen rikoksettomalla alueella, ja lisäksi hänellä oli yllään kallis puku ja hän oli siististi leikattu, joten en todellakaan miettinyt asiaa kahta kertaa. kunnes tänään iltapäivällä. sain puhelinsoiton rakennuksen isännöitsijältä, jonka kanssa olen etunimeltäni ystävällinen, ja hän pyysi minua tulemaan toimistoon.  Kun menin toimistoon, näin hänen tietokoneensa näytöllä, jonka hän oli kääntänyt työpöytänsä toiselle puolelle, jotta poliisi näkisi kuvan minusta, hyvin ilmeisesti "päästämässä" miehen sisään rakennukseen ja sitten pyyhkäisemässä korttiani, jotta hän pääsisi hissiin. Se vain pahenee... rakennuksen isännöitsijä kertoi minulle sitten, että mies, jonka päästin sisään, oli erään asukkaan vieraantunut aviomies, ja että vaimolla oli lähestymiskielto häntä vastaan. mies pääsi hänen asuntoonsa, koska hänellä oli yhä avain, eikä lukkoja vaihdettu, koska vaimo "ei pitänyt sitä tarpeellisena kulunvalvotussa rakennuksessa"."Hän näytti minulle kristallinkirkasta kuvamateriaalia minusta ja miehestä sisäänkäynnillä ja hississä sekä käytäväkuvaa miehestä, joka meni asuntoon ja poistui sieltä ja sitten rakennuksesta. Joka tapauksessa, kun mies tuli asuntoon, vaimo nukkui, ja mies varasti hänen käsilaukkunsa, henkilöllisyystodistuksensa, rahaa, luottokortteja, shekkivihkon, iphonen jne. sekä useita koruja, mukaan lukien hänen vihkisormuksensa. nainen uhkaa haastaa minut oikeuteen, asunto-osakeyhtiö uhkaa häätää minut, enkä ole varma mahdollisista poliisivaikutuksista, joita minulle saattaa aiheutua. minua saatetaan kutsua todistamaan miestä vastaan oikeudessa. minun olisi pitänyt vain sanoa miehelle, etten voi antaa hänen käyttää sisääntuloani sikamaisesti hyväkseen. yäk.</w:t>
      </w:r>
    </w:p>
    <w:p>
      <w:r>
        <w:rPr>
          <w:b/>
        </w:rPr>
        <w:t xml:space="preserve">Tulos</w:t>
      </w:r>
    </w:p>
    <w:p>
      <w:r>
        <w:t xml:space="preserve">Päästin erään tyypin talooni, koska hän oli musta. Hän murtautui pian tulevan ex-vaimonsa asuntoon ja varasti kasan hänen tavaroitaan. Saatan olla kusessa.</w:t>
      </w:r>
    </w:p>
    <w:p>
      <w:r>
        <w:rPr>
          <w:b/>
        </w:rPr>
        <w:t xml:space="preserve">Esimerkki 7.151</w:t>
      </w:r>
    </w:p>
    <w:p>
      <w:r>
        <w:t xml:space="preserve">Teksti: hei kaikki!tämä tapahtui keskiyöllä, joten *teknisesti* on tifu.olen ollut tyttöystäväni kanssa noin 4 vuotta**edit/note: tyttöystäväni on sellainen tyttö, joka on hyvin rakastava, intohimoinen ja myös naiivi.** viime aikoina olen tehnyt töitä ja opiskellut hyvin pitkiä aikoja, joten olen yleensä todella väsynyt, kun viikonloppu tulee.ei ole kyse siitä, ettenkö haluaisi nähdä häntä, vaan siitä, että joskus haluaisin mieluummin nukkua ensin.tänä viikonloppuna hän siis halusi nähdä minua ja sanoi, että meidän pitäisi tavata perjantai-iltana. minulla oli jo suunnitelmia kavereiden kanssa, joten sanoin, että voisimme olla koko päivän yhdessä. seuraavana päivänä (lauantaina) hän kertoi, että hänellä oli pikkuserkkunsa ehtoollisjuhlat jossain vähän kaukana (noin 1,5 tunnin ajomatka) ja hän halusi, että tulen mukaan. suunnitelma ei ollut paras mahdollinen ja olin jo valmiiksi tylsistynyt, mutta suostuin vastentahtoisesti.tavattuani ystäväni ja palattuani kotiin todella aikaisin (koska olin väsynyt) menin kotiin ja nukuin. kun heräsin, tyttöystäväni tekstasi minulle, että minun pitäisi olla hänen luonaan puolen tunnin päästä, jotta voisimme lähteä ajoissa. sanoin hänelle, että oli vähän myöhäistä enkä aikonut ehtiä (oikeasti, jos menen nopeasti, pääsen hänen luoksensa 40 minuutissa), johon hän vastasi: "okei, hyvä on". sinun ei tarvitse tulla kuitenkaan" (ei koskaan hyvä merkki) kerroin hänelle, että halusin todella nähdä hänet, joten sovimme, että olisimme koko päivän yhdessä sunnuntaina. menisin hänen luokseen ja chillaisimme. asia on niin, että heräsin koviin kipuihin. vatsani itki, kuvainnollisesti sanottuna, joten nukuin melkein koko päivän. en pystynyt liikkumaan sängystäni. en todellakaan pystynyt tekemään mitään muuta kuin miettimään, kuolenko.noin kello 19.00 tarkistin puhelimeni ja näin tekstiviestin: "näyttää siltä, ettet sittenkään halunnut nähdä minua" (toinen huono merkki). unohdin suunnitelmamme! sanoin tietenkin hänelle, että olin sairas, mutta näytti siltä, että pilkkasin häntä. tajusin, että kaikki saattoi kuulostaa vitsiltä, enkä halunnut nähdä häntä. nopeasti eteenpäin eiliseen päivään, pyysin anteeksi ja hän suostui tulemaan luokseni sinä iltana.hän haki minut collegesta ja menimme kotiini. bussimatka sinne oli hirveän hankala, emme melkein puhuneet toisillemme ja kun puhuimme, puhuimme merkityksettömistä asioista. kun pääsimme kotiin, hän kysyi, voisiko hän lainata tietokonettani, koska hänen piti tehdä joitain juttuja töitä varten. "tietysti!" sanoin, "ja jos tarvitset apua, kysy minulta." Yritin tehdä mukavia asioita ollakseni kunnossa hänen kanssaan.Olimme pöydässä vastakkain, huolehtien omista asioistamme, kun yhtäkkiä hän katsoi minua, hänen kasvonsa punaisina kuin mansikka.Näin vihan hänen silmissään: "Voitko kertoa minulle, mikä tämä on?!" Lähestyn tietokonettani, ja siinä näen sen, arvokkaan ja hyvin järjestetyn, täydellisen hd-pornokansioni. otan tietokoneen häneltä huutaen "nooooooooooope" samalla kun mietin "miten helvetissä hän löysi sen????". se on piilossa tietokoneeni syvyyksissä" suljen tietokoneen ja näen, että hän oli gmailissa liittämässä tiedostoa, jota hän oli työstänyt. asia on niin, että näin kuvan eräästä anon-tytöstä alastomana ja päätin, että se oli sen arvoinen, että se oli henkilökohtaisessa kokoelmassani, joten tallensin sen sinne. windows paljasti minulle sen erittäin hyödyllisen ominaisuuden "muista, mihin viimeksi tallensin tiedostoja". muistakaa kaikki taustat, jotka annoin. tämä oli se oljenkorsi, joka katkaisi kamelin selän. yritin selittää kaiken, mutta hän oli todella vihainen ja "pettynyt". *rehellisesti* luulen, että hän liioittelee, koska se ei merkitse minulle mitään, ne ovat kaksi täysin eri asiaa. mutta ymmärrän, miltä hänestä tuntuu. 20 minuutin puhumisen ja hänen valitustensa vastaanottamisen jälkeen menimme nukkumaan. nukuimme samassa sängyssä, mutta kumpikin meistä sivusi eri suuntaan. yritin halata häntä, mutta hän kieltäytyi. heräsimme, valmistimme hänelle kahvia, mutta hän tuskin puhui minulle, ja sitten hän lähti töihin. valmistelen nyt strategiaani, jolla yritän hyvittää tämän, mutta tiedän, että siitä tulee vaikeaa.</w:t>
      </w:r>
    </w:p>
    <w:p>
      <w:r>
        <w:rPr>
          <w:b/>
        </w:rPr>
        <w:t xml:space="preserve">Tulos</w:t>
      </w:r>
    </w:p>
    <w:p>
      <w:r>
        <w:t xml:space="preserve">tyttöystäväni käytti tietokonettani ja löysi laajan pornokokoelmani**</w:t>
      </w:r>
    </w:p>
    <w:p>
      <w:r>
        <w:rPr>
          <w:b/>
        </w:rPr>
        <w:t xml:space="preserve">Esimerkki 7.152</w:t>
      </w:r>
    </w:p>
    <w:p>
      <w:r>
        <w:t xml:space="preserve">Teksti: tämä ei ole heitto, minulla ei vain ole koskaan ollut syytä liittyä redditiin sen sijaan, että olisin lurkannut. nyt minulla on. kuten vittuilut menevät, tämä on pitkäaikainen katastrofi, joka juuri räjähti kasvoilleni perjantaina ja päättyi tänään. niin, tausta. asun isäni kanssa. hän ja äitini ovat olleet erossa monta vuotta, ei, että he menivät naimisiin alun perin. hän tapailee. kuuden vuoden aikana, jotka olen asunut hänen luonaan, hänellä on ollut ainakin kolme tyttöystävää, nykyinen mukaan lukien. kahden edellisen kanssa olin ystävällinen ja seurallinen. yritin tulla toimeen heidän kanssaan... luoda yhteyksiä, tiedäthän? onnistuin enemmän tai vähemmän hyvin ensimmäisen kanssa, ja toisesta tuli hyvä ystäväni. mutta siinä piilee ongelma. isäni erosi molemmista. en ollut vihainen siitä. eroja tapahtuu. se ei kuitenkaan tarkoita, etteikö se, etten pystyisi enää näkemään heitä (näytän ja kuulostan helvetin paljon häneltä, joten... joo) olisi sattunut kuin piru. joten tyttöystävä numero kolmeen menin kilvet pystyssä, koska vitut kaikesta tuollaisesta. tietysti, kuten olen hiljattain tyrmistyksekseni oppinut, minä kilvet pystyssä on täsmälleen sama asia kuin massiivisen töykeä ja epäsosiaalinen kusipää. saatoin vieraannuttaa tämän naisparan, joka ei tehnyt mitään väärää, pysyvästi. Yritin pyytää anteeksi, mutta hän suuttui, ja suuttuu edelleen. puhumattakaan siitä keskustelusta, jonka tiedän käyväni isäni kanssa, kun hän palaa matkaltaan. ja se on hyvin kaukana siitä, miten halusin tämän menevän. jos olisin ollut alusta asti rehellinen, se olisi ehkä mennyt paremmin. mutta... miten voi sekä tajuta, että tuntee niin, että osaa sanoa sen tarpeeksi kohteliaasti niin, että ei ole kusipää? kyvyilläni on rajat.</w:t>
      </w:r>
    </w:p>
    <w:p>
      <w:r>
        <w:rPr>
          <w:b/>
        </w:rPr>
        <w:t xml:space="preserve">Tulos</w:t>
      </w:r>
    </w:p>
    <w:p>
      <w:r>
        <w:t xml:space="preserve">versio: pidin isän kahdesta edellisestä naisystävästä. heidän lähtönsä sattuu, joten suojaa kapteeni. minä tunnekilvet ylhäällä on yhtä kuin kusipää. isän tyttöystävä hyvin vihainen. en halua tietää, mitä isä ajattelee.</w:t>
      </w:r>
    </w:p>
    <w:p>
      <w:r>
        <w:rPr>
          <w:b/>
        </w:rPr>
        <w:t xml:space="preserve">Esimerkki 7.153</w:t>
      </w:r>
    </w:p>
    <w:p>
      <w:r>
        <w:t xml:space="preserve">Teksti: teknisesti eilen, mutta minun on kerrottava tämä tarina. joten aloitan sanomalla tämän; olin uskomattomassa suhteessa viimeiset 4 vuotta elämästäni. yksi asia johti kuitenkin toiseen, ja päädyimme lopettamaan sen. lopulta tämä johtaa siihen, että unohdan, miten puhua kunnolla vastakkaista sukupuolta olevien ihmisten kanssa. joka tapauksessa, työskentelen elokuvantekijänä kaupungissani. Olen pärjännyt aika hyvin, mutta otin pa:n (tuotantoassistentti) pa:n dokumenttielokuvan kuvauksiin, koska "miksipä ei?" No, yksi tehtävistäni oli herätä joka päivä tällä viikolla klo 5:30 ja hakea kuvausryhmälle kahvia starbucksista. tarpeeksi helppoa. no, se muuttui vielä helpommaksi. tällä viikolla aamuvuoroissa työskenteli eräs uskomattoman söpö tyttö. niinpä joka päivä tällä viikolla heräsin, menin starbucksiin ja flirttailin tämän todella mukavan, söpön ja fiksun tytön kanssa 10-15 minuuttia, kunnes minun oli lähdettävä. No, eilen oli kuvausten viimeinen päivä, joten oikeastaan viimeinen päivä, jolloin näen tämän tytön. päätin antaa hänelle numeroni, koska niinhän minun pitäisi tehdä. hän ojensi minulle päivän kahvin ja sanoin: "tänään on kuvausten viimeinen päivä, joten en tule tänne enää uudestaan!" hän nyrpisteli otsaansa ja sanoi: "no, en ole töissä ensi viikolla, joten en tule tänne myöskään." Hän sanoi: "en ole töissä ensi viikolla, joten en myöskään tule tänne." ja jostain selittämättömästä syystä suustani tulee seuraava: "hyvä! koska toivon, etten näe sinua täällä enää koskaan!" hän pysähtyy. minulla on paskaa syövä virne naamallani, en tajua, mitä juuri sanoin. hän sanoo vain: "kiitos... hyvää päivänjatkoa." ja kävelee takakautta. kävelen autolleni, ja sitten tajuan sen. mutta koska olen sosiaalisesti kömpelö, päätin, etten palaa sisälle takaisin. no niinhän se elämä on.</w:t>
      </w:r>
    </w:p>
    <w:p>
      <w:r>
        <w:rPr>
          <w:b/>
        </w:rPr>
        <w:t xml:space="preserve">Tulos</w:t>
      </w:r>
    </w:p>
    <w:p>
      <w:r>
        <w:t xml:space="preserve">flirttailin söpön tytön kanssa koko viikon, ja viimeisenä päivänä, jolloin sain tavata hänet, sanoin hänelle, että toivon, etten näe häntä enää koskaan. sen sijaan, että olisin kysynyt hänen numeroaan. olen helvetin tyhmä.</w:t>
      </w:r>
    </w:p>
    <w:p>
      <w:r>
        <w:rPr>
          <w:b/>
        </w:rPr>
        <w:t xml:space="preserve">Esimerkki 7.154</w:t>
      </w:r>
    </w:p>
    <w:p>
      <w:r>
        <w:t xml:space="preserve">Teksti: Oletko koskaan törmännyt henkilöön tai ihmisryhmään, joka on ehkä hieman liian "ystävällinen"? tiedätkö, kuten se yksi henkilö metrossa, joka yrittää puhua sinulle, vaikka sinulla on kaksi kuuloketta päässäsi. joka ei anna periksi ennen kuin hän näyttää sinulle kuvia kissastaan puhelimellaan ja kysyy neuvoa siitä, pitäisikö hänen pyytää pomoltaan palkankorotusta? törmäsin eilen kolmeen sellaiseen.Olin ostoksilla Kohl'sissa hankkimassa vaatteita työmatkalle, kun sisään tulivat äiti, poika ja toinen poika. Olen ollut aika stressaantunut tästä matkasta, joten mielessäni oli tarpeeksi tekemistä, jotta pystyin kiinnittämään paljon huomiota tähän ihanaan perheeseen. voisinpa sanoa, että lapset olivat epäkunnioittavia kakaroita ja näkisin äidin vasta ensi tiistaina, mutta he olivat todella kohtelias perhe.Selailin paitoja etsien sitä helvetin 17 34/35, jota ei koskaan ole varastossa, kun äiti tulee kiltisti lähelleni etsimään paitaa pojalle 2. Hymyilen - mikä on kai jono näille ylenpalttisille jakajille - ja liu'utan takapuolelle löytääkseni toivottavasti sopivan paidan! äiti vilkaisee minua koko ajan, ja hymyilen hänelle taas. äiti: "Anteeksi, herra. minkä kokoinen paita teillä on? yleensä mieheni tekee nämä jutut, mutta hän on matkoilla, tiedäthän?" minä: "17 34/35. tarkista myös istuvuus, jos haluatte hoikan istuvuuden", vastaan. äiti: Luuletko, että poika 2 olisi 15 tai 16?" Minä: "Kiitos paljon: Äiti: "Kokeile 16...": "Voi, kiitos paljon! tässä, poika 2, pidätkö tästä väristä? sinusta on ollut paljon apua. minusta tuntuu, että minäkin tein tämän juuri!" minä: "En enää kiinnittänyt huomiota. *tämä vitun 17 34/35 ei ole olemassa, minulle lähetetään tekstiviestejä illallissuunnitelmista, ja epäilen, ettei toimistolla saada mitään aikaiseksi. ja tämä ämmä puhuu minulle kuin välittäisin. * nyt olen oikeasti lopettanut hänet, ja hän höpöttää edelleen. mutta hetkinen - mitä tämä on? 17 34/35! vitun kyllä! ok- sukat aika. minä: "no, onnea! ja kävelen etsimään pari paria pukusukkia. arvatkaa, ketkä seuraavat minua. äiti ja poika. poika 2 on sovituskopissa. *hienoa. aika hymyillä ja nyökytellä, kun hän höpöttää lisää. sukkia sukkia sukkia sukkia... nämä ovat tarpeeksi tylsiä ja tavallisia minulle. mukana tulee 3 paria! makeeta! matka kestää 3 päivää! 3, 3, 3, 3 onnenluku 3! tämä oli helppoa onnenluvun 3 kanssa! rakastan 3:a. *äiti: "--- se on siis kaksi tässä kuussa!" minä: "huh- juu... toivottavasti on kolme!" ja katson ylös ja äiti on jähmettynyt ja hänen kasvoillaan on täydellinen kauhun ilme. poika katsoo ylös puhelimestaan naama vääntyneenä kuin olisi juuri haistanut sormensa raapittuaan pallejaan. olen hämmentynyt, valmis päivästä ja sanon vain,minä: "Kävelen pois tietämättä, mitä tapahtui, kunnes törmään poikaan 2, joka kävelee ulos sovituskopista. poika 2: "Hei, kiitos! paita sopii hyvin." Minä: "Ei kestä." Nyt poika 2 alkoi saada hieman kyynelehtiviä silmiä, ja minä aloin tuntea oloni todella kiusalliseksi... poika 2: "Tämä on perseestä." Minä: "Äiti oli takanani heiluttamassa käsilaukkuaan ja lyömässä minua päähän. En edes yritä kirjoittaa, mitä hän huusi. Sain vain selville, että aviomiehen isä ja sisko kuolivat molemmat tässä kuussa, ja nämä olivat toiset hautajaiset, joihin he joutuivat menemään. ja hetkenä, jolloin lauloin sukista, toivotin heille kolmatta kuolemaa heidän perheessään. yritin pyytää anteeksi, mutta päädyin vain pudottamaan paitani ja sukkani päätyyn ja poistumaan kaupasta. en usko, että he koskaan oikein ymmärsivät, mitä sanoin, kun ääni kuului, kun tuulivoimalan päähän kiinnitetty käsilaukku törmäsi minuun ja kaikkiin lähellä oleviin vaatetelineisiin. ****</w:t>
      </w:r>
    </w:p>
    <w:p>
      <w:r>
        <w:rPr>
          <w:b/>
        </w:rPr>
        <w:t xml:space="preserve">Tulos</w:t>
      </w:r>
    </w:p>
    <w:p>
      <w:r>
        <w:t xml:space="preserve">ostoksia miesten vaatekaupasta, heillä on aina 17 34/35.**.</w:t>
      </w:r>
    </w:p>
    <w:p>
      <w:r>
        <w:rPr>
          <w:b/>
        </w:rPr>
        <w:t xml:space="preserve">Esimerkki 7.155</w:t>
      </w:r>
    </w:p>
    <w:p>
      <w:r>
        <w:t xml:space="preserve">Teksti: tämä tapahtui tänään, noin 20 minuuttia sitten. kaikki alkoi siitä, että med tuli todella myöhään kotiin lukiosta joidenkin kurssien takia. joten olen luonnollisesti aika väsynyt. joten teetä keittäessäni isäni suuttui, koska en tyhjentänyt astianpesukonetta. tämä kärjistyi melkoiseksi riidaksi (hän oli riidellyt aiemmin veljeni kanssa, mikä saattoi olla syynä siihen, että hän suuttui niin paljon). joka tapauksessa se päättyi siihen, että hän nauroi (minulle, ei kanssani), joten suutun äärimmäisen paljon ja ryntään huoneeseeni. en saa rauhoittua ja jostain syystä ajattelin, että on hyvä idea lyödä seinää päästääkseni höyryjä ulos. nyt ongelma on se, että ilmeisesti seinät on tehty pahvista tai jostain, ja käteni meni puhtaasti läpi. nyt istun siis verinen käsi ja helvetinmoinen reikä seinässä, enkä tiedä mitä tehdä.</w:t>
      </w:r>
    </w:p>
    <w:p>
      <w:r>
        <w:rPr>
          <w:b/>
        </w:rPr>
        <w:t xml:space="preserve">Tulos</w:t>
      </w:r>
    </w:p>
    <w:p>
      <w:r>
        <w:t xml:space="preserve">riitelin. vihoissani löin seinääni, joka on ilmeisesti tehty ikeasta. nyt istun murtuneena ja seinä murtuneena.</w:t>
      </w:r>
    </w:p>
    <w:p>
      <w:r>
        <w:rPr>
          <w:b/>
        </w:rPr>
        <w:t xml:space="preserve">Esimerkki 7.156</w:t>
      </w:r>
    </w:p>
    <w:p>
      <w:r>
        <w:t xml:space="preserve">Teksti: tarkalleen ottaen tämä ei ollut tänään, vaan noin 3,5 vuotta sitten. olin fuksi yliopistoni kampuksella ja olin juuri palkattu kampuksen ensiapuryhmään uutena tulokkaana emt-basicina. nopeasti eteenpäin ensimmäiseen päivään, jolloin minut on merkitty ajamaan ambulanssia yksin luokkaan. olin niin vitun innostunut. helvetti kyllä. Aioin näyttää niin mahtavalta pysäköidessäni tämän vehkeen, noustessani ulos ja kävellessäni luokkaan univormussani. vitun innoissaan. Joten, nopeasti eteenpäin hieman ensimmäisen oppituntini jälkeen, ja tulen takaisin ambulanssiin ajamaan toisen oppituntini paikalle. helvetin jee. pyörähdän pienelle kujalle aivan kampuksen keskelle kesken tärkeän luokanvaihtojakson. Olen pirun hyvä kuski, mutta tässä vaiheessa elämääni minulla oli hyvin vähän kokemusta peruuttamisesta - puhumattakaan valtavasta neliönmuotoisesta kuorma-autosta. Kun yritän ajaa parkkipaikalle, jonka olen niin huolellisesti valinnut, tajuan, että minun täytyy peruuttaa hieman ja sitten vetää eteenpäin. teen melkein 16 pisteen käännöksen teräksisen jättiläisen kanssa, kunnes eräällä kerralla, kun aion vaihtaa vaihteen päälle, tunnen hieman vastusta. ihana, viaton minä tunsin tuolloin, ettei se ollut mikään iso juttu. eteenpäin! painoin kaasua ja huomasin nopeasti, ei vain sen äänestä, vaan myös oppilaiden kasvoilla vallitsevasta kauhusta, että olin peruuttanut yhteen autoon ja tuhonnut sen. olin väärässä! peruutin kahteen autoon ja tuhosin ne! Ystäväni, voisinpa sanoa, että tarina loppui tähän. En koskaan unohda, että kun tajusin, mitä olin tehnyt, tämä opettaja tuli kuljettajan ovelle (ikkunani oli alhaalla) ja huusi minulle: "katsokaa mitä teitte!! tuhositte juuri nuo autot!!!" ja hän polkaisi vihaisena pois, aivan kuin olisin aikonut karata... joo, aivan... valtion omistamassa autossa? ei missään nimessä, nainen. ennen kaikkea, lempikohtani tästä tarinasta, kun kerron ihmisille, on kertoa heille puhelu, jonka jouduin soittamaan poikaystävälleni..joka sattui olemaan kampuksen ensiapupäällikkö (eli pomoni). Soitin hänelle täysin tyrmistyneenä ja muistan vain sanoneeni: "Hei, kulta. tein jotain todella pahaa." Hän nauroi hermostuneesti ja minun oli kerrottava hänelle, että olin tosissani. Kun kerroin hänelle, mitä tapahtui, hän melkein sekosi ja tuli paikalle arvioimaan vahinkoja yhdessä kampuksen poliisin kanssa. siihen mennessä kaikki muut paitsi minä nauroivat. kaikki. poliisitarjoukset, poikaystäväni, apulaispäällikkö jne. kaikkien mielestä se oli helvetin hauskaa, ja minä olin niin vihainen itselleni. kävi ilmi, että ambulanssiin jäi vain muutama naarmu ja tuhosin pienen apuoven kyljessä, joka oli helposti korvattavissa. kaikki meni hyvin, mutta työni siellä ei kestänyt enää kauaa! nyt minusta on kuitenkin tullut ammattilainen peruuttamisessa!</w:t>
      </w:r>
    </w:p>
    <w:p>
      <w:r>
        <w:rPr>
          <w:b/>
        </w:rPr>
        <w:t xml:space="preserve">Tulos</w:t>
      </w:r>
    </w:p>
    <w:p>
      <w:r>
        <w:t xml:space="preserve">Olin uusi työntekijä yliopistoni kampuksella. ensimmäisenä päivänä, kun minut tarkistettiin ajamaan ambulanssia yksin luokkaan, purin kaksi autoa yrittäessäni pysäköidä. poikaystäväni oli ems-päällikkö (pomoni), ja minun oli soitettava ja kerrottava hänelle tarina. hän tuli paikalle poliisin tarjousten kanssa arvioimaan vahinkoja, ja he kaikki nauroivat minulle. nyt olen parempi pysäköimään :)</w:t>
      </w:r>
    </w:p>
    <w:p>
      <w:r>
        <w:rPr>
          <w:b/>
        </w:rPr>
        <w:t xml:space="preserve">Esimerkki 7.157</w:t>
      </w:r>
    </w:p>
    <w:p>
      <w:r>
        <w:t xml:space="preserve">Teksti: jos et tunne tätä vittuilua, se ei ole aina paha, mutta tällä kertaa se oli... lyhyesti sanottuna unet ovat helvetin voimakkaita ja yhtä eläviä kuin tosielämä. olen tehnyt sitä aiemmin, ja yritän välttää sitä kaikin keinoin. viimeksi kun unohdin ottaa sen pois päiväunien ajaksi, heräsin kyseenalaistamaan todellisuuden merkittävällä tasolla. viime yön uni oli hullun yksityiskohtainen, ja se tuntui todellisemmalta kuin mikään, mitä olen koskaan kokenut. Näin, kun serkkuni puukotti toista serkkuani rintaan, hän on 7-vuotias. loppuajan yritin saada hyvitystä disney worldin lipustani, ja olin veressä, joten se ei ollut helppo tehtävä. heräsin hikoillen ja hyppäsin sängystä ylös valmiina menemään poliisin luo tai ryhtymään johonkin toimenpiteisiin. kesti noin minuutin tajuta, että minulla oli laastari päällä ja että minun pitäisi vain mennä takaisin nukkumaan (mikä oli melkein yhtä vaikeaa kuin saada rahani takaisin kuvitteellisesta lipusta).en halunnut mennä liian pitkälle yksityiskohtiin, mutta muistan edelleen joka sekunnin unen tapahtumista, joista osa oli sitä, että minua ammuttiin, koska olin terroristi lähi-idässä. en halunnut tylsistyttää ketään enempää kuin olen jo tylsistyttänyt. **muokkaa pyyntöä pidemmästä unen selityksestä**: koko disney worldin puukotus-/palautuskokemuksen (tämä oli pitkän uneni loppu) lisäksi olin siis myös osallisena terroristisessa juonessa.Huoneessa oli mukava uima-allas sisäpihalla, huoneen seinät olivat hieman vanhentuneet, halkeamia, joista näkyi näkyviä johtoja, horjuva kattotuuletin yläpuolella (3 siipipyörää, jotka tarvitsivat kipeästi pölyjen pyyhkimistä), mutta kaiken kaikkiaan mukava paikka ottaen huomioon ympäröivät köyhtyneet asuintalot. asettuuani huoneeseeni, lähdin tutkimaan kaupunkia. muistan menneeni alas kaksi kerrosta portaita ja poistuneeni katetulle torille. ostajien kiire ja vilske oli kuin suoraan National Geographicista. ihmiset käyvät kauppaa, ja muistan kuulleeni riidan viikunoiden laadusta sinä päivänä (englanniksi tietenkin). pääsen pienelle sisätilatorille ja näen yhden kauneimmista naisista, jonka olen koskaan nähnyt. hänen ihonsa oli vaalea, ja hänen vihreät silmänsä lävistivät minut, kun kävelin häntä kohti. katseemme ei koskaan katkennut, kun ohitin erilaisia hyllyjä, joissa oli tuoreita hedelmiä ja kukkia. pystyin haistamaan jokaisen ohittamani tavaran tuoksun, mutta huomioni ei koskaan herpaantunut smaragdinvihreistä silmistä, jotka tuijottivat minua. saavuin tiskille, ja pehmeä ääni kysyi minulta, mitä etsin. en ollut varma, sillä olin hieman hämmentynyt siitä, miten olin ylipäätään päässyt tähän määränpäähän. mainitsin, että olin vain selailemassa, ja katkaisin katsekontaktin ensimmäistä kertaa ikuisuudelta tuntuneeseen aikaan. Kun kiinnitin huomioni takaisin häneen, hänellä oli kädessään pieni karvainen nisäkäs (luulen, että fretti, mutta en ole täysin varma tästä). hän sanoi: "Tätä sinä tulit hakemaan. tiedän. huomasin sen, kun kävelit sisään." ajattelematta edes hintaa, kurkotin taskuuni ja vedin sieltä paperinpalasen esiin ja ojensin sen hänelle. en rahaa, vaan nelinkertaisen vanhan paperin. muistan, että se tuntui pehmoiselta ja ränsistyneeltä, aivan kuin se olisi ollut jonkun tiukassa hallussa jo kauan. kauppa sujui ongelmitta, ja laskin eläimen maahan. se seuraa minua koko loppuelämäni ajan. tämän naisen kanssa oli yhteys, jollaista en ole koskaan tuntenut. tunsin hänen läsnäolonsa, kirjaimellisesti tunsin sen, kun olimme lähellä. hän tiesi, etten ollut kotoisin kaupungista, ja kysyi, kuinka kauan jäisin. sanoin, että perjantaihin asti (unessani oli maanantai). "minun on parasta lähteä", totesin. hän hymyili ja pyysi minua palaamaan uudelleen ennen lähtöä. astuin ulos aurinkoon ja lämmin välähdys valtasi minut. sain puhelun äidiltäni Yhdysvalloista. hän kysyi, olinko valmis nousemaan lentokoneeseeni. hämmennys iski, sillä olin siinä käsityksessä, että olin matkani alkuvaiheessa. Kurkistan taskuuni, sekoitan erilaisia paperinpalasia ja kolikoita, vedän esiin lippuni, ja totta tosiaan, lentoni oli määrä lähteä muutaman tunnin kuluttua. ryntään takaisin hotellihuoneeseen, jossa ystäväni (en tuntenut heitä erityisesti, mutta tiesin, että he olivat ystäviä, jos siinä on järkeä). he olivat jo pakanneet ja näyttivät kärsimättömiltä. heitän kaikki vaatteeni ruskeaan matkalaukkuun ja paiskaan sen kiinni. huolimattomasti pakattujen matkatavaroiden kyljessä roikkui punavihreä paita. hyppäsimme golfkärryyn ja meidät kiidätettiin pois puoliksi ruuhkaisten markkinakatujen läpi. tunsin pienet hiekan hiukkaset sivelemässä lämpeneviä poskiasi auringon polttaessa yläpuolellani. lentokentän hangaarissa oli hieman outoa. se näytti maanalaiselta huippusalaiselta bunkkerin sisäänkäynniltä lyhyine betonipylväineen ja aseistetuine vartijoineen. Tunsin, että jokin oli pielessä, kun ystävieni kasvot alkoivat hieman painua tämän nähdessään. "Oletko valmis?" toverini kysyi. valmis siihen, mihin ajattelin. hän tarttui tiukasti matkalaukkuihinsa ja päästi kovaäänisen taisteluhuudon. bunkkerin suulla olevat vartijat asettuivat asemiin aseet esillä. kärryt pysähtyivät ja minä pakenin, kompastuin pakettiini poistuessani kiireellä. pieni eläin, joka oli ollut mukana, pysyi vauhdissa perässäni, kun kuulin laukauksia ja luotien vihellyksen huutavan korvieni ohi. suuri räjähdys lähetti minut maahan. Tunsin, kuinka kuumuus työnsi minut jaloiltani, lensi ilmassa ja laskeutui multaan. karkea maku jäi suuhuni, kun kokosin kaiken yhteen. olin terroristi. olin ollut tehtävässä ja perääntynyt. Viimeinen, mitä muistan tästä unen osasta, oli silmieni sulkeminen pelosta, ja muistan lävistävät vihreät silmät, ja mukavan yhteyden, jonka jaoin tiskin takana olevan kaunottaren kanssa... avaan silmäni ja huomaan olevani disney worldissä serkkuni kanssa... **edit 2:** en ole kummoinen kirjoittaja, joten toivon, että tämä oli edes hieman viihdyttävää. korjasin joitain oikeinkirjoitus- ja kielioppiasioita.</w:t>
      </w:r>
    </w:p>
    <w:p>
      <w:r>
        <w:rPr>
          <w:b/>
        </w:rPr>
        <w:t xml:space="preserve">Tulos</w:t>
      </w:r>
    </w:p>
    <w:p>
      <w:r>
        <w:t xml:space="preserve">olin tuntemattomasta syystä Lähi-idässä, rakastuin kauniiseen naiseen, ja aseistetut vartijat estivät terrori-iskuni. sitten disney world!**</w:t>
      </w:r>
    </w:p>
    <w:p>
      <w:r>
        <w:rPr>
          <w:b/>
        </w:rPr>
        <w:t xml:space="preserve">Esimerkki 7.158</w:t>
      </w:r>
    </w:p>
    <w:p>
      <w:r>
        <w:t xml:space="preserve">Teksti: tämä tapahtui noin tunti sitten. olen ajamassa kotiin super puhki, koska on vapaapäivä, ja päätin mennä ruokakauppaan tosi nopeasti. osa minusta halusi odottaa, koska ruokakauppaostokset puhki ei ole koskaan fiksu ajatus, mutta sanoin, että ei, minun on tehtävä se. Kuten voitte kuvitella, ostin tonneittain roskaruokaa ja käytin periaatteessa 200 dollaria. Vein kaiken autooni, lastasin sen ja kun olin menossa autoon, huomasin, että lompakkoni puuttuu, se ei olisi maailmanloppu, paitsi että olin juuri saanut vuokrarahani pankkiautomaatista ja laittanut ne sinne. Jäljitin kaikki askeleeni juoksin ympäri walmartia ja kysyin onko lompakkoa näkynyt, mutta kukaan ei ollut nähnyt. Peruutin kaikki korttini ja jätin numeroni kauppaan, jotta he voivat soittaa minulle, jos lompakko löytyy, mutta tuskinpa. Se ei niinkään ole rahaa, joka turhauttaa minua, vaan se, että minulla oli tunnearvoa lompakossani. sulhaseni ja minä prom kuva, pieniä muistiinpanoja ja perhe kuvia ja mitä ei. toivon, että joku olisi vain ottanut rahat ja kääntyi lompakko. se todella harmittaa ja olen super pettymys itselleni jättää se.</w:t>
      </w:r>
    </w:p>
    <w:p>
      <w:r>
        <w:rPr>
          <w:b/>
        </w:rPr>
        <w:t xml:space="preserve">Tulos</w:t>
      </w:r>
    </w:p>
    <w:p>
      <w:r>
        <w:t xml:space="preserve">menin kauppaan super high, ostin 200 taalaa roinaa, hukkasin lompakon, jossa oli vuokrarahani, joten juoksin ympäriinsä kuin hullu high person enkä löytänyt sitä.</w:t>
      </w:r>
    </w:p>
    <w:p>
      <w:r>
        <w:rPr>
          <w:b/>
        </w:rPr>
        <w:t xml:space="preserve">Esimerkki 7.159</w:t>
      </w:r>
    </w:p>
    <w:p>
      <w:r>
        <w:t xml:space="preserve">Teksti: pakollinen: tämä tapahtui melkein vuosi sitten, enkä ajatellut lähettää sitä ennen kuin näin viestin 7-vuotiaasta, joka melkein tappoi itsensä golfkärryllä. tämä vittuilu alkaa perheen ystävän mökillä noin tunnin päässä asuinpaikastani. muutama perhe oli yöpymässä tämän ystävän mökillä tulevaa seikkailukilpailua varten, johon olimme kaikki osallistumassa. saavuimme paikalle edellisenä päivänä hengailemaan ja juttelemaan ja ajamaan heidän hienolla maastoajoneuvollaan (polaris rzr) http://polaris.hs.llnwd.net/o40/orv/2015/img/family/rzr/rzr-900-xc.pngthis ajoneuvo oli peto, joka saavutti jopa 120km/h (~75mph, anteeksi, että olen kanadalainen). kaverini ja minä päätimme ottaa vuoron tällä vehkeellä. meillä oli hauskaa koko ajan, kun ajelimme huippunopeudella sorateitä pitkin ja ajelimme suurten tukkien ja muiden esteiden yli. se mitä emme tienneet tästä ajoneuvosta oli, että se kestää ylös ja alas liikkumisen (tukkien yli ajaminen) paremmin kuin sivulta toiselle ajamisen (driftit, donitsit). Koska olemme tyhmiä teinejä, ajattelimme, että driftaaminen olisi mahtavaa. hän tekee pari driftiä, ja ennen kuin huomaatkaan, on minun vuoroni. ajelen tällä 60-75km/h mutkissa ja päätän nostaa vauhtia. katsotaan, kuinka nopeasti pystymme driftaamaan. 100km/h (60mph) mutkan ympäri ja vehje kääntyy kuin läppärillä sunnuntaiaamuna. pidän vasemmalla kädellä kiinni ylätangosta ajaessani (miksipä ei) ja valitettavasti saan sisäkyynärpääni puristettua soran ja tangon väliin. muistakaa, että ajoin edelleen noin 100km/h, mutta nyt käteni repeytyy soran päälle. herään vehjeen hurinaan kuin tuhannen vuoden horroksesta herännyt hirviö. kaverini vetää minut ulos ja käyttää adrenaliinilla täytettyä voimaansa kääntääkseen sen takaisin ympäri (myöhemmin tarvittiin 3 aikuista miestä tekemään sama asia). sitten hän yritti käynnistää sitä ilman onnea. sillä välin kävelen takaisin mökille, joka onneksi oli 100 metrin päässä, puristellen nyt verestä läpimärkää kättäni peläten katsoa mitä sen alla on. kuten sanoin, olen teini-ikäinen, mitä pieni tirkistelijä voi tehdä? Iso virhe. näen vain verta, käsivarteni valtimon (en ole biologi, älkää vihatko) ja luuta. jostain ihmeestä valtimo ei katkennut, muuten olisin nipistellyt sitä irti tunnin ajomatkan ajan. paitani on veren peitossa, ja lyhyesti sanottuna minut ajetaan takaisin kaupunkiin viettämään 8 päivää sairaalassa. ensimmäiset röntgenkuvat osoittavat, että käsivarressani on ilmeisesti luunpalasia. Kävi ilmi, että se oli soraa, joka oli kaivautunut niin syvälle, että se näkyi röntgenkuvissa. soran poistaminen vei kaksi leikkausta kolmesta leikkauksesta sillä viikolla, ja viimeisessä leikkauksessa jalastani leikattiin ihoa ihonsiirtoa varten (periaatteessa terveestä ruumiinosasta ajellaan ihokerros pois ja nitotaan se haavaan). toivuin edelleen vasemman käteni kyynärnuolihermon hermovauriosta. Kuvia? Odotamme viikonloppuun.</w:t>
      </w:r>
    </w:p>
    <w:p>
      <w:r>
        <w:rPr>
          <w:b/>
        </w:rPr>
        <w:t xml:space="preserve">Tulos</w:t>
      </w:r>
    </w:p>
    <w:p>
      <w:r>
        <w:t xml:space="preserve">kaadoin koneen jättiläisen käsivarteni päälle repien koko ihon irti luuhun asti ajelehtimalla. auts.</w:t>
      </w:r>
    </w:p>
    <w:p>
      <w:r>
        <w:rPr>
          <w:b/>
        </w:rPr>
        <w:t xml:space="preserve">Esimerkki 7.160</w:t>
      </w:r>
    </w:p>
    <w:p>
      <w:r>
        <w:t xml:space="preserve">Teksti: tänään oli paras päivä todella pitkään aikaan. ja aion muistaa sen. vanhempani lähtivät pois, joten minulla on ollut talo itselläni. poikaystäväni tuli aamulla käymään, ja vietimme aamupäivän halailemalla ja sitten koko päivän katsomalla netflixiä ja syömällä huonoa ruokaa. Tyypillistä vitun elokuvapaskaa. ja me molemmat nautimme siitä. ja sitten hän lähti kotiin. menin huoneeseeni ja makasin sängyssä. ja katsoin ylös. ja näin hämähäkin. paskoin vittu housuihini. pelkään hämähäkkejä niin helvetisti. se oli suunnilleen yhden punnan kolikon kokoinen. kyyneleet alkoivat valua kasvoiltani hallitsemattomasti joka kerta, kun katseeni keskittyi sen jalkoihin. en ole koskaan ennen reagoinut näin pahasti hämähäkkiin. olin säälittävä ja hyväksyn sen. mutta en todellakaan pystynyt hillitsemään itseäni. soitin poikaystävälleni ja kävimme parinkymmenen minuutin keskustelun. hän käski minua tappamaan sen ja minä olin huoneessani sängyn ympärillä yrittäen löytää parhaan kulman. ryhdistäydyn ja seison sängylläni lasi kädessäni, sitten aloin vittu itkeä taas. ja sitten pyydän anteeksi poikaystävältäni, joka on yhä puhelimessa ja kuuntelee, kun olen kuin itkuinen narttu. hän alkaa vähitellen suuttua minulle sitä enemmän mitä enemmän itken ja olen säälittävä ja sanoo sitten, että hän aikoo lopettaa puhelun, jos en vain vittu tapa sitä. päädyin vain sanomaan, etten voi tehdä sitä, ja löin luurin korvaan. sitten soitin ystävälleni, joka on myös yksin kotona. kun olin puhelimessa ystäväni kanssa, hän sanoi tulevansa minun luokseni (vain vartin kävelymatka), mutta on liian myöhäistä ja on liian pimeää. Kello oli 23.30. sanoin tapaavani hänet puolimatkassa, joten lopetin puhelun. sitten poikaystäväni soitti ja kysyi, olenko jo tappanut sen. sanoin vain "(ystävä) tulee alas, tapaan hänet puolimatkassa". sitten hän löi luurin korvaani ja tiesin, että olin suututtanut hänet. Joka tapauksessa hämähäkki lähti, minua melkein oksettaa, koska juoksin niin nopeasti ja tuskin liikun muutenkaan. ja olen taas yksin kotona. poikaystäväni ei vastaa puheluihini. minulla on upeita päiviä, ja minä yksin pilaan ne sekunneissa aivan lopussa.</w:t>
      </w:r>
    </w:p>
    <w:p>
      <w:r>
        <w:rPr>
          <w:b/>
        </w:rPr>
        <w:t xml:space="preserve">Tulos</w:t>
      </w:r>
    </w:p>
    <w:p>
      <w:r>
        <w:t xml:space="preserve">sekosin hämähäkistä, minusta tuli vitun itkuinen ämmä, pilasin hienon päivän, eikä poikaystäväni puhu minulle. tunnen itseni vitun paskaksi.</w:t>
      </w:r>
    </w:p>
    <w:p>
      <w:r>
        <w:rPr>
          <w:b/>
        </w:rPr>
        <w:t xml:space="preserve">Esimerkki 7.161</w:t>
      </w:r>
    </w:p>
    <w:p>
      <w:r>
        <w:t xml:space="preserve">Teksti: Bändi oli olemassa ja hajosi jo kauan ennen kuin nykyinen terroristijärjestö ISIS teki aaltoja. mutta ihmiset eivät enää tunnu yhdistävän Isisiä egyptiläiseen jumalatareseen... tai jos he edes tiesivät hänestä alun perin. asun esikaupunkikaupungissa, jossa on pääasiassa angloamerikkalainen yhteisö. Olen yksi harvoista (tietääkseni) etnisistä perheistä lähiyhteisössä, ja minulla on sellaisia piirteitä, joita vähemmän koulutetut ihmiset saattavat pitää "keski-itämaisina piirteinä" (eli isokokoinen nenä, oliivinvärinen iho ja tummat hiukset). palaan töistä ja vaihdan rennot vaatteet valmistautuakseni iltalenkille. huomaan, että ulkona alkaa olla hieman kylmä, joten laitan päälleni vaatekaapistani ensimmäisenä löytämäni hupparin, joka sattuu olemaan isis-huppari, jonka etupuolelle on painettu isolla punaisella fontilla sanat "isis". tuolloin en edes käsittänyt, mitä laitoin päälleni tai mitä ihmiset ajattelisivat, jos näkisivät sen. näin vain lämpimän näköisen hupparin yhdeltä lempibändiltäni. lähden juoksemaan, mutta muutaman korttelin jälkeen tajuan, että olen unohtanut ottaa mukaani vesipullon. onneksi minulla oli käteistä taskussa ja päätin piipahtaa lähimmällä huoltoasemalla juomaa varten. Heti kun astun huoltoasemalle, näen jääkaappien lähellä isokokoisen, lihaksikkaan rekkakuskin, joka tuijottaa minua koko matkan melko silmittömästi. en ajatellut asiaa tuolloin kovinkaan paljoa ja menin suoraan jääkaapille, jossa hän oli. hän oli tielläni, ja pyysin häntä kohteliaasti astumaan sivuun, jotta voisin avata jääkaapin. hän vastasi sanomalla "sulla on kyllä helvetinmoinen otsa kurkussa". olin luonnollisesti hämmästynyt hänen huomautuksestaan, enkä tiennyt, mitä olin tehnyt, että hän olisi ollut niin vihamielinen minulle. kysyin häneltä "Anteeksi?"." ja hän räjähti minulle käskien minun häipyä kaupasta ja kutsuen minua "terroristipaskaksi". tässä vaiheessa suutuin todella ja loukkaannuin, koska oletin mielessäni, että hän viittasi etniseen ulkonäkööni. en tajunnut lainkaan, että ehkä hupparini oli laukaiseva tekijä hänen vihamielisyytensä kannalta. huudan hänelle takaisin kutsuen häntä "rasistiseksi paskakasaksi" ja champo päättää ryhtyä fyysiseksi ja tarttuu minua kauluksesta. siinä vaiheessa kaupan myyjä tulee mukaan katkaisemaan tappelun. hän kysyy, mitä helvettiä on tekeillä, ja alamme molemmat huutaa omaa puoliamme tarinasta, kunnes rekkamies osoittaa minua (rintaani) ja sanoo: "tämä isis-paskiainen ei kuulu tänne!". siinä vaiheessa tajusin. minulla on huppari, jossa on rintakehässäni sana isis - sama nimi kuin terroristijärjestöllä, joka on saanut maailman raivon valtaan - julkisesti... jo valmiiksi lievästi suvaitsevassa kaupungissa. minulle tuli kylmä eikä minulla ollut siinä vaiheessa sanoja puolustautua. jopa kaupan myyjä alkoi käydä vihamieliseksi ja käski minun painua vittuun. yritin vielä käsitellä tilannetta, joten häivyin sanomatta enää sanaakaan, revin hupparini pois päältäni ja ryntäsin takaisin kotiin. koettelemus ei kuitenkaan päättynyt siihen. näyttäisi siltä, että huoltoasemalla olleet kaksi ilmoittivat asiasta heti poliisille, joka katsoi cctv-nauhat läpi ja pystyi tunnistamaan minut. poliisit ilmestyivät ovelleni seuraavana päivänä ja kuulustelivat minua rennosti (poliisit tunsivat minut ja perheeni, eivätkä onneksi olleet täysin vakuuttuneita siitä, että kuulumme isis-terroristijärjestöön, joten he halusivat vain selityksen). Minun piti sitten selittää poliiseille, kuka isis (bändi) oli, näyttää heille huppari, todistaa, että minulla ei ollut mitään etäistä yhteyttä kyseiseen isis-ryhmään, ja kirjata koko sotkuinen tapaus kauheaksi väärinkäsitykseksi. poliisit nauroivat asialle ja sanoivat, että minun pitäisi varmaan katsoa tarkemmin, mitä käytän julkisella paikalla tästä lähtien.</w:t>
      </w:r>
    </w:p>
    <w:p>
      <w:r>
        <w:rPr>
          <w:b/>
        </w:rPr>
        <w:t xml:space="preserve">Tulos</w:t>
      </w:r>
    </w:p>
    <w:p>
      <w:r>
        <w:t xml:space="preserve">muutama vuosi sitten oli bändi nimeltä isis, jolla ei ollut mitään tekemistä terroristiryhmän kanssa. käytin yhtä heidän hupparistaan iltalenkillä jo ennestään rasistisesti suvaitsemattomassa kaupungissa miettimättä kahta kertaa. pysähdyin huoltoasemalla ja kuorma-autonkuljettaja ja kaupan työntekijä ahdistivat minua, koska he luulivat minun mainostavan isis-terroristiryhmää. juoksin sieltä pois kotiin ja jouduin seuraavana päivänä selittämään poliiseille, että koko juttu oli kauhea väärinkäsitys.</w:t>
      </w:r>
    </w:p>
    <w:p>
      <w:r>
        <w:rPr>
          <w:b/>
        </w:rPr>
        <w:t xml:space="preserve">Esimerkki 7.162</w:t>
      </w:r>
    </w:p>
    <w:p>
      <w:r>
        <w:t xml:space="preserve">Teksti: olen tämä kaveri.http://www.reddit.com/r/tifu/comments/2pslcc/tifu_by_telling_my_wife_she_did_not_have_a_600/i päädyin lentämään vaimoni Floridaan tapaamaan minua mahdollisena vapaapäivänä. monien viivästysten ja aikataulumuutosten jälkeen näytti siltä, ettemme ehkä olisi voineet tavata ollenkaan, saimme noin 18 tuntia aikaa yhdessä. hän haki minut ja menimme hotelliin ja meillä oli hauskaa. aamulla lähdimme ulos ja mainitsin, että haluaisin lähteä lyhyelle vaellukselle, koska olisin maissa vielä 20-22 päivää.  joten suuntasimme fl:n osavaltion puistoon ja aloimme kävellä. aluksi se oli hienoa, hän oli seksikäs ja flirttaileva ja jopa alasti osan kävelystä. kävelimme hienolla hiekkapolulla ja päällystetyllä kiertotiellä. etsimme koko ajan polkukarttoja, mutta turhaan. vihdoin konsultoimme google mapsia ja tajusimme, että tie, jota kuljimme, veisi meidät kauas siitä, minne halusimme mennä. niinpä palasimme takaisin ja löysimme polun, joka vei.  Se oli täysin soistunut ja kulkukelvoton, joten palasimme takaisin ja lähdimme seuraavalle. löysimme puoliksi päällystetyn tien, joka johti oikeaan suuntaan, ja lähdimme sitä alas. se oli hetken aikaa kaksiurainen polku, ja sitten se loppui kokonaan. sanoin, että "meidän on palattava takaisin". olin varma, että pääsisimme takaisin samaa reittiä kuin tulimme, mutta hän oli vakuuttunut, että emme olleet kaukana oikeasta polusta. olimmekin, mutta helvetti vieköön, jos pääsisimme sinne. hämähäkkejä, suota, paksua pensaikkoa. vittu.  eräässä vaiheessa olimme 500 metrin päässä autosta, emmekä vain päässeet sinne, suo ja joki tiellä. kun melkein sain jättimäisen orb weaver -hämähäkin naamaani, hän sekosi täysin. lopulta sain hänet vakuuttuneeksi siitä, että meidän on palattava takaisin, ja pääsimme autolle ilman lisävaikeuksia, mutta sanomattakin on selvää, että suihinottotunnelma oli täysin ja täydellisesti tuhoutunut. oppitunti: vaimoni on sopinut, että hän kuuntelee minua aina, kun on kyse vaelluksesta, ja minä olen sopinut, etten koskaan kuuntele häntä.</w:t>
      </w:r>
    </w:p>
    <w:p>
      <w:r>
        <w:rPr>
          <w:b/>
        </w:rPr>
        <w:t xml:space="preserve">Tulos</w:t>
      </w:r>
    </w:p>
    <w:p>
      <w:r>
        <w:t xml:space="preserve">sexytime muuttuu suohon eksyneeksi ajaksi.</w:t>
      </w:r>
    </w:p>
    <w:p>
      <w:r>
        <w:rPr>
          <w:b/>
        </w:rPr>
        <w:t xml:space="preserve">Esimerkki 7.163</w:t>
      </w:r>
    </w:p>
    <w:p>
      <w:r>
        <w:t xml:space="preserve">Teksti: aiemmin tänään puhuin poikaystäväni kanssa siitä, että minun piti ajaa parta, koska tapaisin hänet huomenna. joten matkalla töistä kotiin poimin kotiin vartalon vahauspakkauksen ja aloin yrittää olla pelkäämättä itseäni.Kun pääsin kotiin, avasin sen ja luin ohjeet ja päätin, että se näytti riittävän helpolta. Olen laillistettu kosmetologi, joten tiesin, että minulla on tietämystä siitä, miten vahata oikein. aloitin testiliuskalla jalkaani, ei niin paha. sitten oli oikean homman aika. levitin vahan, sitten liuskan ja valmistauduin repimään sen paskan pois. Päätin, että minun piti purra t-paitaa. se tuskin vaimensi kipuhuutoni. ei silti niin paha kuin odotin, joten jatkoin. minulla on hyvin herkkä iho, joka jopa pelkällä parranajolla tykkää vuotaa verta, kun poistan karvoja. muutaman liuskan jälkeen olin vahan ja veren peitossa. sitten reiteni alkoivat tarttua kiinni minuun. yritin etsiä öljyä, joka auttaa saamaan vahan irti, mutta ei ollut onnea. joten istun vessanpöntöllä. jalat jumissa, jos vedän ne erilleen, revin varmasti ihoni irti. joten teen mitä kaikki kypsät naiset tekisivät ja itken silmät päästäni ja snapchataan parhaan ystäväni. 10 minuuttia myöhemmin löydän öljyä, irrotan itseni ja siivoan sen säälittävän esineen, joka emättimestäni oli tullut. sain yläosan tehtyä. liian pelottavaa mennä lähellekään alaosia. pysyn parranajossa tai menen jonkun luo vahaamaan seuraavalla kerralla.</w:t>
      </w:r>
    </w:p>
    <w:p>
      <w:r>
        <w:rPr>
          <w:b/>
        </w:rPr>
        <w:t xml:space="preserve">Tulos</w:t>
      </w:r>
    </w:p>
    <w:p>
      <w:r>
        <w:t xml:space="preserve">päätin vahata emättimeni itse parranajon sijaan, ja päädyin vuotamaan verta ja itkemään ennen kuin päädyin kuitenkin ajamaan parran.</w:t>
      </w:r>
    </w:p>
    <w:p>
      <w:r>
        <w:rPr>
          <w:b/>
        </w:rPr>
        <w:t xml:space="preserve">Esimerkki 7.164</w:t>
      </w:r>
    </w:p>
    <w:p>
      <w:r>
        <w:t xml:space="preserve">Teksti: tapahtui 2 yötä sitten, viimeisen viikon ajan olen tuntenut itseni hieman väsyneeksi ja minulla on ollut muutama päänsärky. myös mieheni on valittanut, että olen ollut "kuin patteri" sängyssä; olen niin lämmin, ettei hän edes halaa minua. tänä iltana olen kotona pitkän työpäivän jälkeen, ja ystäväni lähettää minulle tekstiviestin hänen raskaudestaan; hän on yrittänyt kuukausia, ja vihdoin hänellä on pieni pähkinä, jolla voi kehuskella. Tajusin heti, että mieheni ja minä aioimme aloittaa yrittämisen kuukauden tai kahden (vai kolmen?) kuluttua, mutta ehkäpä me hätiköimme! Menen vessaan ja pissaan tikulle, ja kas kummaa, viiva tulee tummana kuin terällä vedettynä! olen ihan helvetin raskaana. tässä vaiheessa saan hetken paniikkia. ryhdistäydyn ja menen ulos ja käyttäydyn kuin mitään ei olisi tapahtunut. koko illan ajatukseni uivat tässä aiheessa. tiedän (toivon?), että mieheni on innoissaan kuullessaan tämän uutisen, joten minun on suunniteltava hänelle erityinen ilmoitus. ilta päättyy tapahtumarikkaasti kun katsomme netflixiä ja chillaamme. vetäydymme sänkyyn lukemaan muutamaksi minuutiksi ennen kuin molemmat nukahdamme. pimeässä vierekkäin makaillessamme yritän pötköttää miestäni/salaista vauva-isää vasten, mutta hän valittaa taas,bd: "Kulta, olet aivan liian kuuma halailuun, pidä jalkasi erossa jaloistani tai kastelen sängyn." Minä: "Minulla ei ole kuuma, minulla on kylmä, tässä talossa on kylmä, sinä olet kylmä!" bd: "ei, luulen, että termostaattisi on rikki... oletko... oletko raskaana?"... vittu! ...olen surkea pitämään salaisuuksia. tietenkin kerroin hänelle heti. hän oli ihan haltioissaan, ja se auttoi minua olemaan hieman vähemmän hermostunut. raskaus on vielä todella alkuvaiheessa, ja olimme molemmat hermostuneita, mutta innoissamme! se on minun tarinani reddit.</w:t>
      </w:r>
    </w:p>
    <w:p>
      <w:r>
        <w:rPr>
          <w:b/>
        </w:rPr>
        <w:t xml:space="preserve">Tulos</w:t>
      </w:r>
    </w:p>
    <w:p>
      <w:r>
        <w:t xml:space="preserve">Olen kuuma raskaana oleva nainen, joka ei voi pitää salaisuuksia mieheltäni.</w:t>
      </w:r>
    </w:p>
    <w:p>
      <w:r>
        <w:rPr>
          <w:b/>
        </w:rPr>
        <w:t xml:space="preserve">Esimerkki 7.165</w:t>
      </w:r>
    </w:p>
    <w:p>
      <w:r>
        <w:t xml:space="preserve">Teksti: minulla on ystävä, joka on viime aikoina osoittanut yhä enemmän merkkejä siitä, että hän on järkyttynyt jostain. niitä pieniä hienovaraisia merkkejä, kuten "joo, ehkä teidän kaikkien olisi parempi, jos heittäytyisin ikkunasta ulos *nauraa*", "en välitä paskaakaan, jos kuolen, jos olen rehellinen" ja paljon muuta. en yleensä ole kaikkein kannustavin ihminen. vitsailen ja minulla on maine siitä, etten ota asioita vakavasti. mutta tällä kertaa halusin auttaa ystävääni ja ajattelin, että koska aioin olla tosissani *tämän tietyn asian* suhteen, sillä olisi enemmän vaikutusta, koska se tarkoittaisi, että asia on minulle todella tärkeä ja että hänen olonsa luultavasti paranisi, kun tietäisi, että välitän.lähetin hänelle whatsappissa tekstiviestin, joka oli suunnilleen tällainen (äidinkielelläni, joten joistain asioista ei ehkä saa tolkkua tai ne voivat tuntua väärin käännetyiltä): "hei mies, huomasin, että olet ollut aika surullinen viime aikoina. haluan vain sanoa, että olen täällä tukemassa sinua ja kuuntelemassa sinua. älä pidä niitä ongelmia rinnassasi. tiedä, että sinulla on ystävä, joka voi tukea sinua näinä aikoina, ja että ystävyytemme merkitsee minulle paljon, enkä voi vain seistä tässä ja katsoa, kun tukahdutat nuo tunteet. se vitsi, jonka lähetit eilen ryhmäämme, tuntui merkiltä, merkiltä siitä, että yrität tavoittaa meidät tai jotain. en tiedä tulkitsinko väärin, mutta kaiken kaikkiaan, vaikka et olisikaan masentunut, tiedä, että voit luottaa minuun." hän alkoi kirjoittaa takaisin muutamaa sekuntia myöhemmin. kun luin viestin uudelleen, minusta tuntui, että se oli jotenkin... outo. tiedätkö, sellaista, mitä kaverit eivät sanoisi toisilleen? joten lähetin toisen keventääkseni tunnelmaa."no homo :p" (tämä oli oikeasti englanniksi)hän lopetti kirjoittamisen heti sen jälkeen. viesti nähtiin ja ajattelin "ööh, ehkä hän vain tekee jotain muuta tällä hetkellä. halusin vain kertoa sen, toivottavasti hän voi paremmin." nyt, 3 tuntia myöhemmin hän postaa jotain facebookin seinälleen. todella pitkä postaus ja siinä oli myös paljon tykkäyksiä. Ajattelin: "wau, ehkä inspiroin häntä tai jotain. ehkä autoin häntä ilmaisemaan itseään. masennuksestasi kirjoittaminen facebookissa on rohkea veto." se ei koskenut masennusta. hän kirjoitti itse asiassa siitä, miten hän päätti näyttää maailmalle piilotetun osan itsestään, jonka tukahduttamisesta hän on saanut tarpeekseen: hän on homo. mutta se ei ollut tekstin pääkappale. se kertoi siitä, kuinka yksi hänen parhaista ystävistään ei voinut hyväksyä sitä, "vaikka hän todennäköisesti jo tiesi sen, joten hän teki vitsin vain ärsyttääkseen minua". selasin kommenttiosastoa alaspäin ja ihmiset kysyivät häneltä, kuka oli tuo kusipää. muutaman minuutin kuluttua (en vastannut viestiketjuun, koska lähetin hänelle epätoivoisesti pm-kirjeitä kertoakseni, että hän ymmärsi väärin) hän mainitsi nimeni.2 ihmiset lähettivät minulle viestejä ja alkoivat haukkua minua homofobiseksi kusipääksi. en vastannut, koska rehellisesti sanottuna, mitä vittua. kaverilistani putosi noin 20 ihmisellä, ja noin viiden lähettämäni viestin jälkeen hän vain vastasi: "painu vittuun, kusipää. sain tarpeekseni paskanjauhannastasi". älä enää ikinä lähetä minulle viestiä. kiitos kun näytit todelliset kasvosi" ja esti minut. ainoa henkilö joka seisoi puolellani oli hänen siskonsa. lähetin hänelle viestin kysyen mitä oli tekeillä ja hän sanoi, että "vitsini" loukkasi syvästi hänen veljeään, koska hänellä oli tunteita minua kohtaan jo muutama kuukausi sitten. Ilmeisesti sana liikkui, että joku oli kertonut minulle ennen viestin lähettämistä, että hän tuntee niin, ja että tein sen vain pilkatakseen häntä. selitin hänelle kaiken, ja hän oli ainoa, joka uskoi kertomukseni tapahtumista. edit: "vitsi, jonka hän lähetti eilen ryhmään" oli todella sairaalloinen kuvaus siitä, miten hän haluaisi satuttaa itseään töissä tarkoituksella saadakseen sairaslomaa päästäkseen pois diktaattorimaisen pomonsa luota. jotkut asiat, joita hän sanoi, olivat melko kuvaavia.</w:t>
      </w:r>
    </w:p>
    <w:p>
      <w:r>
        <w:rPr>
          <w:b/>
        </w:rPr>
        <w:t xml:space="preserve">Tulos</w:t>
      </w:r>
    </w:p>
    <w:p>
      <w:r>
        <w:t xml:space="preserve">näytin vahingossa homofobiselta kiihkoilijalta yrittäessäni auttaa masentunutta ystävääni (joka ei luultavasti ollutkaan oikeasti masentunut, koska tulkitsin väärin lähes kaiken, mitä hän sanoi tähän asti) ja minusta tuli paria ystäväpiirissäni.</w:t>
      </w:r>
    </w:p>
    <w:p>
      <w:r>
        <w:rPr>
          <w:b/>
        </w:rPr>
        <w:t xml:space="preserve">Esimerkki 7.166</w:t>
      </w:r>
    </w:p>
    <w:p>
      <w:r>
        <w:t xml:space="preserve">Teksti: tämä ei oikeastaan tapahtunut tänään, se tapahtui syksyllä, mutta se ansaitsee kerronnan. olin tulossa fuksi suureen julkiseen yliopistoon ja olin ystävystynyt tytön kanssa kyseisen yliopiston facebook-ryhmästä. juttelimme kesän aikana joka päivä, ja kehitin ihastukseni häneen. nopeasti eteenpäin lukuvuoden ensimmäiseen päivään. vanhempani ajoivat minut uuteen kotiini, kolmen tunnin ajomatka. laiminlöin aamiaisen syömisen, ja kun saavuimme perille, tunsin itseni melko pahoinvoivaksi. söin keksejä, ja oloni parani hieman. lopulta vanhempani lähtivät, ja kiipesin sänkyyn. mutta sitten, mikäs siinä. tekstiviesti tytöltä, jonka kanssa olin chattaillut kesän aikana! hän halusi tavata asuntolan takana olevalla pienellä sillalla ja jutella. tämä olisi ensimmäinen kerta, kun tapaisin hänet henkilökohtaisesti. pukeuduin ja lähdin sillalle. hän oli hyvin viehättävä, ja keskustelumme aikana aloin ihastua häneen entistä enemmän. kun juttelimme, minua alkoi pahoinvointi. nousin rauhallisesti ylös kesken lauseen ja oksensin sillan reunalle. jatkoimme puhumista oksennuskohtaukseni jälkeen, mutta se oli aika ällöttävää. kaikki on kuitenkin hyvin, sillä hän on nyt paras ystäväni, eikä meillä olisi muutenkaan ollut romanttista suhdetta. joten loppujen lopuksi on hyvä, että oksensin ensimmäisellä kerralla kun tapasin hänet. en sentään paskantanut housuihini.</w:t>
      </w:r>
    </w:p>
    <w:p>
      <w:r>
        <w:rPr>
          <w:b/>
        </w:rPr>
        <w:t xml:space="preserve">Tulos</w:t>
      </w:r>
    </w:p>
    <w:p>
      <w:r>
        <w:t xml:space="preserve">** Ensimmäinen tuote, jossa oli viivakoodi, oli wrigley's-purukumi **</w:t>
      </w:r>
    </w:p>
    <w:p>
      <w:r>
        <w:rPr>
          <w:b/>
        </w:rPr>
        <w:t xml:space="preserve">Esimerkki 7.167</w:t>
      </w:r>
    </w:p>
    <w:p>
      <w:r>
        <w:t xml:space="preserve">Teksti: taustatietona: käyn pientä vapaiden taiteiden yliopistoa jäätävässä osavaltiossa. koska on tammikuu, meillä ei ole paljon muuta tekemistä kuin... juoda. nyt minulla ja kavereillani on perinne, tammikuun aikana meillä on ämpärilista, joka on täynnä irstailua.  Meiltä löytyy kaikkea: pöytien varastamista kahvilasta, jonkun pissattua tai pelkkää strippaamista. eilen illalla olimme nauttimassa herkullista hamm's special lightia, ja sain ajatuksen: "Hei, haluan täyttää yhden kohdan ämpärilistalta!" Otan puhelimeni esiin ja selaan listaa, kunnes pääsen kohtaan [vastapuolen tiimin jäsen leikkaa hiukset.] ajattelen itsekseni "tämä on tehty minua varten!" kerron siitä juhlissa oleville pojille, joissa oli tähän mennessä noin 30 ihmistä, ja he ottavat leikkurit esiin. muutaman lyhyen minuutin kuluttua ja kun kaikki ovat ottaneet hiuksiani, minulla on lopulta kaksi irokeesia, eikä mitä tahansa, vaan elämäni epätasaisimmat ja sotkuisimmat irokeesit.heräsin tänä aamuna menemään töihin, työskentelen matkaoppaana, ja ensimmäinen asia, jonka pomoni käskee minun tehdä, on ottaa hattuni pois. hän näkee hiukseni ja sanoo minulle, kuinka epäammattimainen olen, ja antaa minulle varoituksen... ja nyt minun täytyy antaa kierros... no paska...</w:t>
      </w:r>
    </w:p>
    <w:p>
      <w:r>
        <w:rPr>
          <w:b/>
        </w:rPr>
        <w:t xml:space="preserve">Tulos</w:t>
      </w:r>
    </w:p>
    <w:p>
      <w:r>
        <w:t xml:space="preserve">kännissä, annoin kavereideni leikata hiukseni kännissä, nyt näytän ihan Whovillen keneltä.</w:t>
      </w:r>
    </w:p>
    <w:p>
      <w:r>
        <w:rPr>
          <w:b/>
        </w:rPr>
        <w:t xml:space="preserve">Esimerkki 7.168</w:t>
      </w:r>
    </w:p>
    <w:p>
      <w:r>
        <w:t xml:space="preserve">Teksti: noin vuonna 2002.Asuin tuolloin Kiinassa noin vuoden, opiskelin kiinaa, nautin opiskelijaelämästä ja tutustuin siihen, mitä maailmalla oli tarjota.Tänä iltana ei ollut mitään meneillään ja asuntolakaverini olivat jo menneet nukkumaan, joten päätin lähteä etsimään vaikeasti tavoiteltavaa onnellista loppua.Otin taksin ja pyysin murtuneella kiinankielelläni, että minut vietäisiin paikkaan, joka tarjoaisi "erikoishierontaa". kuski näytti suostuvan mielellään ja ilman suurempaa miettimistä lähti matkaan yöhön minun istuessani hermostuneena vieressä.saapuessani en ollut kovin innostunut. paikka näytti siltä, että se oli ollut suljettuna jo vuosia, ja se muistutti paikkaa, jossa saatetaan pitää laittomia koirakamppailuja. pääovesta paistoi yksi ainoa vihreä valo, joten lähdin avaamaan ja menin sisään. minua tervehti herrasmies, jolla ei ollut minkäänlaisia ilmeitä ja joka kysyi tiukasti: "mitä haluat?". kiinassa ei nimittäin tuohon aikaan asunut ja opiskellut kovinkaan paljon ulkomaalaisia, kuten minä. kaiken lisäksi en todellakaan tuntenut muita, jotka tekivät outoja taksimatkoja yöllä tuntemattomiin kohteisiin, joten tavallaan odotin saavani ihmisiltä tuollaisen vastaanoton. vastasin miehelle, että etsin hierontaa. sanoin sen hymyillen, toivoen, että hän huomaisi hienovaraisuuteni. hän johdatti minut pukuhuoneeseen, käski minun riisuutua, pukea tossut jalkaan ja mennä pukuhuoneen päässä olevasta ovesta sisään. olen aina tuntenut oloni hieman epämukavaksi, kun olen riisuutunut pukuhuoneissa, eikä tämä kerta ollut erilainen. Halusin kuitenkin nähdä, mitä oven takana oli, ja ajattelin, että alasti oleminen oli lippuni mahdolliseen nautintoon. olinpa väärässä. pudotin vaatteeni ja tavarani kaappiin ja menin pukuhuoneen päässä olevasta ovesta sisään. Työnsin oven luottavaisin mielin sisään, ja se avautui täysin valkoiseksi kaakeloituun huoneeseen, jossa oli penkki ympärillä, avoimet suihkut, ja keskellä oli jotain, joka näytti joltakin, jonka voisi nähdä kauhuelokuvassa. se oli suuri valkoinen kaakeloitu laatikko, joka oli noin kaksi kertaa kuusi metriä ja joka oli neljän metrin korkeudella lattiasta, ja sen keskellä oli viemäröinti, joka näytti siltä, että se oli tarkoitettu keräämään viilletyn kurkun verta. Kutsutaan sitä teurastuslaatikoksi. sisällä oli luultavasti 15 miestä, jotka olivat myös alasti, istumassa penkillä huoneen ympärillä, ja kun astuin sisään, he kaikki vaikenivat täysin ja tuijottivat minua kuin olisin avaruudesta tullut avaruusolio, jolla oli neljä päätä ja kahdeksan jalkaa. en ole koskaan tähän päivään mennessä tuntenut oloani kiusallisemmaksi kuin tuolla hetkellä. en ollut peloissani, mutta tuntui vain siltä, etten voisi olla epämiellyttävämmässä tilanteessa. kunnes eräs vanha mies lähestyi minua, tarttui käteeni ja alkoi johdattaa minua teurastuslaatikkoon.Vanhalla miehellä oli kädessään jonkinlainen hanska, joka näytti teräsvillalla päällystetyltä lapaselta. hän viittoi minua makaamaan makuulleni laatikolle, minkä tein, ja sitten hän kaatoi pieniä määriä vettä päälleni lähellä olevasta ämpäristä. kun olin kunnolla vaahdotettu, teräsvillahanska aloitti taikansa. hän hieroi minua alaspäin aloittaen olkapäistäni, ja muistan katsoneeni kasvojeni ohi virtaavaa vettä ja nähneeni kuolleen ihon virtaavan keskellä olevaan viemäriin. ei tuntunut kovin pahalta, ja ajattelin itsekseni, miten mukavaa, että kaikki kuollut iho poistuu olkapäiltäni.sitten hän jatkoi selkääni pitkin eikä lopettanut, kun hän pääsi persereikääni. hän puhdisti perseeni samalla tavalla kuin teurastaja puhdistaa lehmän paksusuolen ennen kuin se myydään nälkäiselle lihansyöjälle. minut käännettiin jossain vaiheessa ympäri, eikä hän jättänyt yhtäkään kohtaa kehossani huomaamatta. Kun makasin selälläni, hän oli syvällä nivusissani ja varmisti, ettei palleissani, akselissani, mulkussani tai missään muuallakaan olisi kuollutta ihoa. koko ajan huoneessa olleet 15 miestä eivät irrottaneet katsettaan minusta. se oli elämäni raaimmat 10 minuuttia, kun tuo vanha mies kuorii kehoani niin vangittuna yleisönä. kun hän oli valmis ja minut oli pesty, punainen, raaka ulkokuoreni oli melkoinen näky. nousin ylös teurastuslaatikosta, katsoin jalkojani, keräsin voimia ja rohkeutta ja menin takaisin ovesta pukuhuoneeseen. vaihdoin vaatteeni takaisin ja menin takaisin vastaanotolle, jossa minulta veloitettiin 3 dollaria vastaava summa. seisoin sitten ulkona jäätävässä lumisateessa 20 minuuttia odottamassa taksia ja mietin, mitä oli juuri tapahtunut. menin kotiin ja nukuin kuin vauva.</w:t>
      </w:r>
    </w:p>
    <w:p>
      <w:r>
        <w:rPr>
          <w:b/>
        </w:rPr>
        <w:t xml:space="preserve">Tulos</w:t>
      </w:r>
    </w:p>
    <w:p>
      <w:r>
        <w:t xml:space="preserve">lähti etsimään onnellisen lopun hierontaa ja päätyi siihen, että vanha mies hieroi palloja, persettä ja penistä teräsvillakintaalla.</w:t>
      </w:r>
    </w:p>
    <w:p>
      <w:r>
        <w:rPr>
          <w:b/>
        </w:rPr>
        <w:t xml:space="preserve">Esimerkki 7.169</w:t>
      </w:r>
    </w:p>
    <w:p>
      <w:r>
        <w:t xml:space="preserve">Teksti: en ole varma, mitä olen tehnyt ansaitakseni rangaistuksen, jonka pikku jebus-vauva on päättänyt langettaa päälleni, mutta hän ilmeisesti istuu nyt seimessään juonimassa minua vastaan, kun hänen vanhojen rouviensa kätyrit tekevät työtään. menin tänään töiden jälkeen kuntosalille (yritän yleensä välttää suihkuja, koska niin paljon silmien vastenmielisyyttä alkaa olla rasittavaa), mutta minun piti käydä ostoksilla, joten siinä sitä ollaan.  Päätin, että voisin yhtä hyvin käydä myös höyrysaunassa, koska olen jo sitoutunut julkiseen alastomuuteen. kun höyrystyin rennosti, keski-ikäinen nainen liittyy seuraani ja öljyy itseään kaulasta jalkoihin - ja alkaa ällöttävät, liukkaat, liukkaat, märät äänet.  Tämä on vastoin klubin sääntöjä, mutta en aio huomauttaa teknisistä yksityiskohdista öljyiselle naiselle alastomuudessa, joten odotan sen loppuun (voi niitä ääniä, oksennus) ja pakenen suihkukoppiin. palaan kaapilleni, pukeudun, pakkaan tavarani ja käännyn poistumaan, kun hups... täyskuvassa toinen keski-ikäinen tyttö (erittäin painava, liian monta taittoa ja rullaa ja muuta), toinen jalka penkillä, jotta pääsee läpikotaisin käsiksi, puuteroimassa noonoo. hän kuorrutti kuppikakun. alhaalla satoi lunta. hän pölytteli alahyllyä. se oli keskustan talkkari. ** olen nyt kotona ja yritän saada kuvaa pois päästäni bongaamalla kissanpentukuvia. toistaiseksi ei ole onnistunut :(** disclaimer - en ole koskaan ollut tunnettu kyvystäni punea, enkä todellakaan aloita nyt. silti anteeksipyytelemätön mielessäsi.</w:t>
      </w:r>
    </w:p>
    <w:p>
      <w:r>
        <w:rPr>
          <w:b/>
        </w:rPr>
        <w:t xml:space="preserve">Tulos</w:t>
      </w:r>
    </w:p>
    <w:p>
      <w:r>
        <w:t xml:space="preserve">- Näin liikaa VAG:ia ja tarvitsen nyt silmien valkaisuaineen.</w:t>
      </w:r>
    </w:p>
    <w:p>
      <w:r>
        <w:rPr>
          <w:b/>
        </w:rPr>
        <w:t xml:space="preserve">Esimerkki 7.170</w:t>
      </w:r>
    </w:p>
    <w:p>
      <w:r>
        <w:t xml:space="preserve">Teksti: vähän taustaa, minulla on ollut monia magneettikuvauksia viimeisten 5 vuoden aikana, koska aivokasvain on löydetty, poistettu, uusiutunut vuosia myöhemmin ja lopulta sädehoito. joten tämä oli tarkistus nähdä, jos kasvaimet kasvanut blaa blaa blaa blaa.Nyt magneettikuvausta varten saatte erityiset vaatteet omien vaatteidenne sijaan, ja aivokuvausta varten päänne lukitaan muoviseen tukijalkaan, joka jättää vartalonne vapaaksi (vaikka ette haluaisikaan liikkua). Lisäksi ennen magneettikuvausta käsivarteenne laitetaan kanyyli, jotta puolivälissä kuvausta elimistöönne voidaan syöttää kontrastia verenkierron tai jonkinlaisen asian selvempien kuvien saamiseksi.Voisi siis ajatella, että magneettikuvauslaitteen "putki" ei vaikuta parhaalta paikalta piereskellä, mutta niissä on itse asiassa kunnollinen ilmavirtausjärjestelmä putkiosan läpi, jotta et kuumene liikaa koneen lämmöstä. Kun olen tehnyt näin aiemmin, en ajatellut sitä liikaa, vaan odottelin yhden kuvantamisosan valmistumista ja työnsin pierun nopeasti ulos (en halua, että tärinä vaikuttaa kuviin). tuo ylimääräinen pieni työntö johti siihen, että pieru muuttui koodin ruskeaksi. aluksi luulin, että olisin voinut selvitä siitä, koska puristin heti käteni yhteen enkä haistanut mitään. 2 minuuttia myöhemmin kasvojeni yli ja putken läpi puhaltava ilmavirta alkoi haista siltä kuin joku olisi paskantanut housuihini. miten he kehtaavat. joten ajattelin "ei stressiä, se on melkein ohi, voit nopeasti lähteä vessaan ja vaihtaa takaisin omat vaatteesi siivoamisen jälkeen".Niinpä skannaus loppuu ja he tulevat pa:n kautta "ok, tulemme nyt vain antamaan kontrastia ja palaamme takaisin". voi ei. sänky liukuu puoliksi ulos putkesta, jotta he pääsevät käsivarteeni, hoitaja henkäisee, kun ovi aukeaa mri-huoneeseen, yhden teknikon on poistuttava huoneesta. painajaismainen tilanne, kun minut on pultattu pöytään, enkä pysty liikkumaan, kun hän pistää kontrastia seisoen aivan loukkaavan alueen vieressä. hän ryntää ulos huoneesta ja sulkee oven (muovisessa päänsuojuksessa on peili 45 asteen kulmassa, jotta voit katsoa vartaloa pitkin ja sivuilta putken valkoisen muovin sijaan, niin fiksua). lukittauduin taas huoneeseen haistelemaan omia asioitani vielä 20 minuutiksi epämukavin tuntein, kun rukoilin kakkajumalia, etten jättäisi ruskeaa jälkeä magneettikuvauspöydälle. kun se oli ohi, teknikko tuli sisään ja kysyi, miten voin. "Voi hienosti, täytyy vain olla pissalla haha...." "....". en katsonut ketään silmiin, kun tein "kakka housuissani" -shuffleauksen ulos seuraavan sisäänpääsyä odottavan potilaan ohi. anteeksi rouva. niin anteeksi. lopulta en pilannut heidän vaatteitaan ja vain alushousujani. onneksi sairaaloissa on hazmat-astiat. minun täytyy ehkä pyytää tulevaisuudessa toista sairaalaa magneettikuvauksilleni. loppu.</w:t>
      </w:r>
    </w:p>
    <w:p>
      <w:r>
        <w:rPr>
          <w:b/>
        </w:rPr>
        <w:t xml:space="preserve">Tulos</w:t>
      </w:r>
    </w:p>
    <w:p>
      <w:r>
        <w:t xml:space="preserve">Paskansin housuihini, kun olin kiinni pöydässä magneettikuvausta varten...</w:t>
      </w:r>
    </w:p>
    <w:p>
      <w:r>
        <w:rPr>
          <w:b/>
        </w:rPr>
        <w:t xml:space="preserve">Esimerkki 7.171</w:t>
      </w:r>
    </w:p>
    <w:p>
      <w:r>
        <w:t xml:space="preserve">Teksti: Kun olin 17-vuotias, siirryin uuteen lukioon (tai secondry schooliin, kuten me kutsumme niitä täällä irlannissa). se oli melko hyvä paikka, mutta en tuntenut siellä ketään. olen aina ollut sosiaalisesti hankala, mutta tällä kertaa olin päättänyt hankkia ystäviä heti alkuunsa! joten tein parhaani sopeutuakseni joukkoon. siellä oli ryhmä ihmisiä, joiden kanssa minulla näytti olevan hieman yhteistä. (he olivat aika nörttimäistä porukkaa, joten tuntui sopivalta, että ystävystyin heidän kanssaan). monet näistä ihmisistä olivat kotoisin Nigeriasta, liviasta, intiasta jne. tämä on vain fakta, joka on muistettava, jotta lopputarinassa olisi järkeä. eräänä päivänä hengailin näiden ihmisten kanssa koulun jälkeen. ohitimme kerrostalon, kun yksi heidän nigerialaisista ystävistään (joka asui ylimmässä kerroksessa) heitti meitä kohti banaanin parvekkeeltaan. se laskeutui jalkojeni juureen. se oli tumma, mätä banaani (toinen yksityiskohta, joka teidän pitäisi muistaa). nauroimme ja kohautin olkapäitäni. joten joka tapauksessa.seuraavana päivänä olimme koulussa lounasaikaan, kaikki yhdessä isossa ryhmässä. banaanista puhuttiin, ja tiesin, että se oli tilaisuuteni saada vähän valokeilaa (koska banaani oli pudonnut eteeni). joten vitsailin tilanteesta. kuinka luulin, että se oli merkki jumalalta, että minun pitäisi saada enemmän kaliumia ruokavaliooni jne. vähän kornia, mutta kaikki nauroivat ja aloin vihdoin sopeutua joukkoon! sitten kuvailin heille banaania.....mutta en oikeastaan *sanonut* kuvaavani mustelmilla olevaa, mätänevää banaania. periaatteessa tein sen, että kun kaikki lakkasivat nauramasta, hymyilin ja julistin kovaan ääneen."**suuri musta kusipää!**"tietenkään.... he eivät luulleet, että kuvailin banaania. he luulivat, että kuvailin sitä nigerialaista kaveria, joka heitti banaanin. huone hiljeni, ja koska olen niin tietämätön dult, en edes tajunnut, mitä olin juuri sanonut. Itse asiassa kului enemmän aikaa kuin haluan myöntää, ennen kuin tajusin. tässä vaiheessa kaikki katsoivat vaivautuneesti muualle. jotkut heistä nousivat ylös ja kävelivät pois. toiset kääntyivät ja alkoivat keskustella hiljaa viereisen henkilön kanssa. sitten tajusin sen. aloin puolustella asiaani. Kerroin, että kuvailin banaania. mutta he eivät näyttäneet uskovan minua. yksi heistä nauroi kiusallisesti, ennen kuin kaikki alkoivat ottaa laukkujaan ja lähteä luokkaan. sanomattakin on selvää, etten pysynyt heidän ystävinään, vaan vietin loppuvuoden hengaten ylipainoisen niskaparran kanssa, joka puhui jatkuvasti marxismista. onneksi olen sittemmin hankkinut sosiaalisia taitoja. olen jopa edelleen sen niskapartaisen kaverin ystävä. mutta voi hitto, se oli yksi kiusallisimmista larry david -hetkistä, joita olen koskaan elämässäni kokenut!</w:t>
      </w:r>
    </w:p>
    <w:p>
      <w:r>
        <w:rPr>
          <w:b/>
        </w:rPr>
        <w:t xml:space="preserve">Tulos</w:t>
      </w:r>
    </w:p>
    <w:p>
      <w:r>
        <w:t xml:space="preserve">uusi koulu. yritin ystävystyä joidenkin etnisten ihmisten kanssa. kutsuin yhtä heistä vahingossa "isoksi mustaksi kusipääksi". vietin loppuvuoden hengaten karl marxin harrastajien kanssa.</w:t>
      </w:r>
    </w:p>
    <w:p>
      <w:r>
        <w:rPr>
          <w:b/>
        </w:rPr>
        <w:t xml:space="preserve">Esimerkki 7.172</w:t>
      </w:r>
    </w:p>
    <w:p>
      <w:r>
        <w:t xml:space="preserve">Teksti: tämä tapahtui alle kymmenen minuuttia sitten. keittiöni tiskiallas on rikki ja minun pitäisi tarkistaa vuotojen varalta ennen kuin teen mitään, mutta tyhmän perseen tavoin en tarkistanut. noin viiden astian jälkeen huomasin, että jalkani oli märkä, kenkieni läpi. katsoin alas nähdäkseni noin tuuman verran vettä jalkojeni ympärillä ja kulki ohitseni keittiöön. suljin veden ja tarkistin tiskialtaan alta. Yksi muoviputkista oli irronnut ja ampui vettä ja saippuaa tiskialtaan alla olevaan kaappiin, joka puolestaan valui keittiöön. tartuin kaikkiin talon pyyhkeisiin ja imuroin kaiken veden pois. se ei ole kovin suuri polttoaine, mutta en ole koskaan aiemmin kirjoittanut tähän viestiketjuun, ja ajattelin, että koska se tapahtui, kirjoittaisin siitä.</w:t>
      </w:r>
    </w:p>
    <w:p>
      <w:r>
        <w:rPr>
          <w:b/>
        </w:rPr>
        <w:t xml:space="preserve">Tulos</w:t>
      </w:r>
    </w:p>
    <w:p>
      <w:r>
        <w:t xml:space="preserve">Minun piti tarkistaa vuodot, mutta en tehnyt sitä. putki puhkesi ja tulvi keittiön lattialle, kun tiskasin.</w:t>
      </w:r>
    </w:p>
    <w:p>
      <w:r>
        <w:rPr>
          <w:b/>
        </w:rPr>
        <w:t xml:space="preserve">Esimerkki 7.173</w:t>
      </w:r>
    </w:p>
    <w:p>
      <w:r>
        <w:t xml:space="preserve">Teksti: muutama päivä sitten minulle tarjottiin haastattelua lontoolaisesta yrityksestä, johon todella haluan töihin tulevana maanantaina.Olen kuumeisesti tutkinut liikennevaihtoehtojani skotlannista, sillä viime kesänä ajoin lontoon ohi hakemaan veljeäni, kun hän oli joutunut onnettomuuteen, ja matka sinne ja takaisin kesti melkein vuorokauden. vakavasti englanti, vitut moottoriteistäsi ja vitut liikenteestäsi (katson sinua, lontooseen). on turvallista sanoa, että olen stressaantunut tästä älyttömän paljon.Noin tunti sitten löysin vihdoin lennot, jotka eivät olleet mielestäni mitenkään halpoja, mutta olivat kuitenkin halvin saatavilla oleva vaihtoehto. valitsin iloisesti lähtöpäiväksi sunnuntai 26. helmikuuta ja vahvistin paluupäiväksi maanantai 27. helmikuuta. boom. menestys. vahvistussähköposti tuli. tunnen itseni omahyväiseksi, kun olen voittanut järjestelmän ja onnistunut saamaan halvimmat lennot, jotka olin nähnyt tarkistettuani lukemattomia lentoyhtiöitä ja vertailusivustoja viime päivinä. lentoa ei voi palauttaa, mutta eihän sillä ole väliä, enhän aio häipyä tässä vaiheessa, eikö niin?! **Väärin.**On syy miksi lentoni olivat halvemmat.menolento su 26.2.** menolento ma 27.3.** Olen vitun idiootti.</w:t>
      </w:r>
    </w:p>
    <w:p>
      <w:r>
        <w:rPr>
          <w:b/>
        </w:rPr>
        <w:t xml:space="preserve">Tulos</w:t>
      </w:r>
    </w:p>
    <w:p>
      <w:r>
        <w:t xml:space="preserve">Tarkoitukseni oli varata paluulento päivää myöhemmin, mutta vahingossa varasin ne kuukautta myöhemmin, koska tyhmät päivät/päivät olivat samat helmikuussa/maaliskuussa ja tyhmä lentoyhtiö valitsi automaattisesti maaliskuun paluukuukaudeksi.</w:t>
      </w:r>
    </w:p>
    <w:p>
      <w:r>
        <w:rPr>
          <w:b/>
        </w:rPr>
        <w:t xml:space="preserve">Esimerkki 7.174</w:t>
      </w:r>
    </w:p>
    <w:p>
      <w:r>
        <w:t xml:space="preserve">Teksti: tapahtui pari viikkoa sitten.matkalla töihin eräänä aamuna satoi todella pahasti. satoi sivusuunnassa, ja olin läpimärkä 10 metrin kävelymatkan päässä asunnostani autolleni. asun melko suuressa kaupungissa, joten matkalla töihin ohitan useita ihmisiä, jotka pyytävät rahaa pysäytysvaloissa ja kulmissa. Käytännössä on kaatosade, joten minusta tuntuu kauhealta, että nämä ihmiset ovat jääneet siihen jumiin, mutta useimmilla on sateenvarjot tai hupulliset takit. erityisen pitkän punaisen valon kohdalla huomaan yhden kodittoman miehen ilman takkia tai sateenvarjoa. sen on täytynyt olla erityisen kurjaa. mutta saan loistavan ajatuksen: voin vain pysäköidä työpaikan parkkihallin suojaan ja tarjota tälle miehelle sateenvarjoni. Niinpä lasken ikkunan alas ja huudan tälle miehelle heiluttaen avaamatonta sateenvarjoani ikkunasta ulos (periaatteessa kastun uudelleen sateesta). mutta hän ottaa sateenvarjon vastaan ja sanoo "kiitos", ja tunnen ylpeyttä. paitsi että huomaan, ettei hän saa sateenvarjoa auki. se on sellainen sateenvarjo, joka on kirkasta muovista materiaalia, joka tavallaan peittää vartalosi ylimmäisen puoliskon, ei niin kuin tavalliset sateenvarjot, jotka tuulettuvat ulospäin. Sen täytyy olla kiinni materiaalin takia, eikä sade varmaankaan auta tilannetta. ja kun ajan pois valojen vaihtuessa vihreäksi, en voi olla katsomatta taustapeiliin ja katselen vatsakipuisena, että tämä mies ei vieläkään saa sateenvarjoa auki, eikä ehkä koskaan saa. en saa koskaan tietää. edit: oikeinkirjoitus ja kielioppi... [tämä on sateenvarjon tyyppi btw](http://www.target.com/p/totes-clear-bubble-umbrella-silver-trim/-/a-10780081?ci_src=17588969&amp;ci_sku=10780081&amp;ref=tgt_adv_xs000000&amp;afid=google_pla_df&amp;cpng=pla_accessories%2bshopping&amp;adgroup=sc_accessories_top+performers&amp;lid=700000001170770pgs&amp;network=g&amp;device=c&amp;location=9026930&amp;gclid=cj0keqia4lcybrcy0n7oy-msgnibeiqayg39tur00u7rsyeq5ket0prf2fndzofpe8abqtcsdwnojbiaapic8p8haq&amp;gclsrc=aw.ds)</w:t>
      </w:r>
    </w:p>
    <w:p>
      <w:r>
        <w:rPr>
          <w:b/>
        </w:rPr>
        <w:t xml:space="preserve">Tulos</w:t>
      </w:r>
    </w:p>
    <w:p>
      <w:r>
        <w:t xml:space="preserve">annoin sateenvarjon kodittomalle miehelle sateessa, mutta se ei auennut, kipu vatsassa, koska sain kodittoman miehen toivomaan. olen kamala ihminen.</w:t>
      </w:r>
    </w:p>
    <w:p>
      <w:r>
        <w:rPr>
          <w:b/>
        </w:rPr>
        <w:t xml:space="preserve">Esimerkki 7.175</w:t>
      </w:r>
    </w:p>
    <w:p>
      <w:r>
        <w:t xml:space="preserve">Teksti: tapahtui oikeastaan pari yötä sitten, mutta tunnen sen yhä tänään. olen siis käynyt puoliksi säännöllisesti yliopiston sponsoroimalla kuntosalilla, jossa on joogatunteja. en kerro, mikä, mutta se on täynnä kuumia opiskelijayhdistyksen tyttöjä, ja sanomattakin on selvää, että he luonnollisesti käyvät joogassa. Jooga on kuin valkoisten tyttöjen huipputoimintaa, ja minäkin olen valkoinen tyttö, joten en voinut vastustaa kiusausta. joka tapauksessa olen joka viikko näillä joogatunneilla, jotka ovat ääriään myöten täynnä kuumia tyttöjä, jotka ovat erittäin kokeneita kaikissa asennoissa ja jotka kääntävät itsensä rinkeleiksi, enkä minä ole sellainen, joka jää jalkoihin. osaan olla kilpailuhenkinen. Ohjaaja itse on joogamestari, ja luulen, että hänellä on hassut jouset luiden sijasta, ja yleensä tunnin loppupuolella hän ottaa esiin superkovia liikkeitä, joita kukaan ei osaa tehdä. pari iltaa sitten hän otti esiin tämän liikkeen, jota olin itse asiassa harjoitellut hieman, koska se näytti hauskalta. kukaan muista tytöistä ei tajunnut sitä, joten ajattelin, että "kyllä, minun aikani loistaa". tämä on asento: https://yogaconfessions.files.wordpress.com/2011/11/crow_blog1.jpg Ohjaaja suosittelee, että jos meillä on tasapainovaikeuksia (kuten minulla oli), nojaudumme hieman eteenpäin ja painamme sormenpäillämme takaisin. 'Täydellistä, juuri se avainaskel, joka minulta on puuttunut' ajattelen ja siirryn eteenpäin. kaikki sujuu hienosti noin 30 sekunnin ajan, kun alan kallistua eteenpäin ja (jostain syystä olin mattoni reunalla) syön kovaa puulattiaa. leukani murtuu äänekkäästi äänettömässä studiossa, hampaani kolahtavat yhteen ja se sattuu pirusti. tässä vaiheessa puolet tytöistä katsoo minua, naama lattialla ja perse yhä ilmassa. sitten loput minusta kaatuu ja tekee taas kovan pamauksen. nyt koko luokka katsoo minua levällään kuin tyhmää. tapaan opettajani katseen peilissä ja säälivä katse oli häpeällinen. nyt minulla on iso mustelma leuan alla ja maine siitä, että olen yhtä siro kuin joogabuffalo. se oli silti aika hauskaa.</w:t>
      </w:r>
    </w:p>
    <w:p>
      <w:r>
        <w:rPr>
          <w:b/>
        </w:rPr>
        <w:t xml:space="preserve">Tulos</w:t>
      </w:r>
    </w:p>
    <w:p>
      <w:r>
        <w:t xml:space="preserve">Yritin päihittää jotkut ämmät joogassa, ja sain suuni täyteen puuta vaivanpalkaksi.</w:t>
      </w:r>
    </w:p>
    <w:p>
      <w:r>
        <w:rPr>
          <w:b/>
        </w:rPr>
        <w:t xml:space="preserve">Esimerkki 7.176</w:t>
      </w:r>
    </w:p>
    <w:p>
      <w:r>
        <w:t xml:space="preserve">Teksti: joten menin tänään ruuhka-aikaan kävelylle ruokakauppaan. yleensä vain kävelen kadun yli, koska se on nopeampaa kuin kävellä korttelin päähän lähimmälle suojatietä ja odottaa kirjaimellisesti 10 minuuttia valojen vaihtumista. mutta tänään päätin mennä suojatietä, koska oli ruuhka-aika ja halusin olla "turvassa"."joten kävelen korttelin verran valoille, odotan ikuisuuden, että valot syttyvät, katson kohti ainoaa suuntaa, josta autot voivat tulla, ja päätän lähteä kävelemään. näen, että ruma 1980-luvun punaista hatchbackia kulkeva auto on päättänyt hiljalleen hiipiä ja alkaa kääntyä. "ei hätää." ajattelen. varmasti he näkevät minut kirjaimellisesti keskellä katua ja ajavat melko hitaasti. yhtäkkiä noin 1980-luvun punainen hatchback päättää iskeä kavionsa kaasulle ja syöksyy kaistalle, jolle olin juuri tullut. Voin vain olettaa, että seniilissä mielentilassaan hän luuli, että hänellä oli aikaa suorittaa käännöksensä loppuun, kun minä kävelin, ja hänen masennuksen aikaiset hermonsa päättivät reagoida vasta, kun olin keskellä risteystä. onneksi hän jotenkin onnistuu kiilaamaan jalkansa jarrulle, ennen kuin hän vahingossa leikkii jalankulkijoiden keilailua. katson autoon ja näen vain vikasilmäisen seniorin, joka pelottavasti muistutti goldie hawnia läskipuvussaan elokuvasta kuolema tulee häneen. vilkaisin häntä ilkeästi ja kävelin nopeasti loppumatkan kadun toiselle puolelle.Kuorrutus tähän läheltä piti -tilanteeseen oli se, että kun kävelin kuoleman risteyksen yli, joku idiootti päätti valkoisella pontiac aztecillaan rullata ikkunan alas ja huutaa minulle, että "varo, minne vittuun menet!" Opin läksyni, herra idriveajizzcolouredaztec. tästä lähtien kävelen suojatietä pitkin sen sijaan, että käyttäisin jalkakäytävää. kun kävelen suojatietä pitkin, en ainakaan koskaan joudu goldie hawnin lähes lätkimäksi ja cunty mcasshatin huutamaan minulle.</w:t>
      </w:r>
    </w:p>
    <w:p>
      <w:r>
        <w:rPr>
          <w:b/>
        </w:rPr>
        <w:t xml:space="preserve">Tulos</w:t>
      </w:r>
    </w:p>
    <w:p>
      <w:r>
        <w:t xml:space="preserve">älä käytä suojatietä, ellet halua joutua vanhemman murskaamaksi ja ääliön huutamaksi.</w:t>
      </w:r>
    </w:p>
    <w:p>
      <w:r>
        <w:rPr>
          <w:b/>
        </w:rPr>
        <w:t xml:space="preserve">Esimerkki 7.177</w:t>
      </w:r>
    </w:p>
    <w:p>
      <w:r>
        <w:t xml:space="preserve">Teksti: tämä alkoi viime vuonna, mutta kaikki kaatui viime viikolla.Olen siis tällä hetkellä menossa lukion viimeiselle vuodelle. minulla on myös tyttöystävä. tiedättehän, miten teinit rakastavat vain tehdä ystäviensä elämästä niin kurjaa kuin vain mahdollista (ja kaikki on kuitenkin hauskaa)? no, aloin juttelemaan erään toisen tytön kanssa. en ollut mitenkään ihastunut häneen, enkä flirttaillut tai mitään vastaavaa. mutta se ei estänyt kavereitani keksimästä vitsiä siitä, että hän oli nyt minun "sivuhuorani". aina kun juttelimme, kaverini vitsailivat siitä. totuin siihen ja se itse asiassa herätti hyviä sisäpiirivitsejä. Joten kun joku lisää minut snapchatiin, annan hänelle aina mukautetun nimen. joten tietysti nimesin hänet vitsinä "sivuhuoraksi". tyttöystäväni tietää tästä kaikesta ja suhtautuu siihen hyvin, mutta se ei ole se, missä vittuilu piilee. se on siis perus vittuilu, mutta palkkio tuli viikko sitten. tyttö ja yksi kavereista, joka vittuilee minulle, ovat samassa koulun pilkkaoikeudenkäyntijoukkueessa, ja he päättivät kokoontua yhteen ennen kuin lähtivät yliopistoon (minä olin nuorempi, he olivat kaikki ylioppilaita). olin siis kotona katsomassa Game of Thronesia, kun sain snapin kaveriltani, joka tykkää vittuilla minulle. "lähetä minulle kuvakaappaus tytön nimestä." hahaha tiedän mitä yrität tehdä. et saa minua tällä kertaa! joten muutan nimen tytön oikeaksi nimeksi ja lähetän sen hänelle. hän suuttuu, koska muutin nimen, joten hän kertoo tytölle sen alkuperäisen nimen. hänen mukaansa tyttö vain nauroi sille. mutta tiedän, että se on valhetta. koska puhuimme tytön kanssa päivittäin. Mutta sen päivän jälkeen, kun he kaikki tapasivat, hän vain lakkasi avaamasta snäppejäni tai lukemasta tekstiviestejäni. ja kun hän tekee sen, niin se tapahtuu kolmelta aamulla, eikä hän koskaan vastaa. emme ole puhuneet sen jälkeen, enkä aio roskapostittaa häntä, koska se vain pahentaa tilannetta. tajuan olevani mulkku, kun asetin hänen nimensä tuollaiseksi, ja täysi ääliö. halusin vain jakaa sen.</w:t>
      </w:r>
    </w:p>
    <w:p>
      <w:r>
        <w:rPr>
          <w:b/>
        </w:rPr>
        <w:t xml:space="preserve">Tulos</w:t>
      </w:r>
    </w:p>
    <w:p>
      <w:r>
        <w:t xml:space="preserve">asetti nimen snapchatissa sisäisen vitsin perusteella. tyttö sai tietää. katkaisi yhteydenpidon.</w:t>
      </w:r>
    </w:p>
    <w:p>
      <w:r>
        <w:rPr>
          <w:b/>
        </w:rPr>
        <w:t xml:space="preserve">Esimerkki 7.178</w:t>
      </w:r>
    </w:p>
    <w:p>
      <w:r>
        <w:t xml:space="preserve">Teksti: Tajusin juuri tänä aamuna, että mokasin. viimeisten neljän kuukauden ajan olin vahingossa päivittänyt automaattisen sähköpostiviestin, joka oli tarkoitettu vain yritykseni sisällä oleville ihmisille, ei sen ulkopuolella oleville. viesti, jonka kaikki muut ovat saaneet aina, kun olen kytkenyt poispäin lähtevät viestit päälle, oli joulukuun 24. päivältä: "Hyvää joulua ja onnellista uutta vuotta!". (tietysti parin jouluemojin kera).</w:t>
      </w:r>
    </w:p>
    <w:p>
      <w:r>
        <w:rPr>
          <w:b/>
        </w:rPr>
        <w:t xml:space="preserve">Tulos</w:t>
      </w:r>
    </w:p>
    <w:p>
      <w:r>
        <w:t xml:space="preserve">hyvää joulua ja onnellista uutta vuotta 🎅🎄🎁🎉🎄!</w:t>
      </w:r>
    </w:p>
    <w:p>
      <w:r>
        <w:rPr>
          <w:b/>
        </w:rPr>
        <w:t xml:space="preserve">Esimerkki 7.179</w:t>
      </w:r>
    </w:p>
    <w:p>
      <w:r>
        <w:t xml:space="preserve">Teksti: vaikka tämä tapahtui kymmenen vuotta sitten, olen edelleen "hakkaa" itseäni yli se ja tuntui kuin minun pitäisi saada se pois minun rinnassa.takaisin kun olin 14, olin masturboi kuin ei huomenna. kerran tai kahdesti päivässä noin kaksi vuotta, olisin hakata lihaa makuuhuoneessani ja sitten edetä ejakuloida koko minun matto. Olin laiska lapsi enkä pitänyt huoneessani nenäliinalaatikkoa. tykkäsin myös nähdä, kuinka pitkälle pystyn ampumaan spermani, joten järkevänä lapsena päätin, että kuormani oksennuttaminen matolle oli paras vaihtoehto. Haluan huomauttaa, että vaikka meillä oli matto, siitä ei tullut rapautunutta tai valkoista tai mitään vastaavaa, joten en ollut huolissani siitä, että vanhempani näkisivät sen. kun olin 14-vuotias, meillä oli myös kissa, joka oli tuolloin 18-vuotias ja jolla oli ongelmia rakkonsa hallitsemisessa. sen jälkeen kun kissa oli kahdesti kussut lattialle, vanhempani päättivät selvittää, minne se kusi, joten he tutkivat, miten selvittää, onko matolla kissankusta. He saivat selville, että mustavalossa kissanpissa hehkuu pimeässä. he tilasivat internetistä mustavalon ja päättivät skannata koko mattomme heti mustavalon hankkimisen jälkeen, kun olin yökyläilemässä. kun palasin viikkoa myöhemmin, isäni näytti lähtevän autossa takaisin. ilmeisesti poissa ollessani he huomasivat, että kissa oli pissannut koko huoneeseeni, ja päättivät, että heille olisi parasta lopettaa se, kun olin poissa, jotta säästyisin traumalta, että minun täytyisi hyvästellä se, kun palaisin, ja myös siltä, että he haluaisivat lopettaa sen kärsimykset. Olin aluksi surullinen, mutta sitten ajattelin, että se oli hieman outoa, koska rakas kissani ei juuri oleskellut huoneessani, koska se oli kellarissa ja melko kylmä. halusin nähdä, miten paha tilanne oli, joten odotin, kunnes vanhempani menivät nukkumaan, ja menin alakertaan mustavalon kanssa tarkastamaan tilanteen. matossani oli noin 50 hehkuvaa tahraa, ja sitten tajusin sen. nuo tahrojen tahrat olivat minun spermani. Vanhempani luulivat varmaan, että se oli kissan pissaa, ja nukuttivat kissan ennen kuin ehdin selittää, mitä se oli. syyllisyys ja suru valtasivat minut, mutta lopulta, kun olin vanhempi, tajusin, ettei se ollut täysin minun vikani. tähän päivään mennessä en ole kertonut kenellekään, joten tämä tuntuu todella hyvältä purkaa rinnastani. huom. anteeksi huono kielioppi ja juoksevat lauseet. **muokkaa: Ymmärrän, että jotkut teistä ovat hyvin vihaisia vanhemmilleni, koska he nukuttivat kissani, ja tietojen perusteella he ovat oikeutetusti vihaisia. Ennen kuin ben (kissa, jonka tapoin vahingossa) lopetettiin, meillä oli toinen kissa nimeltä otis. otis lopetettiin hyvin samankaltaisesta syystä kuin ben. sillä, kuten benillä, oli ongelmia rakkonsa hallinnassa ja se kävi kaikkialla talossamme. kun olimme kuukauden ajan siivonneet kissan pissaa ja katselleet, kuinka se kärsi melko ilmeisistä tuskista, päätimme, että olisi parasta lopettaa se. oletan, että vanhemmilleni näytti melko ilmeiseltä, että ben kävi luultavasti läpi samaa koettelemusta kuin otis, ja he päättivät, että olisi parasta lopettaa se. Jotkut teistä kysyvät myös, miten vanhempani erehtyivät pitämään spermatahrojani kissanpissana. minulla oli kaapin oikealla puolella paikka, jossa yleensä tein sen, joten ylitöinä tulin suunnilleen samaan paikkaan lähes joka kerta. Näytin jotenkin meteoriittipirstaleiselta kentältä tai joltain muulta, ja ymmärrän helposti, miten sitä luultiin kissanpissaksi. he varmaan luulivat, että muut kohdat olivat ylimääräistä pissaa pääsuihkun jälkeen tai jotakin sellaista. niille, jotka kysyvät, miten ällöttävää oli, että spermasin koko maton päälle, olin kiimainen murrosikäinen neljätoistavuotias poika. kun runkkasin, ajattelin enemmän hormoneillani kuin aivoilla, joten ajattelin varmaan vain "vitut siitä" ja tulin kaikkialle. nyt tajuan, miten ällöttävää tämä on, enkä ole tullut lattialle varmaan yhdeksään vuoteen. joka tapauksessa, vastaan mielelläni kaikkiin viesteihin, joita minulle lähetätte, joten tulkaa vain. vastaan kaikille, lupaan sen. joo ja pyhä paska jätkät etusivu! se on mahtava, ja kiitän kaikkia, jotka ovat äänestäneet ylöspäin, jotka ovat kommentoineet, jotka kommentoineet ja jotka ovat jopa laskeneet alaspäin. ** **.</w:t>
      </w:r>
    </w:p>
    <w:p>
      <w:r>
        <w:rPr>
          <w:b/>
        </w:rPr>
        <w:t xml:space="preserve">Tulos</w:t>
      </w:r>
    </w:p>
    <w:p>
      <w:r>
        <w:t xml:space="preserve">vanhempani luulivat sitä kissan pissaksi ja laittoivat kissani pois.</w:t>
      </w:r>
    </w:p>
    <w:p>
      <w:r>
        <w:rPr>
          <w:b/>
        </w:rPr>
        <w:t xml:space="preserve">Esimerkki 7.180</w:t>
      </w:r>
    </w:p>
    <w:p>
      <w:r>
        <w:t xml:space="preserve">Teksti: jokin aika sitten, kun olin vielä lukiossa, minulla oli luokka nimeltä kilpaurheilu ja pelit. se oli lempiluokkani, koska se koostui periaatteessa vain eri urheilulajien pelaamisesta ja rentoutumisesta ystävien kanssa. vaikka monet lapset vitsailivat paljon, pelasimme hyvin kovaa ja olimme itse asiassa todella hyviä. suurin osa luokan oppilaista harrasti yhtä tai jopa useampaa urheilulajia, joten luokka oli hyvin urheilullinen. eräänä päivänä pelasimme sisäpelikiekkoa liikuntasalissa. kuten tavallisesti, ottelu oli melko kiihkeä. yksityiskohdat ovat hieman hämärän peitossa, mutta muistan, että eräs vastustajajoukkueen pelaaja löi kiekon kohti oman joukkueeni maalia. keskityin täysin kiekon sieppaamiseen ennen kuin vastustajan pelaaja sai sen, säikähdin, kun katsoin ylös ja huomasin toisen pelaajan [yksi luokan kahdesta ainoasta tytöstä] seisovan suoraan tielläni. ennakoidessani pahan törmäyksen yritin pysähtyä ennen kuin törmäsin häneen, mutta se oli liian myöhäistä. törmäsin suoraan häneen. Törmäys itsessään ei vaikuttanut kovin pahalta, mutta kun hän osui lattiaan, sydämeni loksahti alas, kun kuulin hänen päänsä iskeytyvän liikuntasalin lattiaan. hän makasi maassa liikkumattomana ikuisuudelta tuntuneen ajan. jonkin tuntemattoman ajan kuluttua hän pystyi nousemaan ylös ja kävelemään ulkorajojen ulkopuolelle. opettaja huomasi, että hänen vammansa näytti melko vakavalta, ja määräsi luokkatoverin saattamaan hänet sairaanhoitajan vastaanotolle. luulin, että hän vain ravistelisi sen pois ja palaisi pian takaisin. olin väärässä. jatkoin koulupäivän loppuosan normaalisti. seuraavana päivänä, kun tulin kuitenkin kouluun, luokkakaveri, joka oli myös kilpaurheilu ja pelit -kurssillani, kertoi minulle, miten vakavasti loukkasin tytön. kun olin mennyt edellisenä päivänä kotiin, koulun oli soitettava ambulanssi viemään hänet sairaalaan. kävi ilmi, että hän oli saanut melko vakavan aivotärähdyksen eikä voinut palata edes luokkaan viikkoon. mutta se ei ole edes pahinta.aivotärähdyksen jälkivaikutuksista ja siitä, että se tapahtui tyttöjen jalkapallokokeiluviikolla, hän ei voinut pelata jalkapalloa lukion viimeistä vuottaan. valitettavasti tarina pahenee aivotärähdyksen saaneelle tytölle vielä pahemmaksi. ensimmäisenä päivänä, kun hän sai palata takaisin liikunnan pariin, häntä lyötiin pallolla päähän potkupallopelissä. hän on taas viikkoja sivussa. jos joku ihmettelee, pyysin häneltä anteeksi [itse asiassa useita kertoja], mutta hän vain kohautti olkapäitään koko koettelemuksen tapaturmana. muut luokan pojat eivät kuitenkaan antaneet minun elää sitä alaspäin. he tekivät sarkastisia kommentteja ja huomautuksia aika ajoin siitä aina, kun luokassa pelattiin jääkiekkoa.</w:t>
      </w:r>
    </w:p>
    <w:p>
      <w:r>
        <w:rPr>
          <w:b/>
        </w:rPr>
        <w:t xml:space="preserve">Tulos</w:t>
      </w:r>
    </w:p>
    <w:p>
      <w:r>
        <w:t xml:space="preserve">tifu törmäämällä tyttöön, aiheuttamalla hänelle aivotärähdyksen ja jättämällä hänet sivuun urheilusta.**</w:t>
      </w:r>
    </w:p>
    <w:p>
      <w:r>
        <w:rPr>
          <w:b/>
        </w:rPr>
        <w:t xml:space="preserve">Esimerkki 7.181</w:t>
      </w:r>
    </w:p>
    <w:p>
      <w:r>
        <w:t xml:space="preserve">Teksti: perheelläni on kauhea tapa käsitellä kaikkia kulinaarisia asioita. kaikkia. talo on aika iso, joten kun ihmiset lähtevät matkoihinsa astioiden kanssa... joskus ne astiat eivät pääse kovin nopeasti takaisin keittiöön. itse joudun kulkemaan kolme kerrosta portaita päästäkseni tiskialtaalle. **ei voi olla, että ne kasaantuvat huoneeseeni** max. 2 lautasta. kuka oikeasti haluaa olla niin ällöttävä, että tekee useita matkoja hakeakseen likaiset astiat yhdestä kerroksesta pesuun? kerronpa teille, ketkä. ihmiset, joiden kanssa olen verisukulainen.olin löytänyt portaiden vierestä tuplapussillisen 80 litran jätesäkin, joka oli täynnä likaisia kuppeja, ruokailuvälineitä ja lautasia/kulhoja. tarkoitan 30 lautasta kourallinen lasia, kuppeja ja kaikkea sellaista. se vain odotti siellä odottamassa, että joku kavereista veisi sen alas. sitä oli reilut 40 kiloa.3 kuukautta astioita. 3 kuukautta. kyllä, meillä on paljon astioita. se on outoa, älkää kysykö. perhe ei voi käsittää käsitettä astiasto. isäni olisi se, joka joko jynssää ne käsin tai kärrää ne astianpesukoneeseen. kuka helvetti haluaa toisen ihmisen hoitavan sen sen jälkeen, kun hän on tehnyt 10 tuntia töitä puutavarapihalla? en minä. olin raivona. joten tein sen, mikä minulle tulee luonnostaan. Vein sen alakertaan autotalliin, löysin raskaan esineen ja löin sitä jätesäkkiä, kunnes jokainen astia ei ollut enää astia. annoin sille pussille iskun toisensa jälkeen, vähentäen pahan sisällön muodosta ja toiminnasta. löysin silloin tyyneyden. odotan yhä, että joko äiti (joka raivostuu vittuuntuneena minusta) tai isä (joka huokaa ja sanoo, etten voi tehdä tuollaisia asioita ikäiseni) saisi tietää.</w:t>
      </w:r>
    </w:p>
    <w:p>
      <w:r>
        <w:rPr>
          <w:b/>
        </w:rPr>
        <w:t xml:space="preserve">Tulos</w:t>
      </w:r>
    </w:p>
    <w:p>
      <w:r>
        <w:t xml:space="preserve">Joku perheessäni halusi, että työtätekevä isäni palaisi kotiin ja hoitaisi kuukausien ajan hamstrattuja ruoka-astioita. otin tehtävän vastaan suljetuin nyrkein ja suojasin silmäni.</w:t>
      </w:r>
    </w:p>
    <w:p>
      <w:r>
        <w:rPr>
          <w:b/>
        </w:rPr>
        <w:t xml:space="preserve">Esimerkki 7.182</w:t>
      </w:r>
    </w:p>
    <w:p>
      <w:r>
        <w:t xml:space="preserve">Teksti: Tämä tapahtui itse asiassa viime viikolla - viime sunnuntaina iltapäivällä, tarkemmin sanottuna. asun rivitaloasunnossa kolmen muun kämppiksen kanssa suurkaupungissa. olen yksin kotona tekemässä tutkielmaa, kun kuulen jonkun tulevan talon portaita ylös - se on kukkakauppiaan toimitus.  Lähetti laittaa kukat kuistimme pöydälle ja lähtee (en ole varma, miksei hän koputtanut oveen ja oikeasti toimittanut kukkia). oletan, että kukat ovat jollekin kämppiksistäni (jotka kaikki ovat naisia), ja hänen lähdettyään menen viemään kukat sisälle.  Kun katson korttia, huomaan kuitenkin, että se on osoitettu *vauvamurffille*. Koska tiedän, ettei kukaan kämppiksistäni käytä tuota lempinimeä, tarkistan kortin osoitteen - lähetti oli kymmenen taloa väärässä. aion lähteä kirjastoon muutaman tunnin kuluttua, joten ajattelin viedä kukat oikeaan taloon ennen kuin lähden bussipysäkille.  lähdön aika koittaa, otan kukat ja lähden ovesta ulos. lähestyessäni taloa, jonka ohi en yleensä kulje, näen kuistilla liput. se sattuu olemaan kotiosavaltioni yliopiston lippu (aika harvinainen tapaus tässä kaupungissa).  Mainittakoon myös, että jostain syystä olen olettanut, että kyseessä on aviopari. näin ei ole. kävelen portaita ylös ja näen kolme erittäin viehättävää naista istumassa olohuoneessa. jostain syystä tämä mahdollisuus ei ole tullut mieleeni, vaikka tässä naapurustossa asuu niin paljon opiskelijoita, ja viehätysvoimani on tällä hetkellä melko lailla nollassa.  Koputan, ja tämä uskomattoman kaunis tyttö avaa oven. tässä vaiheessa hyvin ainutlaatuinen tapahtumasarja on siis johtanut minut taloon, jossa asuu kolme viehättävää naista - joista ainakin yksi on kotiosavaltiostani. minulla on kädessäni kukkia, jotka on osoitettu vauvasurffille.  Voisin **a)** kysyä lipusta, **b)** tehdä jonkun kornin smurffiin liittyvän vitsin tai **c)** yksinkertaisesti ojentaa kukat, mainita, että ne toimitettiin erehdyksessä kotiini, ja lähteä sitten pois. valitsen luonnollisesti vaihtoehdon **c**.  unohdan täysin, miten käyttää sanojani, ja mutusteltuani jotain hölynpölyä hän kiittää ja sanoo, että kukat ovat hänen kämppäkaverilleen. sitten lähden. kelaan kolmekymmentä sekuntia eteenpäin, ja moitin hiljaa itseäni, koska olen nyt täysin tietoinen mahdollisuudesta, että kuolen yksin. ainakin seuraavan kerran, kun äitini kysyy, miksi en ole vielä naimisissa, tiedän vastauksen.  *</w:t>
      </w:r>
    </w:p>
    <w:p>
      <w:r>
        <w:rPr>
          <w:b/>
        </w:rPr>
        <w:t xml:space="preserve">Tulos</w:t>
      </w:r>
    </w:p>
    <w:p>
      <w:r>
        <w:t xml:space="preserve">* sattuma johdatti minut todella viehättävän tytön luo kotiosavaltiostani, ja unohdin, miten käyttää sanojani.</w:t>
      </w:r>
    </w:p>
    <w:p>
      <w:r>
        <w:rPr>
          <w:b/>
        </w:rPr>
        <w:t xml:space="preserve">Esimerkki 7.183</w:t>
      </w:r>
    </w:p>
    <w:p>
      <w:r>
        <w:t xml:space="preserve">Teksti: siis, pari viikkoa sitten olin ystävieni kanssa, joiden nimet muutetaan tätä tarinaa varten. mukana oli minä, ystäväni histamiini, toinen ystäväni satyyri ja hänen pikkusiskonsa, joka hänen oli pakko ottaa mukaansa kaikkialle. päätimme hakea pakastettuja uunipizzoja läheisestä ruokakaupasta, koska little caesar's (edullinen pizzeria) oli kiinni ja muut pizzaravintolat olivat liian kalliita. Okei, mutta asia on näin... histamiini ja minä joudumme maksamaan kaiken, koska satyr kieltäytyy edes yrittämästä saada töitä eikä caesar ole tarpeeksi vanha hankkimaan sellaista. normaalisti minua ei haittaa, koska nautin satyrin seurasta.No, pääsemme kauppaan ja alamme selailla pakasteuuni-pizzoja. satyr ehdotti koko ajan, että ottaisimme red baron -pizzaa, mutta kukaan muu ei suostunut. minä etsin digiornon pepperonipizzaa leipäviipaleilla, mutta heillä oli vain juustopizzaa leipäviipaleilla, joten tyydyin pepperonipizzaan täytetyllä kuorella. satyr oli tyytymätön ja sanoi, ettei hän voi syödä täytetyn kuoren pizzaa, koska hänellä on "laktoosi-intoleranssi". tyydyin kuitenkin täytettyyn kuoreen, koska olen nähnyt satyrin syövän jäätelöä, pizzaa ja juustohampurilaisia. caesar ei halunnut mitään ruokakaupasta ja halusi vain ravintolapizzaa. mutta perhana, olin saamassa digiornon, vaikka mitä olisi tapahtunut. histamiini huomasi tämän ja astui lähemmäs. histamiini: "Se on yhtä hyvää kuin digiorno ja maksaa vain 4,00 dollaria!" Minä: "Tässä vaiheessa caesar astui histamiinin eteen: Miksi emme voi mennä Little Caesar'siin?" histamiini: "Se on saman hintainen kuin Little Caesar's!" histamiini: "Se on saman hintainen kuin Little Caesar's!" histamiini: "Se on saman hintainen kuin Little Caesar's! "ne ovat kiinni, caesar. lunaticbynature, osta vain kaksi freschetta-pizzaa! saat kaksi pizzaa vain vähän kalliimmalla kuin yhden digiorno-pizzan!" caesar: "mutta se on saman hintainen kuin little caesar's!" histamiini: "ne on kiinni! lunaticbynature, osta vain 2 freschettaa!" caesar: "nooooooooo! se on saman hintainen kuin little caesar's!" vähän taustaa, caesar on helvetin itsepäinen. histamiini ei kestä sitä, että häntä haastetaan. heidän persoonallisuutensa eivät voi eivätkä halua elää sopusoinnussa rinnakkain. joten seison siinä, kun histamiini, 19-vuotias, ja caesar, 14-vuotias, ovat kirjaimellisesti senttien päässä minusta, tönivät toisiaan edestakaisin, melkein huutaen, kun kumpikin yrittää esittää argumenttinsa toistensa yli. Sitten he alkavat tarttua minuun, yrittäen vetää minua lähemmäs itseään, aivan kuin se auttaisi. tässä vaiheessa kyse ei ollut enää edes pizzasta. se oli taistelua ylivallasta... mulkkujen mittauskilpailu... siitä, kenellä olisi viimeinen sana. muistakaa, että tämä kaikki tapahtui julkisesti. histamine ja caesar limittyvät toisiinsa työntäessään ja tönäistessään toisiaan käytävällä: "osta vain freschettaaaaaa!-noooooooooooo, pikku seezeerrrzzz!-se on cheaaperr!-lunaticbynatuuuuuurreeee! pikku seezers!-only $4.00!-itz da same priiiiiiiicceee!-just as good!-kuin little seezeeerrrzzz!"luoja tietää, kuinka kauan tämä jatkui... se tuntui vuosisadoilta. vuosituhansilta... ikuisuuksilta. olin jähmettynyt inhon ja epäuskon tilaan, kun kohtaus näyteltiin edessäni. en voi selittää, kuinka järkyttävää se oli. caesar ei vain korota ääntään.... Ei, jos se olisi totta, Jumala ei antaisi armoa, koska kaikki olisi käytetty caesarin äänen siedettäväksi tekemiseen. Mutta ei, tällaiset fantasiat ovat lapsille. Todellisuus on synkkää ja kieroutunutta... Kun caesar korottaa ääntään, se muuttuu epäpyhäksi kiljunnaksi. Tunnet, kuinka se viiltää sieluasi. voit tuntea helvetin ja sen isännän nousevan ja asettuvan tärykalvoillesi, kun caesar päästää irti kauhistuttavan kiljuntansa. tässä vaiheessa hermoni olivat hermostuneet. aloin sisäisesti sekoilla. en jo pidä jatkuvasta äänekkyydestä, varsinkaan kun se on senttien päässä kasvoistani ja vetää minua lähemmäs sitä. ja koko ajan satyr hautoi mieltään käytävällä, koska tyydyin täytettyyn kuoripizzaan enkä siihen, mitä hän halusi. tunsin, kuinka ruokin itseäni voiman pimeällä puolella. tunsin raivon virtaavan suonissani. melkein vedin valomiekkaani ja lopetin heidät siihen paikkaan, mutta päätin olla tekemättä sitä (olisipa minulla valomiekka...). lopulta puhuin histamine.me:lle: "ostan digiornon. sinä voit ostaa freschettan." histamiini suostui, mutta ei sen jälkeen, kun oli ilmoittanut minulle vielä kerran, että freschetta-pizza olisi halvempi. okei! ongelma ratkaistu! en menettänyt itseäni ja pakottanut ystäväni kuolemaan, mutta olin silti sekaisin.tarjosin ostavani 2 litran kokiksen ja menin kassalle pizzan ja kokiksen kanssa. yhtäkkiä satyr laskee suuren snickers-suklaapatukan kassatiskille, ja caesar laskee sen seurana appelsiinimurskan. katsoin epäuskoisena, kun snickers ja murska koskettivat kassatiskin pyörivää hihnaa. kaikki järjen kipinä sammui, ja maailmani himmeni mustaksi, kun vapautin vihani täyden potentiaalin. kaikki kuolivat. vaihtoehtoinen, oikea loppu: okei, en tietenkään tappanut ystäviäni. mutta satyr ja caesar todella asettivat tavaroita pyörivälle hihnalle kysymättä minulta ja odottaen minun maksavan niistä. en tiedä, miksi en sanonut mitään. En tiedä, miksi en tehnyt mitään. Olin kai liian uupunut. En halunnut enää kärvistellä tai miettiä... tai huutaa... joten annoin heidän... Tiedän... mikä sietämätön heikkouden ja pelkuruuden teko. Olisi pitänyt pysyä lujana ja sanoa: "Laittakaa se paska takaisin, pikku paskiaiset."Mutta ei... minusta tuli se henkilö, jota olen aina paheksunut. kuin isä, jonka lapset ovat pieniä kakaroita, koska hän on liian väsynyt ja laiska kurittamaan heitä. en ole satyyrin tai caesarin isä, eikä minulla ole sellaista valtaa, mutta sillä hetkellä, kun me kaikki käyttäydyimme kuin lapset, olisin voinut olla. Mutta luovuin mahdollisuudesta auttaa satyria ja caesaria kasvamaan, koska olin stressaantunut... juuri ennen kuin poistuin kaupasta, kiipesin takaisin ja ostin askin savukkeita. annoin histamiinille avaimet ja käskin häntä ajamaan. hän suostui. kiipesin autoni sänkyyn ja eristäydyin ystävistäni. sytytin savukkeen, nojasin taaksepäin kuorma-auton ohjaamoon ja kuuntelin moottorin rauhoittavaa ääntä. yritin unohtaa caesarin kiljuvan äänen, mutta tunsin myös syyllisyyttä siitä, etten yrittänyt opettaa satyrille ja caesarille, etteivät he saa kaikkea haluamaansa, varsinkaan kun muut maksavat siitä.... tunsin itseni epäonnistuneeksi isänä, eikä minulla ole vielä edes lapsia! joten vedin valomiekkaani ja työnsin sen sydämeeni. vaihtoehtoinen, vaihtoehtoinen, oikeastaan totta oleva versio: en tappanut itseäni lopulta.</w:t>
      </w:r>
    </w:p>
    <w:p>
      <w:r>
        <w:rPr>
          <w:b/>
        </w:rPr>
        <w:t xml:space="preserve">Tulos</w:t>
      </w:r>
    </w:p>
    <w:p>
      <w:r>
        <w:t xml:space="preserve">Luulin, että pystyisin selviytymään pelkästä pizzan ostamisesta vaikeille ystävilleni. olin niin väärässä.</w:t>
      </w:r>
    </w:p>
    <w:p>
      <w:r>
        <w:rPr>
          <w:b/>
        </w:rPr>
        <w:t xml:space="preserve">Esimerkki 7.184</w:t>
      </w:r>
    </w:p>
    <w:p>
      <w:r>
        <w:t xml:space="preserve">Teksti: toisin kuin suurin osa tästä, tämä tapahtui tänään. itse asiassa alle tunti sitten. olen nyt tarpeeksi hyvässä kunnossa postaamaan, vaikkakin edelleen valtavassa tuskassa, joten tässä on minun fu.minulla on kitka-ihottuma reiden sisäpuolella, missä se kohtaa nivuseni. se paranee nyt, ja siksi se on hyvin kutiava ja joskus kivulias ja raaka pitkän työpäivän jälkeen. Laitan siihen säännöllisesti vauvapuuteria kuivatakseni sitä ja ennen nukkumaanmenoa neosporiinia pitääkseni sen puhtaana. tänä iltana se oli erityisen paha. se tuntui paljon tavallista raaemmalta, ja se oli kivulias. olin aikeissa levittää vauvapuuteria, kun näin jotakin, joka antoi minulle inspiraation välähdyksen: icyquake, kivunlievitysgeeli. 15 % mentolia ja en tiedä mitä muuta. loistava idea! laitoin sormeeni ripauksen (noin kaksi kertaa enemmän kuin hammastahnaa, jota käytät harjaukseen) ja hieroin sitä reiteni rypytykseen ja ympäri tuota ihottuma-aluetta. se helpotti kipua välittömästi. tämä oli niin hyvä id- kipu. mittaamaton kipu. helvetti on jäätynyt ja saatana on ojentanut jäiset kyntensä ylös manttelin läpi tarttuakseen palleapussistani ja puristellakseen sitä kuin mehustaisi sitruunaa.kömpin kömpelösti ympäri taloa huutaen törkeyksiä ja rukoillen kaikkia mahdollisia jumalia pelastamaan minut tästä henkilökohtaisesta helvetistä, johon olen upottanut pallini. lähetin tekstiviestin tyttöystävälleni, ja hän järkytti minua käskemällä pesemään sen pois suihkussa. kolmen minuutin jatkuvan vedenjuonnin jälkeen kipu laantui, ja nyt se tuntuu vain paleltuneelta. tarinan opetus on: ei kipuvoiteita sukupuolielinten ympärille.</w:t>
      </w:r>
    </w:p>
    <w:p>
      <w:r>
        <w:rPr>
          <w:b/>
        </w:rPr>
        <w:t xml:space="preserve">Tulos</w:t>
      </w:r>
    </w:p>
    <w:p>
      <w:r>
        <w:t xml:space="preserve">Jäätävän kuumia kiveksiä ekstravaganza.</w:t>
      </w:r>
    </w:p>
    <w:p>
      <w:r>
        <w:rPr>
          <w:b/>
        </w:rPr>
        <w:t xml:space="preserve">Esimerkki 7.185</w:t>
      </w:r>
    </w:p>
    <w:p>
      <w:r>
        <w:t xml:space="preserve">Teksti: pahoittelut muodosta, kirjoitan tätä kännykällä...tänään alkoi kuin mikä tahansa muu laiska sunnuntai. sain itselleni aamiaista ja kahvia. sitten menin ennen kuin laitoin urheilukeskuksen päälle. "so far so good." noin kymmenen minuutin kuluttua rituaalisesta vetäytymisestä ammattilaisurheilun maailmaan tajusin, että suolistoa oli liikutettava. joten tein mitä kuka tahansa entinen baseball-pelaaja tekisi... heitin dipin ja odotin lähestyvää tyhjennystä. istuessani vessassa tajusin unohtaneeni sylkijän.  "Ei se mitään", järkeilin. "voin vain sylkäistä jalkojeni välistä kulhoon. ensimmäisen onnistuneen kakkakierrokseni jälkeen ja trollailtuani läpi muutaman viestin redditissä, tunsin vihdoin tarvetta sylkeä. muistakaa, että suolihuuhtelu número dos lähestyi pian. joten nostan roskani ja siirryn sylkemään vessanpönttöön. olen nyt toisen kierroksen preerian koiravaiheessa. ollessani sylkemässä puolivälissä koirani tunsi tarvetta saada huomioni. se hyppäsi ja raapaisi ovea, kun sylkeni oli puolivälissä suuni ja pökäleeni välissä, ja säikäytti minut melkoisesti. sen seurauksena nykäisin sekä pääni että käteni ylös kohti ovea, jolloin pönttöä kohti menevä tupakkamehu laskeutui nyt ylösalaisin olevaan lemmenluutani. voi sitä kipua... jatkoin hyppäämistä suoraan ylös, samalla kun nipistin kakkosesta kakkosen pois, jolloin se laskeutui keskelle lattiaa. hyvä luoja, miksi minä.</w:t>
      </w:r>
    </w:p>
    <w:p>
      <w:r>
        <w:rPr>
          <w:b/>
        </w:rPr>
        <w:t xml:space="preserve">Tulos</w:t>
      </w:r>
    </w:p>
    <w:p>
      <w:r>
        <w:t xml:space="preserve">Otin paskiaisen ja nyt tunnen itseni täydelliseksi paskiaiseksi.</w:t>
      </w:r>
    </w:p>
    <w:p>
      <w:r>
        <w:rPr>
          <w:b/>
        </w:rPr>
        <w:t xml:space="preserve">Esimerkki 7.186</w:t>
      </w:r>
    </w:p>
    <w:p>
      <w:r>
        <w:t xml:space="preserve">Teksti: tämä tapahtui muutama kuukausi sitten, mutta ajattelin, että se sopisi hyvin tänne. olin ajanut kiinteällä vaihteella jo noin 6 kuukautta. niille teistä, jotka eivät tiedä, mikä kiinteällä vaihteella varustettu polkupyörä on, se on sellainen, jossa polkimet ja takarengas on yhdistetty ketjulla, aivan kuten tavallisessa polkupyörässä, mutta erona on se, että kiinteällä vaihteella ei voi rullata. jos polkimet kulkevat eteenpäin, rengas kulkee eteenpäin. jos poljetaan takaperin, rengas kulkee taaksepäin. Jos haluat pysähtyä, voit tehdä muutamia asioita, mutta minä joko vain vastustin polkimien virtausta tai tein luistopysähdyksen. olin harjoitellut luistopysähdystä jo jonkin aikaa, sillä se vaatii kunnollista ajoitusta ja vahvoja lihaksia! luistopysähdystä varten polkimet on periaatteessa lukittava paikalleen nojaamalla ohjaustankoon ja lukitsemalla jalat paikalleen, jotta polkimet eivät pääse pyörimään ja siten pysäyttämään renkaita ja aiheuttamaan luiston. se näyttää mahtavalta, ja sen tekeminen on erittäin tyydyttävää!olin töissä kaupungissa koko päivän, ja ajoin pyörällä töihin. töiden jälkeen pyöräilin kotiin ja harjoittelin liukastumista koko matkan ajan. kun pääsin lähelle kotiani, päätin, että aioin ajaa yhä nopeammin ja nopeammin ja harjoitella liukastumista. ajoin todella nopeasti, kun pyöräilin koripallokentän ohi, ja ajattelin, että saisin aikaan hyvän reaktion, jos tekisin liukastumisen juuri siellä ja juuri silloin, ja liukastuisin majesteettisesti pysähtymiseen. Valitettavasti en ajoittanut sitä oikein, minkä seurauksena pyörä ei pysähtynyt lainkaan, vaan kääntyi eteenpäin mielettömän nopeasti, jolloin löin itseni maahan täyteen ahdetun koripallokentän edessä. ryhdistäydyin ja yritin ajaa pyöräni kotiin sen jälkeen, mutta olin vääntänyt siinä käytännössä kaiken. joten kävelin kotiin verisenä, vääntynyt polkupyörä mukanani, pää häpeissäni.</w:t>
      </w:r>
    </w:p>
    <w:p>
      <w:r>
        <w:rPr>
          <w:b/>
        </w:rPr>
        <w:t xml:space="preserve">Tulos</w:t>
      </w:r>
    </w:p>
    <w:p>
      <w:r>
        <w:t xml:space="preserve">Yritin kerskua polkupyörälläni, mutta sen sijaan minut heitettiin pois mielettömän tuskallisessa spektaakkelissa.</w:t>
      </w:r>
    </w:p>
    <w:p>
      <w:r>
        <w:rPr>
          <w:b/>
        </w:rPr>
        <w:t xml:space="preserve">Esimerkki 7.187</w:t>
      </w:r>
    </w:p>
    <w:p>
      <w:r>
        <w:t xml:space="preserve">Teksti: Kun se saapui avasin laatikon ja ohjeet sanoivat ajaa sitä veden alla, jotta se tuntuisi kuin todellinen asia. nyt en ole kärsivällinen mies millään tavalla ja minun piti paskoa. Joten ajattelin itsekseni "hmm...riisinkeittimet ovat periaatteessa vain vedenlämmittimiä" joten heitin sen pillun sisään, laitoin sen päälle ja aloin tehdä henkistä matematiikkaa laskeakseni kuinka kauan se voisi olla sisällä ja kuinka paljon se viilenee kävellessäni keittiöstä huoneeseeni jne... laskin, että minulla oli hieman yli 4 minuuttia aikaa pumpata ja tyhjentää. olin myös ottanut kasan hydrokodonia ja unohdin riisinkeittimen täysin.15 -20 minuuttia myöhemmin tartuin kiehuvaan kumivaginaan ja laitoin kyrpäni siihen. lopetin juuri päivä sitten aloe veran laittamisen enkä ole pystynyt lyömään pois.</w:t>
      </w:r>
    </w:p>
    <w:p>
      <w:r>
        <w:rPr>
          <w:b/>
        </w:rPr>
        <w:t xml:space="preserve">Tulos</w:t>
      </w:r>
    </w:p>
    <w:p>
      <w:r>
        <w:t xml:space="preserve">tulin kärsimättömäksi, laitoin taskupilluni riisikeittimeen samalla kun kakkasin, ja sitten poltin penikseni, enkä voi enää masturboida.</w:t>
      </w:r>
    </w:p>
    <w:p>
      <w:r>
        <w:rPr>
          <w:b/>
        </w:rPr>
        <w:t xml:space="preserve">Esimerkki 7.188</w:t>
      </w:r>
    </w:p>
    <w:p>
      <w:r>
        <w:t xml:space="preserve">Teksti: Ennen kuin aloitan, haluan sanoa, että olen miehekäs mies, joka pitää pääasiassa miehekkäästä. naudanlihapihvi, grilliruoka, olut, veriurheilu ja suihinotto kuuluvat niihin asioihin, joista nautin eniten sunnuntai-iltapäivänä (tai vaikka aamiaisella), yleensä samalla kun kampaan rintakarvojani tai potkin jalkapalloja. huomaa, että mikään edellä mainituista ei liity musikaaleihin, varsinkaan musikaaleihin, jotka kertovat laulavista kissoista. asuin ennen new yorkissa, ja vieläkin kauhistun, kun ajattelen niitä kamalia "nyt ja ikuisesti" -mainoksia televisiossa.  Kun soini pyysi minua katsomaan kissoja hänen kanssaan, lykkäsin sitä niin kauan kuin mahdollista. Lopulta, hävittyäni yhden liian monta riitaa, hän lopulta suostutteli minut lähtemään. hyvästelin iltani, pari tuntia viikonloppuiltana, jonka olisi voinut viettää juomalla vastuuttomasti. tifu siitä, että odotin näin kauan. tifu siitä, että ajattelin, ettei se olisi tarttuvinta musiikkia, mitä olen koskaan kuullut. tifu siitä, että tulin kotiin lauantai-iltana ja herätin kämppäkaverini laulamalla maagisesta mister Mistofeleesista ja rum tum tuggerista.</w:t>
      </w:r>
    </w:p>
    <w:p>
      <w:r>
        <w:rPr>
          <w:b/>
        </w:rPr>
        <w:t xml:space="preserve">Tulos</w:t>
      </w:r>
    </w:p>
    <w:p>
      <w:r>
        <w:t xml:space="preserve">Aikuinen mies raahataan musikaaliin, ja hän palaa sieltä jättimäisenä laulavana nössönä.</w:t>
      </w:r>
    </w:p>
    <w:p>
      <w:r>
        <w:rPr>
          <w:b/>
        </w:rPr>
        <w:t xml:space="preserve">Esimerkki 7.189</w:t>
      </w:r>
    </w:p>
    <w:p>
      <w:r>
        <w:t xml:space="preserve">Teksti: tänään sain tekstiviestin ystävältäni, joka oli ostamassa rintaliivejä. ensimmäinen asia, jonka hän tekstasi minulle, oli "ilmeisesti 34ddd-rintaliivit ovat muotia". vastasin, että se on jotenkin ällöttävällä tavalla iso (ajattelin, että ne ovat isompia kuin ne väärennetyt rintaliivit, joita pornotähdillä on). se päätyi siihen, että se on hänen uusi rintaliivikokonsa, ja sanoin, etten pohjimmiltaan diggaa hänen täydellisen kokoisia hauskoja laukkujaan.</w:t>
      </w:r>
    </w:p>
    <w:p>
      <w:r>
        <w:rPr>
          <w:b/>
        </w:rPr>
        <w:t xml:space="preserve">Tulos</w:t>
      </w:r>
    </w:p>
    <w:p>
      <w:r>
        <w:t xml:space="preserve">Kun en tajunnut, mitä tyttö kertoi minulle rintojensa koosta, se luultavasti pilasi mahdollisuuteni hänen kanssaan.</w:t>
      </w:r>
    </w:p>
    <w:p>
      <w:r>
        <w:rPr>
          <w:b/>
        </w:rPr>
        <w:t xml:space="preserve">Esimerkki 7.190</w:t>
      </w:r>
    </w:p>
    <w:p>
      <w:r>
        <w:t xml:space="preserve">Teksti: Olen aina lukenut läpi tämän sub, mutta en koskaan ajatellut tekisin jotain niin todella tyhmä voisin lähettää tänne. throwaway, näet miksi.Tämä fuck up on tapahtunut viimeisten parin viikon aikana, ja varoitetaan siellä on paljon tyhmyyttä mukana here.a vähän taustatietoa, minulla oli kaikkein hämmästyttävä tyttöystävä. kun tapasimme ensimmäisen kerran osuimme pois heti. olimme käyneet läpi pari kovaa laastaria, mutta suurimmaksi osaksi emme koskaan väittäneet tai oli monia ongelmia. asuimme samassa kaupungissa jonkin aikaa, mutta minulla oli perheongelmia, joten olin noin kuukauden perheeni luona, ennen kuin muutin takaisin kaupunkiin, joka oli noin kahden tunnin päässä toisistamme. hän oli hieman peloissaan siitä, että olin poissa hänen luotaan (ei kuitenkaan kovin takertuvalla tavalla), mutta vannoimme molemmat, että asiat olisivat hyvin ja jatkaisimme eteenpäin. kutsun häntä tarinan vuoksi stephiksi.Noin viikko sitten muutin juuri takaisin ja minulla oli paljon stressiä. meidän oli vaikea suunnitella tapaamispäivää, koska tulin juuri takaisin kaupunkiin ja se vaati jommankumman meistä ajamaan sinne. Joten pari päivää olin todella masentunut enkä ollut sataprosenttisen varma, voisinko pitää yllä suhdetta, kun etsin asuinpaikkaa (sain potkut tädiltäni ja sedältäni, jossa asuin koulua käydessäni), etsin töitä, koska minulla ei ollut enää rahaa jäljellä, ja pohjimmiltaan vain yritin selvittää, mitä aioin tehdä. ja nyt se vittuilu. rakastin stephiä enemmän kuin mitään muuta, mutta sillä hetkellä jostain syystä sen sijaan, että olisin kertonut hänelle, että minun piti vain katkaista välit, vaikka vain väliaikaisesti, kerroin hänelle, että suutelin toista tyttöä ollessani poissa.vitun nerokkaassa mielentilassa ajattelin, että olisi helpompaa sanoa, että periaatteessa petin häntä kuin suoraan lopettaa asiat. asia on niin, etten koskaan edes ajatellut tekeväni mitään kenenkään muun kanssa. kun katson sitä nyt jälkeenpäin, en vain ymmärrä, mistä edes hiukkanen ajatusta oli päässäni, että tarvitsin vain tauon suhteestamme. täytyy sanoa, että hän oli vihainen. ja muutaman tunnin kuluttua siitä, kun olin jättänyt minut huomiotta, tavallaan tajusin, mitä olin juuri tehnyt. sain lopulta yhteyden häneen, ja heti räjäytin koko jutun paskan ilmaan. keksin tarinan, että ystäväni suuteli minua yllättäen, kun olin hänen kanssaan, ja että työnsin hänet pois, ja se yllätti minut. sanoin myös, että se tapahtui kaksi viikkoa ennen kuin kerroin hänelle. keksin kokonaisen tarinan, jota ei edes tapahtunut kirjaimellisesti ilman syytä. juttu on se, että hän näytti antavan sen anteeksi ja menimme matkalle syntymäpäiväkseni, jota hän oli suunnitellut jo jonkin aikaa. hänen äitinsä kuitenkin vihasi minua. hän sanoi, että minun on täytynyt valehdella jostain ja että joko en kertonut koko tarinaa tai jotain. joka tapauksessa, syntymäpäivämatka meni hyvin. mutta eilen meillä oli valtava riita, koska hän sanoi, että se todella vaivasi häntä. hän erosi minusta eilen illalla, koska hän sanoo, ettei voi luottaa minuun ja että hänestä tuntuu, että petän häntä. hänen sanojensa mukaan hän sanoo, että hän tarvitsee aikaa yksin ja että hänen täytyy luottaa minuun, jos se aikoo koskaan toimia. ja rehellisesti sanottuna hänellä ei ole mitään syytä luottaa minuun nyt. joko jatkan tyhmintä valhetta ikinä tai kerron hänelle, että keksin kaiken. ja kummallakin tapaa luulen, että pilasin asiat lopullisesti. edit: aion yrittää puhua hänelle rehellisesti kaikesta. toivottakaa onnea.</w:t>
      </w:r>
    </w:p>
    <w:p>
      <w:r>
        <w:rPr>
          <w:b/>
        </w:rPr>
        <w:t xml:space="preserve">Tulos</w:t>
      </w:r>
    </w:p>
    <w:p>
      <w:r>
        <w:t xml:space="preserve">Keksin tarinan ja lopetin suhteeni.</w:t>
      </w:r>
    </w:p>
    <w:p>
      <w:r>
        <w:rPr>
          <w:b/>
        </w:rPr>
        <w:t xml:space="preserve">Esimerkki 7.191</w:t>
      </w:r>
    </w:p>
    <w:p>
      <w:r>
        <w:t xml:space="preserve">Teksti: Olin siis siellä, miettimässä omia asioitani, syömässä oreosseja... niin kuin aina....katsomassa televisiota.... niin kuin aina....kuten yhtäkkiä näin muutaman muurahaisen. nyt, olen toisessa kerroksessa, joten on melko ymmärrettävää, että säikähdin, tartuin rättiin ja menin kinkkua. näin tapoin muurahaiset, mutta se oli vasta alkua. Sinä yönä muurahaisia oli vielä enemmän, ja ne ovat parveilleet lavuaarin ympärillä. huuhtelin ne pois rätillä ja vedellä, mutta tänään kun heräsin, lavuaarilla oli muurahaismatto. tapoin suurimman osan, ja nyt tarvitsen hieman apua, jotta saisin ne häviämään, mutta se on kokonaan uusi tarina.</w:t>
      </w:r>
    </w:p>
    <w:p>
      <w:r>
        <w:rPr>
          <w:b/>
        </w:rPr>
        <w:t xml:space="preserve">Tulos</w:t>
      </w:r>
    </w:p>
    <w:p>
      <w:r>
        <w:t xml:space="preserve">unohdin siivota astiat, muurahaisarmeija tuli ja jäi tänne.</w:t>
      </w:r>
    </w:p>
    <w:p>
      <w:r>
        <w:rPr>
          <w:b/>
        </w:rPr>
        <w:t xml:space="preserve">Esimerkki 7.192</w:t>
      </w:r>
    </w:p>
    <w:p>
      <w:r>
        <w:t xml:space="preserve">Teksti: tulin äskettäin äidiksi ja päätin imettää tytärtäni. hän oli juuri täyttänyt kolme viikkoa ja menimme poikaystäväni kanssa äitini luo syömään illallista. jälkiruoaksi äitini teki ihanaa kirsikkajuustokakkua, joka on ollut yksi lempiherkkuistani jo monta vuotta. tavalliseen tapaan, kun saan tilaisuuden, syön kaksi valtavaa palaa, en ole laktoosi-intolerantti enkä ole allerginen. kävi ilmi, että vastasyntynyt tyttäreni saattaa olla! Valvoimme koko sunnuntai-illan hänen kanssaan sairaalassa, koska maitotuotteet, joita söin, vaikuttivat häneen rintamaidon kautta. ne olivat aiheuttaneet hänelle vakavia kramppeja ja epämukavuutta sekä ripulia ja verta ulosteessa! pahinta kaikessa oli se, että se ei ollut ainoa maitotuote, jota käytin... Söin jäätelöä sen jälkeen, kun olin syönyt juustokakkua, ja join aiemmin samana päivänä suuren kupillisen maitoa... saamme varmasti selville, kun hän on 6 kuukauden ikäinen, onko hänellä todellista maitoallergiaa tai -intoleranssia, toivottavasti hän kasvaa ulos tästä. sillä välin en enää käytä maitotuotteita.</w:t>
      </w:r>
    </w:p>
    <w:p>
      <w:r>
        <w:rPr>
          <w:b/>
        </w:rPr>
        <w:t xml:space="preserve">Tulos</w:t>
      </w:r>
    </w:p>
    <w:p>
      <w:r>
        <w:t xml:space="preserve">söin juustokakkua ja sain selville, että lapseni on joko laktoosi-intolerantti tai allerginen maidolle, koska se vaikutti rintamaitooni.</w:t>
      </w:r>
    </w:p>
    <w:p>
      <w:r>
        <w:rPr>
          <w:b/>
        </w:rPr>
        <w:t xml:space="preserve">Esimerkki 7.193</w:t>
      </w:r>
    </w:p>
    <w:p>
      <w:r>
        <w:t xml:space="preserve">Teksti: tämä tapahtui tänään, tavallaan. olin kävelemässä juna-asemalle, kun päätin kuunnella vastaajaviestejäni. ensimmäinen oli kirjastosta, jossa ilmoitettiin minulle jostain paperista, jonka olin jättänyt kirjaan. seuraava viesti tulee. 13. kesäkuuta, kymmenen päivää sitten. numerosta, josta en muista saaneeni vastaamattomia puheluita, joten se on selvästi jotain, jonka olen unohtanut.  "hei boskage, tämä on !/*$#! isosta suurmyymälästä, joka soittaa asiakasavustajan tehtävästä, jota haet. soita takaisin, jos olet yhä kiinnostunut ja voimme sopia haastattelun huomisesta ajankohdasta. heippa." olen ollut työttömänä jo jonkin aikaa, joten tämä ääniviesti vain tappoi minut.   Avasin hakemuksen seurantajärjestelmän. &gt;Hakemus peruutettu. tifu. edit: kiitos neuvoista. jänistin soittamista tänä aamuna pelkän nolostumisen vuoksi, joten sen sijaan virtaviivaistin hakemustani ja hain sen sijaan kahteen muuhun avoinna olevaan työpaikkaan.</w:t>
      </w:r>
    </w:p>
    <w:p>
      <w:r>
        <w:rPr>
          <w:b/>
        </w:rPr>
        <w:t xml:space="preserve">Tulos</w:t>
      </w:r>
    </w:p>
    <w:p>
      <w:r>
        <w:t xml:space="preserve">ei kuunnellut vastaajaviestiä, jätti työhaastattelun väliin ja on edelleen köyhä.</w:t>
      </w:r>
    </w:p>
    <w:p>
      <w:r>
        <w:rPr>
          <w:b/>
        </w:rPr>
        <w:t xml:space="preserve">Esimerkki 7.194</w:t>
      </w:r>
    </w:p>
    <w:p>
      <w:r>
        <w:t xml:space="preserve">Teksti: tyypilliseen tapaan tämä tifu tapahtui noin viikko sitten. se oli ihan tavallinen aamu. heräsin, painoin torkkunappia ja rukoilin maailmanloppua, jotta minun ei tarvitsisi mennä töihin. kuulin, kun kämppikseni heräsi huoneen toisella puolella ja suuntasi suihkuun. hän kamppailee aamuisin kovasti ja rakastaa pitkiä suihkuja. Hän tuhoaa vessan, käy 20 minuutin suihkussa, ja siellä haisee yhä ison jalan mulkulta. Joka päivä! Koska emme ole lähiaikoina odottamassa komeetan ohilentoa maan läheltä, menen alakertaan ja keitän kahvia. Kaikki oli hyvin. linnut visertivät ja muuta paskaa. kahvi tekee jumalan työtä ja kaikki näytti kuuluvan asiaan. mutta kolmen kulauksen jälkeen tiesin, että jokin oli pielessä. linnut lakkasivat laulamasta. aika hidastui. tämä oli ratkaiseva hetki. sekunnin murto-osassa tiesin, että tänään olisi toisin. Tänään olisi päivä, jolloin perintöni syntyisi. vatsani vääntyi ja päästi kutsuvan murinan. suolistoni kaipasi vapautusta. helvetin ruskeat koirat haukkuivat ja olivat irrottautumassa hihnasta. aloin mennä yläkertaan, kun muistan kämppikseni suihkussa. vittu vittu vittu vittu. (asiayhteyden vuoksi i️ talossani on vain yksi kylpyhuone, ja siinä on kirkas liukuovi suihkua varten.) kylpyhuone ei käynyt, koska kämppikseni ja i️ eivät ole kovin läheisiä, ja tämä paska oli ajastimella, joka oli loppumaisillaan. no, suunnitelma b:hen. tämä paska tapahtuu, halusinpa sitä tai en. Kello on 7:15 aamulla ja olen ollut hereillä yhteensä 20 minuuttia. ulkona on kuusi astetta pakkasta (-14c ei-amerikkalaisille), joten se ei onnistu. joten aamuhämmennyksessäni ja paniikissani nappasin keittiöstä paperipyyhkeitä ja lähdin kellariin. Siellä on valmis sementtilattia, ja siellä on kaikki unohdetut aarteet menneiden kämppisten haamuista. suunnitelma oli yksinkertainen. paskaa lattialle. käytä paperipyyhkeitä sen siivoamiseen. valmis. kuten varmasti olette jo arvanneet, jonotan fu:n. Kauniimmassa nerokkaassa hetkessäni huomaan vanhan paistinpannun, joka on täynnä pölyä ja ruostetta. varmasti tämä pannu ei tule enää käyttämään sitä, joten miksi ei paskantaisi siihen? eikö niin? hetkeäkään säästämättä pudotan housut, kumarrun neandertalin tyyliin ja lasken paksun mutapiirasta tehdyn pannukakun pannuun. Kaikki toimi niin hyvin. paska oli hallittua ja helppo siirtää. tuska paksusuolessani laantui ja paperipyyhkeet tekivät tehtävänsä. kun alan nousta ylös, menetän tasapainoni ja astun änkyröintiaskeleella. kantapääni laskeutuu suoraan paistinpannun kahvaan ja sinkoaa kirjaimellisesti kasan paskaa. sitä lentää kaikkialle! jalkojeni takapuolelle. noin viiden satunnaisen laatikon kyljiin. kaikkialle puntaripenkkiin ja lukemattomiin tavaroihin, joista mikään ei kuulu minulle. Käytän loput paperipyyhkeistä puhdistaakseni mahdollisimman paljon paskaa itsestäni. riisun paskan roiskimat verkkarit ja kävelen takaisin huoneeseeni. piiloudun sinne, kunnes kämppikseni lähtee töihin, ja käyn elämäni pisimmässä suihkussa. i️ myöhästyin tunnin töistä, koska siivosin itse aiheuttamaani paskapocalypsea ja olen melko varma, että minulla on uusi fobia paistinpannuja kohtaan. olen myös jollekin velkaa puntarin, koska paska pääsi puntarin istuimen kaikkiin pieniin huokosiin.</w:t>
      </w:r>
    </w:p>
    <w:p>
      <w:r>
        <w:rPr>
          <w:b/>
        </w:rPr>
        <w:t xml:space="preserve">Tulos</w:t>
      </w:r>
    </w:p>
    <w:p>
      <w:r>
        <w:t xml:space="preserve">i️ paskoin paistinpannuun, laukaisin vahingossa kyseisen paskan päälleni ja joukon minulle kuulumattomia tavaroita ja olen nyt jollekin velkaa puntarin.</w:t>
      </w:r>
    </w:p>
    <w:p>
      <w:r>
        <w:rPr>
          <w:b/>
        </w:rPr>
        <w:t xml:space="preserve">Esimerkki 7.195</w:t>
      </w:r>
    </w:p>
    <w:p>
      <w:r>
        <w:t xml:space="preserve">Teksti: tämä tapahtui eilen. kaksi tuntia lounaan jälkeen minulla on f-jakson tunti, joka on kemiaa, ja opettaja on helvetinmoinen pitämään kaiken ruoan ja juoman poissa luokkahuoneestaan. ihmiset, minä mukaan lukien, kantavat yleensä ruokaa ja juomaa kahvilasta ja syövät sen loppuun seuraavilla jaksoilla. Minä söin omani aina loppuun e-tunnilla, koska neiti s, vaikka hän oli totalitaarinen diktaattorimateriaalia, suhtautui täysin rauhallisesti ruokaan luokassaan. kaikki oli hyvin, kunnes koulu otti käyttöön *suuret* seltzer-pullot kahvilassaan. kyllä, koulu otti eräänä päivänä käyttöön 1 litran seltzerit kahvilassaan, ja se oli fantastinen päivä kaikille. ostin iloisesti omani ensimmäisenä päivänä ja jatkoin e-tunnilleni. kaksi vessareissua ja yksi tunti myöhemmin olen juonut vain neljänneksen tästä pullosta, koska juon erittäin hitaasti hiilihappopitoisia asioita, koska ne sattuvat kurkkuuni. joka tapauksessa minusta se ei ole iso juttu, ja kannan seltzerini suoraan kemianhuoneeseen. Luulen, että voin syyttää adhd:tä tai jotakin muuta siitä, että unohdan täysin ruoka- ja juomakieltosäännön. satun muistamaan sen vain silloin, kun päätän ottaa ison ryypyn pullosta. tämä opettaja, jota kutsun herra b:ksi, on koulutettu haukan lailla havaitsemaan, jos ihmiset nielevät tai pureskelevat tai jos heidän suuhunsa koskettaa minkäänlaista syötävää ainetta. *miten olisin voinut unohtaa tämän?* teen päätöksen, että aion vain niellä sitä pieninä annoksina. teen niin muutenkin monta kertaa, tällä kertaa vain satuin saamaan sitä suuhuni joukon. ensimmäiset kulaukset ovat helppoja. mr. b ei räpäytä silmäänsä. se on hienoa. sain tämän, tehtävä suoritettu, vastaterroristit voittivat. Oli miten oli. Kunnes tietty kivun tunne päättää levitä kaikkialle suuhuni... osoittautuu, että hiilihappopitoisen aineen pitäminen suussa pitkään sattuu. Paljon. Istun siis täällä kemian tunnilla ja näytän ummetuksen saaneelta oravalta yrittäen nielaista soodavettä vaivihkaa mutta nopeasti. Olisin voinut piiloutua pöydän alle tai jotain, mutta olin tässä vaiheessa niin huolissani, että pidin sen sisälläni. ihmisiä oli heitetty ulos luokasta ja annettu huonompia arvosanoja siitä, että he olivat syöneet ruokaa. kipu lisääntyi lopulta, ja nielemisnopeuteni ylittyi lopulta sekä kivun lisääntymiseen että mahdollisuuksiin sylkeä tämä paska ulos. Lyhyesti sanottuna, jälkimmäinen tapahtui. sitä ei ollut valtava määrä, mutta voi pojat sitä oli. syljin reilun unssin tai kaksi nestettä lattialle. mr. b huomasi jotain tällä kertaa. minulla on kolmonen kemiassa, jippii. olen tyhmä. waaaay.</w:t>
      </w:r>
    </w:p>
    <w:p>
      <w:r>
        <w:rPr>
          <w:b/>
        </w:rPr>
        <w:t xml:space="preserve">Tulos</w:t>
      </w:r>
    </w:p>
    <w:p>
      <w:r>
        <w:t xml:space="preserve">syljin seltzerini ulos tunnilla ja sain siitä huonon arvosanan.</w:t>
      </w:r>
    </w:p>
    <w:p>
      <w:r>
        <w:rPr>
          <w:b/>
        </w:rPr>
        <w:t xml:space="preserve">Esimerkki 7.196</w:t>
      </w:r>
    </w:p>
    <w:p>
      <w:r>
        <w:t xml:space="preserve">Teksti: tänään annoin kissalleni herkkuja, koska olin katsonut surullisen videon, eikä se halunnut halailla. peruslahjontaa, mutta se on ahne, joten se toimii. en halunnut sen hyppivän kädelleni koko matkaa takaisin huoneeseeni, joten piilotin muutaman herkun pyjamahousujeni takataskuun (nyt ymmärrätte, mihin tämä johtaa, eikö?).) sillä aikaa kun se oli hajamielinen syömällä yhden antamani herkun. palasin huoneeseeni, syötin sille herkut ja aloitin halailun. teidän on ymmärrettävä, että tämä kissa on aktiivinen halailija. Se ei makaa makuullaan ja kehrää, kun sitä silittää, vaan kävelee ympyrää ja kiertää jalkojesi ympärille ja kiipeilee ylitsesi ja vaatien samalla naaman rapsuttelua ja pyllyn taputtelua. joka tapauksessa se teki juttunsa kiipeillen päälleni, kun minä katselin hajamielisesti youtube-videoita. Se oli takanani, ja vaikka kaikki herkut olivat kadonneet, se pystyi yhä haistamaan niiden jäljet. yhtäkkiä oikean takapuoleni lävistävät hampaat, ja sen kynnet, jotka pysyvät terävinä riippumatta siitä, kuinka usein leikkaan niitä, uppoavat reiteeni sisään saadakseen paremman otteen, kun se hyökkää takataskussani.</w:t>
      </w:r>
    </w:p>
    <w:p>
      <w:r>
        <w:rPr>
          <w:b/>
        </w:rPr>
        <w:t xml:space="preserve">Tulos</w:t>
      </w:r>
    </w:p>
    <w:p>
      <w:r>
        <w:t xml:space="preserve">pitänyt kissan herkkuja takataskussani, huomannut vahingossa, että kissani pitää mieluummin perseestä.</w:t>
      </w:r>
    </w:p>
    <w:p>
      <w:r>
        <w:rPr>
          <w:b/>
        </w:rPr>
        <w:t xml:space="preserve">Esimerkki 7.197</w:t>
      </w:r>
    </w:p>
    <w:p>
      <w:r>
        <w:t xml:space="preserve">Teksti: olen siis töissä toimistossa. yksi ainoista siellä tänään, ja päätän keittää kahvia. taukohuoneen jääkaapissa on vain pieni tupperware-astia kahvinporoja, joka on ollut siellä muutaman kuukauden, näennäisesti koskemattomana. ajattelin, että kukaan ei kaipaa noin ruokalusikallista kahvinporoja ja keitän siitä kahvia ja juon vähän enemmän kuin kupin kermavaahdon kanssa. Tiedän, että olen kauhea koskemaan toisten ruokiin jääkaapissa, mutta se puri minua perseeseen. tunnin tai kahden jälkeen en pysty keskittymään tietokoneeseeni, tunnen oloni hieman sekavaksi ja huimaavaksi. voin pahoin autoissa, joten otin dramamiinia. se auttaa vatsaani, mutta ei tee mitään huimaukselle. tiedän, mitä tämä tunne on, sillä olin kokeillut tätä ennenkin noin vuosi sitten ja söin liikaa, se oli huono kokemus bussissa. aloin panikoida, tajusin etten pysty keskittymään tai ravistelemaan itseäni hereille. tunsin olevani poissa synkronista kehoni kanssa. hetken kuluttua huomaan, että tuntuu, että aika kuluu melko nopeasti, luojan kiitos on aika lähteä kotiin, olen kunnossa, kun pääsen sinne. lähdin tavalliseen aikaan, kun en saanut paljon aikaan enkä herättänyt kulmakarvoja soittaneissa ihmisissä. menin kotiin ja ajoin hienosti mutta hajamielisesti. pääsin kotiin sohvalle käpertyneenä katsomaan toimiston netflix-jaksoa ja tein itselleni grillatun juuston, toisen grillatun juuston ja kaksi munaa paistettuna paahtoleivän päällä. tarkistin juuri silmäni ja ne ovat helvetin verenpunaiset. hyvin dehydratoituneita. en vieläkään tiedä, miksi tuo aine oli töissä.</w:t>
      </w:r>
    </w:p>
    <w:p>
      <w:r>
        <w:rPr>
          <w:b/>
        </w:rPr>
        <w:t xml:space="preserve">Tulos</w:t>
      </w:r>
    </w:p>
    <w:p>
      <w:r>
        <w:t xml:space="preserve">käytin työkaverin kahvinporoja, tulin pilveen ja sekosin töissä. olen vieläkin pilvessä neljä tuntia töiden jälkeen.</w:t>
      </w:r>
    </w:p>
    <w:p>
      <w:r>
        <w:rPr>
          <w:b/>
        </w:rPr>
        <w:t xml:space="preserve">Esimerkki 7.198</w:t>
      </w:r>
    </w:p>
    <w:p>
      <w:r>
        <w:t xml:space="preserve">Teksti: niin tämä tapahtui itse asiassa today.I on ollut pieni halkeama varsinainen avain vähän minun auton avaimet koska sain auton ja se on taivutettu pari kertaa, mutta mitään, että olen koskaan huolissani itse about.then tänään päätin ottaa minun niin ja hänen nuorempi veljensä ulos päiväksi. Kun menimme ulos, pysäköimme ja kun yritin lukita oven (avaimeni hajosi ja minun on laitettava avain oveen), avaimeni taipui todella pahasti ennen kuin se lopulta katkesi kahtia. nyt olin 30 kilometrin päässä kotoa ilman käteistä, ilman pääsyä korttiini, joka sattui olemaan lukittuna kyseiseen autoon, eikä kukaan ollut vapaa ajamaan ulos auttamaan meitä.sain loistoidean teipata avaimen kaksi palaa yhteen ja kokeilla sitä, se toimii, saan auton auki. nyt on aika mennä rikki, työnnän avaimen sytytysvirtaan, käynnistän moottorin! täydellistä! toivoisin. avaimeni erosi sytytysvirrassa, joten nyt autoani ei voi tällä hetkellä lukita ja siinä on sen verran avainta sytytysvirran tynnyrissä, että avaimella voi ruuvimeisselillä käynnistää ja ajaa autoa. kuva-aika. http://i.imgur.com/wmcul8n.jpghttp://i.imgur.com/3ztpwet.jpg.</w:t>
      </w:r>
    </w:p>
    <w:p>
      <w:r>
        <w:rPr>
          <w:b/>
        </w:rPr>
        <w:t xml:space="preserve">Tulos</w:t>
      </w:r>
    </w:p>
    <w:p>
      <w:r>
        <w:t xml:space="preserve">autoni avaimissa oli pieni halkeama, jota en koskaan saanut korjattua, ajoin 30 mailia niin ja hänen nuoremman veljensä kanssa, katkaisin avaimeni, korjasin sen teipillä ja prosessin aikana jätin puolet avaimestani sytytysvirtaan.</w:t>
      </w:r>
    </w:p>
    <w:p>
      <w:r>
        <w:rPr>
          <w:b/>
        </w:rPr>
        <w:t xml:space="preserve">Esimerkki 7.199</w:t>
      </w:r>
    </w:p>
    <w:p>
      <w:r>
        <w:t xml:space="preserve">Teksti: tifu tapahtui muutama vuosi sitten päätettyäni, että eräs tyttö pof:ssä vaikutti tarpeeksi mukavalta tavata. tämä on kertomus ensimmäisistä ja viimeisistä pof-treffeistäni. kohtaus alkaa: ajan eristäytynyttä hiekkatietä pitkin, jonka puista roikkuu konfederaation lippuja ja ajattelen itsekseni: "tää ei ole hyvä". olen pukeutunut liikemieheksi. Se on erittäin syrjäinen umpikuja, jossa ei ole katuvaloja. Ohitan talon pimeässä ja joudun tekemään 50 pisteen Austin powersin u-käännöksen yksikaistaisella hiekkatiellä, jonka molemmilla puolilla on syviä, ruohoisia ojia. Tiedättehän sen tyypin. Sävytettyjen ikkunoideni takia on mahdotonta nähdä, mitä olen tekemässä, joten rullaan ne alas. Ilma haisee, kuin jossakin talossa kiehuisi 409. Tämä kestää ikuisuuden. kaukana haukkuu saksanpaimenkoira niin kovaa asuntovaunun kuistilla, että omistaja astuu ulos haulikko kädessään. en tiedä, luultavasti metlab. paskon nyt kuvainnollisesti housuihini. lähden takaisin oikeaan suuntaan, ja hän seisoo pihatiensä alkupäässä. Kun ajovaloni hiipivät hitaasti hänen luokseen, näen hänet ensimmäistä kertaa kunnolla. oho. kun ajoin sisään, hän totesi, että hänen on "juostava sisälle tosi nopeasti". odotan viisitoista minuuttia. mielessäni toistuu kerta toisensa jälkeen yhä kiihtyvämpi huuto: "mene nyt helvetti! lähde!". olen jähmettynyt. hän kävelee lopulta takaisin ulos isoimman, hulluimman koskaan näkemäsi käsilaukun kanssa. Hänellä on harmaa hupullinen collegepuku päällä. Takateiden pimeys osoittautui siunaukseksi, sillä autoni äänien yli kuulin metamfetamiinin suusta erottamattomia ääniä. Keskustelumme aiheena oli synteettinen marihuana. Mitä minä siitä tiedän? Näin kerran youtube-videon. Mitä hän tietää siitä? Hän on oikea tietosanakirja. Yritän ohjata keskustelua pois synteettisestä marihuanasta, mutta se ei onnistu. Nyt hän puhuu siitä, miksi heroiinin laittomuus on paskaa. Heroiini. Ei ruoho, ei sienet, heroiini, heroiini, heroiini, heroiini, heroiini. Saavumme Cheddar'siin. Minä olen säädyllisesti pukeutunut, ja hän näyttää siltä kuin olisi tulossa ryöstämään jointin. Haluni lähteä juoksemaan ja palata myöhemmin hakemaan autoni oli epätodellinen. jokainen askel parkkipaikalla kohti ravintolaa oli yhtä kova kuin ukkosen jyrinä. tästä tulee paha juttu. teen herrasmiesmäisen teon ja pidän ovea auki hänelle. kun kävelen sisään, näen vastaanottovirkailijan kasvoilta hädin tuskin peitellyn "hyi!" -ilmeen. Häpeä valtaa minut, kun tajuan... he tietävät. Minua on petkuttanut, ja se olisi vain ilmeisempää, jos kävelisin ympäriinsä kättelemässä ja ilmoittamassa siitä. Tarjoilija ottaa juomatilauksemme vastaan, tuskin pidättelemällä naurua kuin Jimmy Fallon Snl-vuosinaan. Hän tilaa ensin: "Sinisen kusipään, kiitos." "Tarkoitatko sinistä hawaijalaista?" mies kysyy. "Sama juttu", nainen vastaa. "vettä sitruunalla", lisään, kun harkitsen paitani vetämistä pääni yli peittääkseni kasvoni. tässä vaiheessa tunnen itseni kuin päähenkilö poen teoksessa the tell-tale heart. ohikulkeva henkilökunta ei ole ilmeinen katseillaan, mutta aistini ovat niin terävät, että huomaan ne. tekisi mieli huutaa ja vetää lattialaudat ylös paljastaen pof-tilini kaikille paikalla oleville. kun lähdemme cheddar'sista, ulkoilma on niin vapauttavaa verrattuna tuon hylätyn kopin pysähtyneeseen ilmaan, että huokaisen tahattomasti ja kuuluvasti. hän huomaa sen, mutta ei sano mitään. paluumatka on enimmäkseen hiljainen. keskustelu ei koskaan toivu täysin hänen päivällispuheestaan, jossa hän kertoi postittaneensa alastonkuvia tytöstä, jonka kanssa hänen exänsä petti häntä, tytön facebook-profiiliin. olen iloinen päästessäni tielle ja palatessani takaisin, mutta mieleni perimmäisessä kolossa tiedän, että on vielä yksi viimeinen teko, jonka täytyy selviytyä. Olemme takaisin bigotry lane -tiellä lähestymässä taloa. tiedän, että hän aikoo yrittää jotain. hän on hymyillyt minulle koko illan tuolla "aion suudella miestä tänä iltana" -ilmeellä. silkkaa tahdon tyranniaa käyttäen hän on jättänyt huomiotta mielestäni räikeät sosiaaliset merkit, jotka ilmaisivat, etten ole kiinnostunut hänestä. pysähdyn ajotielle. sisäiset hälytykseni laukeavat kuin ydinvoimalaitoksessa, jossa on ylikuumentunut höyryvuoto. Sanon hänelle "on ollut hauskaa", ja hän pyrkii tappamaan. ojennan käteni, ja me hyvin kiusallisesti, melkein fyysiseen kipuun asti, taputamme. hän on ymmärtänyt viestin. hän nousee ulos, mutta kun hän ylittää autoni eteen, hän syö sen. hän syö sen kovaa. olen nähnyt youtubessa rullalautailun epäonnistumisvideoita, jotka hän on juuri häpäissyt lyömällä maahan kuin tien toisella puolella olevissa puissa olisi ollut tarkka-ampuja. "Faaaaaaaaaaahck", huokaan tavoitellessani ovenkahvaa. "oletko kunnossa?!" olen puoliksi hämmentynyt niistä newtoneista, jotka hän pudotessaan laski, ja vieressäni rangaistavan halun menettää nauruni. hän yrittää nousta ylös, mutta hän ei pärjää. joten autan hänet ylös hiekkatieltä. Hän kiittää minua ja avaa kätensä halia varten ennen kuin lähden. oletan, ettei mitään rikosta ole tapahtunut, joten suostun haliin. paitsi että jokin ei ole oikein. hänen huulensa ovat täysin nyrpeät, ja hän leikkaa kasvoni pois raivaamasta päänsä kylkeä. Voi luoja. nostan näppärästi leukaani ja pysähdyn. hän on suudellut minua suoraan keskelle leukaa. huomaan, että hänen silmänsä katsovat minua, kun suljen omani tappiolla. se oli vain puoli sekuntia, mutta tuntui koko eliniältä. en kuittannut sitä, vaan käännyin vain takaisin autooni ja lähdin. ajoin kotiin täydellisessä hiljaisuudessa. musiikki pois päältä. ikkunat kiinni. vain mies ja hänen häpeänsä avoimella tiellä. en koskaan enää palaa tuohon cheddar'siin loppuikääni.</w:t>
      </w:r>
    </w:p>
    <w:p>
      <w:r>
        <w:rPr>
          <w:b/>
        </w:rPr>
        <w:t xml:space="preserve">Tulos</w:t>
      </w:r>
    </w:p>
    <w:p>
      <w:r>
        <w:t xml:space="preserve">meni todella, todella huonoille monnitreffeille**</w:t>
      </w:r>
    </w:p>
    <w:p>
      <w:r>
        <w:rPr>
          <w:b/>
        </w:rPr>
        <w:t xml:space="preserve">Esimerkki 7.200</w:t>
      </w:r>
    </w:p>
    <w:p>
      <w:r>
        <w:t xml:space="preserve">Teksti: tänään mokasin menemällä junalla berliinissä vietin jonkin aikaa berliinissä, ja jos et ole käynyt siellä, siellä on paljon (ja tarkoitan todella paljon) junia ja metroja/metroja, joten ne ovat helpoin tapa liikkua ympäriinsä. olen ollut junissa ennenkin, eivätkä ne ole kaikkein tilavimpia paikkoja, varsinkaan rushourissa. No tässä vaiheessa juna oli aivan täynnä, se oli aivan täynnä ja tuskin pystyi liikkumaan törmäämättä johonkin. valitettavasti juna vain täyttyi koko ajan enemmän ja enemmän, joka kerta kun juna pysähtyi, lisää ihmisiä nousi kyytiin.nyt oli tullut minun aikani poistua junasta, kun asema, jossa minun piti jäädä pois, lähestyi (en ole kaikkein siroin ihminen, mikä ei auttanut asiaa), joten minun oli puristettava itseni ihmismassan läpi päästäkseni pois junasta siinä lyhyessä ajassa, joka minulla oli ennen ovien sulkeutumista. mikä johti siihen, että törmäsin yhteen miehen kanssa (parikymppisen?)... onnistuimme pääsemään hyvin kiusalliseen ja hieman seksuaaliseen asentoon aseman lattialla, yllätystä miehen silmissä en koskaan unohda. minun ja miehen epäonneksi miesparka ei halunnut jäädä junasta pois kyseisellä asemalla, joten hänen oli pakko raahautua takaisin junaan (samalla kun hän työnsi minut irti itsestään). olen melko varma, että hän sanoi jotain saksaksi, mutta en osannut silloin saksaa. joten jäin puoliksi makaamaan lattialle katselemaan, kun juna lähti pois, hyvin hämmentyneenä ja nolona.</w:t>
      </w:r>
    </w:p>
    <w:p>
      <w:r>
        <w:rPr>
          <w:b/>
        </w:rPr>
        <w:t xml:space="preserve">Tulos</w:t>
      </w:r>
    </w:p>
    <w:p>
      <w:r>
        <w:t xml:space="preserve">minulla oli kiire poistua junasta ja putosin aseman lattialle satunnaisen tuntemattoman ihmisen päälle.</w:t>
      </w:r>
    </w:p>
    <w:p>
      <w:r>
        <w:rPr>
          <w:b/>
        </w:rPr>
        <w:t xml:space="preserve">Esimerkki 7.201</w:t>
      </w:r>
    </w:p>
    <w:p>
      <w:r>
        <w:t xml:space="preserve">Teksti: olin kerran talonvahtina (se on sitä, kun joku, jolla on hieno talo, lähtee lomalle ja pyytää sinua jäämään hänen luokseen, kastelemaan kukkia, pyyhkimään pölyt hopealusikkakokoelmastaan ja muuta sellaista). Kahden viikon jälkeen olin jo aika mukavasti, ja kun valmistauduin töihin kiireessä aamuyöllä, heitin tavaroita repustani lattialle..... (ja "tavaran" joukossa oli leluja, jotka saisivat sinut punastumaan. ihan oikeasti, jotain kinky-@$$$ sh!t. kuten joukko vibraattoreita. ja 16'' double-dildo (mitä? niihin on helpompi tarttua) ja paljon, paljon muuta). palaan kotiin viideltä iltapäivällä. Valot ovat päällä. joku on sisällä. sitten tajusin, että siivooja kävi sinä päivänä (ugh, rikkaiden ihmisten sh!t). en voinut, en halunnut katsoa miestä silmiin sen jälkeen, kun hän huomasi dongokokoelmani (ja mikä on protokolla siihen? jättää se rauhaan? puhdistaa se ja kietoa nauha sen ympärille? napsauttaa kuvan ja julkaista se redditissä? en halunnut tietää, mitä jätkä teki sille). joten juoksin. palasin taloon myöhään illalla ja kieltäydyin tulemasta huoneeseen kahteen päivään. mutta kun vihdoin pääsin etsimään tavaroitani, löysin talosta kätkön, joka häpäisi lelukokoelmani, joten en tuntenut itseäni edes pahaksi enää.</w:t>
      </w:r>
    </w:p>
    <w:p>
      <w:r>
        <w:rPr>
          <w:b/>
        </w:rPr>
        <w:t xml:space="preserve">Tulos</w:t>
      </w:r>
    </w:p>
    <w:p>
      <w:r>
        <w:t xml:space="preserve">siivooja käsitteli seksilelukokoelmaani, kun tein kotityötä pomolleni.</w:t>
      </w:r>
    </w:p>
    <w:p>
      <w:r>
        <w:rPr>
          <w:b/>
        </w:rPr>
        <w:t xml:space="preserve">Esimerkki 7.202</w:t>
      </w:r>
    </w:p>
    <w:p>
      <w:r>
        <w:t xml:space="preserve">Teksti: tämä fu tapahtui muutama kuukausi sitten. ensimmäinen tifu viesti, joten pyydän anteeksi, jos olen sekaisin muotoilu. tl;dr alareunassa.niin yksi lauantai-iltana minun gf ja olin kotona meidän asunnossa ottaa hauskaa yö juominen, katsomassa Netflix, pelaa videopelejä, ja skyping joitakin vanhoja ystäviä. Olin hieman humalassa, kun muistin, että meidän pitäisi pestä pyykkiä, joten keräsin vaatteet ja pesuaineen ja lähdin kellariin aloittamaan pyykinpesua. saavuin ensimmäisen kerroksen portaille, ja iso kissa tuli kävelemään käytävää pitkin ja jähmettyi, kun katsoimme toisiamme silmiin (ajatelkaa kronkia tässä kohtauksessa: http://i.imgur.com/zblnult.gif). muutaman sekunnin kuluttua se nopsaan nopsahti takaisin käytävää pitkin. humalassani sanoin, että okei outoa.... se luultavasti pääsi ulos, kun sen omistaja piti ovea auki, ja he nappaavat sen hetkenä minä hyvänsä. joten menen kellariin ja aloitan pyykinpesun. paluumatkalla kurkistan ensimmäisen kerroksen käytävään tarkistaakseni, että se pääsi sisälle, mutta ei. läskikakku vain chillailee keskellä käytävää tuijottaen minua kauhuissaan.Tässä vaiheessa ajattelin, että "vittu, sen omistaja ei varmaan tajua, että se on päässyt ulos, ja on aika myöhä, ja se luultavasti nukkuu." joten palaan asunnolleni tarkistamaan vielä kerran tyttöystävältäni, että on ok, jos otamme sen yöksi sisälle, ja kysyn, tietääkö hän, kenelle kissa kuuluu. hän ei tiedä, mutta on samaa mieltä siitä, että meidän pitäisi ottaa se sisälle, jottei se pääse jotenkin ulos talosta tai vaeltaisi kellariin ja eksyisi rakennuksen alle.Tässä vaiheessa kävi mielessä, että kissa olisi voinut tulla ulkoa suojaan, koska ulkona satoi aika rankasti, mutta hylkäsimme sen liian epätodennäköisenä. päästäkseen asuntoni käytäville on ensin kuljettava lukitun oven ohi sisäänkäyntiin, jossa on postilaatikot, ja sitten toisen lukitun oven ohi. ajattelimme, että oli aika epätodennäköistä, että kissa olisi voinut seurata jotakuta kahden lukitun oven ohi, ja että sen täytyi kuulua jollekulle talossa asuvalle. Olettaen tämän otimme kissan sisään (se oli ystävällinen ja antoi meidän ottaa sen kyytiin, vaikka se vaikutti melko pelokkaalta) ja lukitsimme sen kylpyhuoneeseemme ruoan, veden ja kuivikkeen kanssa (emme tienneet, oliko sillä mitään tauteja tai muuta, tai tulisiko se toimeen kissamme ja kasvattajiemme kanssa). kirjoitimme nopeasti muutamia lehtisiä, joissa kerrottiin, että löysimme kissan rakennuksesta ja että soittakaa meille, jos teidän kissanne on kadonnut, ja ripustimme ne asunnon käytäville. odottaen, että joku tajuaa nopeasti kissansa kadonneen, jatkamme juomista ja illasta nauttimista. nopeasti eteenpäin pari tuntia, ja olemme aika humalassa. olemme tarkistaneet kissaa silloin tällöin, ja se näyttää olevan aika kauhuissaan eikä syö, juo, käytä pönttöä (tämä on tärkeää) tai liiku vessan takaa. se menee siihen pisteeseen, että sen pelko saa sen muuttumaan vihamieliseksi, aluksi se murisee vain vähän, mutta se kasvaa sihiseväksi ja läimäytteleväksi meitä joka kerta, kun menemme huoneeseen tarkistamaan sitä. tämä ei olisi iso asia, paitsi että se on ainoassa kylpyhuoneessamme, ja alkoholi johtaa nopeasti johonkin epätoivoiseen vessan tarpeeseen. tyttöystäväni on todella melko humalassa, ja päättää, että hänen olonsa olisi paljon parempi, jos hän oksentaisi. Niinpä hän menee vessaan aloittaakseen oksentamisen, ja pystyn kuulemaan siitä aiheutuvan trauman. "eiiii kissat jätä mut rauhaan! mun pitää vaan oksentaa!"*growwwwwwwlllllllllll*"jätä mut rauhaaneeeee. oon kännissä! stoooooop!"*hissssssssssss* jota seuraa ääni kissan kynsien raapimisesta posliinia vasten, kun se lyöTämmöinen vaihto jatkuu useita minuutteja, kun tyttöystäväni oletettavasti yrittää tyhjentää vatsansa sisällön väistellen samalla kissan kynsiä, jotka heitetään vihaisesti ulos vessan takaa. lopulta hän pääsee ulos, ja näyttää melkein humalaisen itkun partaalta. "halusin vain oksentaa... miksi hän oli niin ilkeä? minun piti oksentaa..." Hiljaisuus laskeutuu, kun douchepants mcgee saa nyt taas vessan itselleen, ja me yritämme jatkaa iltaharrastuksiamme. Hiljaisuus oli kuitenkin lyhytaikaista, sillä minuutteja myöhemmin kuulemme, että kylpyhuoneesta alkaa kuulua jumalaton ääni. se alkaa matalana murinana ja nousee sitten korkeammalle ja voimakkaammaksi. en keksi hyvää tapaa kuvailla sitä tarkasti, mutta se oli luultavasti lähellä jodlaajaa, joka kurlaa kuumaa laavaa yrittäen matkia poliisisireeniä. se kuulosti siltä, kuin itse saatana olisi rajusti defloroinut bansheeta kylppärissämme. ääni keskeytyy raivoisalla hakkaamisella kylpyhuoneen ovea vasten (sen on täytynyt hakata sitä hullun lailla). lymyilemme sohvalla pelosta, tuijotamme kylpyhuoneen ovea odottaen maailmanloppua. sitten ääni katoaa yhtä nopeasti kuin se oli alkanutkin. nousen hitaasti ylös mennäkseni tutkimaan asiaa ja murran oven auki. näky, joka minua kohtaa, ei ole vihainen demoni-kissa vaan pikemminkin vihaisten demoni-kissojen jättimäinen ummetusta rikkova paskakasa. lavuaarissa. miksi se ei välittänyt pönttölaatikosta (tai vitun lattiasta) hypätäkseen ylös ja kyykistyäkseen kömpelösti pikkuruiseen lavuaariin jättääkseen massiivisen, höyryävän kissanpaskapatansa sinne, on käsittämätöntä. mutta päätän siivota tämän hirvityksen pois, jotta a) pääsen eroon kamalasta hajusta, joka nyt leijuu koko asunnossa, ja b) maksan siitä eteenpäin, jotta voin raitistua aamulla. saan sen siivottua melko tapahtumarikkaasti, tai niin tapahtumarikkaasti kuin lämpimän ripulikasan voi siivota lavuaarista, kun vihainen kissa käy kimppuun. loppuilta sujuu nopeasti. juomme juomisen loppuun ja valmistaudumme nukkumaan. viimeisestä pissasta on pari tuntia juomisen jälkeen, ja minun on ehdottomasti käytävä ennen nukkumaanmenoa, mutta kissa on muuttunut täysin ramboksi, ja se kiertelee kylpyhuoneessa yrittäen lahdata jalkojani heti, kun avaan oven. Menen sänkyyn ja nukahdan, epävarma siitä, onnistuinko koskaan uhmaamaan tuomion temppeliä käydäkseni hyvänyön pissalla. onneksi ystäväni ilmoittaa minulle seuraavana aamuna, että jätimme hänelle loistavan sarjan ääniviestejä, mukaan lukien yhden, jossa humalassa ~~valitan~ huudan "kylpyhuoneessamme asuu kissa ja se on ilkeä ja minun on todella pakko käydä pissalla, mutta kun menen sinne, se murisee minulle, enkä voi enää käydä pissalla"." Ei ihme, että heräsin niin täysi rakko. loppuosa kissan oleskelusta on melko rauhallista, se rauhoittuu, ja lopulta löydämme sen omistajan seuraavana päivänä. kävi ilmi, että se tuli ulkopuolelta, jotenkin karkasi omistajansa talosta, vaelsi korttelia pitkin asunnollemme, työnsi rikki menneen palotikkaan oven auki, sitten jotenkin pääsi sisälle asunnon sisäovesta ja päätyi eteiseen.</w:t>
      </w:r>
    </w:p>
    <w:p>
      <w:r>
        <w:rPr>
          <w:b/>
        </w:rPr>
        <w:t xml:space="preserve">Tulos</w:t>
      </w:r>
    </w:p>
    <w:p>
      <w:r>
        <w:t xml:space="preserve">otti kadonneen kissan yöksi humalassa. kissa yritti tappaa kaikki, jotka tulivat kylpyhuoneeseen, mukaan lukien oksentava tyttöystävä. tuli riivatuksi ja jätti demonin paskat lavuaariin. menin sänkyyn rakko täynnä pelosta. jätin surullisen ääniviestin ystävälleni, jossa kerrottiin yksityiskohtaisesti pelosta.**.</w:t>
      </w:r>
    </w:p>
    <w:p>
      <w:r>
        <w:rPr>
          <w:b/>
        </w:rPr>
        <w:t xml:space="preserve">Esimerkki 7.203</w:t>
      </w:r>
    </w:p>
    <w:p>
      <w:r>
        <w:t xml:space="preserve">Teksti: tänään oli sunnuntai, 3. elokuuta, ja minä ja kaksi ystävääni (olemme kaikki amerikkalaisia paikallisesta sotilastukikohdasta) päätimme lähteä Hiroshimaan ostamaan elektroniikkaa ja retkeilytarvikkeita. ajoimme sinne 45 minuutin ajomatkan päähän, parkkeerasimme ja lähdimme kävelemään kauppoihin. Parin korttelin jälkeen näemme muutaman paikallisen japanilaisen miehen, joilla on miesten käsilaukut. tyypillisenä amerikkalaisena, joka olen, vitsailen heille tarttumalla naispuolisen ystäväni käsilaukkuun, heittämällä sen olkapäälleni ja tekemällä pari liioiteltua liikettä kuin kävelisin catwalkilla. Ystäväni kikattelevat, se oli ihan hauskaa. tässä kohtaa mokasin. amerikka pudotti atomipommin hiroshimaan 6. elokuuta 1945. koska oli sunnuntai, suuri osa ihmisistä kunnioittaa tänään hiroshimaa. kävelin catwalkilla suoraan laiturille, jossa ihmiset laskivat kukkia ja rukoilivat. pysähdyin paikalleni. silmät tuijottivat minua aaltomaisin silmin, joiden voin vain kuvitella olevan vihaa tai sääliä. en ole koskaan elämässäni ollut näin hämmentynyt. otin käsilaukun olkapäältäni ja kävelin niin nopeasti kuin pystyin pois sieltä. syyllisyyden tunne on uskomaton. uhreja on yhä paljon elossa, ja olen varma, että jotkut ovat siellä rukoilemassa. tänään vahvistin stereotypiaa, jonka mukaan amerikkalaiset ovat äänekkäitä, ärsyttäviä eivätkä välitä vittuakaan kulttuuristasi, vaikka se ei voisi olla kauempana totuudesta minun kohdallani normaalisti. edit: koko kommenttihistoriaani on alennettu vain kahdesti! olen syy, miksi maailma on surkea! kuulostatte kaikki siltä, että teidän kanssanne on uskomattoman hauskaa hengailla. en tiennyt, että niin moni tässä subredditissä osaa kävellä veden päällä. viimeinen editointi: olen pahoillani, jos loukkasin taas ketään. Tunnen itseni edelleen kamalaksi koko tilanteesta, ja tulin tifun luo hakemaan lohduttavia sanoja. monien teistä, jotka kutsuvat minua kulttuurisesti tunteetonta, on ymmärrettävä, että olen viettänyt suurimman osan elämästäni Aasiassa ja Afrikassa. olen viettänyt vain kahdeksan vuotta amerikassa, joten olen aasialaisempi kuin te. mieti menneisyyttäsi. jos et osaa nimetä yhtäkään kertaa, jolloin et ole loukannut ketään tai tehnyt jotain typerää tehdäkseni vaikutuksen kavereihisi, voit heittää kiven. muutoin ole hyvä ja pidättäydy kutsumasta tuntemattomia ihmisiä erilaisiksi solvauksiksi ja lopeta tappouhkausten lähettäminen minulle sähköpostitse.</w:t>
      </w:r>
    </w:p>
    <w:p>
      <w:r>
        <w:rPr>
          <w:b/>
        </w:rPr>
        <w:t xml:space="preserve">Tulos</w:t>
      </w:r>
    </w:p>
    <w:p>
      <w:r>
        <w:t xml:space="preserve">teeskenteli mallia satojen atomipommin uhrien edessä.</w:t>
      </w:r>
    </w:p>
    <w:p>
      <w:r>
        <w:rPr>
          <w:b/>
        </w:rPr>
        <w:t xml:space="preserve">Esimerkki 7.204</w:t>
      </w:r>
    </w:p>
    <w:p>
      <w:r>
        <w:t xml:space="preserve">Teksti: tämä oli tietysti pari kuukautta sitten, kun koulu oli vielä kesken. pelasin liikuntasalissa jonkinlaista hakupeliä ja olin hakijana. jahtasin yhtä tyyppiä, jota pidin hitaana, koska hän oli aika laiska tunnilla. jotenkin tästä tyypistä tuli mielettömän nopea, kun hän tajusi, että jahdin häntä. (kävi ilmi, että hän pelasi yliopistojalkapalloa.) En tajunnut, että olimme molemmat menossa kohti isoa sementtiseinää, mutta hän taisi tajuta, koska hän teki jyrkän käännöksen aivan viime hetkellä. minä en tehnyt sitä, ja juoksin täydellä vauhdilla päin seinää. nenäni halkeili (joka jotenkin kesti suurimman osan iskun vaikutuksesta) ja vasen ranteeni venähtyi.</w:t>
      </w:r>
    </w:p>
    <w:p>
      <w:r>
        <w:rPr>
          <w:b/>
        </w:rPr>
        <w:t xml:space="preserve">Tulos</w:t>
      </w:r>
    </w:p>
    <w:p>
      <w:r>
        <w:t xml:space="preserve">Pelasin hippaa, jahtasin jalkapalloilijaa, törmäsin seinään, ja halkaisin nenäni ja nyrjäytin ranteeni.</w:t>
      </w:r>
    </w:p>
    <w:p>
      <w:r>
        <w:rPr>
          <w:b/>
        </w:rPr>
        <w:t xml:space="preserve">Esimerkki 7.205</w:t>
      </w:r>
    </w:p>
    <w:p>
      <w:r>
        <w:t xml:space="preserve">Teksti: niin, noin puolitoista vuotta sitten oli [yksi villeimmin väärinymmärretyistä keskusteluista, joita olen koskaan käynyt](https://www.reddit.com/r/tifu/comments/20vq34/tifu_by_inviting_the_barkeep/), joka päättyi siihen, että baarimikko luuli minun yrittävän maata hänen kanssaan (ja ylireagoi vastaavasti). samoihin aikoihin olin hiljattain alkanut yrittää väkisin käsitellä sosiaalisia ahdistuneisuuskysymyksiä, joita olin välttänyt. (tämä on itse asiassa se, mikä johti edelliseen viestiin alun perin: katastrofaalisesti epäonnistunut yritys olla sosiaalinen, joka tehtiin yrittäessäni saada aikaan edistystä...) Suurin osa seuraavasta vuodesta keskittyi paranemiseen, ja tavattuani uudelleen tytön, joka potkaisi minut tälle tielle vähän aikaa sitten, olin ymmärtänyt, että jopa painajaisskenaarioni eivät merkinneet enää mitään. Niinpä noin kolme viikkoa sitten palasin takaisin, kun olin pubikierroksella ystäväni kanssa. sattumalta näin gwenin. holtittomana luopumisena (ja viskinhaluni) tapahtui, että *sain juoman* gweniltä. eikä mitään tapahtunut. ehkä asiat ovat rauhoittuneet, eikö niin? hän ei ainakaan näyttänyt välittävän... viikkoa tai kahta myöhemmin yritin tavata ystäväni kanssa samassa baarissa eri iltana. (he kaikki käyvät edelleen samassa tapahtumassa, jossa tapasin heidät.) Tilasin jälleen yhden drinkin, ja tässä tapauksessa istuin ehkä 10 minuuttia, ennen kuin portsari tuli luokseni ja käski minun mennä pois. enkä ole vieläkään varma, onko *tyttö* yhä järkyttynyt tapahtumista vai olettiko päivystävä johtaja (joka valkonaamioi kovemmin kuin mikään, mitä olen nähnyt ennen tai jälkeenpäin) heti silmin nähden, että olin pahassa pulassa. joka tapauksessa, kun otetaan huomioon, miten suolattu henkilökunta oli, ehkä oli hyvä, etten ehtinyt hakea ruokaa?</w:t>
      </w:r>
    </w:p>
    <w:p>
      <w:r>
        <w:rPr>
          <w:b/>
        </w:rPr>
        <w:t xml:space="preserve">Tulos</w:t>
      </w:r>
    </w:p>
    <w:p>
      <w:r>
        <w:t xml:space="preserve">lähdin ulos aikomuksenani haudata sotakirves, jonkun kanssa, joka olisi mieluummin jättänyt sen päähäni.</w:t>
      </w:r>
    </w:p>
    <w:p>
      <w:r>
        <w:rPr>
          <w:b/>
        </w:rPr>
        <w:t xml:space="preserve">Esimerkki 7.206</w:t>
      </w:r>
    </w:p>
    <w:p>
      <w:r>
        <w:t xml:space="preserve">Teksti: ei tapahtunut tänään... mutta silti haluan jakaa tämän. joten olen 18, joskus käytän isäni autoa liikkumiseen, hän aina valittaa siitä, että musiikki jää kovalle, kun sammutan auton. kun hän nousee autoon ja käynnistää auton se pelottaa häntä. joten joo.. oli syntymäpäiväjuhlissa ja piti hakea veljeni ja palata 10 min myöhemmin. päätimme, että kytkemme radion todella kovalle (koska isäni ottaisi auton kanssamme kotiin pian. vitsinä.. emme ajatelleet sitä paljon. joka tapauksessa.. olemme menossa kotiin, hän istuu autoon ja laittaa sen päälle. se oli niin kovaääninen.. hän sai sydänkohtauksen istuimella. olimme niin järkyttyneitä ensimmäiset sekunnit, että vain huusimme ja istuimme siinä. noin 30 sekunnin kuluttua olin puhelimessa soittamassa apua. ja veljeni yritti saada isääni ulos autosta. 7 minuuttia myöhemmin hänet vietiin sairaalaan ja hän oli siellä noin 2 viikkoa, jotta häntä tarkkailtiin ja hän oli kunnossa. ja sitten hän pääsi kotiin. jotain mitä en enää koskaan tee... hän on nyt kunnossa. mutta hänellä on paljon pillereitä ja se on syvältä. aika pahin asia mitä voi tapahtua vitsinä.</w:t>
      </w:r>
    </w:p>
    <w:p>
      <w:r>
        <w:rPr>
          <w:b/>
        </w:rPr>
        <w:t xml:space="preserve">Tulos</w:t>
      </w:r>
    </w:p>
    <w:p>
      <w:r>
        <w:t xml:space="preserve">Laitoin radion kovemmalle, ja isä sai sydänkohtauksen.</w:t>
      </w:r>
    </w:p>
    <w:p>
      <w:r>
        <w:rPr>
          <w:b/>
        </w:rPr>
        <w:t xml:space="preserve">Esimerkki 7.207</w:t>
      </w:r>
    </w:p>
    <w:p>
      <w:r>
        <w:t xml:space="preserve">Teksti: olen kerännyt useita reseptejä seretidiin, ennaltaehkäisevään inhalaattoriini, mutta en käytä sitä kovin usein, joten niitä kertyy muutama kylpyhuoneeseen. käytän niitä aina ennen suurta ulkoilupäivää. valmistautuakseni nye:hen nousen suihkusta, hajunpoistoon, avaan inhalaattorin ja otan syvän puhalluksen keuhkoihini. en kuitenkaan tarkistanut inhalaattoria ennen käyttöä. kävi ilmi, että suukappaleen suuttimen sisäpuolelle oli muuttanut torakoiden pesä. ruiskutin kurkkuni täyteen torakoita. edit:jessus ok tajusin, että se on 6 lausetta fark!</w:t>
      </w:r>
    </w:p>
    <w:p>
      <w:r>
        <w:rPr>
          <w:b/>
        </w:rPr>
        <w:t xml:space="preserve">Tulos</w:t>
      </w:r>
    </w:p>
    <w:p>
      <w:r>
        <w:t xml:space="preserve">se on viisi lausetta, lue se vain.</w:t>
      </w:r>
    </w:p>
    <w:p>
      <w:r>
        <w:rPr>
          <w:b/>
        </w:rPr>
        <w:t xml:space="preserve">Esimerkki 7.208</w:t>
      </w:r>
    </w:p>
    <w:p>
      <w:r>
        <w:t xml:space="preserve">Teksti: tämä tapahtui muutama päivä sitten. kävelimme ystäväni kanssa "tyhjää" käytävää pitkin ja kuvailin yksityiskohtaisesti, mistä pidän professorissani (johon olen ollut valtavan ihastunut viime vuodesta lähtien), ja sitten katsoin taaksepäin oikeastaan ilman syytä ja näin hänet! juoksin heti vessaan ja jäin sinne vielä tunniksi. luojan kiitos hän ei enää opeta minua, mutta en silti tiedä, miten onnistun enää ikinä kävelemään tiedekunnan ovista.</w:t>
      </w:r>
    </w:p>
    <w:p>
      <w:r>
        <w:rPr>
          <w:b/>
        </w:rPr>
        <w:t xml:space="preserve">Tulos</w:t>
      </w:r>
    </w:p>
    <w:p>
      <w:r>
        <w:t xml:space="preserve">otsikko kertoo kaiken</w:t>
      </w:r>
    </w:p>
    <w:p>
      <w:r>
        <w:rPr>
          <w:b/>
        </w:rPr>
        <w:t xml:space="preserve">Esimerkki 7.209</w:t>
      </w:r>
    </w:p>
    <w:p>
      <w:r>
        <w:t xml:space="preserve">Teksti: Tämä tyttö ja minä olimme olleet yhdessä 2 vuotta ja puhuimme avioliitosta ja muusta sellaisesta (olin juuri täyttänyt 17 vuotta, ja jälkikäteen ymmärrän, miten karmeaa ajattelu oli), ja hän asui 4 tunnin päässä, koska hän lähti kaupungista collegeen. minun täytyi ajaa joka kuukausi nähdäkseni hänet. Päädyimme typerään riitaan ties mistä kevytmielisestä asiasta, joka paisui suhteettomaksi. jatkuva riitely typeristä asioista oli jatkunut jo jonkin aikaa, joten päätimme erota. mutta sitten typerät teinihormonit astuivat kuvioihin ja kehottivat meitä palaamaan yhteen, mutta hän sanoi, että minun piti tehdä töitä saadakseni hänet takaisin, joten olin edelleen vihainen ja järkyttynyt. Päätin ajaa sinne, jotta voisin alkaa korjata suhdettamme. tämä oli virhe. minulla on vakava venäläistason raivokohtaus, ja lisäksi tämä tunnetilani aiheutti myrkyllisen sekoituksen, jonka vuoksi ajoin ylinopeutta 102 km/h 50:n nopeudella lähes koko matkan. joten ajoin tietysti pikkukaupungin läpi ja sain laserilla räiskinnän. poliisi oli varmasti seurannut/seurannut minua kolmen mailin matkan, koska olin niin kaukana kaupungista, kun minut pysäytettiin. sanomattakin on selvää, että hän oli vihainen siitä, että ajoin hänen pikkukaupunkinsa läpi. hän laittoi minulle käsiraudat ja vei minut vankilaan/oikeustalolle. luulin, että saisin vain helvetin kalliin sakon, mutta heidän ylinopeussakkonsa ei ylittänyt edes 95 mailia tunnissa, joten he heittivät minut vankilaan. vietin siellä päivän ja yön pelästyneenä, koska olin samalla alueella metamfetamiinikauppiaiden ja murhayrittäjien kanssa, enkä tiennyt, mitä vanhempani tekisivät minulle. Soitin äidilleni ja selitin asian hänelle, ja hän meni sekaisin äidiksi, joten jouduin kuulemaan luennon häneltä ja myös melkein kaikilta sukulaisiltani. äitini ajoi sinne, missä olin (noin kahden tunnin matkan päässä kotoa), vapauttamaan minut. Sain sakot ylinopeudesta, joka maksoi 400 dollaria, holtittomasta ajamisesta, joka maksoi 300 dollaria, ja minun piti saada autoni pois takavarikosta, mikä maksoi 250 dollaria. Kaiken tämän ja vankilassa vietetyn yön lisäksi minut tuomittiin 10 päivän yhdyskuntapalveluun. Joten joka viikonloppu 10 viikon ajan minun piti ajaa sinne ja siivota roskia tienvarsilta koko päivän ajan. sain myös kotiarestia pari kuukautta, mutta äitini antoi minun kuitenkin jatkaa tapaamista tyttöystäväni kanssa tämän viikonlopun ajan. erosimme viikkoa myöhemmin toistaiseksi. emme ole puhuneet hänelle kahteen vuoteen. kaikki oli turhaa.</w:t>
      </w:r>
    </w:p>
    <w:p>
      <w:r>
        <w:rPr>
          <w:b/>
        </w:rPr>
        <w:t xml:space="preserve">Tulos</w:t>
      </w:r>
    </w:p>
    <w:p>
      <w:r>
        <w:t xml:space="preserve">Ajoin ylinopeutta 102 km/h nähdäkseni tyttöystäväni tappelun jälkeen, minut pidätettiin ylinopeudesta, vietin yön vankilassa, jouduin maksamaan noin 1000 dollaria sakkoja, sain kotiarestia 2 kuukautta, jouduin tekemään yhdyskuntapalvelua 10 päivää, minut jätettiin viikkoa myöhemmin joka tapauksessa.</w:t>
      </w:r>
    </w:p>
    <w:p>
      <w:r>
        <w:rPr>
          <w:b/>
        </w:rPr>
        <w:t xml:space="preserve">Esimerkki 7.210</w:t>
      </w:r>
    </w:p>
    <w:p>
      <w:r>
        <w:t xml:space="preserve">Teksti: tämä tapahtui aiemmin tänä aamuna. tänään alkoi kuin mikä tahansa päivä: heräsin, vedin peitot pois päältäni ja lähdin vuotoasemalle. laskin alushousuni alas, paljastaen paljaat sääreni ja karvaisen ystäväni, ja annoin kaiken puhaltaa tuulessa.  aloin pissata, ja vau, se oli hyvä. se oli yksi niistä loistavista pissoista, joissa tunnet, kuinka koko sisuskalusi läpäisee jysähdyksen, aivan kuin olisit jäätynyt jonkin maagisen jääpissan vaikutuksesta. joka tapauksessa, tässä kohtaa tapahtuu varsinainen moka.  muistin sävelmän, jota olin kuunnellut edellisenä iltana, ja aloin liikuttaa lantiotani puolelta toiselle samalla kun hyräilin tahtia. tätä tehdessäni huomaan, että roiskuminen kulhossa lakkaa ajoittain, mikä saa minut suuntaamaan katseeni vessaan... jolloin tajuan, että loistavat keltaiset pissanesteeni ovat peittäneet suurimman osan valkoisesta kaakelilattiastani. vittu. siinä sitten olin, jynssäämässä lämmintä pissaa lattialtani ennen töitä; mikä loistava aamu se olikaan.</w:t>
      </w:r>
    </w:p>
    <w:p>
      <w:r>
        <w:rPr>
          <w:b/>
        </w:rPr>
        <w:t xml:space="preserve">Tulos</w:t>
      </w:r>
    </w:p>
    <w:p>
      <w:r>
        <w:t xml:space="preserve">heräsin, menin pissalle, muistin paskan biisin edelliseltä yöltä, kusin koko lattialle, vittu!</w:t>
      </w:r>
    </w:p>
    <w:p>
      <w:r>
        <w:rPr>
          <w:b/>
        </w:rPr>
        <w:t xml:space="preserve">Esimerkki 7.211</w:t>
      </w:r>
    </w:p>
    <w:p>
      <w:r>
        <w:t xml:space="preserve">Teksti: no, mä todella mokasin, ja tarvitsisin neuvoja. tänään menin kaverini superbowl-bileisiin, ja me ollaan kaikki lukiolaisjalkapalloilijoita, jotka on huiputettu isoa peliä varten. kaikki meni sen mukaisesti. katsoimme peliä, pelasimme olutpongia puoliajalla ja puhuimme paljon paskaa patriooteista. oli noin kolmas neljännes, ja patriotsilla oli pallo. meillä oli vähän tylsää, joten päätin ottaa painin puheeksi kaverini j:n kanssa, joka on painija. j on repaleinen, ja hän on paininut yliopistojoukkueessa fuksivuodesta lähtien 160 kilon painissa. kysyin häneltä, haluaisiko hän painia huvikseen, ja hän sanoi, että totta kai. Minulla ei ole aavistustakaan, mitä teen painiessani hänen kanssaan. ainoa painikokemukseni on se, että olen jonkinlainen ufc-fani. ennen kuin aloitamme, kysyn häneltä: "Sopisiko sinulle ju-jitsun säännöt?" hän vastaa: "Joo, taidan vain painia ja saada sinut kuristukseen." Sovimme säännöistä ja aloitamme. olemme sekaisin seistessämme, ja hän ampuu jalkoihini. saan käteni hänen kaulansa ympärille, kun hän on maassa, ja aloitan giljotiinikuristimen. tässä kohtaa mokaan. pidän sitä kiinni ja tunnen oloni hyväksi. on kulunut noin 10 sekuntia ja olemme maassa, eikä hän ole vielä luovuttanut. jokin tuntuu olevan pielessä. 5 sekuntia kuluu, eikä vieläkään taputusta, hän vain makaa siinä, kun minä kuristan häntä, ja kaikki käskevät häntä taputtamaan. jokin on pielessä. nousen heti ylös, ja koen kaikkein vittumaisimman asian, jonka olen elämässäni nähnyt. j on lattialla, tajuttomana, kuolaa ja hengittää mielettömän raskaasti. Minulla ei ole aavistustakaan, mitä tapahtuu, ja kaikki sekoilevat vittuun. ravistelen häntä, läpsin häntä ja sanon: "herää, j!" Noin 10 sekunnin kuluttua, mikä tuntui ikuisuudelta, hän nousee ylös kuin mitään ei olisi tapahtunut, ja istuu lähimmälle sohvalle. kaikki paikalla olleet sekosivat vittu. "Oletko kunnossa? "Mitä tapahtui?" "saitko juuri kohtauksen?" olen kirjaimellisesti lattialla pyytämässä anteeksi. j sanoo: "en tiedä mitä tapahtui. muistan vain sanoneeni, että aiomme otella ja sitten menetin tajuntani." kysyn häneltä: "miltä se tuntui, oliko sinulla kipua vai pelkoa?" hän sanoo, että se tuntui siltä kuin päänsärky, jonka saa, kun nousee ylös pitkän istumisen jälkeen, kertaa 10 000. on hyvä, että hän voi hyvin, mutta kaikille tuli jotenkin paha olo (myös minulle) jälkeenpäin, kun näin j:n niin paskaisessa kunnossa. se paskanjauhanta todella pilasi juhlien tunnelman. se, mikä sai minut todella tuntemaan itseni paskaksi, oli spekulaatio, joka ystävilläni oli. "mikset pysähtynyt? mitä jos se olis kuollut? olisit voinut tappaa sen!" Ensinnäkin, mulla ei ollut aavistustakaan, että se oli tajuton. j on kova jätkä, en todellakaan odottanut, että se tajuaa ensimmäisen viiden sekunnin aikana. ja, se saa mut tuntemaan itseni hirviöksi.En usko, että 15 sekunnin kuristaminen olisi tappanut jotakuta, se olisi vain nukuttanut hänet muutamaksi sekunniksi. Olen vain todella hämmentynyt juuri nyt, ja kaikki kaverit juhlissa olivat vähän kiusallisia kanssani jälkeenpäin. He yrittivät olla mukavia ja leikkiä, ettei se ollut mitään, mutta tiesin, että syvällä sisimmässään he olivat peloissaan. En tiedä, pelkäsivätkö he minua, sitä, että J melkein kuoli, jotain muuta, vai kaikkea edellä mainittua. Minä vain höpötän... en tiedä mitä huomenna koulussa tapahtuu, ja se pelottaa minua helvetisti. kaipaan vain selvitystä, oliko hän vain tajuton vai saiko hän kohtauksen, en tiedä miksi, mutta olen vain todella ahdistunut siitä. fuck........</w:t>
      </w:r>
    </w:p>
    <w:p>
      <w:r>
        <w:rPr>
          <w:b/>
        </w:rPr>
        <w:t xml:space="preserve">Tulos</w:t>
      </w:r>
    </w:p>
    <w:p>
      <w:r>
        <w:t xml:space="preserve">Kuristin ystäväni ja tunnen itseni paskaksi.</w:t>
      </w:r>
    </w:p>
    <w:p>
      <w:r>
        <w:rPr>
          <w:b/>
        </w:rPr>
        <w:t xml:space="preserve">Esimerkki 7.212</w:t>
      </w:r>
    </w:p>
    <w:p>
      <w:r>
        <w:t xml:space="preserve">Teksti: pelaan paintballia ja käytän pehmustettuja spandex-shortseja housujeni alla suojellakseni sääriäni ja jalkoväliäni ampumiselta. luonnollisesti 8 tunnin juoksemisen jälkeen pallojen ja reiden sisäpuolen välinen alue hiertyy ja punoittaa. pääsin kotiin ja sain idean: luin jostain, että isopropyylialkoholi "polttaa" alttiina olevat hermopäätteet ja lievittää hiertymiä. niinpä roiskin sitä käteeni ja hieroin pallipussiani. millisekunneissa tuskallinen tulen kipu syttyi palleihini, kaaduin sängylle ja aloin kiemurrella kivusta auuuauuauuauuarghhh!!! Luojan kiitos 15 sekuntia myöhemmin kipu hälveni, ja minulla oli nyt melko tunnoton pussi.</w:t>
      </w:r>
    </w:p>
    <w:p>
      <w:r>
        <w:rPr>
          <w:b/>
        </w:rPr>
        <w:t xml:space="preserve">Tulos</w:t>
      </w:r>
    </w:p>
    <w:p>
      <w:r>
        <w:t xml:space="preserve">älä laita isopropyyliä palleillesi, se tuntuu samalta kuin upottaisi ne sulaan lyijyyn.</w:t>
      </w:r>
    </w:p>
    <w:p>
      <w:r>
        <w:rPr>
          <w:b/>
        </w:rPr>
        <w:t xml:space="preserve">Esimerkki 7.213</w:t>
      </w:r>
    </w:p>
    <w:p>
      <w:r>
        <w:t xml:space="preserve">Teksti: tämä tapahtui, kun olin noin 12-vuotias. olin todella läheinen naapureideni kanssa (kutsun heitä nimellä a ja b), jotka asuivat kadun varrella, joten kesäisin menin heidän luokseen ja teimme mitä tahansa.eräänä päivänä menin sinne, ja he olivat hankkineet käsityöliikkeestä sulkakynän sekä punaista ja mustaa mustetta. saimme luennon siitä, miten muste tahraa kaiken, ja istuimme heidän pihatiellään ja aloimme leikkiä kynällä. aluksi kirjoitimme vain nimiä ja muuta, mutta sitten saimme mahtavan idean teeskennellä olevamme ihmisiä "vanhoina aikoina". kirjoitimme muutaman väärennetyn kirjeen punaisella musteella, ja päädyimme traagiseen tarinaan naisesta ja hänen miehestään (joka oli sodassa), jotka kirjoittivat edestakaisin. hieroimme niitä multaan, jotta se olisi realistisempaa, ja lisäksi niihin tuli mustetahroja. jossain vaiheessa tulimme siihen tulokseen, että olisi hulvatonta jättää nämä laput a:n ja b:n naapurin kuistille. (a:n ja b:n naapurit olivat muuttaneet alle viikko sitten, joten kukaan meistä ei ollut tavannut heitä.) hiivimme heidän pihansa poikki ja asetimme taitellut kirjeet heidän kuistilleen. niitä taisi olla noin neljä. palasimme heidän talolleen ja huolehdimme omista asioistamme kikatellen hauskalle kepposellemme. sen jälkeen menimme yhdessä ostoskeskukseen. kun tulin kotiin, isäni kutsui minut huoneeseensa. menin tinaamaan, ja hän käski minun istua. hän kysyi, mitä olin tehnyt a:n ja b:n kanssa sinä päivänä. tiesin heti, että olin pulassa, ja tunsin, kuinka naamani punoitti, mutta 12-vuotias minä (yrittäen peitellä sitä) kertoi, ettemme tehneet mitään. hän kysyi, olinko varma, ja koska tiesin, että peitetarinani oli paljastunut, teeskentelin, että muistin vain, että teimme kepposen. hän pakotti minut kuvailemaan, mitä teimme, ja naamani vain punoitti minuutti minuutilta. hän kertoi sitten, mitä oli tapahtunut sillä aikaa, kun a, b ja minä olimme ostoskeskuksessa. ilmeisesti naapurit lukivat kirjoittamamme kirjeet, ja he ajattelivat, että ne näyttivät epäilyttäviltä ja karmivilta. (lue: ei kepponen) he ottivat kuvia ja postasivat ne facebookiin, jossa eräs ystävä kommentoi, että se näytti vereltä ja että heidän pitäisi mennä poliisin puheille. he soittivat poliisille ja testauttivat sen tai jotain, ja kävi ilmi, ettei se ollutkaan verta, vaan jotain halpaa punaista mustetta. en muista, miten isäni sai uutisen, mutta kun hän kertoi sen minulle, minä vain murtuin ja aloin itkeä. jälkeenpäin ajatellen tämä oli luultavasti suurin ongelma, jossa olin koskaan ollut tuolloin. isäni sanoi, että a:n ja b:n oli pyydettävä anteeksi henkilökohtaisesti ja että minunkin olisi pyydettävä anteeksi huomenna, mutta kieltäydyin ja päätin sen sijaan kirjoittaa heille kirjeen. Kirjoitin kolme lausetta, joissa pyysin anteeksi pilaa, ja sen alle kirjoitin pitkän kappaleen siitä, miten he pilasivat päiväni täysin ja miten tyhmää oli, että heidän facebook-kaverinsa luuli mustetta vereksi. isäni leikkasi tuon osan pois ennen kuin toimitti kirjeen, joten he eivät koskaan saaneet väkivaltaista uhkaustani lähettää kahdeksan kuukauden ikäinen kissanpentuni heidän peräänsä, jos he vielä joskus tekisivät tällaista paskaa. kirjoitin anteeksipyynnön sinisellä musteella, koska luulin olevani niin fiksu. joka tapauksessa se oli tarinani siitä, miten typerä kepponen kärjistyi poliisin soittamiseen asti.</w:t>
      </w:r>
    </w:p>
    <w:p>
      <w:r>
        <w:rPr>
          <w:b/>
        </w:rPr>
        <w:t xml:space="preserve">Tulos</w:t>
      </w:r>
    </w:p>
    <w:p>
      <w:r>
        <w:t xml:space="preserve">päätimme naapureideni kanssa pilailla muiden naapurieni kanssa. he ottivat sen tosissaan, ja poliisi puuttui asiaan - jouduimme kaikki vaikeuksiin, ja minä kirjoitin passiivis-aggressiivisen kirjeen naapureille, joita pilailimme.</w:t>
      </w:r>
    </w:p>
    <w:p>
      <w:r>
        <w:rPr>
          <w:b/>
        </w:rPr>
        <w:t xml:space="preserve">Esimerkki 7.214</w:t>
      </w:r>
    </w:p>
    <w:p>
      <w:r>
        <w:t xml:space="preserve">Teksti: niin, haluan aloittaa sanomalla, että en koskaan postitse ja loin tämän tilin vain jakaa tarinani. tämä tapahtui noin tunti sitten. olin lähdössä uscis asc jälkeen tapaaminen minulla oli tänä aamuna ja juuri kun olen kävelemässä kohti julkista parkkipaikkaa, huomaan auton, joka näyttää aivan minun ja kuten aina katsoin kilvet varmistaakseni, että se ei ollut minun ja heti alkaa sekoamaan, koska kilvet täsmäävät. auto ajaa ohi ja välilehdet täsmäävät myös! alan juosta kuin idiootti, vilkuttaa ja huutaa, että kaveri pysähtyy, en tiedä näkeekö hän minut vai ei, mutta huomaan hänen hidastavan vauhtia, mutta hän ajaa pois ja otan puhelimeni esiin soittaakseni hätänumeroon ja huomaan, että olin sammuttanut sen. kun yritän kuumeisesti saada puhelimeni heräämään henkiin, näen hänen kääntyvän ja ajavan minua kohti.. joten soitan sen sijaan miehelleni ja kerron hänelle, että joku melkein ajoi pois autollani. juuri kun kaveri pysähtyy ja laskee ikkunansa alas, katkaisen puhelun miehelleni ja sanon: "Se on minun autoni!". en edes ajattele tai tarkista, etten ole täysin typerä. hän puhuu minulle ja kiinnitän hädin tuskin huomiota hänen sanoihinsa. Kävelen ympäri tarkistamaan oikeat renkaat, koska minun autoni vanteet ovat hieman naarmuuntuneet, kun törmäsin reunakiveen muutama kuukausi sitten, ja hänen autonsa ovat yhä upouudet. Nyt seison siinä helvetin hämmentyneenä keskellä sisäänkäyntiä, ja autoja tulee ja menee. Sitten katson hänen autoonsa ja huomaan, ettei siellä ole mitään tavaroitani, ja tajuan vihdoin, mikä vitun idiootti olen. alan pyytää vuolaasti anteeksi ja selitän hänelle, että rekisterinumeromme ovat melkein samat, vain viimeisen numeron verran. hänen on 4 ja minun 8. Hän suhtautui asiaan tosi mukavasti ja rauhallisesti. hän kysyi minulta, oliko minunkin autoni viisivaihteinen, ja halusi minun varmistavan, että autoni oli siellä ennen kuin hän lähti. kiitin häntä, ja se oli siinä. kaikki tämä samalla, kun äitini seisoi muutaman metrin päässä luultavasti nolona ja katuen, miksi hän synnytti minut. välttelin katsekontaktia kaikkien niiden ihmisten kanssa, jotka olisivat voineet nähdä, mitä siellä tapahtui, ja lähdin autolleni. jos luet tätä (herra kiltti kaveri), olen todella pahoillani ja kiitos paljon kärsivällisyydestäsi minua kohtaan. olisin ollut melkoisen raivona, jos joku olisi syyttänyt minua heidän tavaroittensa varastamisesta.</w:t>
      </w:r>
    </w:p>
    <w:p>
      <w:r>
        <w:rPr>
          <w:b/>
        </w:rPr>
        <w:t xml:space="preserve">Tulos</w:t>
      </w:r>
    </w:p>
    <w:p>
      <w:r>
        <w:t xml:space="preserve">ajoin takaa autoa, jonka luulin olevan minun, ja tein itsestäni täysin hölmön.</w:t>
      </w:r>
    </w:p>
    <w:p>
      <w:r>
        <w:rPr>
          <w:b/>
        </w:rPr>
        <w:t xml:space="preserve">Esimerkki 7.215</w:t>
      </w:r>
    </w:p>
    <w:p>
      <w:r>
        <w:t xml:space="preserve">Teksti: Anteeksi huono englantini, se ei ole äidinkieleni. matkustan ulkomailla yksin, maassa, jonka kieltä en oikeastaan osaa. minun piti pestä vaatteita, joten suuntasin pesulaan, jossa tajusin, ettei minulla ollut tarpeeksi kolikoita pesukoneen käyttöön. sain sitten loistoidean, että otan pyöräni ja menen johonkin lähistöllä olevaan kauppaan ja pyydän kassaneitiä vaihtamaan 10 euron setelin kolikoiksi. koska en oikeastaan puhu kieltä, päätin, että helpoin tapa saada kolikoita olisi ostaa jotain halpaa ja maksaa isolla setelillä. lähin lähistöllä oleva paikka on burguer king, mutta vaivuttuani tilauksen tekemisessä minulle kerrottiin, että heillä ei ole kolikoita. jatkan sitten matkaa supermarkettiin, josta ostin munia ja sain kolikkoni. kaikki sujuu hyvin, ja nyt minulla on jo illallinen. hienoa. kun pääsen pyöräni luo, tajuan virheeni: nyt minun on pyöräilyttävä takaisin hotellille kantaen ranskalaisia ja munia. alle 10 sekunnin pyöräilyn aikana kuljen epätasaisen jalkakäytävän läpi, ja siinä menevät munani. ehdin vain katsoa epätoivoisena, kun kaksi munaa lensi ulos paketista ja särkyi lattialle. ensimmäinen vaistoni oli juosta pois rikospaikalta, ja jotenkin pääsin kotiin, mutta huomasin, että olin unohtanut ostaa saippuaa pyykinpesua varten. miksi olen niin koomisen tyhmä. nyt myös tunnen huonoa omaatuntoa sen puolesta, joka joutuu siivoamaan munat.</w:t>
      </w:r>
    </w:p>
    <w:p>
      <w:r>
        <w:rPr>
          <w:b/>
        </w:rPr>
        <w:t xml:space="preserve">Tulos</w:t>
      </w:r>
    </w:p>
    <w:p>
      <w:r>
        <w:t xml:space="preserve">menin ulos pesemään pyykkiä, mutta sen sijaan sain paketin ranskalaisia, kaksi rikkinäistä kananmunaa ja pyykkiä jäi pesemättä.</w:t>
      </w:r>
    </w:p>
    <w:p>
      <w:r>
        <w:rPr>
          <w:b/>
        </w:rPr>
        <w:t xml:space="preserve">Esimerkki 7.216</w:t>
      </w:r>
    </w:p>
    <w:p>
      <w:r>
        <w:t xml:space="preserve">Teksti: tämä tapahtui viime kesänä. olimme ystäväni kanssa telttailemassa lähellä [tamolitch blue pool](https://imgur.com/gallery/hdolb) oregonissa. olimme juuri palanneet patikalta altaalle ja ulkona alkoi tulla pimeää, joten päätin ottaa esiin syma x5c drone:ni, koska se näyttää cooliolta pimeässä. kaveri leirintäalueelta meidän leirintäalueeltamme tuli ulos ja alkoi huutaa, kuinka mahtava drone oli. tarjosin hänelle lupaa lennättää sitä. "mä haluaisin, mutta oon aika kännissä, se jää jumiin puuhun". minä, älykkö: "ei, mies, se ei jää jumiin!". minuutissa lennokki oli jumissa suhteellisen korkealla puussa. känninen kaveri keksi loistoidean kaataa hyvin ohuen ja korkean puun ja työntää sen avulla lennokin ulos. puiden kaataminen leirintäalueilla on hieman paheksuttavaa. joka tapauksessa, hän heilutteli humalassa puuta ympäriinsä tökkimässä lennokkia, kun hän kaatui leirintäalueemme reunalla olevaan vanhaan kantoon. hän nousi takaisin ylös ja jatkoi puun heiluttelua, kun minä ja kaverini nauroimme. nyt on jo melkein pilkkopimeää ja meillä on vain hauskaa katsellessamme tätä kaveria, kun saan yhtäkkiä pistävän tunteen käsivarteeni. sekunneissa ainakin sadan ampiaisen surina soi ilmassa. me kaikki sukelsimme ulos leirintäalueelta ja juoksimme juopon teltalle. yhteensä 8 pistoa meidän kolmen kesken. päädyimme odottamaan sitä pari tuntia ennen kuin palasimme varovasti telttaamme nukkumaan. kävi ilmi, että humalainen kaveri putosi kanteen, jossa asui suuri ampiaiskolonia. saimme lopulta droneen alas seuraavana aamuna, arvaatte varmaan, heiluttelemalla korkeaa puuta. lähdimme sinä päivänä uuden ystävän, parin piston ja hieman kolhiintuneen droneen kanssa.</w:t>
      </w:r>
    </w:p>
    <w:p>
      <w:r>
        <w:rPr>
          <w:b/>
        </w:rPr>
        <w:t xml:space="preserve">Tulos</w:t>
      </w:r>
    </w:p>
    <w:p>
      <w:r>
        <w:t xml:space="preserve">annoin humalaisen kaverin lentää lennokkiani. lennokki jäi jumiin puuhun. poistin laittomasti puun saadakseni lennokin pois toisesta puusta. humalainen kaveri putosi kanteen, jossa oli ampiaispesä. sain pistoksen pari kertaa.</w:t>
      </w:r>
    </w:p>
    <w:p>
      <w:r>
        <w:rPr>
          <w:b/>
        </w:rPr>
        <w:t xml:space="preserve">Esimerkki 7.217</w:t>
      </w:r>
    </w:p>
    <w:p>
      <w:r>
        <w:t xml:space="preserve">Teksti: Ja jos luulette, että se kuulostaa pahalta otsikon perusteella, pitäkää kiinni hatuistanne, se on paljon pahempaa. **taustaksi**; olen 21-vuotias, mies, ja asun Yhdistyneessä kuningaskunnassa, mutta työskentelen poissa suurimman osan viikosta ja kun olen kotona, nukun joko ystäväni sohvalla tai mummolassa. säästän saadakseni oman asunnon ystävieni kanssa atm. olin juuri palannut työmatkaltani, ja viikko oli ollut aika rankka, olin tehnyt muutaman mokan viikon aikana ja tarvitsin "päästää hiukseni alas" ja unohtaa sen. Ystäväni asuvat melko lähellä paikallista yöelämää ja niin tekee myös isoäitini, joten päätin suunnata sinne ennen kuin menimme ulos yöksi ennen nukkumista hänen talossaan. nyt sanoa, että olen melko suuri kevytrakenteinen, kun kyse on juomisesta, on vähättelyä, voisin kirjaimellisesti juoda 1 budweiser ja voisin olla pyörimässä lattialla, se on siunaus ja kirous, vannon. kuitenkin päätin, että aioin vain täysin puhaltaa rahallisen kuormani tuona yönä, ottaen huomioon, että id sai juuri palkan. Minä ja muutama ystäväni menimme pariin baariin ja me kaikki käytimme noin 20 puntaa/*30 dollaria* kukin. minulle on ennenkuulumatonta tuhlata niin paljon, koska yleensä minun ei tarvitse käyttää niin paljon rahaa kännäämiseen, ja myös siksi, että kun kyse on rahasta, olen tiukempi kuin ankan persereikä. ryhmä (minä mukaan lukien) päätti sitten suunnata pariin klubiin, kun oli vielä aika aikaista lähteä kotiin, tiesin olevani aika kusessa tässä vaiheessa, mutta koska olen juoppo, päätin vain [mennä virran mukana](http://38.media.tumblr.com/9513874706890e79a4219c9e459fe830/tumblr_mm98ycv1dz1s7pu0so1_500.gif). olin klubilla varmaan 10 minuuttia ennen kuin aloin oksentaa vessassa. päätin, että oli aika [nostaa hattua](http://www.picgifs.com/reaction-gifs/reaction-gifs/thank-you/thank-you10.gif) ja poistua oksennuksen hajuisena. hyppäsin taksiin ja suuntasin mummolaan. palasin kotiin noin keskiyöllä ja kompuroin mummolassa olleeseen sänkyyn. onneksi makuuhuone on aika lähellä ulko-ovea, muuten olisi voinut tulla ongelmia. kelaa eteenpäin noin 2:30 aamulla ja herään hikoillen kuin ämmä ja kuollakseni kuselle. tämä oli suuri ongelma. Kylpyhuone oli talon toisella puolella, ellen halunnut mennä yläkertaan, ja alakerran vessaan joutuisin kävelemään **kaikkien** makuuhuoneiden ohi, mutta päätin tehdä niin. kävelen kohti kylpyhuonetta, avaan oven, nostan vessan kannen ja alan käydä kusella. noin puolessa välissä tajuan, etten osu vessan veteen niin kuin normaalisti, ja olen hämmentynyt, ja silloin tapahtuu vittuilua. saan lujan ravistuksen olkapäähän ja '**bijizzle342! mitä helvettiä sä teet**" alan panikoida, kun valo syttyy ja katson itseäni alas ja tajuan seisovani siinä pelkissä boksereissa ja helpottavani itseäni laatikkoon, joka on täynnä mummoni "vanhan naisen alusvaatteita", kirjaimellisesti muutaman sentin päässä hänen sängyllä olevasta päästään. tässä vaiheessa hän alkaa huutaa kuin sienipommi. juoksin nopeasti kylpyhuoneeseen, pissasin loppuun ja juoksin sisään pyytämään anteeksi.hän sanoi, että olin vielä kännissä, joten puhutaan aamulla, ja nukuin kirjaimellisesti elämäni huonoimmat yöunet. heräsin täristen ja hullun krapulaisena, selitin tarinan ja hän ymmärsi, mutta tiedän, että hän on edelleen vihainen minulle. luultavasti viimeinen kerta, kun jään sinne vähään aikaan. edit; tekstasin hänelle iltapäivällä, hän vastaa yleensä heti (hän on vanha, eikä hänellä ole mitään tekemistä koko päivänä), eikä hän ole vieläkään vastannut. [vihaan elämääni](http://cdn.makeagif.com/media/4-23-2015/gwnv3z.gif)</w:t>
      </w:r>
    </w:p>
    <w:p>
      <w:r>
        <w:rPr>
          <w:b/>
        </w:rPr>
        <w:t xml:space="preserve">Tulos</w:t>
      </w:r>
    </w:p>
    <w:p>
      <w:r>
        <w:t xml:space="preserve">menin ulos ja humaltuin kunnolla, palasin mummolaan yöksi ja päädyin kusemaan hänen yöpöytäänsä, koska luulin olevani vessassa.</w:t>
      </w:r>
    </w:p>
    <w:p>
      <w:r>
        <w:rPr>
          <w:b/>
        </w:rPr>
        <w:t xml:space="preserve">Esimerkki 7.218</w:t>
      </w:r>
    </w:p>
    <w:p>
      <w:r>
        <w:t xml:space="preserve">Teksti: tämä tapahtui eilen illalla, mutta miten vain. minä ja minun niin oli ystäväni tulossa yli, mutta päätimme ottaa quickie ennen ystävämme saapuvat. niin jne asioita tapahtuu ja sitten minun niin saa puhelun ystävämme sanomalla, että hän oli lähellä minua ja minun niin asunto. asia on, että juuri ennen puhelun tapahtui olin minun huipentuma ja niin, kun minun niin vastasi puhelimeen olin jäänyt sinne tuskin 30 sekuntia, mutta tuntui tuntui tuntia. Puhelun jälkeen lopetimme sen, minkä aloitimme, mutta kun tulin päästämään irti, seurasi vinkuva pitkä pieru. en voinut uskoa, että tämä tapahtui minulle, olen lukenut tarinoita tällaisesta tapahtumasta monilta sivustoilta, kuten 9gagista ja täältä redditistä. olin kuolemaisillani noloudesta. nauroimme vain sille, ja nyt olen täällä nauramassa yksinäni ja kirjoitan tätä teille redditorien nautittavaksi! edit: kielioppi.</w:t>
      </w:r>
    </w:p>
    <w:p>
      <w:r>
        <w:rPr>
          <w:b/>
        </w:rPr>
        <w:t xml:space="preserve">Tulos</w:t>
      </w:r>
    </w:p>
    <w:p>
      <w:r>
        <w:t xml:space="preserve">ystäväni oli tulossa tänne, minä ja niin menimme pikapillulle, lähellä kliimaksia, saimme puhelun, jatkoimme pikapillua ja päästimme vinkuvan pierun vapautuessamme.</w:t>
      </w:r>
    </w:p>
    <w:p>
      <w:r>
        <w:rPr>
          <w:b/>
        </w:rPr>
        <w:t xml:space="preserve">Esimerkki 7.219</w:t>
      </w:r>
    </w:p>
    <w:p>
      <w:r>
        <w:t xml:space="preserve">Teksti: tänään halusin ostaa lippuja greta van fleetin keikalle la:ssa 19. lokakuuta. myynti alkoi kello 10 pst, mutta vaikka menin sivustolle tuohon aikaan, minuutista 0 lähtien siellä luki, että lippuja ei ole saatavilla. päivitin koko ajan sivua, koska ajattelin, että ehkä jotain on vialla, mutta sivu ei koskaan muuttunut. jätin sen auki ja tarkistin sen parin minuutin kuluttua, ja sitten pystyin vihdoin valitsemaan liput!mutta.... Tämä oli ensimmäinen kerta, kun yritin ostaa lippuja mihinkään, joten en varmaankaan tiedä, miten se toimii, jos pitää vain pysyä sivulla ja odottaa, mutta tunnen itseni niin tyhmäksi, kun en vain valinnut lippuja ja ostanut niitä, kun minulla oli siihen mahdollisuus. minua tappaa, että heitin ainoan mahdollisuuteni hukkaan. otl</w:t>
      </w:r>
    </w:p>
    <w:p>
      <w:r>
        <w:rPr>
          <w:b/>
        </w:rPr>
        <w:t xml:space="preserve">Tulos</w:t>
      </w:r>
    </w:p>
    <w:p>
      <w:r>
        <w:t xml:space="preserve">päivitin sivua yrittäessäni ostaa lippuja, kun niitä oli saatavilla, sitten niitä ei enää ollut ja ne myytiin loppuun.</w:t>
      </w:r>
    </w:p>
    <w:p>
      <w:r>
        <w:rPr>
          <w:b/>
        </w:rPr>
        <w:t xml:space="preserve">Esimerkki 7.220</w:t>
      </w:r>
    </w:p>
    <w:p>
      <w:r>
        <w:t xml:space="preserve">Teksti: muutama tunti sitten olin pissalla, kun minulla oli tarve yskäistä. ajattelematta sitä liikaa, yskin yllättävän kovaa. heti tunsin terävän kivun yleisessä pallopussissani/kalun alueella, ja pissani muuttui punaiseksi verestä. nyt olen huolissani siitä, että mokasin jotain suurta vain yskimällä.</w:t>
      </w:r>
    </w:p>
    <w:p>
      <w:r>
        <w:rPr>
          <w:b/>
        </w:rPr>
        <w:t xml:space="preserve">Tulos</w:t>
      </w:r>
    </w:p>
    <w:p>
      <w:r>
        <w:t xml:space="preserve">Luulen, että mulkussani on jotain repeytynyt.</w:t>
      </w:r>
    </w:p>
    <w:p>
      <w:r>
        <w:rPr>
          <w:b/>
        </w:rPr>
        <w:t xml:space="preserve">Esimerkki 7.221</w:t>
      </w:r>
    </w:p>
    <w:p>
      <w:r>
        <w:t xml:space="preserve">Teksti: tämä tapahtui noin vuosi sitten. olin todella pimeässä paikassa ja aioin tappaa itseni. erosin tyttöystävästäni, jonka kanssa olin ollut yhdessä noin 8 vuotta, ja aloin kertoa ihmisille hulluja juttuja. kerroin joillekin ihmisille, että näen aaveita ja toisille, että olen selvänäkijä. mutta tämä on se, mikä jäi. minulla oli kauhea keuhkotulehdus, ja päätin kertoa ihmisille, että minulle annettiin 6 kuukautta elinaikaa. halusin, että kaikki luulevat, että olen hullu, ja että on vain järkevää, että tapan itseni, eikä kukaan loukkaantuisi. Mutta silloin tämä tietty valhe levisi ympäri kaupunkia. kadulla puhuttiin, että olen kuolemassa ja kaikki äiteineen tiesivät siitä. sain tämän kuitenkin selville vasta noin neljän viikon kuluttua siitä, kun päätin, että minun pitäisi luultavasti elää. minua lähestyttiin sunnuntaijumalanpalveluksessa, johon olin osallistumassa, ja minua pyydettiin puhumaan. yritin kieltäytyä, mutta minut käytännössä saatettiin lavalle, ja sanoin vain, että olin todella sairas ja saattaisin nähdä Jumalan pian. *cringe* tämä levisi yhä enemmän ja enemmän, ja se kiehahti siihen, että silloinen paras ystäväni järjesti minulle yllätysjuhlat asunnossani. kiitin kaikkia, mutta sitten he kysyivät kysymyksen, jonka kaikki tiesivät, että valehtelin sinä iltana. he kysyivät, mikä näyttämö se oli. sanoin 6. tämä sai koko huoneen hiljenemään, ja sitten ystäväni yksinkertaisesti pyysi kaikkia lähtemään. yritin pitää kiinni valheesta, mutta en pystynyt siihen. ennen kuin tämä sana levisi ympäriinsä, minulta kyseltiin treffejä, minulle tarjottiin rahaa ja muitakin asioita. minut potkittiin ulos seurakunnan jumalanpalveluksista, paras ystäväni ei puhu minulle enää, ja kaikki tuttavani, joita minulla oli, jättävät minut nyt huomiotta. älä valehtele syövästä.</w:t>
      </w:r>
    </w:p>
    <w:p>
      <w:r>
        <w:rPr>
          <w:b/>
        </w:rPr>
        <w:t xml:space="preserve">Tulos</w:t>
      </w:r>
    </w:p>
    <w:p>
      <w:r>
        <w:t xml:space="preserve">valehtelin syövästä ja menetin kaikki ystäväni.</w:t>
      </w:r>
    </w:p>
    <w:p>
      <w:r>
        <w:rPr>
          <w:b/>
        </w:rPr>
        <w:t xml:space="preserve">Esimerkki 7.222</w:t>
      </w:r>
    </w:p>
    <w:p>
      <w:r>
        <w:t xml:space="preserve">Teksti: Minä, kaksi veljeäni ja perheen ystävä nimeltä trevor olemme kännissä ja haluamme tehdä jotain. Keksin tehdä molotovin cocktaileja, sillä meillä on runsaasti olutlasipulloja käytössämme ja autotallissamme on kanisteri täynnä bensiiniä. olemme kännissä joten pidämme sitä loistavana ideana. veljeni tom sanoo, että hänellä on vanhassa huoneessaan tavaraa jota voimme polttaa ja alkaa tuoda satunnaista romua alas ja levittää sitä nurmikolle. toinen veljeni ryan löytää vanhan t-paidan, jonka repii ja käyttää sitä sydämenlankaamme. ja trevor hankkii bensaa ja moottoriöljyä varmuuden vuoksi. viiden minuutin molotovin cocktailien tekemisen jälkeen olemme valmiita polttamaan jotain paskaa! joten suuntaamme takapihalle ja sukulaiset katsovat uteliaisuudesta. kukaan ei yritä estää meitä ja alamme ottaa tavaroita Tomin tuomasta roskakasasta poltettavaksi. Ensimmäinen asia jonka valitsimme oli simpsonit-elokuvasta leikattu pätkä. sovimme, että Tom saa heittää ensimmäisen molotovin, koska poltamme hänen tavaroitaan. hän lähtee heittämään sitä ja koska hän piti sitä, bensiini valuu hänen päälleen ja hänen kätensä syttyy tuleen. Tom pudottaa molotovin maahan ja juoksee tuskissaan karkuun. me nauramme hänelle emmekä kiinnitä huomiota molotoviin ja sitten... boom! molotov räjähtää ja lasia lentää kaikkialle. se oli kuin vitun sirpaleet menisivät läpi ja kaiken kukkuraksi tulipalo. pian naurumme muuttui huudoksi kun minä, ryan ja trevor olemme maassa vuotamassa verta kivusta ja myös tulessa. pian kälyni juoksee ulos hoitamaan ryania ja äitini ottaa letkun esiin ja suihkuttaa meidät alas. meillä on kipuja, tarvitsemme sairaalaan, tarvitsemme morfiinia. herään seuraavana päivänä sairaalasängyssä kädet käsiraudoissa kiinni kehyksessä. joku poliisi nalkuttaa minulle ja kehoni on edelleen täynnä kipua. pian menen piirikunnan vankilaan noin viikoksi ja pystyn maksamaan takuut. ryan ja trevor tekivät saman ja tom onnistui olemaan joutumatta sairaalaan tai vankilaan. kun olin taas vapaa mies, sain tietää, että olin velkaa 30 000 dollaria sairauskuluja, ja minun oli etsittävä uusi työpaikka. ja kaiken kukkuraksi joku ryösti taloni, kun olin poissa! tämän takia ei leikitä tulella humalassa, lapset! menetätte rahanne ja kävelette ontuen loppuelämänne!</w:t>
      </w:r>
    </w:p>
    <w:p>
      <w:r>
        <w:rPr>
          <w:b/>
        </w:rPr>
        <w:t xml:space="preserve">Tulos</w:t>
      </w:r>
    </w:p>
    <w:p>
      <w:r>
        <w:t xml:space="preserve">molotov oy!</w:t>
      </w:r>
    </w:p>
    <w:p>
      <w:r>
        <w:rPr>
          <w:b/>
        </w:rPr>
        <w:t xml:space="preserve">Esimerkki 7.223</w:t>
      </w:r>
    </w:p>
    <w:p>
      <w:r>
        <w:t xml:space="preserve">Teksti: aloitan tekemällä tavanomaisen vastuuvapauslausekkeen: tämä tapahtui kaksi yötä sitten. joten, periaatteessa tänään. whatever.it kaikki alkoi töiden jälkeen perjantai-iltana. työskentelen toisessa vuorossa (kunnes 22:30 pm), joten muutama työtoverini tulen toimeen hyvin kutsui minut ulos muutaman oluen töiden jälkeen. En nähnyt siinä mitään pahaa, joten kiipesin kotiin, laitoin vähän partavettä päälleni ja kävelin kadun toiselle puolelle baariin, jossa he olivat. saavuin paikalle hieman ennen yhtätoista, ja muutama kaverini oli jo muutaman oluen verran juonut. Onnekseni baarissa oli tarjolla "twofereitä", ja sain itselleni pari olutta illan alkajaisiksi. haukumme töitä ja puhumme seksikkäistä tytöistä, tiedättehän, sitä tavallista. kuluu puolitoista tuntia, ja muutama kaverini hakee toisensa tai kävelee kotiin. tässä vaiheessa alkaa olla jo vähän myöhä, ja ajattelin, että minun pitäisi lähteä itse kotiin. ei onnistu. törmään matkalla tupakalle muutamaan vanhaan lukiokaveriini ja päätän ottaa vielä yhden oluen ennen tien päälle lähtöä. juttelemme nopeasti vanhoista ajoista, lukio-urheilusta jne. ennen kuin ehdin poistua, kaverini kysyy minulta, haluanko käydä vielä yhdessä baarissa ennen viimeistä soittoa. vastoin parempaa tietoani päätän lähteä mukaan. hänen selväpäinen kaverinsa on mukana ja antaa meille kyydin toiseen baariin kaupungin toiselle puolelle. tehdäänpä se nyt selväksi - aikomukseni oli ottaa "olut tai kaksi töiden jälkeen", eikä sekoilla liikaa. nämä suunnitelmat menivät hukkaan heti, kun saavuimme paikalle. törmäämme vielä muutamaan kauan kadoksissa olleeseen kaveriin, jotka tilaavat heti muutaman kierroksen shotteja. minä suostun, koska olisi epäkohteliasta kieltäytyä shotista hyvässä seurassa. seuraavaksi valot syttyvät ja baari sulkeutuu. sama raitis kaveri (siunatkoon hänen sydäntään) keräilee meidät kaikki ylös ja saa meidät menemään afterpartyihin toisen kaverin luokse. kello on jo kohta kolme yöllä, mutta emme oikeastaan välitä siitäkään (koska useimmat meistä ovat nyt vähintäänkin kahta puuta myöten humalassa). Saavumme kaverini kotiin, ja saan todella huonoja viboja. en ole varma, miksi minut piirrettiin ulos, mutta päätin, että minun pitäisi oikeasti lähteä kotiin. olemme paikallisen teknillisen korkeakoulun kampuksella, vain noin puolentoista kilometrin päässä kodistani, joten päätän hyvästellä ja lähteä jalan. Ajatukseni ei ollutkaan niin fiksu kuin humalainen perseeni luuli. Korttelin tai kahden jälkeen huomaan, että ulkona on aika kylmä. Päätän luonnollisesti lisätä vauhtia lämmitelläkseni ja alan hölkätä. Muistakaa, että nyt on lopputalvi Minnesotassa, ja teillä ja jalkakäytävillä on runsaasti jäätä. huomioikaa myös, että tulin juuri töistä (enkä vaihtanut vaatteita), joten hölkkään teräskärkisissä työkengissä. kompuroin pimeässä suhteellisen helposti, kunnes saavun notkoon tiessä noin neljänneksen kilometrin päässä asunnostani. jatkan kiihkeää vauhtia (epäilemättä näyttäen naurettavalta) ja yritän ylittää hyvin jäisen kohdan. tässä kohtaa hölkkäsin kovaa.iskeydyn maahan kuin perunasäkki. nyt puhutaan täydestä vauhdista, eikä mitään siroa laskeutumista tai edes hankalaa kiinniottoa. laskeudun erittäin kovaa oikealle kyljelleni, lyöden polveni ja väännän nilkkani. viina auttoi hieman turruttamaan kipua, mutta tuntui kuin olisin saanut polviini pesäpallomailan. ryntään kotiin, menen asuntooni ja painun pehkuihin. herään kauhukuvaan. jalkani oli turvonnut ja mustelmilla, ja nilkkani oli rubiininpunaisen greippiruusun kokoinen. Pystyin tuskin painamaan sitä, saati kävelemään kunnolla. kun laskin kaksi ja kaksi yhteen, muistin päihtyneen eskapadini sekä äkillisen kanssakäymiseni kadulla. löydän lompakkoni ja työvaatteeni, mutta en avaimia. hukkasin yhden auton- ja asunnonavaimeni jonnekin matkan varrella, todennäköisesti käydessäni lihansyöjähyönteisten luona. vain silkasta tuurista ja itsetyytyväisyydestä johtuen asuntoni oli auki. aion herätä huomenna aikaisin ja kömpiä yrittämään avainten löytämistä... toivottakaa minulle onnea!</w:t>
      </w:r>
    </w:p>
    <w:p>
      <w:r>
        <w:rPr>
          <w:b/>
        </w:rPr>
        <w:t xml:space="preserve">Tulos</w:t>
      </w:r>
    </w:p>
    <w:p>
      <w:r>
        <w:t xml:space="preserve">sain houkuteltua itseni baarihyppelyyn, lähdin ulos kello 3:00 aamulla, hölkkäsin kotiin teräksenvarpaissa saappaissa, hakkauduin keskellä tietä, mahdollisesti nyrjäytin nilkkani ja hukkasin avaimeni yhdellä kertaa...</w:t>
      </w:r>
    </w:p>
    <w:p>
      <w:r>
        <w:rPr>
          <w:b/>
        </w:rPr>
        <w:t xml:space="preserve">Esimerkki 7.224</w:t>
      </w:r>
    </w:p>
    <w:p>
      <w:r>
        <w:t xml:space="preserve">Teksti: No niin, kusipäät. olen tuskissani ja nöyryytetty. näin tämän gif-kuvan netissä; http://imgur.com/gallery/cpmuq (ei ihan tämä, mutta sama hemmetin juttu)päätin, että voisin tehdä tuon. yritin heilauttaa jalkojani läpi ja jäin jotenkin jumiin. Nyt istun repaleiset shortsit, veriset polvet ja sen verran häpeissäni, ettei edes viskipullo auta. mutta jos teillä on pullo ja haluatte lahjoittaa, yritän urheasti. kaikkien ilmeet puistossa. kaveri, joka yritti auttaa minut ylös. olen nöyryytetty.</w:t>
      </w:r>
    </w:p>
    <w:p>
      <w:r>
        <w:rPr>
          <w:b/>
        </w:rPr>
        <w:t xml:space="preserve">Tulos</w:t>
      </w:r>
    </w:p>
    <w:p>
      <w:r>
        <w:t xml:space="preserve">jos et lukenut tätä, haista vittu.</w:t>
      </w:r>
    </w:p>
    <w:p>
      <w:r>
        <w:rPr>
          <w:b/>
        </w:rPr>
        <w:t xml:space="preserve">Esimerkki 7.225</w:t>
      </w:r>
    </w:p>
    <w:p>
      <w:r>
        <w:t xml:space="preserve">Teksti: olen ollut redditissä noin 2 kuukautta ja vihdoin minulla on jotain tifun arvoista. vähän taustatietoa ennen kuin aloitamme. maassa, jossa tällä hetkellä asun, on yleistä, että yläluokan ihmisillä on rantatalo, jota he käyttävät kesäisin ja viikonloppuisin. minut kutsuttiin ystäväni rantatalolle. joka tapauksessa....pakollinen tämä-ei-tapahtunut-tänään-mutta-eilen. minä ja 11 muuta lasta hengailimme pitkällä jalkakäytävällä, joka yhdistää kaikki alueen rannat. kolme kanssamme olleista lapsista oli eräältä toiselta rannalta, ja kiistelimme siitä, sallitaanko rannan sääntöjen mukaan heidän kulkea polkupyörien kanssa kello 12 jälkeen, sillä eri rannoilla oli eri säännöt polkupyörien käytöstä tiettyjen kellonaikojen jälkeen (viime vuonna tapahtuneiden jatkuvien polkupyörävarkauksien vuoksi). Päätin, että minä olisin se, joka lopettaa riidan, hyppäsin pyörän selkään ja lähdin ajamaan kohti lähintä rannan risteystä. ajattelin, että "helvetti, jalkakäytävällä ei ole ketään, voisin yhtä hyvin ajaa kovaa." Kun saavutin huippunopeuden, pyörä alkoi horjua. viimeinen ajatukseni ennen betoniin törmäämistä oli, että "voi ei". osuin kovaa maahan, ja ystäväni juoksivat perässä. tarkastin itseni ja päätin, että olen kunnossa, kunnes huomasin, että vasemman vasikkani sisäsivulla oli viisi raapaisuviivaa, joista valui verta. Se näyttää vähän kuin kynnenjäljeltä. sain sen siitä, kun vasikka osui pyörän vaihteeseen. jälkeenpäin huomasin myös valtavan naarmun rintakehässäni, ja yhteen kylkiluihini sattuu, kun kosketan sitä. kaikki tämä tapahtui kello 23.00, ystäväni vanhemmat nukkuivat, ja minun oli paikattava itseni herättämättä heitä. no hyvä niin. hyvänä puolena on se, että luulen, että jalkaani tulee siisti arpi.</w:t>
      </w:r>
    </w:p>
    <w:p>
      <w:r>
        <w:rPr>
          <w:b/>
        </w:rPr>
        <w:t xml:space="preserve">Tulos</w:t>
      </w:r>
    </w:p>
    <w:p>
      <w:r>
        <w:t xml:space="preserve">Ajoin pyörällä tosi lujaa lopettaakseni riidan, ja päädyin viiltämään vasikkaani, naarmuttamaan rintaani ja mahdollisesti ruhjomaan kylkiluuni. kaikki riidan lopettamisen vuoksi.</w:t>
      </w:r>
    </w:p>
    <w:p>
      <w:r>
        <w:rPr>
          <w:b/>
        </w:rPr>
        <w:t xml:space="preserve">Esimerkki 7.226</w:t>
      </w:r>
    </w:p>
    <w:p>
      <w:r>
        <w:t xml:space="preserve">Teksti: tämä tapahtui tänään, joten se on minulle eduksi.Olin melomassa Potomac-joen varrella ja halusin löytää leirintäalueen tarkat gps-koordinaatit. nousin rantaan ja olin valmistautumassa vaeltamaan paikalle, kun kuulin takanani roisketta. käännyin ja näin jotain vedessä. aluksi luulin sitä saukoksi, mutta sitten näin hännän ja tajusin, että se oli majava.  Sillä näytti olevan vaikeuksia uida kajakin ympärillä. ehkä siksi, että kajakki oli sen pään päällä. onnistun vetämään kajakin pois majavaparan päästä ja se ui ympäriinsä tehden hulluja ympyröitä ja muuta. lähden pois toivoen, että majava toipuisi ja uisi pois. palaan takaisin löydettyäni leiripaikan ja löydän hukkuneen majavan.</w:t>
      </w:r>
    </w:p>
    <w:p>
      <w:r>
        <w:rPr>
          <w:b/>
        </w:rPr>
        <w:t xml:space="preserve">Tulos</w:t>
      </w:r>
    </w:p>
    <w:p>
      <w:r>
        <w:t xml:space="preserve">meni kaikki Dorothy on majava paha noita idän kanssa minun kajakki</w:t>
      </w:r>
    </w:p>
    <w:p>
      <w:r>
        <w:rPr>
          <w:b/>
        </w:rPr>
        <w:t xml:space="preserve">Esimerkki 7.227</w:t>
      </w:r>
    </w:p>
    <w:p>
      <w:r>
        <w:t xml:space="preserve">Teksti: tämä oli kauan sitten, kun olin 8-9-vuotias tai jotain.perheemme meni ostoskeskukseen shoppailemaan, ja minä ärsytin heitä siitä, että halusin mennä kirjakauppaan. lopulta he antoivat periksi, ja me kaikki menimme kirjakauppaan, koska olin silloin ärsyttävä pikku mulkku.koska he eivät halunneet jäädä sinne kovin pitkäksi aikaa, he tietysti hoputtivat minua, jotta tekisin, mitä helvettiä minä halusinkin, ja lähtisin pois, jotta he voisivat jatkaa vaateostoksiaan tai jotain muuta.tässä vaiheessa minä mokasin. jotenkin päädyin kirjakaupan kalenteriosastolle (en tiedä miksi niitä on) ja näin hyllyssä paavikalenterin. vilkaisin sitä tarkkaan, otin sen mukaani ja niin edelleen. tässä vaiheessa he repivät hiuksiaan ja halusivat minun lopettavan sen mitä olin tekemässä. Niinpä laitoin sen takaisin hyllyyn. tai luulin laittaneeni. perheemme lähti kaupasta, ja yhtäkkiä tajusin: "Mitä helvettiä? pidänkö yhä jotain kädessäni?" ja tietysti katsoin alas, ja se olikin kalenteri, jonka luulin laittaneeni takaisin hyllyyn. tajusin sen tietysti vasta, kun olimme kirjaimellisesti ostoskeskuksen toisella puolella. Mietin, pitäisikö minun vain pitää se vai palauttaa se takaisin. ajattelin, että vitut siitä, minua ei pidätetä tästä paskasta, ja ryntäsin vastakkaiseen suuntaan kohti kirjakauppaa. perheeni luuli, että olin aivan sekaisin, ja lähti perääni. lyhyesti sanottuna laitoin kalenterin takaisin, ja perheeni oli melkoisen vihainen minulle tuon koettelemuksen jälkeen. minua ei tietenkään kiinnostanut paskan vertaa.</w:t>
      </w:r>
    </w:p>
    <w:p>
      <w:r>
        <w:rPr>
          <w:b/>
        </w:rPr>
        <w:t xml:space="preserve">Tulos</w:t>
      </w:r>
    </w:p>
    <w:p>
      <w:r>
        <w:t xml:space="preserve">Paavo on hämmästyttävä kalenterit.</w:t>
      </w:r>
    </w:p>
    <w:p>
      <w:r>
        <w:rPr>
          <w:b/>
        </w:rPr>
        <w:t xml:space="preserve">Esimerkki 7.228</w:t>
      </w:r>
    </w:p>
    <w:p>
      <w:r>
        <w:t xml:space="preserve">Teksti: historia toistaa itseään. kun olin ensimmäistä kertaa naimisissa, ensimmäisessä talossamme, ilman lapsia, keittiön tiskiallas tukkeutui noin kerran kuukaudessa, mikä vaati jääkaapin siirtämistä, jotta pääsimme putkiin käsiksi. eräänä iltana sain vihdoin tarpeekseni, otin vessan tyhjennyspuikon kylpyhuoneesta ja marssin keittiöön, tyhjennyspuikko kädessä, ylhäällä kuin ritari taistelussa, vaimoni seurasi minua huutaen: "Et laita tuota keittiöni tiskialtaaseen!". Ällöttävää!" Uhattuani lyödä häntä päähän lumpulla, koska hän oli laittanut perunankuoria tiskialtaaseen - taas kerran - hän perääntyi ja katseli minua kaukaiselta tiskipöydältä, kädet ristissä ja kulmakarvat koholla. Se oli kaksoispesuallas. käytin aikaa ampuakseni hänelle halveksivan katseen, nostin ruiskun molemmin käsin ja löin sen niin lujaa kuin pystyin viemäriin, joka oli hautautunut 15 senttiä rasvaisen veden alle. tuloksena oli tukos, puoli litraa harmaata vettä ja nestemäistä dranoa, joka suihkusi vastakkaisesta viemäristä ylös ja löi minua kasvoihin kuin narsistisessa ankkasarjakuvassa. En ole elänyt siitä sen jälkeen. siirry eteenpäin tähän päivään. pienin lapsemme jäi kiinni siitä, että hän tunki herneitä nenäänsä. vaimon tekemä nopea googletus paljasti, että kuolema oli aivan varmasti lähellä, jos pikku vihannesta ei poistettaisi välittömästi. Kokeilimme pilliä. kokeilimme pikkuista räkänokka-imuria. kokeilimme puristaa sitä. se oli siellä, eikä se tullut ulos. joku internetissä keksi ratkaisun - peitä taaperon suu ja toinen sieraimista ja puhalla, niin sen pitäisi lentää ulos. se tuntui järkevältä. Riitelimme asiasta, ja tehtävä lankeaa minulle. lapsi oli jo kännissä siitä, että hänen päätään pidettiin sylissä ja hänen kasvoilleen näytettiin taskulamppua. lopulta kurotin yli, puristin vasemman sieraimen, suljin silmäni ja puhalsin hänen suuhunsa. siitä tuli kauhea ääni, ja sen seurauksena räkää ja räkää lensi ympäri kasvojani. Avasin silmäni ja näin räkänaruja, jotka venyivät tyttäreni kauhistuneilta kasvoilta minun kasvoilleni. tyttäreni katse vahvisti, että hän tunsi itsensä varmasti loukatuksi. aloin kuivana nyhjäämään ja menin lavuaariin kastelemaan itseni. se oli todella aika ällöttävää. kerättyäni itseni ja lunastettuani sen vähäisenkin arvokkuuden, joka minulla oli jäljellä, kysyin, tuliko herne ulos. kun pyyhin kasvojani, vaimoni pyyhki kyyneleitä kasvoiltaan ja sanoi: "ei, ja olen pahoillani... en ollut varma... mutta se saattoi tulla toisesta sieraimesta..." Lapsi nukkuu nyt sikeästi. minulla ei ole aavistustakaan siitä, onko se hemmetin herne yhä hänen nenässään vai ei.</w:t>
      </w:r>
    </w:p>
    <w:p>
      <w:r>
        <w:rPr>
          <w:b/>
        </w:rPr>
        <w:t xml:space="preserve">Tulos</w:t>
      </w:r>
    </w:p>
    <w:p>
      <w:r>
        <w:t xml:space="preserve">puhalsi herneen lapseni nenästä suullani ja sai naama täyteen räkää.</w:t>
      </w:r>
    </w:p>
    <w:p>
      <w:r>
        <w:rPr>
          <w:b/>
        </w:rPr>
        <w:t xml:space="preserve">Esimerkki 7.229</w:t>
      </w:r>
    </w:p>
    <w:p>
      <w:r>
        <w:t xml:space="preserve">Teksti: No, tämä tapahtui itse asiassa eilen, ja teen tätä postausta luonnontieteiden tunnilla. olen siis huoneessani tietokoneella ja mietin omia asioitani. sitten yhtäkkiä kuulen piippausta. piippausta, kuten "piippiippiip" (ik tiedätte, miltä piippaaminen kuulostaa, mutta tein sen kuitenkin). aluksi luulen, että se on huoneeni ulkopuolella, mutta sitten tajusin, että olen yksin kotona, ja sitten aloin sekoilla. aloin ajatella, että talossani on pommi, tai jokin elektroniikkalaitteistani räjähtää. kuulen piippauksen uudestaan, ja aloin pelätä yhä enemmän ja enemmän. sitten soitan siskolleni. hän on keskustelu. minä: öö, sisko. tiedän, että se saattaa kuulostaa hullulta, mutta luulen kuulevani jotain piippausta huoneessani.sisko: mitä? piippausta? minä: joo, luulen, että talossa on pommi. sisko: ööh, ylireagoit. mene etsimään kaiken varalta. tässä vaiheessa etsin hitaasti huoneestani tätä "pommia" tai "räjähtävää elektroniikkaa" kaapistani. en kuule piippausta siellä (btw, se ei ole toistuvaa piippausta, vaan se tuli noin 5 minuutin välein.). sitten en kuule piippausta vähään aikaan, suljen puhelimeni ja palaan tietokoneen ääreen. sitten kuulen taas piippauksen. löydän mistä se tuli, vaatelaatikostani. tämän laatikon pohjalla on kasa elektroniikkaa. ja näen kasan tavaraa, mutta en osaa sanoa mikä ääni aiheutti. etsin googlella "miksi kuulen piippausta kotonani?". (lol) ja siinä sanottiin, että se voi johtua vanhoista puhelimista, joiden akku on loppunut. katsoin vanhaa puhelinta, ja hassua kyllä, se piippasi. sitten tunsin itseni pelokkaaksi ääliöksi.</w:t>
      </w:r>
    </w:p>
    <w:p>
      <w:r>
        <w:rPr>
          <w:b/>
        </w:rPr>
        <w:t xml:space="preserve">Tulos</w:t>
      </w:r>
    </w:p>
    <w:p>
      <w:r>
        <w:t xml:space="preserve">Kuulin yhtäkkiä piippausta huoneessani, kun olin yksin, ja luulin, että se oli pommi tai elektroninen laite räjähtämässä, mutta se oli vain vanha puhelin, jonka akku oli vähissä. lol.</w:t>
      </w:r>
    </w:p>
    <w:p>
      <w:r>
        <w:rPr>
          <w:b/>
        </w:rPr>
        <w:t xml:space="preserve">Esimerkki 7.230</w:t>
      </w:r>
    </w:p>
    <w:p>
      <w:r>
        <w:t xml:space="preserve">Teksti: Nuorempi poika on pyytänyt koripallokorista jo jonkin aikaa, joten vihdoin tartuin tuumasta toimeen ja hankin sellaisen. 54" levy, 10 jalkaa korkea - koko homma. tässä mallissa tolppa ulottuu eteenpäin vinossa, jotta et törmää siihen, kun yrität donkata palloa. tämän seurauksena kokoonpano on aika vinksahtanut ilman pohjan painoa.innostuin niin paljon koottuani sen vihdoin ja innokkaasti kokeiltuani, että täytin pohjan vain osittain vedellä, kun mietin parasta paikkaa laittaa se pihatielle (se on helvetin painava rullaamaan). lauantaina oli hauskaa ja tänään oli pääsiäinen, joten unohdin täysin täyttää pohjan kokonaan. Sademyrsky tuli iltapäivällä tuulenpuuskien kanssa, ja koko vitun vehje rysähti suoraan vaimoni auton päälle suoraan tuulilasin läpi. ffffuuu. se on 450 dollaria pois taskusta aluksi, mutta pahinta on, että lasiliikkeessä on aika aikaisintaan kahden viikon päästä. soitan heille aamulla kysyäkseni, onko heillä mitään peruutuksia, jotta saan auton sinne. vaimo on järkyttynyt, tunnen itseni täydelliseksi jälkeenjääneeksi, joka olen.</w:t>
      </w:r>
    </w:p>
    <w:p>
      <w:r>
        <w:rPr>
          <w:b/>
        </w:rPr>
        <w:t xml:space="preserve">Tulos</w:t>
      </w:r>
    </w:p>
    <w:p>
      <w:r>
        <w:t xml:space="preserve">ei lisännyt painoa koripallokoriin, ja se törmäsi vaimoni auton tuulilasin läpi.</w:t>
      </w:r>
    </w:p>
    <w:p>
      <w:r>
        <w:rPr>
          <w:b/>
        </w:rPr>
        <w:t xml:space="preserve">Esimerkki 7.231</w:t>
      </w:r>
    </w:p>
    <w:p>
      <w:r>
        <w:t xml:space="preserve">Teksti: Minulla on ollut korkea verenpaine jo kaksi vuotta. äskettäin lääkkeitäni vaihdettiin, koska ensimmäinen lääke ei tehonnut. joten kardiologini vaihtoi minut metoprololiin, ja mies, joka tekee tempun. menin 140/100:sta 110/75:een. kaikki on hyvin. paitsi yksi pieni varoitus. Pullossa on varoitus "Ota ruoan kanssa tai heti ruoan jälkeen". Varoitukselle on erittäin, erittäin hyvä syy, kuten sain selville. Nousen siis aamulla ylös, ja normaalioloissa syön aamupalaa, muroja, poptartteja, jotain. Tänä aamuna menen hakemaan aamiaista, ja meillä ei ole mitään, mitä voisin vain napata ja syödä, ja koska olen puoliksi hereillä ja laiska, päätän jättää aamiaisen toistaiseksi väliin ja napata jotain, kun olen lähdössä ulos tunnin tai kahden päästä. istun siis tietokoneen ääreen ja otan aamupillerit, mukaan lukien uudet verenpainelääkkeeni. ystävät ja naapurit, naapurit ja ystävät, tuohon varoitukseen pullossa on hyvin, hyvin hyvä syy. Ei 15 minuuttia lääkkeiden ottamisen jälkeen alan tuntea pientä närästystä. unohdan sen, että olen jättänyt aamiaisen väliin, ja jatkan aamurutiinejani. kutsumme tuota polttoaineeksi numero kaksi. ei 15 minuuttia sen jälkeen "pieni närästys" kärjistyy "tuntuu kuin clydesdale olisi potkaissut hevosen selkääni" -tasoiseksi närästykseksi. tarkoitan, että olen käpertynyt palloksi ja itkenyt nurkkaan kivun tasolle. se ei ole pahinta kipua, mitä olen ikinä kokenut, mutta se on 10 parhaan joukossa, jos ei jopa 5 parhaan joukossa. kesti noin tunnin ennen kuin tunne oli laantunut, ja se jätti minut järkyttyneenä ja vääntyneenä. yritän miettiä, pitäisikö minun juosta lääkäriin, koska minulla on ehkä vatsahaava tai jotain muuta vakavaa, ja juuri silloin muistan varoitustarran "ota ruoan kanssa tai heti ruoan jälkeen". nopea googletus myöhemmin, ja saan selville, *miksi* varoitus on olemassa: yleinen sivuvaikutus on vakava närästys. hitto. hitto.</w:t>
      </w:r>
    </w:p>
    <w:p>
      <w:r>
        <w:rPr>
          <w:b/>
        </w:rPr>
        <w:t xml:space="preserve">Tulos</w:t>
      </w:r>
    </w:p>
    <w:p>
      <w:r>
        <w:t xml:space="preserve">ole varovainen lääkkeidesi kanssa ja kiinnitä todella tarkkaan huomiota niiden varoituksiin, vaikka ne tuntuisivat merkityksettömiltä. joskus typerimmältä näyttävällä varotoimella voi olla erittäin pätevä syy, kuten paholaisen oma närästys.</w:t>
      </w:r>
    </w:p>
    <w:p>
      <w:r>
        <w:rPr>
          <w:b/>
        </w:rPr>
        <w:t xml:space="preserve">Esimerkki 7.232</w:t>
      </w:r>
    </w:p>
    <w:p>
      <w:r>
        <w:t xml:space="preserve">Teksti: toisin kuin useimmat viestit, tämä tapahtui juuri. istumme koirani kanssa yhä tässä yhdessä, kuivumassa suihkusta, jonka juuri jaoimme, ja pohdimme uutta, kamalaa sideämme. tunnen huonoa omaatuntoa siitä, etten voi lopettaa nauramista, joten otan vastuun tästä häpeästä. koira nukkuu nyt päiväunia, luultavasti yrittäessään palauttaa viattomuutensa.Minulla on kolmen kuukauden ikäinen chiweenie-pentu nimeltä Bill Paxton, joka alkaa vihdoin tajuta, missä sen pitää käydä vessassa, istua, pysyä ja kaikkea sellaista, joten olen vihdoin antanut sen alkaa hengailla kanssani ympäri taloa leikkikehän sijaan. On sunnuntai, ja me chillailemme yhdessä sängylläni katsellen netflixiä, mutta pikkuinen pentu on aivan sekaisin. Yritän vain katsoa televisiota, kun tämä pikku paskiainen vahingossa nipistää silmääni, saa nuhteita ja lopulta makaa selkäni takana pureskellakseen pehmolelua, josta se ei pääse pulaan.Yritän yhä vain nauttia tv:n katselusta, kun tämä pikku paskiainen alkaa piereskellä tason 4 biovaarallisia pentupieruja, ja koska sen takapuoli osoittaa päätäni kohti, ne menevät suoraan nenääni. Siirrän sitä hieman ärsyyntyneenä kauemmas, ja lisäksi olen edelleen hieman kiukkuinen, koska silmääni sattuu, kun yhtäkkiä tunnen, että oma pieruni on nousemassa ja päätän nopeasti antaa sille maistaa omaa lääkettään.Mutta sitten päätän, että ei, se ei riitä, olen siivonnut hänen pissaansa ja kakkaansa ja haistellut hänen pierujaan kuukauden ajan, on aika säikäyttää Bill Paxton paskaksi... ja aion nauhoittaa sen. Joten pidättelin pierua, jonka piti olla vakava kaiku, kun yritin nostaa kameraa, kun yhtäkkiä tajusin ilman mitään varoitusta ja kauhusta, että minulla oli aivan vitun kauhea tunne: "Ei pieru, ei pieru, ei pieru, ei pieru"."ja koska olin pidättänyt sitä reilut 20 sekuntia, lihakseni olivat valmiit ja olivat perääntyneet kuin haulikko. boom. ripulia kaikkialla jaloissani, selässäni, sängyssäni ja pienessä koiranpentuparassani. kaikkialla. hänen. naamallaan. juoksen välittömästi kylpyhuoneeseen paskan peittämän koiranpentuni kanssa, heitän hänet kylpyyn ja alan juoksuttaa vettä itkien anteeksipyyntöni sille: "olen pahoillani, kulta, olen pahoillani, billy!!!"." vihdoin näen hänen naamaansa ja näen sen petetyn ilmeen, kuten "miksi? mitä minä tein?" ja nauran ihan nauruun. tarkoitan, että olen ihan sekoamassa tilanteesta, mikä saa minut yhtäkkiä taas tajuamaan, etten ollut valmis ja joudun istumaan vessanpöntöllä. sillä välin en tavoita pentuparkaani, joka on yhä puoliksi kakkani peitossa, märkänä, itkien ja yrittäen hypätä ulos kylpyammeesta päästäkseen luokseni.No, sen pienet jalat voittivat lopulta ja tulivat tarpeeksi pitkiksi. se nousee ylös kylpyammeen yli ja juoksee takaisin huoneeseeni ja käpertyy paskan peittämiin peittoihin, ja minä tuijotan avuttomana vessanpöntöstä ja yritän hillittömästi naureskellen saada sitä tulemaan takaisin. lopultakin lopetan, nappaan kaikki peitot, vaatteet, pyyhkeet ja matot, jotka se ja minä olimme likaantuneet, heitän ne pyykkiin ja hyppään suihkuun pentu jalkojeni juuressa, nauraen ja pyytellen yhä anteeksi.se sai kourallisen herkkuja, upouuden luun ja paljon rakkautta, kun minä elän tämän kanssa. anteeksi, kaveri. ainakin olemme nyt parhaita ystäviä, mutta näen sen silmistä, ettei se ole enää koskaan entisensä. kun katson sen naamaa, ajattelen vain jeff andersonia elokuvassa zac ja miri tekevät pornoa: "se mimmi kuorrutti minut kuin vitun kakun!".</w:t>
      </w:r>
    </w:p>
    <w:p>
      <w:r>
        <w:rPr>
          <w:b/>
        </w:rPr>
        <w:t xml:space="preserve">Tulos</w:t>
      </w:r>
    </w:p>
    <w:p>
      <w:r>
        <w:t xml:space="preserve">yritti piereskellä koiranpentuni naamaan, mutta sen sijaan siitä tuli kirjaimellinen paskanjauhanta.</w:t>
      </w:r>
    </w:p>
    <w:p>
      <w:r>
        <w:rPr>
          <w:b/>
        </w:rPr>
        <w:t xml:space="preserve">Esimerkki 7.233</w:t>
      </w:r>
    </w:p>
    <w:p>
      <w:r>
        <w:t xml:space="preserve">Teksti: pakollinen tämä ei tapahtunut tänään, se oli lopussa 7. luokan.joten kun olin yläasteella, yhteiskuntaopin opettajat satunnaisesti valita jonkun he pitivät tehdä uskollisuuslupauksen koulun sisäpuhelimessa. minulle, joka olin opettajan lemmikki olin (tämä tietty opettaja oli täysin g) sain valittu eräänä päivänä. se alkoi hienosti, mutta sitten sain valan. ensimmäiset rivit olemme hienoja, mutta kun se sai, että "...ja tasavallan, jolle se seisoo...".", olin kai liikaa mukana hetken kuumuudessa, koska mieleni oli täysin tyhjä, ja se, mitä seuraavaksi tuli, oli hajanaista, ja jätin loput lupauksesta väliin. tämän jälkeen otin äkkiä sormeni pois sisäpuhelimen puhu-napista ja käännyin ympäri lähteäkseni toimistosta, jossa kaikki rehtorit, opinto-ohjaajat, sihteerit jne. nauroivat minulle hysteerisesti. kävelin pelätyn häpeäkävelyn takaisin luokkahuoneeseeni, ja loppupäivän ajan käytävillä kävellessäni kaikki nauroivat ja tekivät pilaa minusta.</w:t>
      </w:r>
    </w:p>
    <w:p>
      <w:r>
        <w:rPr>
          <w:b/>
        </w:rPr>
        <w:t xml:space="preserve">Tulos</w:t>
      </w:r>
    </w:p>
    <w:p>
      <w:r>
        <w:t xml:space="preserve">mokasin uskollisuuslupauksen koko yläasteeni edessä ja minusta tuli koulun naurunalaiseksi.</w:t>
      </w:r>
    </w:p>
    <w:p>
      <w:r>
        <w:rPr>
          <w:b/>
        </w:rPr>
        <w:t xml:space="preserve">Esimerkki 7.234</w:t>
      </w:r>
    </w:p>
    <w:p>
      <w:r>
        <w:t xml:space="preserve">Teksti: työskentelen apulaisena veljelleni, joka on lattia-asentaja, ja tänään olimme asentamassa vct:tä autovaraosaliikkeen toimistoon. vct = vinyylikomposiittilaatta. sisäänkäynti alueelle, jossa työskentelimme, on tämä melko raskas ovi, joka paiskautuu nopeasti kiinni ja on yksi niistä ovista, jotka yrittävät kovasti sulkea itsensä ja pysyä kiinni.Minulla oli laatikko vct:tä, melko painava, mutta ei mitään hullua, mutta tarpeeksi, että tarvittiin kaksi kättä. tämä aiheutti minulle ongelmia oven kanssa, koska yritin päästä nopeasti läpi, ja niinpä potkaisin oven auki nähdäkseni, kuinka pitkälle se menisi ja ehtisinkö zoomata sisään. "ho ho ei, senkin epäpätevä hölmö." ovi aukeaa vain 90 astetta ulospäin, potkuni voima kimposi oveen, ja ovenkahva osui käteeni vinossa, raivokkaasti. nyt en ole varma, kuinka moni redditor on kokenut metallin iskeytyvän käteensä, varsinkin vinossa ja siten tarkemmin kohdistettuna, mutta kuvaillakseni sitä sanoisin, että kuvittele, kun tartut jääkuutioon ja kylmyys leviää siitä, missä pidät jääkuutiota. paitsi että korvaa jääkuutio ovenkahvalla ja kylmyys sykkivällä kivulla.</w:t>
      </w:r>
    </w:p>
    <w:p>
      <w:r>
        <w:rPr>
          <w:b/>
        </w:rPr>
        <w:t xml:space="preserve">Tulos</w:t>
      </w:r>
    </w:p>
    <w:p>
      <w:r>
        <w:t xml:space="preserve">potkaisin oven auki kantaessani laatikkoa, ovi kimposi takaisin ja naulasi käteni ovenkahvaan.</w:t>
      </w:r>
    </w:p>
    <w:p>
      <w:r>
        <w:rPr>
          <w:b/>
        </w:rPr>
        <w:t xml:space="preserve">Esimerkki 7.235</w:t>
      </w:r>
    </w:p>
    <w:p>
      <w:r>
        <w:t xml:space="preserve">Teksti: welp tämä tapahtui noin 30 minuuttia sitten ja ensimmäinen asia, joka tuli mieleeni oli tehdä tifu. se menee näin.minä juominen olutta ja tupakointi hukkah ja ruohoa vierastalossani. ovet olivat kiinni, jotta kissat eivät seuraisi meitä sisään. kun ystäväni lähti sitten jätti oven auki ja menin mennä pissalle, koska olen pitänyt sen sisällä vähän aikaa. Juuri kun menin sulkemaan vessan ovea, kissa tuli sisään ja tavallaan löin sen takapuolta oveen vahingossa. sitten päätin, että vitut siitä ja jätin sen sinne, koska minun oli pakko juosta kilpaa kuin pissahevonen. kun olin menossa täyttä virtaa, en tajunnut, että kissani oli metsästysmoodissa. se näki suihkussa sammakon vessan vieressä ja yritti hypätä ylös vessan istuimelle ja kaatui pissaveteen, ja minulta kesti sekunnin rekisteröidä, mitä oli tapahtunut, ja pysähtyä pissalle.</w:t>
      </w:r>
    </w:p>
    <w:p>
      <w:r>
        <w:rPr>
          <w:b/>
        </w:rPr>
        <w:t xml:space="preserve">Tulos</w:t>
      </w:r>
    </w:p>
    <w:p>
      <w:r>
        <w:t xml:space="preserve">kissa yritti metsästää sammakkoa kylpyhuoneessani, kun olin pissalla, ja se putosi vessanpönttöön pissaveden kanssa, ja pissavirtaani satoi edelleen.</w:t>
      </w:r>
    </w:p>
    <w:p>
      <w:r>
        <w:rPr>
          <w:b/>
        </w:rPr>
        <w:t xml:space="preserve">Esimerkki 7.236</w:t>
      </w:r>
    </w:p>
    <w:p>
      <w:r>
        <w:t xml:space="preserve">Teksti: Tämä on kirjaimellisesti juuri tapahtunut minulle, enkä tiedä mitä tehdä.**varoitus pitkä**ennen kuin aloitan, haluan antaa hieman taustaa. olen pilvessä juuri nyt ja tämän kirjoittaminen antaa jotain tekemistä ja häiritsee minua siitä, mitä aion kertoa teille.Eilen oli syntymäpäiväni ja ihanat ystäväni saivat minulle uuden lasikuplan. Koska minulla oli vapaa talo iltapäiväksi ja illaksi ja ylimääräistä ruohoa jäljellä viime yöstä, päätin ottaa pilveä ja katsella elokuvia. kaikki meni hienosti, olin [7] tai niin katsomassa elokuvia tietokoneellani, kun sain ylivoimaisen halun runkata, kuin koko maailma lepäisi harteillani ja maailmankaikkeuden kohtalo vaikuttaisi kyrpäni kautta. (se muuttui nopeasti oudoksi)avasin inkognito-ikkunan ja menin pornhub.comiin ja löysin videon, joka kiinnitti huomioni. nykyisen tilani vuoksi en ollut suunnitellut etukäteen eikä minulla ollut mitään, mihin ruiskuttaa mieheni mehut paitsi sukkaan, minkä päätin, että se oli helvetin outoa ja etten ikinä päästäisi itseäni sille tasolle.Varautumattomuuteni ei kuitenkaan lannistanut minua, sillä jatkoin kuin vitun höyryjuna, eikä mikään aikonut pysäyttää minua. Minun olisi pitänyt kuunnella pientä ääntä päässäni odottamaan 1 minuutti ja hakemaan nenäliinoja, mutta tuntemattomasta syystä jatkoin. Minulla oli hädin tuskin 10 sekuntia aikaa kliimaksiin, kun keksin virheettömän ja idioottivarman suunnitelman - paskantaisin vain pöydälleni ja pyyhkisin sen myöhemmin pois. idioottivarmaa, eikö niin?!no eihän se ihan niin käynyt. paskansin pöydälleni, mutta en pyyhkinyt sitä pois nenäliinoilla, vaan nuolin sen ylös. Joo, kuulitte oikein. wtf. en tiedä, miksi ajatus kävi mielessäni, mutta päihtyneenä päätin, että se oli oikea toimintasuunnitelma. tämä ei ollut tavallista minulle, 100-prosenttisesti heteromiehelle, joka pitää hyvin vaniljaseksistä, ja oivallus siitä, mitä tein, sai minut oksentamaan. Maailmani muuttui hidastetuksi ja näin, kuinka oksennusheitin oksensi suustani ja matolle kuin tulivuori oksentaa vitun kuumia kiviä tai mitä tahansa. tässä vaiheessa minun pitäisi vakuuttaa, että asun edelleen vanhempieni luona, koska käyn paikallista yliopistoa eikä minulla ole tällä hetkellä varaa muuttaa pois. he palaavat klo 21.00 uk:n aikaa, eikä minulla ole kokemusta oksennus- ja spermaseosten siivoamisesta. tällä hetkellä pöydälläni on spermaa ja matolla oksennus-jizzaa ja *40 minuuttia vanhempieni paluuseen - miksi vitussa päätin runkata pilvessä?edit: matematiikka oli pielessä edit 2: muotoilu kiitos /u/bellanoella.</w:t>
      </w:r>
    </w:p>
    <w:p>
      <w:r>
        <w:rPr>
          <w:b/>
        </w:rPr>
        <w:t xml:space="preserve">Tulos</w:t>
      </w:r>
    </w:p>
    <w:p>
      <w:r>
        <w:t xml:space="preserve">(lisäsin tämän ylimääräisen laiskuuden vuoksi) oli eilen syntymäpäiväni, päätin vetää pilveä ja katsoa elokuvia. tuli kiimainen, katsoin pornoa, pissasin ilman sukkaa tai mitään. päätin pissata pöydälle vain saadakseni loistoidean nuolla se ylös ja oksentaa tajutessani, että todella nuolin sen ylös.</w:t>
      </w:r>
    </w:p>
    <w:p>
      <w:r>
        <w:rPr>
          <w:b/>
        </w:rPr>
        <w:t xml:space="preserve">Esimerkki 7.237</w:t>
      </w:r>
    </w:p>
    <w:p>
      <w:r>
        <w:t xml:space="preserve">Teksti: kirjoitan tätä noin 3 tuntia tapahtuman jälkeen. sain 2 viikkoa aikaa valmistella ja opetella ulkoa 350-sanaisen esseen espanjan kielen arviointia varten, ja koska olen ääliö, päätin huijata arvioinnissa ja tuoda koko valmiiksi kirjoitetun esseeni kokeeseen puhelimellani. Päätin laittaa sen tuolilleni (jalkojeni väliin), jotta voisin nopeasti katsoa sitä ja muistuttaa itseäni siitä, mitä minun pitäisi kirjoittaa. kirjoitettuani puoli sivua minua epäiltiin huijaamisesta, kun jäin kiinni katsomasta jalkojani alaspäin, ja tenttipäällikkö pakotti minut nousemaan ylös ja paljastamaan puhelimeni, joka oli tuolillani. paperini ja puhelimeni otettiin välittömästi pois ja minut lähetettiin huoneen ulkopuolelle. muutamaa minuuttia myöhemmin opettajani toi virallisen tenttituomarin (tai mikä lie) puhumaan minulle tapahtuneesta. nuhdeltuaan minua epärehellisestä käytännöstäni minut pakotettiin kopioimaan ja liittämään muistiinpanot puhelimestani ja lähettämään ne hänelle sähköpostitse. nämä tulostettiin ja lähetettiin viralliseen aqa-tutkintolautakuntaan. niille, joille tämä ei ole tuttua, Yhdistyneessä kuningaskunnassa on monia eri tutkintolautakuntia, jotka järjestävät ja valvovat kaikkien oppiaineiden kokeita, joilla on omat opetussuunnitelmansa ja mitä tahansa (yksinkertaistaen). aqa oli tutkintolautakunta, jonka alaisuudessa tein espanjan kielen arvioinnin, joka lasketaan espanjan kielen gcse-kokonaisarvosanaan. gcse on periaatteessa "pätevyys", jonka saa jostakin oppiaineesta suoritettuaan valitsemiensa aineiden kokeet/kurssityöt. En ole ihan varma, mikä on tämän vastine amerikassa. mun mokani takia vaarana on, etten saa gcse-todistusta espanjasta, vaan minua kielletään tekemästä mitään aqan mukaisia kokeita, mikä tarkoittaa, että myös matematiikka ja historia ovat pulassa. Kouluni rehtori ja tutkintolautakunta päättävät, mitä on tehtävä, mutta toivottavasti pääsen tentteihin, muuten minulla ei ole mitään mahdollisuuksia päästä yliopistoon. en voi ilmaista, kuinka paljon kadun päätöstäni, koska pyrin tulevaisuudessa opiskelemaan lääketiedettä. mieluummin minua taputellaan ennen jokaista koetta kuin pilaan täysin elämäni toiveet. enkä pelleile, mieluummin ottaisin tuhat ruoskaniskua kuin pilaisin tulevat menestymismahdollisuuteni. nyt odotan vain puhelinsoittoa koulultani, jotta vanhemmilleni, jotka eivät ole vielä saaneet tietoa, kerrotaan, mitä tapahtui. minua pelottaa liikaa kertoa heille, mitä tapahtui, ja pelkään tuota puhelinsoittoa, mutta minun on vain kohdattava lähestyvä myrsky. Toivottakaa onnea, kaverit. päivitys (2 päivää sen jälkeen): tänään oli viimeinen koulupäivä ennen pitkäperjantaita ja kahden viikon pääsiäislomaa. jouduin tänään sisäiseen eristykseen tekoni takia. periaatteessa minut laitettiin yhteen huoneeseen koko päiväksi ja minun piti jatkaa normaaleja töitä ja muuta sellaista. 1 tunti jäljellä päivän loppuun, kunnes minulle kerrottiin, että hyvin järkyttynyt rouva opin sukunimi on juuri saanut tiedon tapahtuneesta ja tulee sisään. hän tuli itkien ja puhuimme kahden kesken ja opettajani kanssa. kävi ilmi, että voin edelleen suorittaa espanjan kurssin, mutta saan tästä lähtien ylimääräistä valvontaa kaikkien aineiden kokeiden aikana. periaatteessa minua kierretään tästä lähtien kuin korppikotkia kaikkien kokeiden aikana. lisäksi saan tavanomaisempia koulurangaistuksia jne. tästä huolimatta olen iloinen, koska tämä oli paras mahdollinen skenaario, mutta olen silti hyvin masentunut, koska sain äitiparalleni sydänkohtauksen, joka luuli, että hänen ainoa poikansa eläisi loppuelämänsä altavastaajana ilman pätevyyttä. selitin myös, miksi huijasin kokeessa. isäni on äärimmäisen väkivaltainen ja pelkään häntä täysin. jos olisin tuonut kotiin b:n espanjasta, olisin maistanut hänen rystyselleen viikon ajan. en puhu nyt pelkästä selkäsaunasta enkä halua mennä yksityiskohtiin. aasialaiset vanhemmat ovat hulluja, mies....sen lisäksi, että jouduin hoitamaan epäonnistunutta avioliittoa, kun kusipää-isäni myönsi pettäneensä äitiäni, melkein sain häneltä aivohalvauksen kaiken kukkuraksi... Tiedän, että sosiaaliviranomaiset puuttuvat asiaan, mutta olemme molemmat sopineet, että on parasta poistaa tuo massiivinen kasvain elämästämme, mutta eksyn aiheesta.Olen oppinut läksyistäni ja näen tämän nyt tavallaan hyvässä valossa. on parempi, että opin olemaan pettämättä jo varhain sen sijaan, että joutuisin kohtaamaan paljon vakavammat seuraukset tulevaisuudessa. kaiken lisäksi tapasin tänään äitini aivan uuden puolen. hän sanoi, että hän ei välitä siitä, millaisia arvosanoja saan tai millaiselle uralle menen, äiti haluaa vain nähdä lastensa olevan onnellisia (käännetty niin hyvin kuin pystyn). minusta tuntuu, että massiivinen taakka on pudonnut rinnaltani, mutta rypyt jäävät silti muistuttamaan minua siitä, mitä tein. perheongelmat eivät oikeuta sitä, mitä tein, ja ymmärrän senkin. uskokaa pois, että huijarit eivät koskaan menesty - minulla oli vain äärimmäisen hyvä tuuri. kiitos lukemisesta, ja toivon, ettei minun tarvitse päivittää tätä enää uudelleen. sormet ristiin ja jumala siunatkoon.</w:t>
      </w:r>
    </w:p>
    <w:p>
      <w:r>
        <w:rPr>
          <w:b/>
        </w:rPr>
        <w:t xml:space="preserve">Tulos</w:t>
      </w:r>
    </w:p>
    <w:p>
      <w:r>
        <w:t xml:space="preserve">yritin huijata kokeessa, ja nyt olen vaarassa pilata tulevaisuuteni (kirjaimellisesti kaiken).</w:t>
      </w:r>
    </w:p>
    <w:p>
      <w:r>
        <w:rPr>
          <w:b/>
        </w:rPr>
        <w:t xml:space="preserve">Esimerkki 7.238</w:t>
      </w:r>
    </w:p>
    <w:p>
      <w:r>
        <w:t xml:space="preserve">Teksti: Tämä tapahtui tänään. olen harrastanut väittelyä jo jonkin aikaa - olen käynyt kaksi vuotta yläasteen väittelyä ollessani 5. ja 6. luokalla ja kaksi vuotta yläasteen väittelyä 7. ja 8. luokalla. uudessa lukiossani on myös väittelyjoukkue. Eikö olekin mahtavaa? on kuitenkin huonoja uutisia: valmentaja, super mukava ja rauhallinen tyyppi, muutti uuteen kaupunkiin, ja monet joukkuetoverit jättivät joukkueen. uusi valmentaja, jonka tapasin aiemmin kesän väittelyleirillä, työskentelee freelance-valmentajana joukkueellemme. Asia on näin: hän opetti minulle paljon kesäleirillä, mutta hänellä ei ole aavistustakaan siitä, miten käsitellä tilannetta uusien väittelijöiden kanssa. hän aloittaa tunnin luennoimalla peruskäsitteistä *2 tuntia*. joo. ei oikein saa muita väittelijöitä innostumaan. ihan sama. rakastan väittelyä. palaan seuraavalla viikolla ja katson, onko se yhtään parempaa. ei ole. aikatauluni muuttui eilen, ja sopeudun yhä siihen, että lounasaikani on kaksi tuntia ennen kuin normaalisti. Väittelyn aikana olen nälkäinen ja väsynyt, joten laitan jalat ristiin pöydän alla ja nojaan taaksepäin, enkä yritä olla töykeä. Noin viiden minuutin kuluttua jalkani verenkierto alkaa tuntua epämiellyttävältä, joten yritän liikuttaa sitä, ja samalla jalkakarvani repeytyy irti jalastani, koska se oli painautunut tuoretta purukumilaastaria vasten, jonka joku mulkku oli laittanut pöydän pohjalle. Nyt purkka on tarttunut ja kasaantunut säärikarvoihini, ja minulla on tuuman verran punaista, karvatonta ihoa, puristan käsiäni ja yritän olla näyttämättä idiootilta. nyt kun kipu on hellittänyt, lähden irrottamaan ilmeisiä, ällöttäviä purukumin säikeitä säärikarvoistani. päädyn taas vyöhykkeelle, käteni polvellani ja toinen käsi hienovaraisesti ja hitaasti poimimassa purukumia. mitä tapahtuu, kun liikutan kättäni? ai niin, *sama purukumipala* irtoaa lisää hiuksistani, tällä kertaa jättäen pienemmän punaisen läiskän käsivarteeni. tämä ei ole niin suuri moka, mutta olen vain super-ärsyyntynyt ja minun piti jakaa se.</w:t>
      </w:r>
    </w:p>
    <w:p>
      <w:r>
        <w:rPr>
          <w:b/>
        </w:rPr>
        <w:t xml:space="preserve">Tulos</w:t>
      </w:r>
    </w:p>
    <w:p>
      <w:r>
        <w:t xml:space="preserve">unohdin väittelyn ja päädyin vahaamaan itseäni purkalla pöydän alla, ja sitten toistin sen välittömästi käsivarrellani.</w:t>
      </w:r>
    </w:p>
    <w:p>
      <w:r>
        <w:rPr>
          <w:b/>
        </w:rPr>
        <w:t xml:space="preserve">Esimerkki 7.239</w:t>
      </w:r>
    </w:p>
    <w:p>
      <w:r>
        <w:t xml:space="preserve">Teksti: tämä tapahtui pari kuukautta sitten, kun asuin pattayassa, thaimaassa. olin juuri muuttanut asuntokompleksiin, jonka pohjakerroksessa oli monia thaimaalaisten omistamia kauppoja. asettuessani asumaan kävelin alakertaan ja istuin pyykkikaupan edessä ryhmän thaimaalaisten naisten kanssa. thaimaalaisten naisten ryhmässä erityisesti yksi nainen flirttaili jatkuvasti kanssani. ja keskustelussamme tuli esille, että hän omisti hierontasalongin vain muutaman liikkeen päässä pesulasta. ja hän kutsui minut hierontaan. seuraavana päivänä erosin thaimaalaisesta tytöstä, jonka kanssa olin seurustellut viikon ajan. joten yön koittaessa ja sängyssäni maatessani hieronta flirttailevalta thaimaalaiselta naiselta ei ollut huonoin ajatus, jonka olisin voinut keksiä. lähestyin hierontasalongia juuri ennen sulkemista, ja liikkeen omistaja kutsui minut sisään. nopeasti kävi selväksi, etten saisi hierontaa häneltä. sen sijaan minun olisi saatava hieronta ainoalta saatavilla olevalta hierojalta - keski-ikäiseltä, miehisen näköiseltä ja epämiellyttävältä poikamieheltä. siinä vaiheessa olisi ollut liian epäkohteliasta poistua liikkeestä. olin ohittanut pisteen, josta ei ollut enää paluuta, ja minun oli mentävä hierontaan. koettelemuksen aikana yritin parhaani mukaan olla ennakkoluuloton ja kunnioittava. hieronta alkoi riittävän miellyttävästi, mutta tiesin, että vielä tulisi kohta, jolloin kädet koskisivat alapäätäni, kuten thaihieronnassa on tapana. niin kävi... hänen kätensä siirtyivät yhä ylemmäs ja ylemmäs peitettyjä reisiäni pitkin. huokaisin sisäistä helpotusta, kun hänen kätensä välttivät kosketusta intiimeihin olkapäihini. *puh!* mutta helpotukseni oli ennenaikainen ja lyhytikäinen. kosketus tapahtui! *ei se ole iso juttu* ajattelin itsekseni, satunnainen kosketus on melko tavallista. hieroja teki vain sen, mitä piti tehdä, jotta vyötärölle ja reiden sisäosaan saatiin painetta. *ei se ole iso juttu. ei se ole iso juttu*. sotaisin tämän läpi. onneksi hieronta eteni ilman välikohtauksia. loppuun asti. hieroja istui takanani ja vaivasi hartioitani. hänen suustaan lensi kohteliaisuuksia minun suuntaani. *sinä seksikäs mies. rakastan karvaista rintaasi. haluatko kaltaiseni ihanan thaimaalaisen naisen? kohtelen sinua hyvin!* ja sitten hän painoi kasvonsa minua vasten ja haisteli selkääni. vitut siitä! heilutin käsiäni ilmassa. *ei, ei, ei*, vaadin. hyppäsin ylös, maksoin hänelle ja lähdin matkaan. ja niin sain poikamieshieronnan.**</w:t>
      </w:r>
    </w:p>
    <w:p>
      <w:r>
        <w:rPr>
          <w:b/>
        </w:rPr>
        <w:t xml:space="preserve">Tulos</w:t>
      </w:r>
    </w:p>
    <w:p>
      <w:r>
        <w:t xml:space="preserve">**: luulin, että nätti, flirttaileva thaimaalainen nainen hieroisi minua. sen sijaan hänellä oli miesmäisen näköinen leppäpoika työntekijä tekemässä työtä. asiat muuttuivat kiusallisiksi lopussa.</w:t>
      </w:r>
    </w:p>
    <w:p>
      <w:r>
        <w:rPr>
          <w:b/>
        </w:rPr>
        <w:t xml:space="preserve">Esimerkki 7.240</w:t>
      </w:r>
    </w:p>
    <w:p>
      <w:r>
        <w:t xml:space="preserve">Teksti: Joka tapauksessa, päätimme, että syömme lounaan metrossa kokouksemme jälkeen. ylitämme kadun metroon, useimmat meistä ovat idiootteja ja juoksevat. syömme lounaamme ja lähdemme sitten. ylitämme ensimmäisen kadun normaalisti ja astumme sitten keskikadulle. sitten, idioottina ja ajatellen, että seuraava tie olisi kaksisuuntainen, vilkaisin vasemmalle ja jatkoin kävelemistä. vasta kun tuijotin eteenpäin, huomasin, että keskikaistalla ollut auto oli painanut jarrut pohjaan. peruutin keskikaistalle, ja auto jatkoi matkaa. katsoin ympärilleni, koko miesjoukkue oli nähnyt sen. jatkoin tien ylittämistä häpeissäni. eräs valmentajista oli lähestynyt minua ja antanut minulle neuvon: katso molempiin suuntiin, äläkä ole idiootti. en ikinä unohda tätä.</w:t>
      </w:r>
    </w:p>
    <w:p>
      <w:r>
        <w:rPr>
          <w:b/>
        </w:rPr>
        <w:t xml:space="preserve">Tulos</w:t>
      </w:r>
    </w:p>
    <w:p>
      <w:r>
        <w:t xml:space="preserve">aloin ylittää katua, tajusin kuinka idiootti olin, ja melkein voitin Darwin-palkinnon.</w:t>
      </w:r>
    </w:p>
    <w:p>
      <w:r>
        <w:rPr>
          <w:b/>
        </w:rPr>
        <w:t xml:space="preserve">Esimerkki 7.241</w:t>
      </w:r>
    </w:p>
    <w:p>
      <w:r>
        <w:t xml:space="preserve">Teksti: Tämä tapahtui muutama vuosi sitten lukion alkuvuosina. se oli yksi niistä oppitunneista, joilla luokanopettaja pyytää sinua avaamaan oppikirjasi ja vain tuijottamaan loputtomasti sivuja, koska oppiminen on sääntö. nyt koulussamme nämä kirjat eivät ole omaisuuttamme, vaan ne annetaan jokaisella luonnontieteiden tunnilla. Olin siinä kiusallisessa teini-ikäisessä vaiheessa, jossa piirsin aina kun sain tilaisuuden, pystyssä olevan peniksen. Satuin olemaan kahden muun kaverin kanssa, jotka myös pitivät tätä luonnontieteiden oppituntia erityisen tylsänä, ja niinpä tartuimme kyniin kuin kolme muskettisoturia ja pidimme niitä ilmassa, vannoimme piirtävämme mahdollisimman monta kovaa munaa ja pallia. Muutimme kottikärryjä pitelevät kaverit kyrviä piteleviksi kavereiksi, annoimme norsuille pystyssä olevan peniksen, tytölle, joka pitelee juomalasia? ei! tytölle, joka pitelee ejakuloivaa penistä, joka räjähtää hänen kasvoihinsa! kun me kaikki kolme istuimme siinä majesteettisesti hihittelemässä itsekseen, luonnontieteiden opettajamme näki, että meillä oli oikeasti hauskaa, ryntäsi paikalle ja halusi itse vilkaista sitä. tietysti taistelimme vastaan kuoliaaksi ja kieltäydyimme antamasta hänen nähdä taideteoksemme. lopulta hän voitti meistä kolmesta heikomman ja näki kirjansa. olimme lyötyjä, emme voineet antaa veljentoverimme kaatua luokan ainoana kikkelitaiteilijana, luovutimme tiedekirjamme ja meitä pyydettiin poistumaan huoneesta. koulumme rehtori tuli ja marssitti meidät toimistoonsa, jossa hän haastatteli meitä jokaista yksi kerrallaan. kieltäydyimme puhumasta, kun hän huuteli meille kohtuuttomasti ja kyseenalaisti seksuaalisuutemme. lopulta hän soitti vanhemmillemme. Vanhempani tulivat paikalle ja menimme jälleen rehtorin toimistoon, hän kyseenalaisti seksuaalisuuteni jälleen vanhempieni edessä ja ehdotti, että hakisin ammattiapua, hän sakotti vanhempiani ja pakotti heidät maksamaan oppikirjan sekä erotti meidät koulusta viikoksi. On turvallista sanoa, että isäni oli raivoissaan ja jatkoi seksuaalisuuteni kyseenalaistamista koko yliopisto-opiskelun ajan, koska kieltäydyin tuomasta naista kotiin. Äitini vain nauroi asialle ja kysyi, voisimmeko pitää oppikirjan, koska hän maksaa sen, ja hän haluaisi kehystää joitakin kuvia ja näyttää niitä tuleville seksikumppaneilleni muistuttaakseni heitä siitä, että rakastin piirtää isoja mulkkuja.</w:t>
      </w:r>
    </w:p>
    <w:p>
      <w:r>
        <w:rPr>
          <w:b/>
        </w:rPr>
        <w:t xml:space="preserve">Tulos</w:t>
      </w:r>
    </w:p>
    <w:p>
      <w:r>
        <w:t xml:space="preserve">Rakastin piirtää kullia koulukirjoihin, jäin kiinni. rehtori kyseli seksuaalisuudesta. äiti halusi kehystää kullikuvia. isä luulee, että olen homo.</w:t>
      </w:r>
    </w:p>
    <w:p>
      <w:r>
        <w:rPr>
          <w:b/>
        </w:rPr>
        <w:t xml:space="preserve">Esimerkki 7.242</w:t>
      </w:r>
    </w:p>
    <w:p>
      <w:r>
        <w:t xml:space="preserve">Teksti: en yritä päihittää muita tifu-tarinoita täällä, mutta tämä tapahtui minulle juuri viisi minuuttia sitten.En tiedä kenestäkään muusta, mutta minulle tulee joskus valtavia... öö... paiseita jalkojeni väliin, ei jalkoväliin, vaan reisien sisäpuolelle. Joskus nämä jutut kasvavat massiivisiksi, niin että pelkään, että minulla on stafylokokki. tiedän, ettei tämä tunnu liittyvän mitenkään otsikkoon, mutta pääsen siihen. joka tapauksessa, olin löytänyt yhden tällaisen jalastani (ei vaikeaa... ne sattuvat kuin piru, joten tiedän, kun minulla on sellainen.) ja vedin shortsini alas yrittäessäni puhkaista sen. se turposi, valtava. joten yritin ottaa veitseni puhkaistakseni sen, jotta se vuotaisi verta.Noin viiden minuutin kuluttua tajusin, miltä näyttäisi, jos joku kävisi sisään tietokoneen eteen, kun minulla oli shortsit alhaalla, joten nousin nopeasti ylös ja vedin ne ylös, mutta tietämättäni olin ilmeisesti kaatanut tuolini väärinpäin, ja kun yritin istua takaisin, se näytti kuin kohtaus suoraan kolmesta stoogesta. laskeuduin takamukselleni ja pääni osui yhteen tuolin jaloista. olin onnekas, ettei kukaan nähnyt minua.</w:t>
      </w:r>
    </w:p>
    <w:p>
      <w:r>
        <w:rPr>
          <w:b/>
        </w:rPr>
        <w:t xml:space="preserve">Tulos</w:t>
      </w:r>
    </w:p>
    <w:p>
      <w:r>
        <w:t xml:space="preserve">Yritti puhkaista jalkoväliä, ja hänestä tuli neljäs kätyri.</w:t>
      </w:r>
    </w:p>
    <w:p>
      <w:r>
        <w:rPr>
          <w:b/>
        </w:rPr>
        <w:t xml:space="preserve">Esimerkki 7.243</w:t>
      </w:r>
    </w:p>
    <w:p>
      <w:r>
        <w:t xml:space="preserve">Teksti: istuin siskoni kanssa olohuoneessa, kun hän oli syönyt ison illallisen, ja hänellä oli melkoinen vatsanpuristus. joten luonnollisesti, koska olen huolehtiva isoveli, päätin päästää yrjöäviä ääniä, mikä sai hänet juoksemaan vessaan ja oksentamaan, äitimme vastenmielisyydeksi ja minun huvikseni.Muutamaa tuntia myöhemmin minun piti käydä itse vessassa, ja heti kun astuin sisään, aloin oksentaa, ja noin 15 sekunnissa oksensin päivälliseni sisällön.</w:t>
      </w:r>
    </w:p>
    <w:p>
      <w:r>
        <w:rPr>
          <w:b/>
        </w:rPr>
        <w:t xml:space="preserve">Tulos</w:t>
      </w:r>
    </w:p>
    <w:p>
      <w:r>
        <w:t xml:space="preserve">sisko ei siivonnut oksennustaan lavuaarista, sai minut oksentamaan sen hajusta muutamaa tuntia myöhemmin.</w:t>
      </w:r>
    </w:p>
    <w:p>
      <w:r>
        <w:rPr>
          <w:b/>
        </w:rPr>
        <w:t xml:space="preserve">Esimerkki 7.244</w:t>
      </w:r>
    </w:p>
    <w:p>
      <w:r>
        <w:t xml:space="preserve">Teksti: tämä tapahtui eilen, mutta poikkean aiheesta. kuistillamme asuu tällä hetkellä todella söpö pieni kissa. en ole varma, onko se kulkukissa, mutta meillä on sille suoja, ja annan sille ruokaa. (ennen kuin kysytte, miksi en ole vienyt sitä sisälle: asun mieheni ja appivanhempieni luona, ja anoppini on hyvin allerginen.) Joka tapauksessa, tulin eilen aamulla töistä kotiin ja ruokin sen. se syö nopeasti ja tulee ylös halimaan ja hieromaan, kuten tavallista. Meillä on hauskaa ja se murisee, kun se yhtäkkiä iskee ja puree käteeni!En aluksi ajattele siitä paljon, sanon vain, että se ei ollut kovin kilttiä, ja annan sille tilaa. Kun kuitenkin katson sitä alaspäin, huomaan, että kädestäni alkaa tasaisesti valua verta ja haavat näyttävät aika syviltä. juoksen sisälle pesemään sen pois, otan pyyhkeen, painan sitä haavalle ja pidän sitä pääni päällä. Soitan etälääkärille, ja he käskevät minun mennä sairaalaan. menen sairaalaan, jossa minulle annetaan antibiootteja ja minut lähetetään kotiin. sitten saan puhelun terveysvirastosta, jossa minulle sanotaan, että minun on joko saatava altistumisen jälkeinen raivotautihoito tai odotettava 10 päivää ja katsottava, onko kissa vielä elossa. joten menen tänään lääkärin vastaanotolle katsomaan hoitoa. minulla on muutama flunssan kaltainen oire, mutta en ole varma, liittyvätkö ne asiaan. edit: kävi ilmi, että klinikka, jossa yleensä käyn, ei ota tänään potilaita vastaan. he ovat kiinni myös sunnuntaisin. soitin terveysviraston naiselle ja jätin viestin. ehkä minun on palattava sairaalaan saadakseni hoitoa. myös mieheni sai pari naarmua ja pureman toissapäivänä, mutta ne ovat melko matalia ja pinnallisia. menen luultavasti hänen mukaansa ja annan hänen saada saman hoidon.</w:t>
      </w:r>
    </w:p>
    <w:p>
      <w:r>
        <w:rPr>
          <w:b/>
        </w:rPr>
        <w:t xml:space="preserve">Tulos</w:t>
      </w:r>
    </w:p>
    <w:p>
      <w:r>
        <w:t xml:space="preserve">: minua puri kissa, jota hoidan, ja minulla saattaa olla raivotauti.</w:t>
      </w:r>
    </w:p>
    <w:p>
      <w:r>
        <w:rPr>
          <w:b/>
        </w:rPr>
        <w:t xml:space="preserve">Esimerkki 7.245</w:t>
      </w:r>
    </w:p>
    <w:p>
      <w:r>
        <w:t xml:space="preserve">Teksti: Hän asui kanadassa, minä englantiin. tapasimme netissä ja kävimme tapaamassa toisiamme joka vuosi, viettäen viikkoja/kuukausia yhdessä. hän oli ehdottomasti "se oikea". hän oli elokuvaopiskelija, minä musiikinopiskelija, joten meillä oli paljon yhteistä. Suunnitelmissa oli muuttaa kanadaan ja perustaa oma äänitysstudio, kun olin valmistunut yliopistosta. hän petti minua. kaikki kariutui. aloin seurustella jonkun toisen kanssa vuotta myöhemmin, mikä ei toiminut. löysin hänen tumblr-tilinsä tänään. lähetin hänelle viestiä. "typerys" yhdistyi.</w:t>
      </w:r>
    </w:p>
    <w:p>
      <w:r>
        <w:rPr>
          <w:b/>
        </w:rPr>
        <w:t xml:space="preserve">Tulos</w:t>
      </w:r>
    </w:p>
    <w:p>
      <w:r>
        <w:t xml:space="preserve">puhuin 4 vuotta sitten kaukosuhteessa eläneen ex-tyttöystäväni kanssa, kun olin katkaissut yhteydenpidon vuodeksi.</w:t>
      </w:r>
    </w:p>
    <w:p>
      <w:r>
        <w:rPr>
          <w:b/>
        </w:rPr>
        <w:t xml:space="preserve">Esimerkki 7.246</w:t>
      </w:r>
    </w:p>
    <w:p>
      <w:r>
        <w:t xml:space="preserve">Teksti: Tällä kertaa hän oli istunut oudosti ja nousi ylös siitä, missä istuimme olohuoneessa, kun olin juuri kertonut vanhemmilleni skypessä, miten uusi vuosi meni. hän alkoi siirtyä ympäriinsä yrittäen järjestää boksereitaan uudelleen, jotta voisi pelastaa itsensä, ja minä päätin jostain typerästä syystä kysyä häneltä, muistuttivatko hänen housunsa halpaa tehtyä linnaa. cue hämmentynyt katse. mutta tässä kohtaa minä mokasin. minun olisi pitänyt tajuta, että mikrofoni oli edelleen päällä, tietokoneessani. Vanhempani ovat yliuskonnollisia, joten olen ollut hyvin varovainen sensuroimaan puheeni heidän seurassaan. Joka tapauksessa poikaystävä katsoo minua hämmentyneenä, kun sanon: "muistuttavatko ne halpaa linnaa? eivät tanssisalia." Poikaystävän nauru peittää juuri ja juuri sen närkästyksen, joka kuulokkeistani, jotka ovat (luojan kiitos) yhä kiinni tietokoneessa. Päädymme itkemään lattialle (olimme olleet todella masentuneita jo etukäteen, joten reaktio oli ihan normaali, mutta silti), ja palaan takaisin tietokoneeni ääreen saadakseni selville, että isälläni on hengitysvaikeuksia liian kovan naurun takia, äitini yritti lyödä häntä tuolilta naurun takia ja loukkasi kätensä, kun se osui hänen tuoliinsa, eikä minua enää kutsuta jouluksi tänä vuonna. no, kannattihan se, että sain poikaystäväni iloiseksi :)</w:t>
      </w:r>
    </w:p>
    <w:p>
      <w:r>
        <w:rPr>
          <w:b/>
        </w:rPr>
        <w:t xml:space="preserve">Tulos</w:t>
      </w:r>
    </w:p>
    <w:p>
      <w:r>
        <w:t xml:space="preserve">teki törkeän vitsin vielä skypessä ultra-uskonnollisille vanhemmille, joita ei enää tänä vuonna kutsuta perheen joulujuhliin. hups.</w:t>
      </w:r>
    </w:p>
    <w:p>
      <w:r>
        <w:rPr>
          <w:b/>
        </w:rPr>
        <w:t xml:space="preserve">Esimerkki 7.247</w:t>
      </w:r>
    </w:p>
    <w:p>
      <w:r>
        <w:t xml:space="preserve">Teksti: huom: **bonuspisteitä** siitä, että olen oikeasti tänään.**bonuspisteitä** useista mokista.Sivutarina: olin alkanut pyöräillä hieman useammin ja huomasin, että pyöräni jarrut olivat nyt periaatteessa vain näyttäytymismahdollisuus. ne eivät toimineet. olen myös teini. muutama päivä sitten ystäväni (Jim) suunnitteli syntymäpäiväjuhliensa järjestämistä, joka oli tänään. Voi pojat, olipa tänään mielenkiintoinen päivä. ystäväni lähetti alun perin sähköpostia, jossa kerrottiin, että juhlat olisivat kello 17:00. olin tyytyväinen tähän, koska tiesin, että isäni tulisi takaisin 16:30, ja hän voisi helposti viedä minut kotiinsa, joka oli noin kolmen kilometrin päässä. yksinkertaista, joten söin täyden aterian... Olin missannut kaksi puhelua jimin ja minun yhteiseltä ystävältä nimeltä mick. Soitan hänelle takaisin, ja hän alkaa höpöttää kuin vauva siitä, että myöhästyn juhlista... Ilmeisesti en saanut muistutusta siitä, että bileet olivat oikeasti klo 16.00. idioottina, joka olen, ryntään hänen kotiinsa, ylläni tiukka (minulle) tumma kauluspaita ja tavallinen musta huppari... v*tun hyvä, koska on noin 30°c... lisäksi olen juuri syönyt. muistutuksena, minulla on hädin tuskin yleiskäsitys siitä, missä hänen talonsa on. tämä on avainasemassa myöhemmin. matkalla olen jalkakäytävällä, ja se on tavallaan täynnä. hyvänä miehenä, joka olen, käännyn vasemmalle nurmikolle. toisella puolella oleva kaveri päättää tehdä saman. Jarruni eivät toimi, joten hän oli pysähtynyt ja minä ajoin täysillä. Törmäsin häneen päin. Hän alkoi raivota pojalleen, joka ei ollut edes paikalla. Kuulen vain: "poikani...v*ttu...vihaan häntä...pyörä...", koska miehellä on aksentti... arvelen, että se oli hänen poikansa pyörä ja minä sotkin sen. minulla on myös kiire. sanon "v*ttu kolme". pyydän anteeksi...la-la-la-la...jne. mutta olen tottunut menemään timsissä ja sanomaan "hyvää päivänjatkoa", kun olen lopettanut puhumisen palvelijan kanssa. arvaatteko mitä sanoin hänelle? joo. hän katsoo minua kuin olisin paskantanut nurmikolle, juuri silloin... sanoin hyvää päivänjatkoa sen jälkeen, kun olin sotkenut hänen poikansa pyörän. jatkan matkaani hikisenä ja melkein oksentavana. onneksi saavuin hänen kotiinsa hengissä. olen **kuolema** täällä. v*ttu nelonen... Toinen ramadanin päivä, ja luulen, että hän paastoaa. Päätin olla pyytämättä vettä, koska kuolen tummakauluksisessa, tiukassa paidassa. Siellä ei myöskään ole ilmastointia. Kävi ilmi, että hän rikkoi vahingossa paastonsa... ja koko jimin perhe oli kuin "yolo, eikö?". joten hekin rikkoivat paastonsa, idk. ehkä he eivät välittäneet, jos join vettä. jim on myös peitenimi, ja ystäväni on muslimi... joten koko ajan pelasimme pöytätennistä. olin kesken pelin, kun f*ck up five. lätkäisin pallon vahingossa jimin isän naamaan. hän suuttui. myöhemmin hän pilkkasi minua, kun kerroin tarinan siitä, kuinka surullinen olin, että kotiluokkani vihasi minua. Minulla on taipumus taputtaa/lyödä ihmisiä paljon. Se saattaa olla ongelma. Pelleilin Mickin, mutal-ystävämme kanssa, kun hän suuttuu ja... no... menettää malttinsa. Hän antaa minulle maistaa lääkettäni, koska olen tehnyt sitä hänelle jo kauan. v*ttu kuutonen.... jatkan hänen häiriköintiään ja mahdollisesti huononan ystävyyttämme... toiseksi viimeinen f*ck up... oletko valmis? Muistatko kun sanoin, että tuskin tiedän, missä Jimin talo on? no, suunnistin koulultamme hänen kotiinsa, joten palatakseni kotiin minun piti mennä koululle. matkalla tapaan yhden tytön kotiluokassani.... se menee kiusalliseksi noin kolmen sekunnin ajan. tajuan, että minulla ei ole aavistustakaan, minne olen menossa... joten **seuraan häntä!!!** Luulen, että hän kääntyi ympäri ja näki minut... en malta odottaa maanantaita. okei... lopullinen v*ttu... menen takaisin jimin talolle ja kysyn hänen isältään tietä. olen jo 10 minuuttia myöhässä ja minun täytyy mennä kotiin. Hän kertoi ohjeet. Seurasin niitä, mutta epäonnistuin. Menin väärään suuntaan ja käytin 15 minuuttia paluuseen. Arvaa missä koulu oli? Käännyin vasemmalle... koulu oli oikealla. Palasin kotiin hikisenä ja haisevana... kävin suihkussa ja päätin kirjoittaa tämän. Siinäpä se, reddit... 8 mokaa päivässä... toivottavasti nähdään pian. periaatteessa eniten mokia päivässä. minulla saattaa myös olla jonkinlainen "kosketushäiriö". edit: sanoja... ja kappaleita...</w:t>
      </w:r>
    </w:p>
    <w:p>
      <w:r>
        <w:rPr>
          <w:b/>
        </w:rPr>
        <w:t xml:space="preserve">Tulos</w:t>
      </w:r>
    </w:p>
    <w:p>
      <w:r>
        <w:t xml:space="preserve">sarja epäonnisia tapahtumia, joihin kuuluu aasialainen mies, muslimiperhe, minä ja tyttö. myös kouluni... tavallaan.</w:t>
      </w:r>
    </w:p>
    <w:p>
      <w:r>
        <w:rPr>
          <w:b/>
        </w:rPr>
        <w:t xml:space="preserve">Esimerkki 7.248</w:t>
      </w:r>
    </w:p>
    <w:p>
      <w:r>
        <w:t xml:space="preserve">Teksti: niin, minun tänään minä mokasin tapahtui uudenvuodenaattona. vaimoni ja minä menimme ulos toisen pariskunnan kanssa illalliselle ja juomia. kun keskiyö oli meidän, olimme kaikki melko päihtyneitä. noin kymmenen minuuttia ennen, ehdotin, että lähdemme paikka olimme ja mennä yhteen meidän suosikki pubeja lähtölaskenta. joten me hustled yli ja low and behold meidän suosikki paikka oli suljettu uudenvuoden. ainoa toinen vaihtoehto on baari / yläkerran tanssiklubi vain kadun toisella puolella. tämä paikka on tunnettu siitä, että on sleeze ämpäri. menemme sisään ja kun minä ja ystäväni olemme baaritiskillä hakemassa juomia vaimolleni ja hänen ystävälleen, joku kaveri yrittää heti alkaa puhua heille. he sanoivat hänelle, että ei kiitos ja että heidän miehensä ovat tuolla ja yrittivät yleisesti saada hänet lähtemään pois. no, tytöt halusivat mennä yläkertaan tanssimaan ja me suostuimme, joten lähdimme pois. kun seisoimme yläkerrassa, kaverini ja minä nojasimme baaritiskiä vasten ja katselimme tanssilattiaa, ja samainen sleezepallo alkoi tehdä ohituksia tanssilattialla. hän meni sinne ja yritti taas puhua vaimolleni, ja kun he olivat sivaltaneet hänet pois, otin katsekontaktin ja käskin hänen painua helvettiin. no, siitä ei voinut kulua kuin kymmenen minuuttia, ja hän oli taas asialla. näen hänen kävelevän tyttöjen ohi ja tavallaan sivelevän kädellään heidän lanteitaan. aluksi en ollut varma, mitä näin. siihen liittyi paljon alkoholia, mutta sen jälkeen hän tuli istumaan baaritiskin ääreen ja katsoi minua, ja sitten... hän hymyili. se paskiainen hymyili minulle, ja minä sekosin. sanoin kaverilleni, että annan hänelle turpiin ja kävelin hänen luokseen ja löin häntä baarijakkaralta. portsarit varmaan näkivät sen, koska he saivat sen loppumaan sekunneissa. yritin vain lähteä, mutta poliisit olivat vartioitu ulkona ja sain lopulta sakot. aikuisena en ole koskaan ennen lyönyt ketään, enkä todellakaan ole väkivaltainen luonne. en ole varma, miten käsittelen seurauksia, ja minua hävettää se, miten toimin.</w:t>
      </w:r>
    </w:p>
    <w:p>
      <w:r>
        <w:rPr>
          <w:b/>
        </w:rPr>
        <w:t xml:space="preserve">Tulos</w:t>
      </w:r>
    </w:p>
    <w:p>
      <w:r>
        <w:t xml:space="preserve">Joku hyypiö iski vaimoani, joten iskin häntä.</w:t>
      </w:r>
    </w:p>
    <w:p>
      <w:r>
        <w:rPr>
          <w:b/>
        </w:rPr>
        <w:t xml:space="preserve">Esimerkki 7.249</w:t>
      </w:r>
    </w:p>
    <w:p>
      <w:r>
        <w:t xml:space="preserve">Teksti: Yritän olla tekemättä tästä pitkää viestiä. tämä tapahtui noin viikko sitten. veljelläni on lemmikkirotta, jota hän rakastaa, se on terapia-rotta, ja äitini vihaa sitä. joskus, kun minulla on todella tylsää, otan sen häkistä ja leikin sen kanssa... ja tänään keksin loistoidean tehdä sille labyrintti ja tehdä joitakin kokeita. tein siis sokkelon huoneessa lojuvista tavaroista (kirjoista ja muusta) ja laitoin rotan sinne, mikä vaikutti turvalliselta ja varmalta ympäristöltä. en tiennyt, että sokkeloni alla ja huoneen poikki kulki virtajohto. kävelin ulos etsimään juustoa "koettani" varten ja pari välipalaa, koska minua alkoi himottaa. etsin jääkaappia kymmenisen minuuttia, ja seuraavaksi sähköt katosivat talosta. En tiennyt mitä oli tapahtunut ennen kuin noin viisi minuuttia myöhemmin. juoksin takaisin veljeni huoneeseen ja kirjoihin ja koko labyrintti oli tulessa kuin suoraan tulipalossa! minulla ei ollut aavistustakaan mitä tehdä. sain juuri äitini ulos talosta ja soitimme hätänumeroon. arvelen, että rotta pureskeli johdon läpi ja se aiheutti sähköpalon. soitimme palokunnan. ja he tulivat lopulta paikalle, kun tulipalo oli jo tuhonnut koko veljeni huoneen. rottaa ei löytynyt. oletan, että se kuoli välittömästi sähköiskuun. palokunta sai selville, että kyseessä oli sähköpalo, mutta he eivät tiedä, miten se oikeastaan tapahtui. he vain olettivat, että talo piti tarkastaa. kukaan ei tiedä, mitä todella tapahtui.</w:t>
      </w:r>
    </w:p>
    <w:p>
      <w:r>
        <w:rPr>
          <w:b/>
        </w:rPr>
        <w:t xml:space="preserve">Tulos</w:t>
      </w:r>
    </w:p>
    <w:p>
      <w:r>
        <w:t xml:space="preserve">Yritin tehdä sokkeloa rotalle ja poistuin huoneesta. rotta pureskeli lopulta virtajohdon läpi ja aiheutti sähköpalon.</w:t>
      </w:r>
    </w:p>
    <w:p>
      <w:r>
        <w:rPr>
          <w:b/>
        </w:rPr>
        <w:t xml:space="preserve">Esimerkki 7.250</w:t>
      </w:r>
    </w:p>
    <w:p>
      <w:r>
        <w:t xml:space="preserve">Teksti: tämä tapahtui kesän aikana. en saanut ponnisteluistani mitään rahallista korvausta ja useita tuomioistuimen haasteita/kirjeitä kuuden kuukauden aikana.asun yliopistokaupungissa, jossa käyn koulua, ja koska oli kesä, suurin osa ihmisistä oli poissa - kämppikseni mukaan lukien. asuntoni on vain noin ~800 neliömetriä, joten se on melko pieni. Olin tuolloin osa-aikatyössä ja minun piti yleensä olla töissä aamulla 6-10 välillä päivästä riippuen. tänä kohtalokkaana iltana päätin olla vastuullinen ja mennä nukkumaan hieman aikaisemmin, koska minulla oli aamukuudelta työvuoro seuraavana päivänä. en lukinnut etuoveani, koska ajattelin, etten harrasta sitä tapaa kouluvuoden aikana ja 90 % kaupungin asukkaista oli tällä hetkellä poissa.heräsin noin kello 3 aamulla sinä yönä hipsutteluun ja kuiskailuun. heräsin ajatellen, että sataa, ja valmistauduin nousemaan sängystä ja käymään pissalla ennen kuin palasin uneen. heti kun sytytin yölamppuni, tiesin, että jokin oli vialla. Huoneeni nurkassa, aivan vaatehuoneeni sisäänkäynnin kohdalla, on tumma möhkäle, joka näyttää epäilyttävästi kyykistyvältä ihmiseltä. laitan silmälasit silmille ja katselen ympärilleni etsien nopeaa asetta, ennen kuin päätän, että tällä tyypillä on luultavasti oma aseensa ja että minun on parempi olla yrittämättä taistella häntä vastaan.lähestyn häntä varovasti takaapäin ja napautan häntä olkapäälle (edelleen kyykyssä, kaappiin päin). sanon jotain tyyliin "hei kaveri, oletko kunnossa? voinko auttaa sinua tai soittaa jonkun viemään sinut kotiin?", olettaen, että koska kyseessä on yliopistokaupunki, tämä kaveri on vain kännissä ja eksyksissä. Hän nousee ylös, kääntää päänsä katsomaan minua, mumisee ja jatkaa sitten kalunsa esille ottamista. minun oli pakko olla varma, joten kurkistan hänen olkansa yli (olen noin 180-senttinen, hän on noin 180-senttinen, mutta hän on tukeva ja näyttää painavan noin 100 kiloa enemmän kuin minä) varmistaakseni asian. kaveri sekoaa välittömästi ja tekee joitakin murahduksia, jotka viittaavat siihen, että hän ei ole iloinen siitä, että tutkin hänen vehkeitään. reaktioni on sitten sanoa: "hei bub. tämä on minun huoneeni, minun alueeni. jos haluan nähdä munasi, saan **saada** nähdä sun munasi." hänen vastauksensa oli alkaa kusta kengilleni. tässä vaiheessa en pystynyt pysäyttämään virtaa, joten työnnän hänet kohti vessaa, kun hänen kolmoispistoolinsa vielä pursuaa. kuulen, kun hän lukitsee oven, mutta en välitä siitä yhtään, kunhan hän ei aiheuta enempää vahinkoa. Mutta tietysti tämä vitun nugetti* elää tuhotaakseen. kuulen hänen samanaikaisesti avaavan lavuaarin hanan ja suihkun, kun vesi alkaa virrata oven alta. voin vain olettaa, että hän pitää siellä yksityisiä allasbileitä, sillä ovi on yhä lukossa eikä hän ole vielä puhunut minulle sanaakaan. Alan olla aika ärsyyntynyt kaveriin, joten sanon hänelle, että soitan poliisit, jos hän ei anna minulle jotakin, minkä kanssa työskennellä (muuta kuin peniksensä). en halua olla tekemisissä poliisien kanssa tai saada tätä kaveria vaikeuksiin, mutta minun on tehtävä se, mitä minun on tehtävä saadakseni hänet ulos.Heti kun sanon sanan poliisi, tämä miehen kääpiö ryntää ulos kylpyhuoneestani nakuna kuin syntymäpäivänään, tiputellen vettä ja oletan sen olevan shampoota. hyppään vittuun tieltä, koska en yritä aloittaa voideltua painiottelua olohuoneessani. hän yrittää avata etuoven paetakseen, mutta lukitsee sen samalla, koska se oli aiemmin auki. turhautuneena hän lysähtää maahan - yhä läpimärkänä. nyt minulla on jo poliisilaitos linjalla, ja olen kertonut heille olennaiset yksityiskohdat. he käskevät minun pysyä linjalla ja poissa hänen luotaan, kun odotan heidän saapumistaan. sokaisevat siniset ja punaiset valot leikkaavat yön halki, kun ei yksi, ei kaksi, vaan kuusi poliisiautoa sulkee parkkipaikan ja kadun. fucknugget kuulee sireenit ja muistaa yhtäkkiä, että ovi ei ollut alun perin ollut lukossa. kaikella nopeudella, johon hobitti pystyy, dildo swaggins avaa oven, heilauttaa sen leveästi auki ja hyppää kuistin suojakaiteen yli yhdellä nopealla olympialaisella liikkeellä. kun poliisit parveilevat korttelissa estääkseen tämän kaverin pakenemisen, yksi huutaa minulle kysyäkseen, olenko kunnossa. osoitan nopeasti pakenevaa massaa ja mutisen: "Hän on tuolla....", kun joku virkamiesparka taklaa alastoman miehen useiden pensaiden läpi ja takaisin soraparkkipaikalle.seuraavana päivänä töissä kerron tämän mielettömän tarinan työtovereilleni tauolla ja käy ilmi, että yksi tytöistä tiesi kuka hän oli ja kertoi, että dildo-huijari oli ottanut psykedeelisiä veljiensä kanssa. työvuoroni päättyy puolenpäivän aikoihin ja lähden kotiin ottamaan nokoset energioille, sillä olen väsynyt työstä + eilisillan seikkailuista. ovellani minua odottaa herra swaggins itse. hän esittelee itsensä, pyytää anteeksi häiriötä asunnossani ja kysyy, olenko nähnyt hänen kadonnutta puhelintaan kaapissani tai kylpyhuoneessani. yritin luopua syytteistä vain siksi, että koko juttu oli naurettava, ja lisäksi vuokranantajani maksoi kaikki vahingot, jotka olivat revitty suihkuverho, rikkinäinen kylpyhuoneen ovenkahva ja pissalätäkkö kaapissani. Oikeus ei kuitenkaan suostunut siihen, ja jouduin lopulta tulemaan oikeuteen todistamaan ja saamaan edelleen kirjeitä paikalliselta uhritukiohjelmalta. lukitkaa ovenne öisin, ihmiset. *Olen käyttänyt useita pronomineja sekä substantiiveja kuvaamaan kotiin tunkeutujaa. toivottavasti se ei ollut liian hämmentävää teille.</w:t>
      </w:r>
    </w:p>
    <w:p>
      <w:r>
        <w:rPr>
          <w:b/>
        </w:rPr>
        <w:t xml:space="preserve">Tulos</w:t>
      </w:r>
    </w:p>
    <w:p>
      <w:r>
        <w:t xml:space="preserve">Happoa käyttävä kaveri murtautuu talooni. hän riisuutuu alasti ja käy suihkussa, sitten paikallinen poliisi taklaa hänet ja pahoinpitelee.</w:t>
      </w:r>
    </w:p>
    <w:p>
      <w:r>
        <w:rPr>
          <w:b/>
        </w:rPr>
        <w:t xml:space="preserve">Esimerkki 7.251</w:t>
      </w:r>
    </w:p>
    <w:p>
      <w:r>
        <w:t xml:space="preserve">Teksti: tapahtuu juuri nyt!!joten aluksi minä ja bestikseni päätimme toistaa buzzfeedin reseptin täytetylle parmesaanikanalle pinaatin kanssa. keitimme kastikkeen ja pesimme pinaatin ja menimme viipaloimaan juustoa kanan sisälle. sen sijaan, että olisin kuutioinut sen, päätin, että raastaisin juuston kanan sisälle, jotta siitä tulisi hieman hienompaa. nappasin juustoraastimen ja otin mozzarellan, mutta se oli melko pieni. Ajattelin, että se olisi vielä ok raastaa, mutta olin väärässä. hyvin väärässä. aloin raastaa juustoa ja kun olin melkein valmis, peukaloni liukastui ja raastin peukaloni yläosan irti. en uskonut, että se olisi liian syvä, mutta nyt on mennyt melkein puoli tuntia eikä verenvuoto lopu, joten olemme bestikseni kanssa menossa kiireelliseen hoitoon hakeutumaan lääkärin hoitoon. tifuedit: jos joku on utelias, sain peukaloon neljä tikkiä ja he käskivät minun ottaa jäykkäkouristusrokotuksen kaiken varalta. huzzah. 🙃</w:t>
      </w:r>
    </w:p>
    <w:p>
      <w:r>
        <w:rPr>
          <w:b/>
        </w:rPr>
        <w:t xml:space="preserve">Tulos</w:t>
      </w:r>
    </w:p>
    <w:p>
      <w:r>
        <w:t xml:space="preserve">yritin olla hienostelija ja raastaa juustoa, mutta päädyin raastamaan peukaloni sen sijaan.</w:t>
      </w:r>
    </w:p>
    <w:p>
      <w:r>
        <w:rPr>
          <w:b/>
        </w:rPr>
        <w:t xml:space="preserve">Esimerkki 7.252</w:t>
      </w:r>
    </w:p>
    <w:p>
      <w:r>
        <w:t xml:space="preserve">Teksti: tapahtui pari vuotta sitten. lähdin pois kaupungista noin kolmeksi päiväksi enkä halunnut jättää vasta adoptoitua kissaani yksin (kämppäkaverini oli allerginen, joten hän ei voinut auttaa), joten vein sen täysihoitolaan. noutaessani sen sanottiin, ettei se ollut käyttänyt pentulaatikkoaan. Kotimatkalla se kusi kuljetuslaitteeseensa, ja se oli melko pahanhajuista. heitin kuljetuslaitteen ammeeseen ja päätin sitten, että valutin sitä valtavasti valkaisuaineella, kunnes muodostui myrkkypilvi. minusta tuntui, että oksentaisin, sokeutuisin ja tukehtuisin kaikki kerralla. Nenäni ja kurkkuni olivat tulessa. nappasin kämppikseni kaksi koiraa ja heitin ne ulos, avasin kaikki ikkunat ja lukitsin kissani erilliseen huoneeseen. soitin lääkärilleni, ja hän sanoi, että olin kusessa, että he eivät voi tehdä mitään, odota, mutta jos pyörryttää itsensä, hae apua (oikeasti?). minun piti mennä töihin tunnin päästä tästä tapahtumasta, ja tunsin oloni niin hyväksi, että jaksoin imeä sitä siihen mennessä. toivuin täysin vasta kaksi päivää myöhemmin, ja vielä tänäkin päivänä vatsani vääntyy valkaisuaineen tuoksusta.</w:t>
      </w:r>
    </w:p>
    <w:p>
      <w:r>
        <w:rPr>
          <w:b/>
        </w:rPr>
        <w:t xml:space="preserve">Tulos</w:t>
      </w:r>
    </w:p>
    <w:p>
      <w:r>
        <w:t xml:space="preserve">kissan virtsaa ei saa puhdistaa valkaisuaineella.</w:t>
      </w:r>
    </w:p>
    <w:p>
      <w:r>
        <w:rPr>
          <w:b/>
        </w:rPr>
        <w:t xml:space="preserve">Esimerkki 7.253</w:t>
      </w:r>
    </w:p>
    <w:p>
      <w:r>
        <w:t xml:space="preserve">Teksti: Olen pienen sotilasjoukon komentaja, joka suorittaa erilaisia tehtäviä. Minun sotilasjoukkoni ovat kuitenkin 2-3 cm pitkiä, vihreitä ja täysin elottomia.       koska itse asiassa työskentelen siinä, työni voi olla toisinaan hieman tylsää. kun menen jonnekin korjaamaan jotakin, otan yleensä yhden sotilaistani mukaani avustamaan minua tehtävässäni, menen heidän tukikohtaansa, perustan komentopaikan ja toimin valvontatehtävissä. kun olen tehnyt tehtäväni, jätän salakavalasti yhden pienistä sotilaistani sinne, tavallisesti epävarmasti piilossa hieman poissa näkyvistä. tähän mennessä yli 30 ihmistä on jätetty yhden luotettavan prikaatini suojelukseen. tänään minulle ilmoitettiin, että yksi sotilaistani on lähtenyt karkuun ja mahdollisesti vaarantanut yhden ystäväni koiran. sain tekstiviestin, jossa kysyttiin, "olinko jättänyt pienen vihreän armeijamiehen" lelun hänen kotiinsa?" antauduin heti, sillä en halunnut yhdenkään sotilaani vahingoittuvan tehtävässään, ja myönsin, että "olin jättänyt sinne pienen armeijamieheni kyllä", ja lisäsin leikkisästi, "millä ehdoilla varmistatte, että sotilaani vapautetaan turvallisesti".    5 minuuttia myöhemmin sain toisen tekstiviestin, jossa kerrottiin, että ystäväni oli viettänyt tänä aamuna yli 25 minuuttia yrittäen poistaa sitä koiransa kurkusta, koska se oli löytänyt sotilaani ja päättänyt, että se olisi loistava purulelu. koska yorkshiren terrierit ovat pieniä koiria, hän oli kauhuissaan siitä, että olin mahdollisesti tukehduttanut ja tappanut hänen koiransa... tehtävä taisi epäonnistua. joukkoni on nostanut lipun kaatuneen toverinsa muistoksi. http://imgur.com/o1nipcq.</w:t>
      </w:r>
    </w:p>
    <w:p>
      <w:r>
        <w:rPr>
          <w:b/>
        </w:rPr>
        <w:t xml:space="preserve">Tulos</w:t>
      </w:r>
    </w:p>
    <w:p>
      <w:r>
        <w:t xml:space="preserve">lelusotilaiden jättäminen ystävien koteihin ja toimistoon voi mahdollisesti tappaa koiran.</w:t>
      </w:r>
    </w:p>
    <w:p>
      <w:r>
        <w:rPr>
          <w:b/>
        </w:rPr>
        <w:t xml:space="preserve">Esimerkki 7.254</w:t>
      </w:r>
    </w:p>
    <w:p>
      <w:r>
        <w:t xml:space="preserve">Teksti: pakollista ei tapahtunut tänään. menin viime viikonloppuna rannikolle muutamaksi päiväksi tytön kanssa, josta pidän, sanotaan häntä d:ksi. puhuimme paikallisista asioista ja siitä, miten näyttää siltä, että ihmiset, jotka ovat hiljaisia ja mukavia, päätyvät jotenkin uutisiin, jotka ovat kaappipsykopaatteja. sanoin vitsinä, että d:n "pitäisi mennä terapiaan nyt, koska hän on niin mukava ja hiljainen."." d ampuu minulle hämmentyneen ja epämiellyttävän katseen ja oletin, että hän ei ymmärtänyt vitsiä ja vaihdoin nopeasti aihetta. loppuviikonloppu oli melko kiusallinen ja minulla ei ollut tuolloin aavistustakaan mistä oli kyse. palaan takaisin kaupunkiin 2 päivää myöhemmin ja läheinen yhteinen ystävämme kertoo minulle, että d käy viikoittain terapiassa psykiatrilla ahdistuksen ja masennuksen vuoksi. säikähdin täysin ja lähetän d:lle tekstiviestin, jossa pyydän anteeksi. nyt on kulunut kolme päivää eikä d ole vastannut.</w:t>
      </w:r>
    </w:p>
    <w:p>
      <w:r>
        <w:rPr>
          <w:b/>
        </w:rPr>
        <w:t xml:space="preserve">Tulos</w:t>
      </w:r>
    </w:p>
    <w:p>
      <w:r>
        <w:t xml:space="preserve">soitin mukavalle tytölle, että hän tarvitsee terapiaa, hän tapaili jo jotakuta. Olen mulkku.</w:t>
      </w:r>
    </w:p>
    <w:p>
      <w:r>
        <w:rPr>
          <w:b/>
        </w:rPr>
        <w:t xml:space="preserve">Esimerkki 7.255</w:t>
      </w:r>
    </w:p>
    <w:p>
      <w:r>
        <w:t xml:space="preserve">Teksti: tapasin tämän tytön, joka näytti siltä, että hän oli todella kiinnostunut minusta, vitun hullu. hän on hyvin seksuaalinen ja kaikki siistit paska useimmat tytöt eivät ole. koska minun viimeinen suhde meni vitun paska en ole oikeastaan antanut paskaakaan kenestäkään sen jälkeen ja minä tavallaan lähestyi tämä tyttö samalla tavalla, kuten vain olla minä ei teeskentelemällä paskapuhetta. mutta muutaman päivän olen tuntenut hänet(melkein viikko) olen todella todella pidä hänestä, ja luulen, että annoin sen näkyä liikaa ja hän saattaa hitaasti perääntyä pois.(minä lähettämistä tämä on huono idea)</w:t>
      </w:r>
    </w:p>
    <w:p>
      <w:r>
        <w:rPr>
          <w:b/>
        </w:rPr>
        <w:t xml:space="preserve">Tulos</w:t>
      </w:r>
    </w:p>
    <w:p>
      <w:r>
        <w:t xml:space="preserve">vitun ämmät saavat rahaa.</w:t>
      </w:r>
    </w:p>
    <w:p>
      <w:r>
        <w:rPr>
          <w:b/>
        </w:rPr>
        <w:t xml:space="preserve">Esimerkki 7.256</w:t>
      </w:r>
    </w:p>
    <w:p>
      <w:r>
        <w:t xml:space="preserve">Teksti: käyttämällä heittää pois ilmeisistä syistä. niin tämä valitettava tapahtuma tapahtui noin 5 kuukautta sitten joskus elokuun aikana. joitakin asiayhteys: olen 17-vuotias mies, 16 kun tämä vittu tapahtui ja tämä tapahtui uae, jossa olen kotoisin, vaikka olen 17 näytän 14-vuotias johtuu siitä, että olen pullea vittu ja ei näytä pystyä kasvattamaan mitään kasvojen karvoja ja pyydän anteeksi virheitä satun tekemään kirjoittaa tämän johtuu siitä, että en ole äidinkielenään englanti puhuja, nyt alas vittu ylös.kuten totesin aiemmin tämä tapahtui elokuussa ja kesälomaa oli jäljellä noin viikko ja jo jonkin aikaa olen roikkunut ystäväni luona hänen vanhemman veljensä (sanotaan häntä a) kanssa, joka oli noin 25-vuotias, pelasimme enimmäkseen videopelejä ja katsoimme elokuvia, sarjoja jne. joten ystäväni vanhempi veli oli mitä vanhempani kutsuisivat huonoksi vaikutukseksi, mutta hänen kanssaan oli hauska hengailla, joten en oikeastaan välittänyt siitä niin paljoa. syy siihen, että a oli hauska kaveri hengailla, oli kaikki hullut tarinat, joita hänellä oli kohtaamisistaan bileissä, huorissa ja erilaisissa muissa asioissa, jotka tekevät hänestä huonon vaikutuksen minuun. Joten yhdessä hänen tarinoita hän kertoi meille hänen ystävänsä, joka käytetään saada huoria pois tinder, olen kuullut tinder ennen ja kaikki vitun tarinoita ihmiset saavat kissa kalastettu jne, joten nero minua päätti, että se olisi fiksu ajatus minulle palkata huora pois tinder niin, että voisin menettää neitsyyteni, Tämä ajatus ei vain sattumalta tullut päähäni, vaan olin viettänyt kaikki edelliset viikot miettimällä kaikkia erilaisia skenaarioita, jotka olisivat voineet tapahtua, ja kaikki eivät tuntuneet melko huonoilta (johtuen siitä, että olen tyhmä, kiimainen teini).Asensin tinderin puhelimeeni ja aloin pyyhkäisemään ja sovellus oli täynnä prostituoituja enimmäkseen indonesialaisia ja filippiiniläisiä, joten jatkoin pyyhkäisemistä kunnes löysin todella kuuman (8/10) vaalean venäläisen ja soitin numeroon, jonka hän kirjoitti kuvaukseen (vittu numero 1) heti kun hän vastasi huomasin, että hänen aksenttinsa ei kuulostanut venäläiseltä vaan jonkin verran aasialaiselta, mutta hänen äänensä oli aika matala, joten oli aika vaikea sanoa, mutta menin sen mukaan. hän kertoi sijainnin minulle.Kerron ystäväni isälle, että menen kotiin ja menen ulos ja otan taksin kadulta ja menen hänen luokseen. se on siis hotelli ei mikään paras mutta ei niin huonokaan menen hissiin kun vartija sanoo että hänen pitää kopioida henkilöllisyystodistukseni jos haluan mennä hotelliin tajuan että minun ei pitäisi näyttää henkilöllisyystodistustani ja teeskentelen etten puhu englantia vaan puhun vain arabiaa joten vartija luulee että olen taas yksi tyhmä paikallinen ja hän osoittaa ovea vihjaillen että minun pitäisi lähteä menen ulos ja mokaan numero 2, jossa minulla oli mahdollisuus lähteä ja unohtaa koko juttu, mutta sen sijaan päätin että tulin tänne asti enkä aio jättää väliin halpaa seksiä kuuman naisen kanssa.Soitan hänelle ja hän käskee minun mennä parkkipaikalle jossa on oma hissi, menen hissille ja menen ylös hänen huoneeseensa, koputan oveen ja hän avaa sen seisoessaan avoimen oven takana niin etten näe häntä, mutta kävelen kuitenkin sisään, katson häntä ja tajusin että olin mokannut valtavasti, hän oli erittäin laiha musta nainen jolla oli keisarinleikkaus arpi vatsassaan, mustelmia kaikkialla ja jonkinlainen tulehdus hänen kasvoissaan. olin vittu paskomisen partaalla koska katselin jotain mikä näytti ihan vitun zombilta kun vessasta tuli ulos joku vitun massiivinen jätkä säikähdin paskat housuun kun joku koputti oveen ja avasi sen. se oli vartija mutta tällä kertaa hänellä oli joku muu mukanaan hän veti minut ulos huoneesta kun se toinen jätkä jäi sinne ja raahasi minut hissille ja alkoi kysellä ikääni, nimeäni ja tiesinkö että se muija oli prostituoitu.vaikka olin helvetin tärisevä jatkoin teeskentelemällä etten osaa englantia jotta minun ei tarvitsisi vastata hänen kysymyksiinsä pääsemme vastaanotolle kun toinen turvamies tulee ja alkaa puhua minulle arabiaa hän kertoo minulle että hän soittaa poliisille ja käskee minun istua vastaanotossa kun hän soittaa puhelimella poliisille. minä vittu vedän perseeni ulos sivuun hän alkaa seurata minua näen taksikuskin ja avaan heti oven ja käsken häntä ajamaan huoltoasemalle lähelle kotiani pääsen sinne ja kävelen loppumatkan. edit #1: voisitteko ihmiset lopettaa uskonnollisten neuvojen lähettämisen minulle, tiedän että olette huolissanne mutta en ole uskonnollinen ihminen enkä ole tulossa uskonnolliseksi lähiaikoina.</w:t>
      </w:r>
    </w:p>
    <w:p>
      <w:r>
        <w:rPr>
          <w:b/>
        </w:rPr>
        <w:t xml:space="preserve">Tulos</w:t>
      </w:r>
    </w:p>
    <w:p>
      <w:r>
        <w:t xml:space="preserve">Yritin palkata prostituoidun tinderistä, tajusin, ettei neitsyys olekaan niin paha asia.</w:t>
      </w:r>
    </w:p>
    <w:p>
      <w:r>
        <w:rPr>
          <w:b/>
        </w:rPr>
        <w:t xml:space="preserve">Esimerkki 7.257</w:t>
      </w:r>
    </w:p>
    <w:p>
      <w:r>
        <w:t xml:space="preserve">Teksti: kuten useimmat näistä mokista, tämäkin tapahtui noin vuosi sitten. olin juhlissa alueella, kun minun oli todella pakko käydä isolla paskalla. siellä oli niitä epämukavia siirrettäviä vessoja, joissa ruumiilliset eritteet eivät huuhtoutuneet alas, vaan ne vain kasaantuivat vessanpöntön istuimen alle. http://i.imgur.com/vay3w5y.pngi pääsin sinne ja kävin paskalla ennen kuin oveen pamahti känninen ja kärsimätön ihminen. tässä kohtaa tapahtuu mun moka. otan vessapaperin pyyhkimään persettäni, ja kun liikutan kättäni kohti pyllyhalkeamaa, saan lämpimän ja märän tunteen käteni ympärille. sitten tajusin: paskakasa, joka oli kerääntynyt alapuolelleni, oli noussut niin korkealle, että se melkein kosketti takapuoltani, ja käteni meni suoraan sinne. kädessäni oli varmaan viiden eri ihmisen ulosteita. vedin housuni ylös puhtaalla kädellä ja häivyin vittuun sieltä. hiivin johonkin outoon keittiöön, jossa löysin vedellä täytetyn lavuaarin. pesen käteni siinä, mutta pian sen jälkeen tajuan, että lavuaaria käytetään käytettyjen lasien pesuun, jotta ne voidaan käyttää uudelleen. en ottanut enää yhtään juomaa sinä iltana, ilmeisistä syistä.</w:t>
      </w:r>
    </w:p>
    <w:p>
      <w:r>
        <w:rPr>
          <w:b/>
        </w:rPr>
        <w:t xml:space="preserve">Tulos</w:t>
      </w:r>
    </w:p>
    <w:p>
      <w:r>
        <w:t xml:space="preserve">Laitoin käteni paskakasaan ja sotkin sen juomalasien päälle.</w:t>
      </w:r>
    </w:p>
    <w:p>
      <w:r>
        <w:rPr>
          <w:b/>
        </w:rPr>
        <w:t xml:space="preserve">Esimerkki 7.258</w:t>
      </w:r>
    </w:p>
    <w:p>
      <w:r>
        <w:t xml:space="preserve">Teksti: tämä tapahtui alle viisi minuuttia sitten, ja itken yhä ja tunnen itseni ihmisroskaksi, joten jatketaan.Minulla on siis uskomaton, super suloinen, uskomattoman luova ystävä, joka on viime vuosina tehnyt minulle aika hienoja lahjoja. (huolimatta siitä, että vaadin, ettei hänen tarvitse.) näistä lahjoista helposti upein ja vaikuttavin ja vaikein tehdä oli elämän kokoinen täysimittainen miekka suosikki tv-sarjastani. se oli upea, valtava ja puusta tehty, ja häneltä kesti yli vuoden saada se valmiiksi. näin minä mokasin. otin sen pois alkuperäiseltä paikaltaan näyttääkseni sitä ystävälleni tänä aamuna. Kun se oli valmis, vein sen ylös portaita ja laitoin seinää vasten. tunteja myöhemmin läksyjä tehdessäni se kaatui, enkä ajatellut mitään, koska ajattelin, että muistaisin vain nostaa sen ylös, kun nousen seuraavan kerran ylös, ja laittaa sen takaisin. valtava virhe. nukahdin väistämättä läksyjä tehdessäni ja heräsin kolmelta yöllä. jouduin paniikkiin. minun on noustava kuudelta, ja minulla on vielä yli viisi oppituntia kirjanpitotunnilla. Sain tehtyä jonkin toisen tehtävän ja päätin, että minun on noustava ylös ja käytävä vessassa ennen kuin siirryn kirjanpitoon. huoneeni on hyvin sotkuinen. syyttäkää siitä teini-ikäisyyttä tai ongelmia, joilla minulla on, sillä ei ole väliä. nousen ylös ja hyppään suurella askeleella lattialla olevan pyykkikorin yli. silloin kuulen sen. yksi kuurosävyinen kolahdus ja tiedän, että olin mokannut pahasti. aloin heti sekoilla ja putosin lattialle. olin katkaissut miekan kahtia, jolloin koko terä oli irti kahvasta. tunnen itseni todelliseksi ihmisroskaksi. tämän valmistuminen on vienyt häneltä vuoden. se on maalattu ja kiillotettu, ja puutyö oli uskomatonta. kirjoitan tätä itkien lattialla käpertyneenä, kun hirveä haljennut puu tuijottaa minua. en tiedä, mitä tehdä.</w:t>
      </w:r>
    </w:p>
    <w:p>
      <w:r>
        <w:rPr>
          <w:b/>
        </w:rPr>
        <w:t xml:space="preserve">Tulos</w:t>
      </w:r>
    </w:p>
    <w:p>
      <w:r>
        <w:t xml:space="preserve">läheinen ystäväni teki minulle valtavan miekan, ja kolmelta yöllä paniikissa kotitehtävistä astuin sen päälle ja katkaisin sen kahtia.</w:t>
      </w:r>
    </w:p>
    <w:p>
      <w:r>
        <w:rPr>
          <w:b/>
        </w:rPr>
        <w:t xml:space="preserve">Esimerkki 7.259</w:t>
      </w:r>
    </w:p>
    <w:p>
      <w:r>
        <w:t xml:space="preserve">Teksti: ensinnäkin on tärkeää huomata, että tämä todella tapahtui tänään. tarina alkaa tavallisella kahvijuoksulenkilläni starbucksiin lounastauon viimeisten noin 20 minuutin aikana. tilasin grande dark roastin, ja kun barista kysyi, haluanko tilaa kermalle, sanoin ei, koska pidän kahvistani mieluummin mustana. ilmeisesti suuri virhe.tietämättäni barista vahingoitti kantta laittaessaan sitä kuppiin. hän myös täytti kupin ääriään myöten. kun lähdin 15 minuutin kävelymatkalle takaisin toimistolle, kiehuvan kuuma kahvi alkoi hiljalleen valua käteeni 90 asteen helteessä. käteni oli kahvin peitossa, kun palasin takaisin. seuraavalla kerralla pyydän vain tilaa.</w:t>
      </w:r>
    </w:p>
    <w:p>
      <w:r>
        <w:rPr>
          <w:b/>
        </w:rPr>
        <w:t xml:space="preserve">Tulos</w:t>
      </w:r>
    </w:p>
    <w:p>
      <w:r>
        <w:t xml:space="preserve">menin lounastauollani starbucksiin ja pyysin kahvia, jossa ei ollut tilaa kermalle. kun kävelin takaisin toimistooni, kuppista valui kuumaa kahvia, joka melkein poltti käteni.</w:t>
      </w:r>
    </w:p>
    <w:p>
      <w:r>
        <w:rPr>
          <w:b/>
        </w:rPr>
        <w:t xml:space="preserve">Esimerkki 7.260</w:t>
      </w:r>
    </w:p>
    <w:p>
      <w:r>
        <w:t xml:space="preserve">Teksti: ensimmäinen kerta lähettämistä täällä jälkeen lurking jonkin aikaa. tämä tapahtui noin 30 minuuttia sitten. olen mentori minun edellinen valiokunta, joka juoksi klubi ja olimme luennoimassa uusi valiokunta siitä, miten heidän pitäisi kommunikoida ja ei pidä ongelmia itselleen. kun olin tekemässä minun pisteen yksi ehdotuksista, että olin antamassa auttaa heitä parantamaan, en tietämättäni meni sanomaan "hyvällä ajankäytön ja pyytää apua kuorman työtä käsissäsi antaa sinulle enemmän aikaa treffeille". ja osoitin sen räjähdysherkimmälle jäsenelle (temperamentiltaan) ja hänen exälleen, joka oli valiokunnassani. hän paiskasi läppärinsä kiinni ja katsoi minua "olet vitun kuollut" -katseella. siitä lähtien opin, että kaikki muut paitsi minä tietävät, että he ovat eronneet. mikä tekee minusta aika lailla ryhmän tunteetonta mulkkua. tietämättä, että kaikki muut paitsi minä tietävät siitä. näytän valtavan tunteetonta mulkkua.</w:t>
      </w:r>
    </w:p>
    <w:p>
      <w:r>
        <w:rPr>
          <w:b/>
        </w:rPr>
        <w:t xml:space="preserve">Tulos</w:t>
      </w:r>
    </w:p>
    <w:p>
      <w:r>
        <w:t xml:space="preserve">käski räjähdysherkkää tyttöä menemään treffeille exänsä kanssa.</w:t>
      </w:r>
    </w:p>
    <w:p>
      <w:r>
        <w:rPr>
          <w:b/>
        </w:rPr>
        <w:t xml:space="preserve">Esimerkki 7.261</w:t>
      </w:r>
    </w:p>
    <w:p>
      <w:r>
        <w:t xml:space="preserve">Teksti: Anteeksi epäjohdonmukaisuus noin tapahtumien järjestys kirjoitan tämän perusteella, mitä tulee minun päähäni, mutta takaan sen hyvä read.so suoraan asiaan minä ja ystävät päättynyt meidän psykologian loppukokeet college, olemme lukiolaisia, jotka ottavat college luokat ja saada tutkinto, kun olimme tehneet lukion. Sitten seikkailunhaluinen minä päätin, että miksi en menisi tutkimaan, koska miksi vitussa ei. loppukokeessa oli kirjaimellisesti 30 monivalintakysymystä, ja jokainen sai sen valmiiksi 10-20 minuutissa, ja luoja tietää miksi, mutta professori sanoi, että meidän piti jäädä yhdeksään asti, ja niin teimme (se alkoi kahdeksalta). päätin, että hei, miksi en menisi Manhattanille, koska minun ei tarvitse tehdä muuta kuin ylittää silta, koska olemme eteläisessä Bronxissa. tämä on kirjaimellisesti ainoa kerta kun menen ulos koulun lisäksi kun luokka loppuu näin aikaisin jotta voin testata valokuvaustaitojani. joten minä, joka suunnittelin meneväni yksin olen myöhemmin mukana ystävieni kanssa joita molempia kutsun vain j:ksi. alamme kävellä päädymme 145:n kohdalle kaikille new yorkin lukijoille ja sitten päätämme kääntyä vasemmalle ja alkaa kävellä kohti central parkia j:n suosituksesta, tarkoitan kunhan voin valokuvata en välitä siitä oikeastaan. Kun kävelemme oikealle näemme city collegen ja columbia universityn joka oli aika siisti, luulen että tämä oli ensimmäinen moka monista, olisimme voineet vain kävellä sitä kohti ja välttää koko tilanteen mutta sinnikäs minä päätän että meidän pitäisi vain jatkaa central parkiin jotta meillä olisi aikaa ottaa juna takaisin kouluun koska vaikka lähdimme luennolta aikaisin meidän kaikkien piti silti ehtiä fysiikkaan klo 12 mennessä lukiossa. jatkamme matkaa ja kyllä me pääsemme central parkiin ja alamme kävellä sen sisällä toivoen pääsevämme sen toiselle eteläpuolelle koska menimme sisään 110th:ltä. se ei ole oikeastaan kovin pitkä kävelymatka jos sitä on koskaan kokeillut ja halusin nähdä onnistuisimmeko siinä. mutta sitten kävellessämme mäkeä ylös näemme NYPD:n partioauton ja kaverit olivat aika siistejä mutta heidät olisi voitu välttää jos autistinen minä ei olisi päättänyt kävellä nurmikkoa pitkin jossa olimme kirjaimellisesti aivan heidän edessään, jos olisimme menneet polkua pitkin olisimme voineet välttää heidät. He alkoivat kuulustella meitä ja yksi heistä on bangladeshilainen ja minä pakistanilainen, me tulimme hyvin toimeen, en tiedä miksi, mutta myöhemmin hän alkoi kysellä minulta maan ulkopuolisesta elämästä, joka mainitaan Koraanissa, enkä ole edes uskonnollinen, joten se oli aika kiusallista. tämä konstaapeli jota kutsun vain s:ksi oli todella hämmentynyt hän ei ymmärtänyt miten tai miksi eteläisen bronxin oppilaat päätyivät central parkiin eikä tietenkään uskonut meitä kun toinen kaveri kysyi räikeästi onko meillä huumeita koska se on yleinen asia mitä ihmiset tekevät täällä ilmeisesti ja en tiedä ystävistäni mutta minä en koskaan käyttäisi huumeita joten he sanoivat okei näytettyään henkilöllisyystodistuksemme jossa lukiolainen lukiolainen lukion opiskelijan kortin päällä sanoivat miksi emme veisi teitä kouluun. toinen moka. sanoin että meillä on vielä 2 tuntia aikaa tappaa ennen tuntia vaikka he veisivät meidät takaisin mitä tekisimme niin thr toinen konstaapeli jonka unohdin hänen nimensä kertoi meille joten miksi emme tekisi poliisipartiota ja me olisimme mukana. se näytti kuin elokuvalta se oli mahtavaa ja matkan varrella puhuimme animesta ja siitä että emme ajaisi manhattanissa koska liikennettä oli aivan liikaa. luulen että tämä oli osa heidän suunnitelmaansa tehdä työtään mutta emme koskaan epäilleet sitä mutta he kertoivat meille että he veivät meidät keskukseen jossa meidän henkilöllisyytemme tarkistettaisiin ja varmistettaisiin ettemme ole huijareita ja me suostuimme siihen. helvetin takia he veivät meidät poliisiasemalle joka oli high school of fashion industriesin sisällä 23rd streetillä niinku hemmo meidän koulu on toisella puolella kaupunkia mikä logiikka tämä on viedä meidät kauemmas koulusta. Meillä oli tunti tunnin päästä. spoileri me myöhästyimme tunnilta 30 minuuttia, mutta siinä vaiheessa emme välittäneet. joten takaisin tarinaan, tässä paikassa meiltä kysyttiin osoitetta ja yhteystietoja, mitä luulin epäolennaiseksi, mutta ei. kaikki meni niin hyvin, että ajattelimme vain jäädä sinne vähäksi aikaa, kun he soittavat kouluumme, mutta ei, he soittavat kaikille vanhemmillemme, että mitä helvettiä, konstaapelit, se ei ollut siistiä. Ymmärrän, että he tekivät työtään, mutta chill. joten joo, nyt minulla ei ole puhelinta, mutta en voisi vähempää välittää, olin enemmän huolissani ystävistäni, koska se oli minun syytäni, että lähdin alunperin tutkimusmatkalle. juuri ennen kuin aloin kirjoittaa tätä, löysin ensimmäisen laitteen, jonka löysin, joka oli äitini laite, ja menin facebookiin kysyäkseni heiltä, mitä tapahtui, kun isäni nukahti. Joten joka tapauksessa takaisin tarinaan meille kirjoitettiin lintsaamisesta kuvitteellisesta tunnista, josta olimme poissa, vaikka selvästi kerroimme heille lukuisia kertoja, ettei meillä ollut tuntia, ja sitten kiireessä sanoimme heille, että meillä on tunti 40 minuutin päästä ja meidän on lähdettävä, ja onneksi naiset siellä olivat todella mukavia ja näyttivät meille, miten pääsemme junaan. poliisit lähtivät kesken kaiken, kuten vakavasti sanottuna luulin, että olimme siistejä. Päädyin kertomaan koko joogaluokalleni tästä tarinasta ja kun tulin kotiin se oli ihan helvettiä äitini itki ja sanoi, että näinkö minä kasvatin sinut, kuten rauhoitu lopeta kuuntelemasta kiihkoilevan isäni tarinoita, koska hänelle he soittivat. selitin hänelle kaiken ja hän on vain mulkku, joten en aio vaivautua, hukkasin puhelimeni, joten mitäpä siitä, joululoma on kahden päivän päässä. Kysyin ystäviltäni ja molemmat sanoivat olevansa kunnossa, mutta tärkeämpää oli keskittyä naispuoliseen j:hen, koska hän näytti huolestuneimmalta ja kävi ilmi, että hänen vanhempansa olivat järkyttyneempiä siitä, että hän ei kertonut heille, kuin siitä, että hän oli poliisin luona. kun pääsimme kouluun, menimme ensimmäiseksi vararehtorin luo, koska hänelle soitettiin. odotin saavani luennon, mutta hän oli iloinen, että olimme turvassa. se tuntui hyvältä. rakastan häntä. hän on uskomaton. hän kertoi meille ettei tämä ollut ensimmäinen kerta kun näin tapahtui ja sanoi että häntä hävetti koska kaikkien kaupungin poliisien pitäisi tietää että olemme varhaisyliopiston koulu eikä meidän pitäisi joutua käsittelemään tätä .tämä päivä ei olisi voinut olla jännittävämpi.</w:t>
      </w:r>
    </w:p>
    <w:p>
      <w:r>
        <w:rPr>
          <w:b/>
        </w:rPr>
        <w:t xml:space="preserve">Tulos</w:t>
      </w:r>
    </w:p>
    <w:p>
      <w:r>
        <w:t xml:space="preserve">Minulla oli uskomaton kokemus, kun poliisit ottivat minut kiinni koulusta lintsaamisesta, ja helvetti pääsi valloilleen, kun pääsin kotiin.</w:t>
      </w:r>
    </w:p>
    <w:p>
      <w:r>
        <w:rPr>
          <w:b/>
        </w:rPr>
        <w:t xml:space="preserve">Esimerkki 7.262</w:t>
      </w:r>
    </w:p>
    <w:p>
      <w:r>
        <w:t xml:space="preserve">Teksti: olen yliopistossa. rakastan kierrättämistä, uudelleenkäyttöä ja vähentämistä. kun minulle tarjoutui tilaisuus päästä edustajaksi yritykselle, joka luo kierrätysesineistä uudelleenkäytettäviä esineitä, tartuin tilaisuuteen ja hain. minut hyväksyttiin edustajaksi kampukselleni, mutta olen onnistunut yrittämään ja nipistämään kaikki vaatimukset valmiiksi kuukauden aikana. en tajunnut, miten nopeasti lukukausi oli kulunut - enkä odottanut, että ohjelmani olisi niin... tiukka. sosiaalisen median viestit, jotka olen laittanut facebookiin ja kouluni verkkosivuille, ovat jääneet koskemattomiksi, vaikka olen tarjonnut ilmaista kauppatavaraa. sosiaalisessa mediassa facebookissani olevat postaukset saivat kaksi surkeaa tykkäystä. joista toinen oli poikaystäväni. kerhoille ja järjestöille lähettämiini sähköposteihin ei ole vastattu, enkä usko, että vastataankaan. olen osoittautunut melkoisen surkeaksi promoottoriksi, ja nyt minulla on pieni asunto täynnä kauppatavaraa, jolla en tiedä mitä tehdä. Se pilkkaa minua ja tekee minut surulliseksi. aluksi allekirjoitin useita lomakkeita, mutta kuka niitä lukee?! olin innoissani ja kävin ne nopeasti läpi. olisi kai pitänyt varautua tähän. nyt odotan, että minua saatetaan vainota laillisesti, koska viivyttelin ja koska ihmiset koulussani eivät näytä todella välittävän vittuakaan.</w:t>
      </w:r>
    </w:p>
    <w:p>
      <w:r>
        <w:rPr>
          <w:b/>
        </w:rPr>
        <w:t xml:space="preserve">Tulos</w:t>
      </w:r>
    </w:p>
    <w:p>
      <w:r>
        <w:t xml:space="preserve">tein laillisen sopimuksen, viivyttelin, kohtasin välinpitämättömyyttä, kun yritin korjata asian, nyt olen kusessa.</w:t>
      </w:r>
    </w:p>
    <w:p>
      <w:r>
        <w:rPr>
          <w:b/>
        </w:rPr>
        <w:t xml:space="preserve">Esimerkki 7.263</w:t>
      </w:r>
    </w:p>
    <w:p>
      <w:r>
        <w:t xml:space="preserve">Teksti: Tämä tapahtui minulle vuosia sitten. isoisälläni oli ollut ylimääräinen lippu huvipuistoon ja hän vei minut sinne. ei kuitenkaan pikkuveljeäni, koska hän oli vähän nuori, joten ehkä tämä oli karmaa? joka tapauksessa, se ei tapahtunut siellä. se tapahtui sen jälkeen, kun menimme takaisin hänen kotiinsa. hänellä oli juoksumatto, jonka hän oli ostanut voidakseen harrastaa liikuntaa, mutta en usko, että hän oli käyttänyt sitä. joten kymmenvuotias minä ajattelin, että se oli peliä, mutta isoisäni oli itse asiassa vastuussa. hänen poikansa, joka oli vain vuoden minua vanhempi, ei ollut yhtä vastuuntuntoinen. joten löysimme avaimet ja pääsimme huoneeseen, jossa sitä säilytettiin, ja sain ensimmäisen yrityksen. se alkoi hitaasti, mutta kiihtyi, ja se oli silmissäni parasta ikinä. ajattelin: "miten tämä voisi olla vielä parempaa?" ratkaisu oli ilmeinen. maksiminopeus ja juoksu taaksepäin, tietenkin! kaaduin, mikä ei olisi ollut kovin paha asia, mutta isoisälläni oli lepotuoli aivan sen takana (huone oli konservatorio), ja käteni jäi sen ja juoksumattohihnan väliin, mikä ei ollut miellyttävää. isoisäni poika oli järkyttynyt eikä puuttunut asiaan (ainakin hän väittää niin vuosia myöhemmin), joten isoisäni oli juostava toisesta huoneesta pysäyttämään kone, koska olin tietenkin unohtanut käyttää turvahihnaa. Vanhemmat soitettiin ajoissa, ja palovammasta tuli huomattavia määriä itkua. gp laittoi siihen siteen viikoksi ja sitten toisen, kunnes se oli parantunut niin paljon, että se voitiin paljastaa. ja vaikka siitä on noin kuusi vuotta, jälki näkyy edelleen hyvin oikeassa käsivarressani.</w:t>
      </w:r>
    </w:p>
    <w:p>
      <w:r>
        <w:rPr>
          <w:b/>
        </w:rPr>
        <w:t xml:space="preserve">Tulos</w:t>
      </w:r>
    </w:p>
    <w:p>
      <w:r>
        <w:t xml:space="preserve">putosin juoksumatolta, jolla minun ei alun perin pitänyt olla, ja sain käsivarteeni toisen asteen kitkapalovamman, joka on jättänyt arven näkyviin vielä kuusi vuotta myöhemmin, ja luultavasti paljon kauemmin.</w:t>
      </w:r>
    </w:p>
    <w:p>
      <w:r>
        <w:rPr>
          <w:b/>
        </w:rPr>
        <w:t xml:space="preserve">Esimerkki 7.264</w:t>
      </w:r>
    </w:p>
    <w:p>
      <w:r>
        <w:t xml:space="preserve">Teksti: Tämä tapahtui kirjaimellisesti juuri noin 10 minuuttia sitten, enkä voi uskoa, miten vitun tyhmä olen.vähän taustaa. vanha ystäväni, sanotaan häntä Mikeksi, menee naimisiin muutaman viikon kuluttua, ja sain hiljattain hänen hääkutsunsa postissa. Joten tekstasin hänelle toissapäivänä vaihtaakseni vähän kuulumisia ja puhuakseni hänen tulevasta suuresta päivästä jne. jne. Kysyin sitten, onko hänellä kiireinen muistopäiväviikonloppu, jotta voisin käydä hänen luonaan, koska en ole nähnyt häntä pitkään aikaan, mutta hän sanoi olevansa kiireinen polttareidensa kanssa ja kutsui minut sitten juhliin. pitää muistaa, en tuntenut oloani täysin mukavaksi ajatuksen kanssa osallistua polttareihin vanhalle ystävälle, jota tunnen tuskin enää tuntevani, ja kaikille hänen läheisimmille ystävilleen, joita en ole koskaan tavannut. hän kuitenkin vaati, joten suostuin, ja hän kertoi, että kuulisin pian yksityiskohdat hänen bestmaniltaan, kutsuttakoon häntä nimellä Jake. Jake lähettäisi minulle tekstiviestillä yksityiskohdat, koska hän ja muut sulhasmiehet viettivät viikkoja suunnittelemalla yksityiskohtaisesti polttareiden yksityiskohtia pitäen Miken pimennossa. **oleellinen sivuhuomautus:** Keskustelumme aikana kysyin Mikeltä, mistä hän tunsi Jaken, ja hän kertoi tavanneensa hänet ensihoitajakoulutuksensa aikana, kun Jake oli kouluttautumassa poliisiksi. Niinpä sanoin vitsillä Mikelle, että ensimmäinen vastaukseni Jakelle olisi "haista vittu sika", ja Mike sanoi, että minun pitäisi ehdottomasti tehdä niin, sillä Jake pitäisi sitä hulvattomana. hitto vieköön, Mikeso. tänään poliisi Jake lähetti minulle pitkän tekstiviestin, jossa kerrottiin polttareiden yksityiskohdista, kuten whirleyballista, limusiinista, strippiklubista, kattohuoneistosta ja muista eeppisistä yksityiskohdista. vastasin luonnollisesti "anteeksi, että en juhli sikojen kanssa", odottaen hilpeää vastausta. Jake ei pitänyt vitsistäni. Itse asiassa hän loukkaantui äärimmäisen pahasti ja alkoi puhumaan poliisistereotypioista ja siitä, kuinka se on "täyttä paskaa ja vituttaa [häntä]". vittuilua #1. Joten pyysin anteeksi vuolaasti ja kerroin, että Mike sai minut siihen ja hän lopulta rauhoittui, mutta se ei ollut mikään kuuma alku suhteellemme.Mutta tässä kohtaa minä todella mokasin. halusin näyttää Mikelle poliisivihamielisen alkuperäisen vastaukseni Jakelle, kuten lupasin, ja sen jälkeen seuranneen paskamyrskyn. joten otin sattumanvaraisesti kuvakaappauksen vastauksestani Jakelle ja lähetin sen Mikelle. kun olin saamassa kuvakaappauksia lopusta paskamyrskystä, sain vastauksen Mikeltä... "hemmo, mitä vittua". olisi pitänyt tietää, ettei paskamyrskystä saa ottaa kuvakaappausta ennen kuin paskatuuli on lakannut puhaltamasta. typerä kuvakaappaukseni sisälsi *kokonaissuunnitelman polttareista*, joka edelsi ei-niin-vitsikästä vastaustani. sen jälkeen olen kuullut Mikeltä vain: "ja ihan kuin Jake ei olisi pitänyt sinusta ennenkin". nyt en ole varma, mitä tehdä. menenkö silti polttareihin siinä toivossa, että Jake ei vedä esiin osavaltion myöntämää pistooliaan ja ammu minua penikseen? Kuka tietää, ehkä pidän penikseni ja me kaikki nauramme tälle ja meistä tulee parhaita ystäviä. edit: vain päivitys niille harvoille, jotka viitsivät lukea fu:ni. puhuin polttaripoikamies Miken kanssa ja hengailemme viikonloppuna (polttarit ensi viikonloppuna), ja hän aikoo kertoa Jakelle, että olimme kännissä ja hän varasti puhelimeni ja luki tekstiviestin itse. gg mike to the rescue!</w:t>
      </w:r>
    </w:p>
    <w:p>
      <w:r>
        <w:rPr>
          <w:b/>
        </w:rPr>
        <w:t xml:space="preserve">Tulos</w:t>
      </w:r>
    </w:p>
    <w:p>
      <w:r>
        <w:t xml:space="preserve">sain kutsun vanhan ystäväni polttareihin, joissa on joukko ihmisiä, joita en tunne ja jotka luultavasti vihaavat minua ikuisesti, koska lähetin heti polttaripoikamiehelle kaikki salaiset polttarisuunnitelmat sen jälkeen, kun olin kutsunut parasta poliisimiestä possuksi.</w:t>
      </w:r>
    </w:p>
    <w:p>
      <w:r>
        <w:rPr>
          <w:b/>
        </w:rPr>
        <w:t xml:space="preserve">Esimerkki 7.265</w:t>
      </w:r>
    </w:p>
    <w:p>
      <w:r>
        <w:t xml:space="preserve">Teksti: olen ihminen, joka haluaa pitää kaiken järjestyksessä ja selkeästi suunniteltuna. joten suunnittelen kaiken, noin viikon etukäteen, mukaan lukien opiskelun, oppitunnit, jopa sen, milloin masturboin, juon ja poltan ruohoa. se vain auttaa minua pitämään elämäni järjestyksessä. pidän tämän kaiken Google docissa nimellä "aikataulu"." Joka tapauksessa lukukausi on alkanut, ja eräs historian professorini pyytää nähdä tutkimusaikatauluni opinnäytetyötäni varten, jota teen heidän kanssaan. ajattelen, että "tämä on helppoa, olen jo suunnitellut sen lukukauden kalenterissani." Lähetän vain sähköpostitse linkin aikatauluuni. teen niin ja jatkan päivääni. myöhemmin menen tarkistamaan akateemisen kalenterini, google-dokumentin nimellä "päivämäärät", ja sitten tajuan virheeni. mitään kehoa ei ole jaettu tässä dokumentissa. professorillani on oltava "aikatauluni", joka sisältää kaikki usein esiintyvät paheeni. tarkistan kuumeisesti sähköpostini ja löydän sieltä professoreideni vastauksen, jossa he yllättyvät siitä, miten perusteellisesti suunnittelin päiväni, mutta että osa tiedoistani oli "sopimatonta, mutta hyödyllistä suunnitella". pyysin anteeksi ja lähetin oikean dokumentin. seuraavalla kurssilla lienee riittävän kiusallista.</w:t>
      </w:r>
    </w:p>
    <w:p>
      <w:r>
        <w:rPr>
          <w:b/>
        </w:rPr>
        <w:t xml:space="preserve">Tulos</w:t>
      </w:r>
    </w:p>
    <w:p>
      <w:r>
        <w:t xml:space="preserve">lähetin professorilleni sähköpostitse kopion siitä, milloin masturboin, poltan ruohoa ja juon. he olivat vaikuttuneita organisointikyvystäni.</w:t>
      </w:r>
    </w:p>
    <w:p>
      <w:r>
        <w:rPr>
          <w:b/>
        </w:rPr>
        <w:t xml:space="preserve">Esimerkki 7.266</w:t>
      </w:r>
    </w:p>
    <w:p>
      <w:r>
        <w:t xml:space="preserve">Teksti: ei tänään, mutta viime viikonloppuna heräsin ilman erityisiä suunnitelmia tälle päivälle eikä minulla ollut tarvetta kiirehtiä. koska minulla ei ollut tarvetta kiirehtiä ja tunnen kotini suhteellisen hyvin, päätin kokeilla, onnistuisinko heräämisessä, suihkussa käymisessä, hampaiden harjauksessa ja pukeutumisessa ennen kuin avaan silmäni, koska olen outo.Nousin sängystä ja tunnustelin tieni ovelle, puin kylpytakkini pyyhekoukusta ja avasin oven. niin pitkälle, niin hyvin. haparoin tieni käytävää pitkin, hukasin muutaman kirjan kirjahyllystä ja soitin vahingossa pianolla improvisoitua, atonaalista ja arytmistä musiikkia ennen kuin käännyin vasemmalle kohti kylpyhuonetta. tunnustelin tieni lavuaarille, latasin hammasharjani ja hangasin hampaideni valkuaiset, huuhtelin hammasharjan ja ripustin kylpytakkini oven takapuolella olevaan koukkuun, vielä ihan hyvin. tunnustelin pyyhetelineen ja onneksi siellä roikkui tuore pyyhe, joten astuin suihkuun ja säädin lämpötilan. Kun olin täysin puhdas, kuivasin itseni ja kiedoin pyyhkeen ympärilleni luopuen kylpytakista, kunnes näköni palasi. palattuani eteiseen tunnustelin pianoa ja käännyin oikealle, tunnustelin varovasti, etten kävele kirjahyllyyn, kun tunsin kissani hierovan itseään jalkaani vasten. ylpeänä siitä, että olin päässyt näin pitkälle, enkä halunnut hävitä tätä turhaa vetoa, jonka olin tehnyt itseni kanssa, etenin kohti huonettani ja huitaisin jalkojani, jotta en astuisi kissan päälle. parhaista yrityksistäni huolimatta se vaati, että sen päälle astutaan, koska se on yksi sen lempiharrastuksista, ja se onnistui jotenkin juoksemaan pää edellä jalkojeni vieressä roikkuvaa pyyhettä päin. peläten tätä pörröistä saalistajaa, se hyppäsi toimintaan alistamalla pyyhkeen. näin tehdessään se onnistui sotkeutumaan pyyhkeeseen ja oli varsin tyytyväinen, kunnes koko painoni kaatui kohti sitä ja sen saalista.Tässä vaiheessa tajusin, että olin menettänyt pelini, joten avasin silmäni juuri ajoissa siirtyäkseni pois kissan murskaamisesta ja syöksyäkseni päin lipastonpöytää. kun makasin makuullani ja alastomana lattialla viinipikarin sirpaleiden keskellä, käänsin pääni ja näin kissan kävelevän käytävää pitkin hieroen itseään huonetoverieni jalkoja vasten, jotka olivat tulleet alas katsomaan, mitä hälinää oli tapahtunut. kaiken kaikkiaan vahinko ei ollut kovin paha, ainoat särkyneet asiat olivat kolme pikaria, kaksi viinipulloa ja arvokkuuteni. kissaa ei vahingoitettu tämän onnettomuuden yhteydessä.</w:t>
      </w:r>
    </w:p>
    <w:p>
      <w:r>
        <w:rPr>
          <w:b/>
        </w:rPr>
        <w:t xml:space="preserve">Tulos</w:t>
      </w:r>
    </w:p>
    <w:p>
      <w:r>
        <w:t xml:space="preserve">päätin nähdä, millaista olisi olla sokea, ja kissani päätti, että minun pitäisi nähdä, millaista on olla kuollut.</w:t>
      </w:r>
    </w:p>
    <w:p>
      <w:r>
        <w:rPr>
          <w:b/>
        </w:rPr>
        <w:t xml:space="preserve">Esimerkki 7.267</w:t>
      </w:r>
    </w:p>
    <w:p>
      <w:r>
        <w:t xml:space="preserve">Teksti: Aloitan kertomalla hieman taustaa. olen 16-vuotias ja pikkusiskoni on 7-vuotias. hänellä oli tylsää ja hän halusi mennä hengailemaan ystävänsä luokse kadun varrelle. joten vein hänet sinne. kun saavuimme sinne, hänen ystävänsä vaati, että hän näytti minulle uutta karting-karttiaan. sanoin, että toki. menimme hänen autotalliinsa ja hän näytti karting-karttiaan. kysyin, voinko kokeilla sitä, ja hän sanoi, että toki voit. ajelin sillä noin minuutin ajan ja nousin pois.Sitten siskoni kysyi, voisiko hän kokeilla sitä. olin aluksi epäileväinen, koska hän ei ole koskaan ajanut mitään vastaavaa. mutta sitten ajattelin, *"siinä on neljä pyörää. eihän hän voi kaatua sillä tai jotain." Joten sanoin, että hän voi. näytin hänelle kaikki hallintalaitteet. miten ohjata, miten mennä ja miten jarruttaa. sitten astuin syrjään ja annoin hänen mennä. sitten hän jatkoi ajamista suoraan päin porschea. hänen ystävänsä isän porschea. kaikki säikähti ja juoksivat sisälle kertomaan hänelle.  ja kaiken kukkuraksi he liioittelivat paljon ja kertoivat isälle, että naarmu oli ***valtava*** ja että hän ajoi ***super kovaa*** törmätessään siihen. isä oli tosi kiltti siitä, mutta minä tunsin itseni helvetin syylliseksi. pyysin anteeksi monta kertaa. ja käskin siskoani pyytämään anteeksi, mutta hän ei koskaan pyytänyt.Sitten noin 20 minuuttia myöhemmin, kun olimme lähdössä, käskin siskoni mennä kiittämään kaikista välipaloista, joita he antoivat hänelle, ja siitä, että hän suhtautui kaikkeen niin viileästi. mutta sen sijaan, että hän olisi kiittänyt, hän alkoi itkeä, koska ei halunnut lähteä. itku muuttui sitten huutamiseksi ja huutamiseksi ja nimittelyksi. lopulta jouduin kantamaan hänet ulos, koska hän ei suostunut lähtemään. pyysin koko ajan anteeksi, kun olimme lähdössä. en ole koskaan elämässäni tuntenut oloani näin stressaantuneeksi ja noloksi. edit: tältä näytti go-kart: http://images.hayneedle.com/mgen/master:rz058.jpghere tältä näytti porsche: http://www.seriouswheels.com/pics-2012/nopq/2012-porsche-cayenne-gts-red-static-1-1920x1440.jpg.</w:t>
      </w:r>
    </w:p>
    <w:p>
      <w:r>
        <w:rPr>
          <w:b/>
        </w:rPr>
        <w:t xml:space="preserve">Tulos</w:t>
      </w:r>
    </w:p>
    <w:p>
      <w:r>
        <w:t xml:space="preserve">siskoni törmäsi kaverinsa karting-autolla tämän isän Porscheen, eikä pyytänyt anteeksi. sitten kun olimme lähdössä, hän alkoi itkeä ja huutaa, koska ei halunnut lähteä vielä.</w:t>
      </w:r>
    </w:p>
    <w:p>
      <w:r>
        <w:rPr>
          <w:b/>
        </w:rPr>
        <w:t xml:space="preserve">Esimerkki 7.268</w:t>
      </w:r>
    </w:p>
    <w:p>
      <w:r>
        <w:t xml:space="preserve">Teksti: olin siis juoksemassa kuntosalille, kuten yleensä teen, ja matkalla minulla oli nike+-sovellus päällä ja kuulokkeet päässä ja jammailin. kun juoksin yhtä tietä pitkin pois tukikohdasta, on toinen polku, joka kaartuu jonkin lehvistön ympärille, minkä vuoksi on mahdotonta nähdä muita ihmisiä kävelemässä. oli miten oli, minulla ei ollut häpeä laulaa yhdessä yhden suosikkikappaleeni lonely islandin "dick in a box" kanssa. kun juoksin tätä tietä pitkin, se oli juoksuni alussa ja minulla oli vielä paljon kestävyyttä, joten minulla oli kaikki hengitykseni mukana enkä huohottanut, joten lauluni oli äärimmäisen kovaäänistä. tietysti, kuten elämä tahtoi, ryhmä ihmisiä käveli tuolla toisella tiellä, ja kun saavuin risteykseen, näen heidän nauravan perseelleen. kiinni, kun ei ollut mitään muuta sanottavaa, menen kanadalaiseen lähestymistapaan ja sanon: "anteeksi, se on minun hilloni" ja spurttailen pois päästäkseni pois kohtauksesta. se oli hyvä päivä lol.</w:t>
      </w:r>
    </w:p>
    <w:p>
      <w:r>
        <w:rPr>
          <w:b/>
        </w:rPr>
        <w:t xml:space="preserve">Tulos</w:t>
      </w:r>
    </w:p>
    <w:p>
      <w:r>
        <w:t xml:space="preserve">Lauloin munaa laatikossa juostessani salille, ja ihmiset kuulivat minut ja nauroivat minulle ja kanssani.</w:t>
      </w:r>
    </w:p>
    <w:p>
      <w:r>
        <w:rPr>
          <w:b/>
        </w:rPr>
        <w:t xml:space="preserve">Esimerkki 7.269</w:t>
      </w:r>
    </w:p>
    <w:p>
      <w:r>
        <w:t xml:space="preserve">Teksti: (Koulun jälkeen kahvilassa järjestettiin koulun jälkeen ohjelmaa. se ei välttämättä ollut koulunkäyntiohjelma, koska se oli ilmainen ja sitä tarvitseville lapsille järjestettiin kuljetus kotiin, mutta se oli samankaltainen. Menit sinne, teit kotitehtäväsi, sinulle annettiin välipalaa ja järjestettiin jotain toimintaa tai jotain. se oli tyypillinen peruskoulun jälkiohjelma. eräänä päivänä menin pääkoordinaattorin luokse ja pyysin häntä tarkistamaan työni (he auttoivat usein kotitehtävien tekemisessä), ja kun hän tarkisti niitä, aloin rupatella hänen kanssaan. En tiedä miten tai miksi sanoin tämän, mutta jotain lipsahti suustani. tämä tapahtui samoihin aikoihin, kun "peanut butter jelly time" oli suosittu kouluni lasten keskuudessa, ja koska en ollut sataprosenttisen täydellinen sanoitusten tulkinnassa, luulin, että repliikki "peanut butter jelly with a baseball bat" oli itse asiassa "he hit me in the belly with a baseball bat". Kuiskailin laulua hiljaa itsekseni, kun istuin hänen vieressään odottaen, että hän lopettaisi työni tarkastamisen, ja kun sanoin tuon repliikin, se oli *juuri* tarpeeksi kovaääninen, jotta hän keskeytti työnsä ja kuulusteli minua. "kuka teki?" ja sen jälkeen palasin todellisuuteen ja tajusin, mitä olin juuri sanonut. sanoin hänelle "ei kukaan" ja vastasin napakasti. hän ei ollut tyytyväinen. hän sanoi minulle tiukasti "tiedätkö, vaikka leikittelisitkin kanssani, minun on ilmoitettava siitä". minä naiivina 8-vuotiaana poikana en ymmärtänyt, mitä se oikeasti tarkoitti, ja menin loppupäivän omiin asioihini.  Seuraavana päivänä menin koulun jälkeen bussilla kotiin (ohjelmaa ei järjestetty tiistaisin ja torstaisin), ja kun tulin kotiin, äitini ja veljeni istuivat sohvalla odottamassa, että pääsisin kotiin. sanomattakin on selvää, että neiti oli itse asiassa ilmoittanut siitä, mitä olin sanonut, ja että cps aikoi järjestää haastattelun seuraavan viikon aikana, jotta voitaisiin päättää, pitäisikö minut poistaa kotoa. onnistuimme lopulta kumoamaan tämän ja todistamaan, ettei perheeni käyttänyt minua hyväkseen, mutta sain sen jälkeen kuukauden kotiarestia.</w:t>
      </w:r>
    </w:p>
    <w:p>
      <w:r>
        <w:rPr>
          <w:b/>
        </w:rPr>
        <w:t xml:space="preserve">Tulos</w:t>
      </w:r>
    </w:p>
    <w:p>
      <w:r>
        <w:t xml:space="preserve">tulkitsin väärin "Peanut butter jelly time" -kappaleen sanat, kun olin 8-vuotias, sain erään naisen koulussa luulemaan, että minua käytettiin hyväksi, minut melkein vietiin pois vanhempieni luota.</w:t>
      </w:r>
    </w:p>
    <w:p>
      <w:r>
        <w:rPr>
          <w:b/>
        </w:rPr>
        <w:t xml:space="preserve">Esimerkki 7.270</w:t>
      </w:r>
    </w:p>
    <w:p>
      <w:r>
        <w:t xml:space="preserve">Teksti: sain eilen kuvan yhdeltä läheisimmistä naisystävistäni. hän makasi sängyssä erään typerän näköisen, silmälasipäisen ja verkkareihin pukeutuneen miehen kanssa. kysyin, kuka "poikaystävä" oli, ja hän lähetti minulle kuvan, jossa mies teki pusunaamoja. tänään lähetin hänelle viestin ja kysyin, kuka hänen uusi poikaystävänsä oli.  hän oli ollut sinkkuna noin kaksi vuotta, ja sillä välin tapailimme. olen kunnon kaveri yhden hänen exänsä kanssa. hän sanoi, ettei se ollut sellaista, mutta lähellä. kysyin sitten, oliko mies ystävä etuisuuksien kanssa. hän sanoi "ei, me seurustelemme". kun kysyin, asuuko mies myös samassa kaupungissa, hän sanoi "ei.  Hän käy niin ja niin pientä vapaiden taiteiden yliopistoa." Kysyin, "Hän?" Sitten tajusin. Voi vittu. m. night shyamalanin tasoisessa juonenkäänteessä kävi ilmi, että se tyyppi ei ollutkaan tyyppi, ja yksi parhaista ystävistäni on lesbo (eikä todellakaan bi). se, että hän napsahti minulle eilen illalla, oli hänen tapansa tulla ulos.  En epäillyt mitään hänen aiempien suhteidensa vuoksi, mutta tapailimme kerran, ja se meni kamalasti. oli vähemmän viitteitä siitä, että hän on lesbo, kuin siitä, että viimeinen paavi olisi jäämässä eläkkeelle. mutta olen ehdottomasti iloinen voidessani tukea uutta lesboystävääni ja toivon, että hän ja hänen uusi tyttöystävänsä ovat onnellisia.</w:t>
      </w:r>
    </w:p>
    <w:p>
      <w:r>
        <w:rPr>
          <w:b/>
        </w:rPr>
        <w:t xml:space="preserve">Tulos</w:t>
      </w:r>
    </w:p>
    <w:p>
      <w:r>
        <w:t xml:space="preserve">lesbot**</w:t>
      </w:r>
    </w:p>
    <w:p>
      <w:r>
        <w:rPr>
          <w:b/>
        </w:rPr>
        <w:t xml:space="preserve">Esimerkki 7.271</w:t>
      </w:r>
    </w:p>
    <w:p>
      <w:r>
        <w:t xml:space="preserve">Teksti: Okei reddit niin tämä vittu tapahtui kirjaimellisesti 10 minuuttia sitten.im teini kaveri (kyllä tämä tieto on tarpeen). kuten monet teinit ovat tunsin epävarmuutta seksuaalisuudestani, joten päätin ladata grindr puhelimeeni. suosittelen tätä sovellusta kaikille homo kaverit siellä, minulla oli se 4 päivää ja sain 50~ ihmiset viestiä minulle.sain yhteyden erääseen kaveriin melkein heti, ja kävi ilmi, että meillä on paljon yhteistä. pääsin tänään aikaisin töistä, joten hän tarjosi minulle kyydin kotiin. tiesin, että hän haluaisi tehdä jotain myös aiemmista keskusteluistamme grindrissä. hän haki minut töistä sen jälkeen, kun olin kuvaillut hänelle, mitä minulla oli ylläni, jotta hän löytäisi minut. Lisäsin myös, että minulla oli taskustani esiin työntyvä veitsi, jossa oli punainen kahva, toivoen, että hän tajuaisi vihjeen. hyppään hänen autoonsa ja hän ajaa minut metsään lähelle kotiani. nyt alkaa vittuilu. hän nousee autosta ja pyytää minua seuraamaan häntä, suostuin. Tässä vaiheessa tilanne alkoi tuntua todella hermostuttavalta ja uhkaavalta, joten vedän veitseni esiin, mutta pidän sen piilossa selkäni takana, kun seuraan häntä metsään. kun olemme melko kaukana metsässä, vuoren huipulla, hän pysähtyy ja alkaa hipelöidä vehkeitäni, jos ymmärrät, se tuntui oudolta. sitten hän jatkaa suutelemista käyttäen paljon kieltä. lipsahdan tässä vaiheessa ja siirrän kättäni hieman, jotta hän huomaa veitsen. Hän katsoo minua kysyen, miksi minulla on veitsi. idioottina, joka olen, nostan käteni ylös, kun olen aikeissa selittää tilanteen hänelle. hän panikoi ja laukesi minua kohti, tarttui käsivarteeni, jossa oli veitsi, ja yritti riisua minut aseista. tässä vaiheessa ajattelin mahdollisia skenaarioita, jotka voisivat tapahtua, jos hän saisi veitsen käsiinsä, joten lyön hänet maahan ja irrottaessani hänen kätensä käsivarrestani viillän kämmenen auki toiselta puolelta toiselle. Kun hän on maassa, asetan polveni hänen solarplexuksensa päälle ja painan sitä alaspäin samalla, kun osoitan veitsellä kohti hänen dizznickiään niin lähelle, että se koskettaa hänen housujaan. hän katsoo minua hyvin pelästyneen näköisenä, ja sitten tajuan, että tämä kaikki oli valtava väärinkäsitys. Jatkan sanomalla hänelle, että olen todella pahoillani, kun laitan veitsen pois ja nousen hänestä. selitän sitten tilanteen, että tämä oli ensimmäinen kerta, kun tein jotain miehen kanssa ja että halusin nähdä, millaista se oli, mutta että en usko, että olen homo. hän on todella ymmärtäväinen ja läimäyttää persettäni tyhjästä ja kysyy, haluanko mennä hänen autolleen ja jutella hänen kanssaan vähän. kieltäydyn nopeasti ja sanon hänelle hyvästi kävelemällä metsään kotimatkallani, jotta hän ei tietäisi, missä asun, jos hän aikoisi yrittää jotain. en tiedä, vaikuttiko tämä reaktiooni ja siihen, miltä minusta tuntui kohtaamisen aikana, mutta minusta tuntuu, että minun pitäisi lisätä, että minulla on aspergerin oireyhtymä. *sori jos kielioppini on paska*</w:t>
      </w:r>
    </w:p>
    <w:p>
      <w:r>
        <w:rPr>
          <w:b/>
        </w:rPr>
        <w:t xml:space="preserve">Tulos</w:t>
      </w:r>
    </w:p>
    <w:p>
      <w:r>
        <w:t xml:space="preserve">vei veitsen treffeille, puukotti treffikumppaniani ja käveli sitten metsään todisteiden kanssa.</w:t>
      </w:r>
    </w:p>
    <w:p>
      <w:r>
        <w:rPr>
          <w:b/>
        </w:rPr>
        <w:t xml:space="preserve">Esimerkki 7.272</w:t>
      </w:r>
    </w:p>
    <w:p>
      <w:r>
        <w:t xml:space="preserve">Teksti: ah. on perjantai!!! tulin tänään kotiin hyvän työpäivän jälkeen ja halusin suihkuttaa itseni suihkussa, ottaa juotavaa ja rentoutua sohvalla. joten hyppäsin suihkuun. minulla on sattumoisin irrotettava suihkupää. olen myös nainen, joka haluaa pysyä raikkaana. minun pitäisi myös mainita, että asun vanhemmassa kerrostalossa, jossa on huterat, arvaamattomat (todennäköisesti riivatut) putkistot.  kun olin suihkuttamassa naispuolisia palojani, demonit putkissa iskivät. nay nay -kohtaan suunnattu suihkukupu oksensi kuumaa vettä. kusipää aarrrggghhhhhhhh. no vittu. tarkistettuani, etten ole rapsuttanut palojani löydän itseni tällä hetkellä sohvalta kuorruttamassa vaginaani cap'n morganin avustuksella.:( hyvää vitun perjantaita.</w:t>
      </w:r>
    </w:p>
    <w:p>
      <w:r>
        <w:rPr>
          <w:b/>
        </w:rPr>
        <w:t xml:space="preserve">Tulos</w:t>
      </w:r>
    </w:p>
    <w:p>
      <w:r>
        <w:t xml:space="preserve">Vaginani sattuu.</w:t>
      </w:r>
    </w:p>
    <w:p>
      <w:r>
        <w:rPr>
          <w:b/>
        </w:rPr>
        <w:t xml:space="preserve">Esimerkki 7.273</w:t>
      </w:r>
    </w:p>
    <w:p>
      <w:r>
        <w:t xml:space="preserve">Teksti: kenelle tiedoksi: kirjoitin tämän kokonaan kännykällä, joten muotoiluvirheitä on odotettavissa. tämä ei tapahtunut tänään, pikemminkin vuosi sitten. myös, jos odotat hauskaa tarinaa, et saa sitä. tämä fu on melko pitkä, koska se selittää elämääni ja persoonallisuuttani tekojeni ja kokemusteni kautta. lukion ensimmäisen lukuvuoteni toinen kolmannes alkoi kiitospäivän jälkeisellä viikolla. muistan, että oli pilvinen päivä, kuten joka päivä Minnesotan esikaupunkialueella. ainoa tunti, jota odotin innolla, oli ap-maantiede vain siksi, että olin siinä paras. 1. kolmanneksella minulla oli 105,6 % tuosta kurssista. en pidä itseäni älykkäänä, mutta olen ahkera työntekijä, ja se on ainoa, millä on väliä koulussa. ap-tuntini alkoi jäänmurrolla. meidän piti löytää substantiivi, joka alkoi samalla kirjaimella kuin etunimemme ja joka kuvaa persoonallisuuttamme. minä olin luotettava. se oli ilmeisesti valhe, koska en tehnyt läksyjä ennen lounastaukoa, jolloin minulla oli 30 minuuttia aikaa tehdä muistiinpanoja 30 sivusta päivässä. vieressäni oli crazy charlie. seuraavana oli ziggy (ei edes adjektiivi) zoe. ja sitten saimme awesome asia. asia oli varautunut, joten hän ei erottunut, eli en koskaan kiinnittänyt huomiota häneen. meille jaettiin paikat sen jälkeen, kun harjoitus oli suoritettu. opettajamme, cheerful chang, käski meidän kertoa vieressämme istuvalle henkilölle lempisitaattimme. arvatkaa, kuka istui vieressäni? jep, awesome asia. joten ollakseni hauska sanoin: "minulla ei ollut suhdetta tuon naisen kanssa". hän nauroi. hän tiesi, että bill clinton sanoi niin. jostain syystä hänen sitaattinsa käsitteli rakkautta. en koskaan muistanutkaan sitä, mutta se oli pinssinappulassa, jota hän säilytti repussaan. en tiennyt, että hänen sitaattinsa oli yksi hänen arvokkaimmista omaisuudestaan, ja hän halusi jakaa sen minun kanssani.Seuraavana päivänä opintosalin aikana kaikki fuksit piti vetää pois kaikilta luokilta juhlia varten. juhlilla tarkoitettiin klikkien kokoontumista. en löytänyt ketään, koska kaikki ystäväni olivat ylempiä luokkia. joten istuin katsomoon ja aloin piirtää maailman klikkikokousta. olin juuri miettimässä omia asioitani, kun yhtäkkiä mahtava asia tuli luokseni ja puhutteli minua. hän kysyi, mitä piirsin, ja sanoin, että yksisarvista. hän vain hymyili. juhlien loppuun asti hän istui vieressäni, eikä edes katsonut, kun kynäni liikkui paperin yli. hän vain katsoi minua. kesti kuukauden ymmärtää, mitä nuo kaksi päivää merkitsivät. hän rakasti minua. aloin flirttailla hänen kanssaan tuntien jälkeen. saatoin hänet seuraavalle tunnille ja puhuimme jopa henkilökohtaisista asioista. vaikka hän piti minua ainoana ja ainoana, minä näin hänet vain hyvänä ystävänä. eräänä päivänä, kun kysyin häneltä, mitä eroa on joogahousujen ja sukkien välillä, hän antoi minun tunnustella sukkiaan. halasimme monta kertaa. hän ei ollut kiinnostunut minusta, koska olin luokan fiksuin. hän ei koskaan pyytänyt minua auttamaan häntä läksyissä tai muussa, vaikka olin luotettava. toisen kolmanneksen viimeisenä päivänä, kun tiesin, ettemme luultavasti enää näkisi toisiamme, yritin pyytää häneltä puhelinnumeroa, mutta tukehduin enkä pystynyt siihen. aika kului. aika pian oli toisen vuoden vuosi. Kerroin hänelle vihdoin tunteistani häntä kohtaan. sanoin, etten halunnut vahingoittaa ystävyyttämme menemällä pidemmälle. että minulle riittää, että olemme ystäviä. jostain syystä hän suhtautui minuun kylmänä. vihdoin paljastin hänelle, että pidän hänestä. hän ei räpäyttänyt silmäänsä. jatkoin elämääni. nyt yhtäkkiä meillä on kaksi yhteistä luokkaa. yritin rehellisesti unohtaa hänet, mutta en pystynyt pyyhkimään muistoja pois. hän alkoi ystävystyä yhden kaverin kanssa, joka oli pohjimmiltaan minun kopioni. tiesin, että mahdollisuuteni hänen kanssaan olivat nollaa huonommat. tietäen tilanteeni, lähetin kaverille viestin facebookissa. sanoin hänelle, ettei hänen pitäisi mokata samalla tavalla kuin minä. annoin hänelle siunaukseni tavoitella Asiaa. en voinut elää maailmassa, jossa Asia olisi pahoinpitelevän ääliön kanssa. ehkä olisi parempi, jos hän olisi jonkun kaltaiseni kanssa kuin itseni. kaveri kiitti minua, ja nyt he seurustelevat. minulla on vain onnea heille molemmille muokkaus: oikeinkirjoitus &amp; lisätty lause.</w:t>
      </w:r>
    </w:p>
    <w:p>
      <w:r>
        <w:rPr>
          <w:b/>
        </w:rPr>
        <w:t xml:space="preserve">Tulos</w:t>
      </w:r>
    </w:p>
    <w:p>
      <w:r>
        <w:t xml:space="preserve">Tämä tyttö rakasti minua, ja minä rakastin häntä takaisin. Rakkaus ei kestä.</w:t>
      </w:r>
    </w:p>
    <w:p>
      <w:r>
        <w:rPr>
          <w:b/>
        </w:rPr>
        <w:t xml:space="preserve">Esimerkki 7.274</w:t>
      </w:r>
    </w:p>
    <w:p>
      <w:r>
        <w:t xml:space="preserve">Teksti: tämä tapahtui tänään, noin puoli tuntia sitten. olin keskustassa ystävieni kanssa menossa taidenäyttelyyn. olimme menossa, ja päätin ottaa bussin takaisin. ainoa ongelma oli, etten tajunnut, että bussi ei oikeastaan mennyt sinne, missä halusin jäädä pois.Voinhan soittaa vanhemmilleni, että he hakisivat minut tietylle pysäkille lähellä kotiamme? Kävi ilmi, että kun puhelimen akun varaus on 3 %, sitä voi käyttää ehkä kaksi minuuttia, eikä ole hyvä idea käyttää niitä kahta minuuttia tekstiviestien lähettämiseen tyttöystävälle tyhjässä bussissa.Olin siis ilman puhelinta bussissa, joka ei kulkenut sinne minne luulin, ja olin luultavasti päätymässä keskustaan yrittäen löytää puhelinkoppia päästäkseni kotiin. onneksi löysin lopulta kyltin, jonka tunnistin, ja pystyin määrittämään sijaintini sieltä.Seurasi melko kiusallinen viiden kilometrin kävely, johon kuului itkua, juoksua polveen asti ulottuvan lumen läpi hurratessa ja puhumista itselleni, katukylteille ja puhelinpylväille tavalla, jota ekaluokkalainen opettaja kutsuisi "ulkopuoliseksi ääneksi". onneksi pääsin lopulta kotiin, mutta vittu säikähdin itseäni.</w:t>
      </w:r>
    </w:p>
    <w:p>
      <w:r>
        <w:rPr>
          <w:b/>
        </w:rPr>
        <w:t xml:space="preserve">Tulos</w:t>
      </w:r>
    </w:p>
    <w:p>
      <w:r>
        <w:t xml:space="preserve">ajoin bussilla huomaamatta, että reitti muuttui. käytin puhelimeni akun tekstiviesteihin, olin vähällä eksyä keskellä keskustaa. jouduin kävelemään 5 km kylmässä päästäkseni kotiin.</w:t>
      </w:r>
    </w:p>
    <w:p>
      <w:r>
        <w:rPr>
          <w:b/>
        </w:rPr>
        <w:t xml:space="preserve">Esimerkki 7.275</w:t>
      </w:r>
    </w:p>
    <w:p>
      <w:r>
        <w:t xml:space="preserve">Teksti: tämä tapahtui itse asiassa 5 minuuttia sitten, ja olen vetäytynyt vessaan kirjoittamaan tätä.hieman taustaa: olen oikeustieteen opiskelija, joka asuu väliaikaisesti kotona etsiessään kohtuuhintaista asuntoa kaupungistani.joskus yöllä haluan juoda satunnaisen viinipullon, mutta koska äitini asuu kotona, minun on löydettävä paikkoja, joihin piilottaa ne siltä varalta, että hän päättää katsoa huoneeseeni. Yksi helpoimmista paikoista piilottaa pullot on sänkyni alla, ja siellä onkin viime aikoina ollut 4-5 pullon kokoelma. eilen illalla olin hieman humalassa enkä halunnut herättää äitiäni vessakäynnillä, joten kusin kahteen pulloon, jotta minun ei tarvitsisi äännähdellä poistuessani huoneestani. inhottavaa, tiedän. joka tapauksessa, siirrymme tähän iltaan. olin juuri ollut pelaamassa jalkapalloa kavereideni kanssa, ja minun piti tavata äitini perheystäväni luona päivällisellä. Saavuin paikalle, join pari olutta ja yleensä nautin illasta. sitten illallisen jälkeen, kun suurin osa juomista oli mennyt, perheystävämme toi pullon viiniä, jonka äitini oli tuonut lahjaksi. hän maistoi sitä ja antoi sitten äitini maistaa sitä, ja molemmat olivat yhtä mieltä siitä, että se maistui oudosti vedeltä. sitten äitini ilmoitti koko illallisseurueelle, että hän oli löytänyt pullon sänkyni alta ja tuonut sen mukanaan, koska luuli sitä täydeksi viinipulloksi. Minun piti teeskennellä, että pidän niitä siellä siltä varalta, että minua janottaa yöllä kovasti, ja toistaiseksi kukaan ei tunnu tietävän, että he ovat juuri juoneet virtsaa. edit: jotkut ovat siis kyseenalaistaneet sen, voiko kusi maistua vedeltä. olen varma, että jokainen, joka on jättänyt juomaa yöksi ulos ja maistanut sitä seuraavana päivänä, voi vahvistaa, että lähes mikä tahansa neste menettää makunsa, kun se altistuu hapelle pitkäksi aikaa.</w:t>
      </w:r>
    </w:p>
    <w:p>
      <w:r>
        <w:rPr>
          <w:b/>
        </w:rPr>
        <w:t xml:space="preserve">Tulos</w:t>
      </w:r>
    </w:p>
    <w:p>
      <w:r>
        <w:t xml:space="preserve">kusin muutamaan viinipulloon ja piilotin ne huoneeseeni. äitini toi ne illanistujaisiin, ja katselin vain, kun äitini ja perheen ystävä joivat pissaani.</w:t>
      </w:r>
    </w:p>
    <w:p>
      <w:r>
        <w:rPr>
          <w:b/>
        </w:rPr>
        <w:t xml:space="preserve">Esimerkki 7.276</w:t>
      </w:r>
    </w:p>
    <w:p>
      <w:r>
        <w:t xml:space="preserve">Vanhempani adoptoivat veljeni viime vuonna, hän on 16-vuotias, joten se oli lähinnä symbolista. hänen perheessään on paljon ongelmia ja vanhemmat periaatteessa hylkäsivät hänet, nyt he ovat vankilassa. vanhempani ottivat hänet luokseen, kun hän oli 13-vuotias, ja viettivät viimeiset vuodet adoptioprosessin läpikäymisessä (vaikka heidän ei olisi tarvinnut) osoittaakseen, että häntä rakastetaan, ja nyt kaikki on hyvin ja hänestä pidetään huolta, ja hän on virallisesti pikkuveljeni.Halusin tehdä hänelle jotain mukavaa, koska hänellä ei koskaan ollut mitään mukavaa varttuessaan, hän rakastaa pelaamista ja hänellä on edellinen xbox one. joten halusin rakentaa hänelle mahtavan pelikoneen, jonka osia varten säästin kuukausia (vanhempani ja siskoni osallistuivat ja maksoivat joitakin osia). annoin sen hänelle viime viikolla valmistumislahjaksi (hän on nero ja valmistui aikaisin) htc vive (vr-kuulokkeet). hän oli erittäin onnellinen ja on pelannut taukoamatta. eilen illalla hän soitti minulle, että menisin vanhempieni talolle pelaamaan viveä hänen kanssaan. menin sinne ja pelasimme muutaman tunnin( vive on uskomaton) menin laittamaan ohjaimet pöydälle, ennen kuin otin kuulokkeet pois, osuin teelasiin, joka halkeili pöydältä hänen tietokoneensa koteloon. Purimme kaiken ja laitoimme sen kuivumaan, mutta olen melko varma, että tuhosin hänen emolevynsä, näytönohjaimensa ja virtalähteensä. luulen, että prosessori saattaa olla kunnossa ja ram sekä hänen kovalevynsä ja ssd:nsä. joten periaatteessa annoin hänelle parhaan lahjan, jonka olen koskaan antanut kenellekään, jonka tein itse, ja tuhosin sen melkein välittömästi. Minulla ei varmasti ole varaa korjata sitä nytkään, paitsi odottamalla kuukausia ja ostamalla yksi osa kerrallaan. ampukaa minut. ainakaan tässä ei ollut kyse seksistä! intel i7 6700k -prosessori asrock z-sarjan emolevy1000 p2 certified gold -virtalähdenvida gtx 980 ti -näytönohjain. sea gate 3tb -kiintolevytamsung 256 gb ssd64 gb hyper x ddr4 -ramcorsair 110 -nestemäinen jäähdytinWindows 10 pro 64-bittinen Windows 10 pro 64-bittinen Windows 10 pro 64 bitti (tappakaa mut)editoi tl;dr ja muotoilu. kun olen rakentanut uudelleen lähetän kuvia muutaman päivän kuluttua. okei, joten se kuivuu ja saatan yrittää tänään tai huomenna aloittaa sen kokoamisen takaisin ja tarkistaa psu ja mobo. tietääkö kukaan vertailukelpoisia moboja, asrock z170 pc formula halvemmalla? myös psu vertailukelpoinen evga supernova 1000w p2 platinum?joten laitoin virtalähde emolevy prosessori ja 1 tikku ram ja se käynnistyi viime yönä. Kun liitimme siihen lisää, se ei kuitenkaan käynnistynyt. en ole varma, menenkö takaisin lounastauollani katsomaan tarkalleen, mikä on vialla. hei tein kaiken tämän ja kaikki toimii! paitsi näytönohjain. se ei syty ja tuulettimet pyörivät vain vähän aikaa käynnistyksen yhteydessä ja pysähtyvät sitten. se ei käynnisty ja pc ei tunnista sitä käsittääkseni. onko neuvoja tämän laitteiston pelastamiseksi?reddit te teitte sen! tietokone on pystyssä ja käynnissä ilman penniäkään! meidän piti ostaa uusi psu ilmeisesti jotkut virtajohdot olivat huonoja? idk. yksi uskomaton redditor lahjoitti 100 taalaa ja saimme psu ja kaikki toimii!!! teidän neuvoja ja apua on erittäin arvostettu. kiitos reddit. seuraavaksi ostan hänelle 1070 tai 1080, jotta hän voi sli vaikka se ei toimi vive kanssa</w:t>
      </w:r>
    </w:p>
    <w:p>
      <w:r>
        <w:rPr>
          <w:b/>
        </w:rPr>
        <w:t xml:space="preserve">Tulos</w:t>
      </w:r>
    </w:p>
    <w:p>
      <w:r>
        <w:t xml:space="preserve">kaatoi teetä veljeni tietokoneeseen, jonka rakensin hänelle lahjaksi.</w:t>
      </w:r>
    </w:p>
    <w:p>
      <w:r>
        <w:rPr>
          <w:b/>
        </w:rPr>
        <w:t xml:space="preserve">Esimerkki 7.277</w:t>
      </w:r>
    </w:p>
    <w:p>
      <w:r>
        <w:t xml:space="preserve">Teksti: No tämä tapahtui noin kuukausi sitten, mutta älkää tuomitko minua, olin niin masentunut :)pesin autoni (itse asiassa se on äitini, mutta ajan sillä suurimman osan ajasta), joka tapauksessa, laitoin gopro heroini (perusversio vuodelta 2014) auton päälle (katolle) saadakseni muutaman kuvan nähdäkseni, miltä se näyttää. ja olin iloisesti pesemässä autoa, kun yhtäkkiä pesin kamerani pois autosta ja se murtui! se oli rikki pohjasta, tiedättehän ne jalat, joihin gopro-kiinnikkeet on kiinnitetty. sitten menin katsomaan, voinko saada sen vaihdettua tai korjattua tai saada rahani takaisin, ja vastaus oli: "sitten sain gopro 3+:n kotelon osan ja ohjeet alaosan liimaamiseen kameraan... olen edelleen hieman turhautunut, että joudun käyttämään kuukauden vanhaa kameraa, joka on täysin liimattu. se on urheilukamera ja olen amatööri jarruttamassa sitä... kamera oli noin 3 päivää vanha ja se on se, joka ei tule ulos kotelosta. ei hyvä kokemus :/.</w:t>
      </w:r>
    </w:p>
    <w:p>
      <w:r>
        <w:rPr>
          <w:b/>
        </w:rPr>
        <w:t xml:space="preserve">Tulos</w:t>
      </w:r>
    </w:p>
    <w:p>
      <w:r>
        <w:t xml:space="preserve">pesin autoani gopro mukanani ja vahingossa sain sen putoamaan ja jarruttamaan...</w:t>
      </w:r>
    </w:p>
    <w:p>
      <w:r>
        <w:rPr>
          <w:b/>
        </w:rPr>
        <w:t xml:space="preserve">Esimerkki 7.278</w:t>
      </w:r>
    </w:p>
    <w:p>
      <w:r>
        <w:t xml:space="preserve">Teksti: sain eilen illalla paniikkikohtauksen ja kirjaimellisesti keinuin edestakaisin yksin huoneessani (älkää kysykö, miksi minulla on teorioita, mutta muuta ne eivät ole). en ollut käynyt juomassa muutamaan päivään (mitä teen 2-3 päivän välein), joten ajattelin, että "helvetti, ehkä tarvitsen vain oluen!". se oli hirveä virhe. otin lopulta kaksi olutta, yhden laukauksen Fireballia ja rommikolaa. Samaan aikaan ystäväni oli juuri päättämässä työvuoroaan ja huomasi, että minussa oli jotain kauhean pielessä. muistan hänen sanoneen "sä pelotat mua!". joten hän otti drinkit kanssani ja muutaman muun paikalla olleen kanssa. joka tapauksessa jostain syystä tuo drinkkiyhdistelmä sai minut aivan känniin. tarkoitan... känniin. en uskonut, että neljä drinkkiä voisi saada minut känniin. Jotenkin se kuitenkin tapahtui. Joka tapauksessa ystäväni oli niin kiltti, että vei minut kotiin (noin 5 minuutin kävelymatkan päähän), ja silloin todella mokasin ja yritin suudella häntä. olen ehkä 5/10, hän on 9,5/10. Jossain vaiheessa muutama kuukausi sitten todella "pidin hänestä", mutta pian tajusin, että se oli elämäni suurin harhakuvitelma, varsinkin kun hän on seurustellut ystäväni kanssa viimeiset kuukaudet. mutta samaan aikaan miten voit olla kiinnostumatta tytöstä, joka pohjimmiltaan näyttää tältä... http://imgur.com/r/milakunis/xf1ovro mutta isommat tissit. asia on se, etten halua olla hänen kanssaan olin vain suuri kusipää ja nyt tunnen itseni täysin paskaksi. tajusin juuri, että tämä on kauhea tarina ja minun ei pitäisi lähettää sitä, mutta en välitä paskaakaan aion lähettää sen kuitenkin.</w:t>
      </w:r>
    </w:p>
    <w:p>
      <w:r>
        <w:rPr>
          <w:b/>
        </w:rPr>
        <w:t xml:space="preserve">Tulos</w:t>
      </w:r>
    </w:p>
    <w:p>
      <w:r>
        <w:t xml:space="preserve">saan paniikkikohtauksen. yritän parantaa sen menemällä baariin. alkoholi sekoittaa minut täysin. yritän suudella tyttöä, jota minun ei olisi pitänyt suudella, koska olen vitun ääliö.</w:t>
      </w:r>
    </w:p>
    <w:p>
      <w:r>
        <w:rPr>
          <w:b/>
        </w:rPr>
        <w:t xml:space="preserve">Esimerkki 7.279</w:t>
      </w:r>
    </w:p>
    <w:p>
      <w:r>
        <w:t xml:space="preserve">Teksti: Kello on viisi aamulla, enkä saa unta, koska yhtäkkiä sisäinen tuottavuuteni on noussut esiin ja olen tulessa. siivosin koko huoneeni ja olen edelleen menossa. tarvitsen lisää. en voi lopettaa. olen siis viivytellyt jo muutaman päivän ajan kirjoittaessani saatekirjettä unelmieni työpaikkaa varten, en vain ole tuntenut itseäni tarpeeksi inspiroituneeksi. Mutta minä tunsin sen. oli kuin shakespeare olisi laukaissut itsensä kaunopuheisuudellaan hakukirjeeseeni. Olin saamassa tämän työn. tämä työ oli minun. voisin yhtä hyvin mennä toimistoon ja vaatia paikkani. minulla on tämä pussissa. Niinpä itsevarmuuden aallossa, miley cyrusin soidessa, tanssin kirjoittaessani ja klikkaillessani maksimaalisella asenteella, kun liitän asiakirjoja. lähetän. valmis. laulan pientä laulua ja heiluttelen hiuksiani, kun kuulen pienen pikkuisen piipityksen. vahvistussähköposti. he saivat sähköpostini, totta hitossa he saivat. mutta ihan vaan paskanjauhantaan, tarkistetaan vielä kerran, kuinka paljon olen tappanut tämän hakemuksen. tunnen itseni itsevarmemmaksi kuin kanye west. kaikki tiedot ovat kunnossa. liitteet: minulla on ansioluettelo.pdf **sweet**, c...*chicken.pdf*? sen sijaan, että olisin liittänyt saatekirjeeni, liitin [tämän](http://isotropic.org/papers/chicken.pdf)reddit, mä mokasin. **update:** en saanut työtä, hr vastasi, että he saivat tosiaan pari naurua, mutta paikka on täytetty "sopivammalla ehdokkaalla". hitto.</w:t>
      </w:r>
    </w:p>
    <w:p>
      <w:r>
        <w:rPr>
          <w:b/>
        </w:rPr>
        <w:t xml:space="preserve">Tulos</w:t>
      </w:r>
    </w:p>
    <w:p>
      <w:r>
        <w:t xml:space="preserve">liitin saatekirjeeni sijasta asiakirjan, jossa lukee satoja kertoja "chicken" unelmieni työpaikkaan.</w:t>
      </w:r>
    </w:p>
    <w:p>
      <w:r>
        <w:rPr>
          <w:b/>
        </w:rPr>
        <w:t xml:space="preserve">Esimerkki 7.280</w:t>
      </w:r>
    </w:p>
    <w:p>
      <w:r>
        <w:t xml:space="preserve">Teksti: En olisi ikinä uskonut, että kirjoitan tänne. kännykällä. anteeksi etukäteen mahdolliset virheet. eli on eräs tyttö collegessa, jonka kanssa olen kaveri. juttelimme whatsappissa ja ajattelin, että hänen profiilikuvansa näytti söpöltä yhdessä pussailunaama-emojin kanssa. hän vastasi "kiitos paljon". nyt. ymmärräthän, etten ole koskaan ennen lähettänyt tekstiviestiä tytölle, joten luonnollisesti tunsin itseni vitun kovikseksi.   saatatte ihmetellä, missä moka tapahtui. kerron teille. lähetin kuvakaappauksen tekstistä ja hänen vastauksestaan ystävälleni (jolla ei ole muvh onnea naisten kanssa) ja kehuskelin hänelle siitä. virhe oli lähettää se toiselle ystävälle, joka oikeasti juttelee tämän tytön kanssa. hän oli aika vihainen minulle. eilen illalla tapahtui varsinainen paskamyrsky. lähetin kuvan kuvakaappauksesta tälle toiselle ystävälle. (eri kuin kahdelle ensimmäiselle). tämä mofo alkoi kiusata minua sillä ja sanoi paljastavansa sen kaikille. toinen ystävä sai selville mistä oli kyse ja alkoi haukkua minua. hän jopa uhkasi kertoa kyseiselle tytölle ja saada hänet blokkaamaan minut. onneksi se ei mennyt niin pitkälle, mutta se oli paha juttu. usko pois. en ole edes ihastunut kyseiseen tyttöön. ennen olin, mutta en enää. hän on kuitenkin hyvä tyttö, enkä halua hänen saavan tietää. minun pitää nähdä heidät kaikki tänään. odotan sitä innolla. Kaiken kukkuraksi minulla on tänään koe, enkä ole opiskellut paskaakaan kaiken draaman takia. edit: fyi: fyi ei ollut se teksti. se oli se, että minä kehuskelin kaikille siitä. ei sillä ole väliä kuitenkaan. kaveri 2 sai minut lupaamaan, etten tee sitä enää. kaveri 3 suuttui, mutta olemme nyt hyvissä väleissä. tajuan, että tein ison jutun tyhjästä. anteeksi siitä. todellinen fu oli kai se, että postasin tämän. :dedit 2: en ole amerikkalainen, mutta olen ollut siellä. asun maallistuneemmassa maassa, joten tämä on täällä isompi juttu kuin Yhdysvalloissa. ei haittaa. olo on mahtava!</w:t>
      </w:r>
    </w:p>
    <w:p>
      <w:r>
        <w:rPr>
          <w:b/>
        </w:rPr>
        <w:t xml:space="preserve">Tulos</w:t>
      </w:r>
    </w:p>
    <w:p>
      <w:r>
        <w:t xml:space="preserve">: lähetti pusun naaman ystävälle, joka on tyttö. lähetti kuvakaappauksen hänen vastauksestaan "ty" kavereille. yksi on järkyttynyt, yksi alkaa kiusata minua, toinen alkaa saarnata minulle. olen vaikuttanut ääliöltä ja tulen reputtamaan kokeen tänään. taidan ansaita sen. :/</w:t>
      </w:r>
    </w:p>
    <w:p>
      <w:r>
        <w:rPr>
          <w:b/>
        </w:rPr>
        <w:t xml:space="preserve">Esimerkki 7.281</w:t>
      </w:r>
    </w:p>
    <w:p>
      <w:r>
        <w:t xml:space="preserve">Teksti: olen kiinalainen mies, joka on tällä hetkellä parikymppinen ja asun tyttöystäväni kanssa. kyseisenä päivänä on lauantai + ystävänpäivä, joten palasin töistä aikaisin kotiin. päätin sitten kokata meille ystävänpäivän illallisen. äitini antoi minulle hiljattain riisikeittimensä (koska hänen ei tarvitse enää kokata minulle), joten ajattelin keittää riisiä.mutta kun avasin riisikeittimen, se oli täynnä jotain tuntematonta, mustaa, kiehuvaa ja viskoosia nestettä. ajattelin, että sen täytyi olla moottoriöljyä tai alkalipariston kaliumhydroksidia tai kemian koe (joo riisikeittimessä, täysin uskottavaa).joten soitin äidilleni, jolla oli yli 30 vuoden kokemus riisikeittimen käytöstä, ja kysyin häneltä: "äiti, tuottaako riisikeitin tummaa ainetta?" hän kertoi, että siinä on toimintahäiriö, ja että minun pitäisi ensin puhdistaa musta aine. ja sitten kaadoin hitaasti tuon tumman aineen lavuaariin. samaan aikaan kuulin tyttöystäväni palaavan, ja hän kysyi, onko hänen tekemänsä musta seesamimakea keitto valmis. melkein kaadoin hänen minulle tekemänsä ystävänpäiväillallisen tiskialtaaseen. onneksi hän palasi juuri ajoissa estääkseen minua kaatamasta niitä kaikkia. mutta hän kyllä lolasi kovasti ja levitti uutisen sukulaisilleni ja ystävilleni. uskon, että minusta tulee naurunaihe jonkin aikaa.</w:t>
      </w:r>
    </w:p>
    <w:p>
      <w:r>
        <w:rPr>
          <w:b/>
        </w:rPr>
        <w:t xml:space="preserve">Tulos</w:t>
      </w:r>
    </w:p>
    <w:p>
      <w:r>
        <w:t xml:space="preserve">tifu aliarvioimalla riisikeittimen monipuolisuuden ja melkein tuhosi gf:n lahjan minulle...</w:t>
      </w:r>
    </w:p>
    <w:p>
      <w:r>
        <w:rPr>
          <w:b/>
        </w:rPr>
        <w:t xml:space="preserve">Esimerkki 7.282</w:t>
      </w:r>
    </w:p>
    <w:p>
      <w:r>
        <w:t xml:space="preserve">Teksti: tämä tapahtui juuri noin 10 minuuttia sitten, ja nauran itseni hengiltä. en usko, että hän käyttää redditiä, jos hän käyttää, kuka välittää, ja Nick, jos näet tämän - tämä on 100% laillista.joten ystäväni, kutsumme häntä C:ksi, päättää tulla käymään. hengailimme vähän aikaa, tilasin pizzan, hän vain pelleili ds:n ja ipadin kanssa. nyt minä olen tyhmä, olin unohtanut poistaa osan puhelimeni historiasta, joten hän löysi pornoa. ei se mitään, olen mies, hän on mies, joka välittää vittuakaan, jos hän tietää, että katson pornoa.Joten vähän myöhemmin hän pelleilee ipadillani ja sanoo, että hänen täytyy käydä vessassa. tässä hieman taustaa; hänen kotinsa on hyvin epäyksityinen paikka. tarkoitan, että hänellä ei ole melko lailla turvattua yksityisyyttä missään, koska hänen perheensä on, vain tiettyinä tiettyinä aikoina hän voi tehdä tiettyjä..... asioita. hän on siis siellä reilut 40 minuuttia. pystyin pelaamaan vitun liigaa sillä välin kun hän oli siellä. minä, haluten olettaa parasta, oletan sen johtuneen pizzasta. hän tulee takaisin, heittää ipadini sängylle ja lähtee ulos hieman myöhemmin. 5 Noin 5 minuuttia hänen lähdettyään menen kylpyhuoneeseen. kaikki näyttää hyvältä, mutta se, mikä sai minut tarkistamaan paskat, oli se, etten ollut poistanut ipadini historiaa, joten miksi hän oli poistanut? kaikki näyttää normaalilta, mutta olin varma, että jotain oli tapahtunut. päätän, että kaikki on normaalisti, ja nostan istuimen ylös mennäkseni pissalle. silloin näen sen. istuimen alla oli tuoretta... vauvamajoneesia.  Joo, olin äärimmäisen onnekas, etten koskenut siihen, kun nostin istuimen ylös, juoksin eteiseen ja nappasin hanskat, tarpeeksi vessapaperia hevosen tukehduttamiseen ja hankkiuduin eroon siitä paskasta. onneksi se meni vessanpöntöstä alas, olin helvetin peloissani ylivuodosta. oppitunti; älä lainaa c:lle ipadiani. edit 1; en käy redtubessa. hain "reddit", mutta heti kun laitoin punaisen, se ilmestyi redtuben kanssa. checkm8.</w:t>
      </w:r>
    </w:p>
    <w:p>
      <w:r>
        <w:rPr>
          <w:b/>
        </w:rPr>
        <w:t xml:space="preserve">Tulos</w:t>
      </w:r>
    </w:p>
    <w:p>
      <w:r>
        <w:t xml:space="preserve">; ystäväni vei ipadini vessaan, runkkasi vessassani. joutui siivoamaan vessanpöntön alle jääneen spermansa.</w:t>
      </w:r>
    </w:p>
    <w:p>
      <w:r>
        <w:rPr>
          <w:b/>
        </w:rPr>
        <w:t xml:space="preserve">Esimerkki 7.283</w:t>
      </w:r>
    </w:p>
    <w:p>
      <w:r>
        <w:t xml:space="preserve">Teksti: menetin hiljattain työni. sain siitä täysin sokean kuvan, se tuli kirjaimellisesti kuin tyhjästä. tein yhtäkkiä juustokastiketta ja seuraavassa hetkessä minut käveltiin ulos rakennuksesta. minulla on outo siirtymävaihe työpaikkojen välillä, ja olen stressaantunut koko viikon, koska tiesin, että minulla olisi juuri ja juuri tarpeeksi rahaa, jotta voisin juuri ja juuri maksaa vuokran ja... tiedättehän... Näännyn nälkään tai jotain, koska menetin myös tyttöystäväni hiljattain ja vuokrani kaksinkertaistui :d hauskoja aikoja. joten raahasin itseni ylös sängystä tänään, otin kylvyn yrittäessäni rentoutua kaiken stressin ja sen tosiasian takia, etten voi polttaa mitään ruohoa, koska olen rahaton ja minut todennäköisesti testataan huumeidenkäytöstä lähiaikoina, joten kylpeminen oli tavallaan ainoa vaihtoehtoni niille, jotka tuomitsevat minut sen takia. Pääsin ulos, kävin suihkussa, käytin exäni deoa, jonka hän jätti tänne (olen tosissani niin rahaton), vedin päälleni vaatteita ja menin ulos. tarkistin tilini paikallisessa [7-11] (http://www.reddit.com/r/offmychest/comments/2i8nf0/711_clerk_hows_it_going/). nostin rahat, sain ne maksumääräyksenä ja kävelin sitten ulos kaupasta. taittelin maksumääräykseni kahtia ja laitoin sen taskuuni. kävelin noin 10 minuuttia lähimmälle bussipysäkille. menin hakemaan bussimaksuani taskustani ja tarkistin vielä kerran, että maksumääräykseni oli vielä siellä.......mrw maksumääräystä ei ollut* siellä:http://giphy.com/gifs/dwem8up1otjyenow haluan, että pysähdytte hetkeksi ja kuvittelette Cleveland Brownin (minulle on sanottu, että näytän häneltä) sekoilevan vittu bussipysäkillä etsien jotain. jäljitin askeleeni... 3 kertaa. melkein joku tahoeta ajanut ääliö, joka ei ollut tarkkana... olisi pitänyt antaa hänen ajaa päälleni, olisin saanut paljon rahaa oikeusjutusta. en koskaan löytänyt maksumääräystä ja olen melkein varma, että se putosi taskustani. minulla oli lenkkihousut, jotka ovat periaatteessa farkut, enkä tiedä, miten en tuntenut, kun se liukui taskustani. epäilen, ettei se koskaan edes päässyt taskuuni. http://giphy.com/gifs/5xyc45ly7qduumy $400 on tuolla jossain, josta joku nauttii tänä iltana, kuvittelen.</w:t>
      </w:r>
    </w:p>
    <w:p>
      <w:r>
        <w:rPr>
          <w:b/>
        </w:rPr>
        <w:t xml:space="preserve">Tulos</w:t>
      </w:r>
    </w:p>
    <w:p>
      <w:r>
        <w:t xml:space="preserve">vuokranmaksumääräykseni livahti pois, eikä sitä enää koskaan nähty. minulla ei ole aavistustakaan, miten maksan vuokran.</w:t>
      </w:r>
    </w:p>
    <w:p>
      <w:r>
        <w:rPr>
          <w:b/>
        </w:rPr>
        <w:t xml:space="preserve">Esimerkki 7.284</w:t>
      </w:r>
    </w:p>
    <w:p>
      <w:r>
        <w:t xml:space="preserve">Teksti: hieman taustatietoa, vanhempani jättivät minut yksin kotiin viikoksi, kun he olivat Las Vegasissa. joten tietysti yritin tehdä, mitä kuka tahansa teini-ikäinen, joka jätetään yksin kotiin viikoksi, yrittäisi tehdä, pitää valtavat juhlat. kun suunnitelma oli valmis, sain muutaman ystäväni auttamaan minua, siirsimme lähes kaiken, mikä oli särkyvää, sivuhuoneisiin, jopa osan kalusteista. näiden huoneiden ovet lukittiin, avain oli sisällä, ainoa tapa päästä sisään, ruuvata ovenkahva irti. sain kaksi kaveriani pomppimaan, yksi etulähtöpaikalle ja toinen takapihalle, meillä oli listat kaikista vieraista, jotta kukaan ylimääräinen ei pääsisi sisään. valot ja äänentoisto oli hoidettu, ja siitä oli tulossa valtavat bileet. ihmisiä eri kouluista ympäri kaupunkia oli tulossa, nyt reddit, tässä on iso käänne, en ole mikään bilekaveri. enkä saa kutsuja kovin moniin isoihin bileisiin. joten kun jotkut suosituimmista ihmisistä kerjäsivät päästä sisään bileisiini, se oli kuin kuninkaana olemista. Juhlien ilta (viime yö) vihdoin koittaa, ja kello 21:00 muutama ihminen ilmestyy paikalle. heti he kysyvät, minne he voivat mennä polttamaan, minä käskin heitä poistumaan takapihalta portin läpi ja polttamaan pienessä puistossa, johon olen takapihalla. yhteensä 20 askeleen päässä, mutta koska satoi, he halusivat polttaa terassin sateenvarjon alla, minkä vastahakoisesti sallin. käskin heitä vain heittämään tupakantumppinsa aidan yli. Naapurini, jotka ovat todella hyviä ystäviä vanhempieni kanssa, näkivät sen ja ottivat yhteyttä vanhempiini, ja vanhempani antoivat heille luvan hajottaa juhlat. sitten se tapahtui, ei edes viittäkymmentä minuuttia, kun olin ulkona soittamassa puhelua. naapurini avasi ulko-oven (heillä on vara-avain siltä varalta, että meidät lukittaisiin ulos) ja alkoi huutaa, että ihmiset pitäisi saada ulos. siinäpä se, reddit, näin mokasin ja menetin vanhempieni luottamuksen, ja samalla minusta tuli koulun naurunaihe.</w:t>
      </w:r>
    </w:p>
    <w:p>
      <w:r>
        <w:rPr>
          <w:b/>
        </w:rPr>
        <w:t xml:space="preserve">Tulos</w:t>
      </w:r>
    </w:p>
    <w:p>
      <w:r>
        <w:t xml:space="preserve">Järjestin juhlat vanhempien ollessa poissa, ja ne lopetettiin jo tunnin päästä. Vanhemmat eivät luota minuun, ja olen koulun naurunalaiseksi joutunut.**</w:t>
      </w:r>
    </w:p>
    <w:p>
      <w:r>
        <w:rPr>
          <w:b/>
        </w:rPr>
        <w:t xml:space="preserve">Esimerkki 7.285</w:t>
      </w:r>
    </w:p>
    <w:p>
      <w:r>
        <w:t xml:space="preserve">Teksti: noin kuukausi sitten liityin care.comiin etsimään työtä lastenhoitajana tälle kesälle. noin viikko sitten eräs nainen otti yhteyttä minuun ja pyysi minua hoitamaan hänen poikiaan, kun he muuttivat kotikunnastani kaliforniasta. hän lähetti minulle kuvia itsestään ja pojistaan ja kertoi minulle koko tarinansa, mukaan lukien sen, että hänen poikansa oli vammainen. Hän pyysi minua ostamaan pyörätuolin hänelle ja lähettämään sen kotiini, jotta hänen ei tarvitsisi huolehtia sen lähettämisestä. tietysti suostuin halusin auttaa kaikin tavoin ja näyttää, että pystyin hoitamaan minulle osoitetun tehtävän. kun hän lähetti minulle 2 950 dollarin shekin, talletin sen ja odotin lisäohjeita siitä, minne lähetän sen. seuraavana päivänä nainen lähetti minulle tekstiviestin ja kehotti minua ottamaan rahat pankista ja lähettämään ne pyörätuolin myyjälle. viisi päivää myöhemmin sain puhelun pankista. tallettamani 2950 dollarin shekki oli vilpillinen. ei pelkästään vilpillinen, vaan olin nyt vastuussa sen takaisinmaksusta: 18-vuotias tyttö, jolla ei ole nimissään senttiäkään lukuun ottamatta opintosäästöjä. he olivat luovuttaneet varat minulle, mikä tarkoitti aiemmin, että shekkiä varten oli riittävästi varoja ja että shekki oli maksettu. Kun puhuin pankkini petososaston kanssa, sain tietää, että he vapauttavat varat tietämättä, ovatko ne todella olemassa vai eivät. he sanovat, että se on kohteliaisuus, jonka he antavat asiakkailleen, kohteliaisuus, josta heidän asiakkaansa maksavat kalliisti, jos tällainen tilanne joskus syntyy. ainoa toivoni oli jäljittää se, joka teki tämän minulle. Kävittyäni poliisin ja piirikuntani sheriffiosaston luona kävi pian selväksi, ettei meillä ollut mitään keinoa löytää ihmisiä, jotka varastivat minulta rahat. sain selville, että kyseessä oli todennäköisesti ulkomailla toimiva organisaatio, jolla on useita henkilöitä, jotka työskentelevät päivittäin saalistamassa ihmisiä verkossa. minulla ei kuitenkaan ole mitään keinoa maksaa pois 3000 dollarin velkaa, jolle on jo alkanut kertyä korkoa. Olen säästänyt collegea varten viimeiset kolme vuotta, työskennellyt minimipalkkatöissä ja säästänyt rahojani koko ajan. nyt minun on pakko maksaa pankille ensimmäisen lukukauden lukukausimaksuni. olin aivan liian luottavainen, ja tämä ominaisuus, jota pidin positiivisena asiana elämässäni, on nyt tullut minulle kalliiksi ja opettanut minulle läksyn, jota en unohda pian.</w:t>
      </w:r>
    </w:p>
    <w:p>
      <w:r>
        <w:rPr>
          <w:b/>
        </w:rPr>
        <w:t xml:space="preserve">Tulos</w:t>
      </w:r>
    </w:p>
    <w:p>
      <w:r>
        <w:t xml:space="preserve">Minulta huijattiin säästöni collegessa.</w:t>
      </w:r>
    </w:p>
    <w:p>
      <w:r>
        <w:rPr>
          <w:b/>
        </w:rPr>
        <w:t xml:space="preserve">Esimerkki 7.286</w:t>
      </w:r>
    </w:p>
    <w:p>
      <w:r>
        <w:t xml:space="preserve">Teksti: tämä tapahtui aiemmin tällä viikolla, ja yritin lähettää sen samana päivänä, kun se tapahtui, mutta modi päätti, että se rikkoi sääntöä, mitä se ei teknisesti tehnyt. se oli myös kaksinaismoralismia, koska siinä missä minä käytin varovaista sanamuotoa välttääkseni säännön rikkomisen, toinen viesti, joka tehtiin suunnilleen samaan aikaan, rikkoi räikeästi samaa sääntöä, mutta se jätettiin rauhaan. Mutta nyt on viikonloppu, joten seuraava tarina on täysin sääntöjen mukainen: läikytin jotain muutama päivä sitten ja käytin paperipyyhkeitä sen siivoamiseen. kun olin valmis, käärin paperipyyhkeet yhteen ja menin vessaan. minun oli joka tapauksessa käytävä pissalla, joten heitin paperipyyhkeet vessanpönttöön ajattelematta mitään. Lopetin asiani, nousin ylös, suljin kannen ja vedin huuhtelukanavan. muutamaa tuntia myöhemmin menin taas vessaan ja huomasin, että paperipyyhkeiden nippu ei mennyt huuhtelukanavaan asti. näin kävi ennen toisen vessan kanssa, ennen kuin saimme uuden, joten ajattelin, että oli aika vaihtaa tämäkin. Mutta ilmeisesti se oli liian myöhäistä, sillä kun vedin tällä kertaa, sama paperipyyhkeenpaketti juuttui kiinni ja vessa valui yli. ilmeisesti se ei liittynyt niinkään vessaan vaan siihen, että paperipyyhkeet olivat niin imukykyisiä, että edes tuntikausia vedessä istuminen ei hajottanut niitä niin paljon, että ne olisi voitu huuhdella helposti. joten kun pesin käsiäni, huomasin, että vessan huuhtelu kestää tavallista kauemmin. *uh oh.* avaan wc:n kannen varmistaakseni, ettei se ole tulossa ylivuotoon, mutta se on liian myöhäistä. se oli kuin yrittäisi estää jotakuta syömästä viimeistä pizzaviipaletta sen jälkeen, kun se on jo puolivälissä suussa. pudotan nopeasti kannen ja astun pois wc:n luota juuri ajoissa, jotta se ei valuisi jalkojeni päälle, ja koko lattia ja matto ovat läpimärät. ihmettelen, ettei se mennyt eteiseen. sen sotkun siivoaminen ei ollut mikään piknik.</w:t>
      </w:r>
    </w:p>
    <w:p>
      <w:r>
        <w:rPr>
          <w:b/>
        </w:rPr>
        <w:t xml:space="preserve">Tulos</w:t>
      </w:r>
    </w:p>
    <w:p>
      <w:r>
        <w:t xml:space="preserve">älä huuhtele paperipyyhkeitä, ellet halua, että kylpyhuone tulvii. se ei ole kaunista.</w:t>
      </w:r>
    </w:p>
    <w:p>
      <w:r>
        <w:rPr>
          <w:b/>
        </w:rPr>
        <w:t xml:space="preserve">Esimerkki 7.287</w:t>
      </w:r>
    </w:p>
    <w:p>
      <w:r>
        <w:t xml:space="preserve">Teksti: tarina: aluksi vietin juuri eilisen hänen kanssaan ja olin ensimmäistä kertaa pilvessä, mikä johti suutelusessioihin ja muuhun... tarina: aluksi vietin juuri eilisen hänen kanssaan ja olin ensimmäistä kertaa pilvessä, mikä johti suutelusessioihin ja muuhun sellaiseen. hän oli hieman töykeä viime kerralla, joten hän sanoi haluavansa hyvittää sen minulle ja kutsui minut tänään. Niinpä tulin käymään (hän nukkui juuri ennen kuin tulin paikalle) ja periaatteessa ensimmäinen asia, jonka teimme, oli polttaa pilveä. joidenkin videoiden jälkeen hän oli juuri näyttämässä minulle fringeä, ja hän laskee kapselin alas ja pyytää minua pussailemaan, tunsin itseni todella pilvessä ja jostain syystä minulla oli vain ylivoimainen halu katsoa fringeä. Luulen, että se on aika ilmeistä, mutta heti kun sanoin, että halusin katsoa fringeä sen sijaan, että halusin hänen himonsa, hän sanoi, että minun pitäisi lähteä. aloin pakata tavaroitani, kun olin vielä huumaantunut ja tiesin, etten halunnut palata kotiin ollessani ilmeisen pilvessä, joten päädyin koukkuun hänen kanssaan enkä vain ollut kiinnostunut siitä ollenkaan. olen edelleen pilvessä kirjoittaessani tätä. kiitos, että kuuntelit paasaustani. edit: kyllä, nämä ovat minun ensimmäisen maailman ongelmiani... kyllä, tunnen itseni tyhmäksi, koska melkein torjuin hänet, kun olin leipomassa (hän on mielettömän viehättävä).</w:t>
      </w:r>
    </w:p>
    <w:p>
      <w:r>
        <w:rPr>
          <w:b/>
        </w:rPr>
        <w:t xml:space="preserve">Tulos</w:t>
      </w:r>
    </w:p>
    <w:p>
      <w:r>
        <w:t xml:space="preserve">minulla oli huumeiden aiheuttama pussailusessio parhaan ystäväni kanssa ja tunnen, että se on riistäytymässä käsistä.</w:t>
      </w:r>
    </w:p>
    <w:p>
      <w:r>
        <w:rPr>
          <w:b/>
        </w:rPr>
        <w:t xml:space="preserve">Esimerkki 7.288</w:t>
      </w:r>
    </w:p>
    <w:p>
      <w:r>
        <w:t xml:space="preserve">Teksti: Ennen kuin kerron mitä tapahtui, kerron hieman taustatietoa. olen erittäin siisti ihminen. en voi pitää sotkua kotonani tai huoneessani. tänään huoneeni oli kuitenkin aivan perseestä. sänky oli auki, vaatteita lattialla ja vaikka mitä.joten minä, joka olen mahtava kaveri, aloin siivota huonettani, hyvä eikö niin? väärässä. aloitin siirtämällä pöytäni (jossa valitettavasti oli tietokoneen monitorini sen päällä). joten lopetan pöydän ja noustessani ylös törmään siihen kovalla voimalla. monitori on nyt täysin päin helvettiä (halkeamia ja muuta paskaa) ja niin olen minäkin. en tiedä mitä tehdä enää. kirjoitan tätä puhelimellani enkä ole kertonut tästä vanhemmilleni. nyt keksin keinon hankkia uuden monitorin tai ostaa osia sen korjaamiseen.</w:t>
      </w:r>
    </w:p>
    <w:p>
      <w:r>
        <w:rPr>
          <w:b/>
        </w:rPr>
        <w:t xml:space="preserve">Tulos</w:t>
      </w:r>
    </w:p>
    <w:p>
      <w:r>
        <w:t xml:space="preserve">Siivosin huoneeni ja päätin aloittaa pöydälläni, ja kun sain sen valmiiksi, törmäsin siihen, jolloin näyttö putosi ja rikkoutui.</w:t>
      </w:r>
    </w:p>
    <w:p>
      <w:r>
        <w:rPr>
          <w:b/>
        </w:rPr>
        <w:t xml:space="preserve">Esimerkki 7.289</w:t>
      </w:r>
    </w:p>
    <w:p>
      <w:r>
        <w:t xml:space="preserve">Teksti: tämä tapahtui kirjaimellisesti vain muutama minuutti sitten, ja tunnen itseni täydelliseksi idiootiksi. tavallinen herätyskelloni on siis asetettu kello 5:55. yleensä vietän noin 5-10 minuuttia torkkuen, minkä vuoksi annan itselleni viisi minuuttia ylimääräistä aikaa. heräsin keittiössä kuuluviin ääniin (isäni valmistautui töihin), mutta en tajunnut sitä. Ajattelin, että oli aika herätä. katsoin puhelimeeni ja se näytti 5:05. ajattelin, että "minun on parasta herätä, enempää torkkua en ehdi nukkua." Menin nukkumaan yhdeltä yöllä, joten neljä tuntia unta taisi heikentää ajanlukutaitoani. nousin ylös ja suuntasin suihkuun. Näin valoja ja ääniä keittiöstä ja ajattelin vain, että "voi, äiti on varmaan hereillä kuten joskus" (hän herää aikaisin, jos ei saa unta). kävin suihkussa, pesin hampaat, laitoin piilolinssit niin nopeasti kuin pystyin. minulla oli tässä vaiheessa kiire, koska kello oli :30 ja minun oli lähdettävä klo :38 ehtiäkseni bussille. kun pääsin keittiöön, siellä ei ollut ketään ja kaikki valot olivat sammutettu. ajattelin, että "äiti taisi mennä takaisin nukkumaan" (mutta oikeasti isä lähti töihin). lähden talosta ja lähden kävelemään bussipysäkille. koska se on tuntia aikaisemmin kuin olen aina hereillä, en voi olla huomaamatta, että "vau, onpa hiljaista tänä aamuna". jatkoin kävelyä ja tein vielä *toisen* havainnon, joka ei soinut kelloja. "päivä päivältä vain pimenee ja pimenee." katson puhelimestani, mitä kello on. se näytti 5:40. silti mikään ei napsahtanut. kävelin vielä vähän pidemmälle ja huomasin, että kaikki naapureiden autot olivat yhä pihatiellä ja kaksi niistä on aina poissa, kun kävelen bussille. "ne ei varmaan mene tänään töihin?" Kun olin tulossa lähemmäs noutopaikkaa, huomasin, että muita oppilaita ei ollut paikalla, ja aina niitä oli. aloin palastella asioita ja sain: "ah, tämän täytyy olla unta." joten tarkistin sormillani, että kaikki olivat paikalla. ja he olivat. "niin mikä täällä on vialla?" ohitan vielä yhden talon ja huomaan, että heidän jouluvalonsa, jotka ovat aina päällä, on sammutettu. tässä vaiheessa alan vihdoin harkita, että olen ehkä herännyt aikaisin. katson puhelimeeni, 5:43. tuijotan sitä varmistaakseni, että luin sen oikein, ja kyllä, olin bussipysäkilläni 1 tunnin etuajassa. "Olen vittu**** idiootti." Täytyy mennä nyt, bussi tulee viiden minuutin päästä. en voi myöhästyä.</w:t>
      </w:r>
    </w:p>
    <w:p>
      <w:r>
        <w:rPr>
          <w:b/>
        </w:rPr>
        <w:t xml:space="preserve">Tulos</w:t>
      </w:r>
    </w:p>
    <w:p>
      <w:r>
        <w:t xml:space="preserve">; heräsin tunnin etuajassa. en huomannut kaikkia kylttejä, jotka kehottivat minua. kävelin bussipysäkille. tajusin, kuinka idiootti olen.</w:t>
      </w:r>
    </w:p>
    <w:p>
      <w:r>
        <w:rPr>
          <w:b/>
        </w:rPr>
        <w:t xml:space="preserve">Esimerkki 7.290</w:t>
      </w:r>
    </w:p>
    <w:p>
      <w:r>
        <w:t xml:space="preserve">Teksti: lähdin kavereiden kanssa 7 päivän kalastusmatkalle muutama viikko sitten. paljon juomista, juhlimista ja hyvin vähän unta. kun palasimme ystäväni kotiin kaupunkiin, olin aivan poikki ja sammuin sohvalle muutamaksi tunniksi.  heräsin horjuen ja huumaantuneena ja päätin soittaa taksin kotiin. minä: "hei, haluaisin taksin ## hunt st." mutisin sanan "hunt", koska olin juuri herännyt. operaattori: "umm, mikä katu????" ajattelin itsekseni, että tuo saattoi kuulostaa c-sanalta. Sitten koin yhden niistä hetkistä, jolloin johdot menevät ristiin aivoissa, kuten silloin, kun kirjoitat jotain ylös jonkun puhuessa taustalla ja kirjoitat ylös sanan, jonka kuulit, etkä sitä, mitä tarkoitit. vain minä tein tämän suullisesti ja tyhmät aivoni olivat se, joka puhui taustalla. minä: "yeah ## hunt st. c.u.n.t "kaverini tuijottaa minua nyt ilme kasvoillaan, kun minä yritän käsittämättöminä kääntää väärinpäin sitä, mitä olin juuri sanonut. "tarkoitan, öö, öö, derp" operaattori sanoo äkkiä ärsyyntyneellä äänensävyllä "thaaaank you" ja sulkee puhelimen. taksi tuli silti.</w:t>
      </w:r>
    </w:p>
    <w:p>
      <w:r>
        <w:rPr>
          <w:b/>
        </w:rPr>
        <w:t xml:space="preserve">Tulos</w:t>
      </w:r>
    </w:p>
    <w:p>
      <w:r>
        <w:t xml:space="preserve">Soitin taksin hunt streetille. sain freudilaisen aivopierun ja kirjoitin sen naispuoliselle operaattorille cunt st:ksi.</w:t>
      </w:r>
    </w:p>
    <w:p>
      <w:r>
        <w:rPr>
          <w:b/>
        </w:rPr>
        <w:t xml:space="preserve">Esimerkki 7.291</w:t>
      </w:r>
    </w:p>
    <w:p>
      <w:r>
        <w:t xml:space="preserve">Teksti: tifu. tämä tapahtui juuri noin tunti sitten. eilen oli merkkihenkilöni syntymäpäivä. edellisenä päivänä järjestin hänelle yllätysjuhlat ja aioin tehdä hänelle hänen lempijälkiruokansa varsinaisena päivänä. itse tehty kurpitsapiirakka. paahdan kurpitsat ja käytän niitä säilykkeiden sijasta, ja tein omat maustesuhteeni niin, että se on täydellinen. Se on ainoa asia, jota hän pyysi pienen käytännöllisen lahjan lisäksi. perheessä tuli kiire, joten en saanut sitä koskaan tehtyä. sain tilaisuuden tänään, mutta unohdin yhden ainesosan. samaan aikaan, kun olin vihdoin tekemässä piirakkaa, hän valmisti päivällistä kaikille. keittiömme on pieni, eikä minulla ollut tilaa. turhauduin siihen, että jouduin pysähtymään ja siirtymään, enkä pystynyt lopettamaan ennen kuin myöhemmin, koska päivällinen oli tulossa muutaman minuutin kuluttua ja tarvitsin pöydän kuorta varten. joten raivon vallassa otin sekoituskulhon, jossa oli tuoretta kurpitsaa ja kaikki sekoitettuna ja valmiina, ja heitin koko pakkauksen roskiin. Sitten ryntäsin ulos ja piileskelen walmartin parkkipaikalla. en tiedä, mikä minuun meni. olen pisteessä, jossa kaikki, mitä haluan tehdä, on toiseksi tärkeintä. lasten kanssa olen aina toiseksi tärkein, ja hänen kanssaan olen myös. tunnen itseni aliarvostetuksi ja itsestäänselväksi, mutta ilmeisesti olen myös tullut hulluksi. taisin siis pilata hänen syntymäpäivänsä. hän ei saa puhaltaa kynttilöitä tänä vuonna.</w:t>
      </w:r>
    </w:p>
    <w:p>
      <w:r>
        <w:rPr>
          <w:b/>
        </w:rPr>
        <w:t xml:space="preserve">Tulos</w:t>
      </w:r>
    </w:p>
    <w:p>
      <w:r>
        <w:t xml:space="preserve">tein puolikkaan piirakan mieheni syntymäpäiville, ja ennen kuin ehdin tehdä kuorrutuksen, heitin sen raivoissaan roskiin.</w:t>
      </w:r>
    </w:p>
    <w:p>
      <w:r>
        <w:rPr>
          <w:b/>
        </w:rPr>
        <w:t xml:space="preserve">Esimerkki 7.292</w:t>
      </w:r>
    </w:p>
    <w:p>
      <w:r>
        <w:t xml:space="preserve">Teksti: joten olen apulaisvalvoja yrityksessä, joka tekee jotain jonnekin. työskentelen esimiehen ja alueellisen valvojan alaisuudessa. kun esimieheni on poissa, olen melko pitkälti se, joka käsittelee paskaa, sekä paikan päällä että paskaa, jota alueellinen tarvitsee hoitaa. hallintopaskaa. tänään esimieheni soitti ulos. Järjestelmässämme oli jotain, joka piti hoitaa (se ei edes koskenut työmaata, jossa työskentelen, mutta esimieheni valvoo sitä.) Lähetän tekstiviestin alueelliselle esimiehelleni ja kysyn, voisiko hän hoitaa asian. hän hoitaa ja kysyy sitten, voinko hoitaa loputkin asiat järjestelmässä kyseisellä työmaalla. sanon, ettei minulla ole oikeaa valtuutustasoa järjestelmässä. Viisi minuuttia myöhemmin hän lähettää minulle tekstiviestin, jossa lukee "nyt sinulla on :)". ja kun olin hoitamassa asiaa, tunsin tarvetta lähettää hänelle tekstiviestin, jossa kysyin, haluaako hän, että lisään tämän paskan listalleni, jonka voin tehdä, kun esimieheni ei ole paikalla. hän sanoo kyllä. hassua, koska olen jo kuukausia kertonut esimiehelleni, etten saa mielestäni tarpeeksi korvausta siitä, mitä jo teen. työtaakka kasvaa koko ajan. ja nyt sitä on enemmän. ainakin nautin työstäni. ja voin käyttää tätä hyväkseni, kun vihdoin lähestyn ylempiä isoja peruukkeja korotuspyynnölläni.</w:t>
      </w:r>
    </w:p>
    <w:p>
      <w:r>
        <w:rPr>
          <w:b/>
        </w:rPr>
        <w:t xml:space="preserve">Tulos</w:t>
      </w:r>
    </w:p>
    <w:p>
      <w:r>
        <w:t xml:space="preserve">Yritän olla ennakoiva töissä. otin tavallaan vapaaehtoisesti lisää töitä avukseni esimiehelleni, kun hän ei ole paikalla. nyt se on lisätty normaaliin jokapäiväiseen työmäärääni.</w:t>
      </w:r>
    </w:p>
    <w:p>
      <w:r>
        <w:rPr>
          <w:b/>
        </w:rPr>
        <w:t xml:space="preserve">Esimerkki 7.293</w:t>
      </w:r>
    </w:p>
    <w:p>
      <w:r>
        <w:t xml:space="preserve">Teksti: pakollinen tämä ei tapahtunut tänään, tapahtui eilen (halloween).tyttö olen nähnyt, koska olen palannut komennukselta heinäkuussa, joka olen nähnyt off ja on 8 vuotta, kertoi minulle hänen isänsä ei odotettu selviytyä läpi yön (vaiheen 4 keuhkosyöpä). joten kuten aina, koska olen hyvä poikaystävä olin, menin yli hänen talonsa noin 1:30 iltapäivällä vain varmistaakseni, että kaikki oli menossa ok tai jos hän tai hänen perheensä tarvitsee jotain.pari tuntia myöhemmin hänen kaksi nuorinta sisarustaan sanoivat haluavansa mennä karkkia tai karkkia hakemaan, mutta hän ei halunnut viedä heitä isänsä tilanteen takia, joten ilmoittauduin vapaaehtoiseksi, ja he menivät kasvomaalaukseen ja pukujen pukemiseen. karkkia tai karkkia kierrettiin vähän naapurustossa ja palattiin takaisin talolle. kun tulimme takaisin, hän kertoi minulle, että hänen toinen ystävänsä oli tulossa käymään (mies). ei mitään ongelmaa, en ole mustasukkainen. hengailimme talolla vielä vähän aikaa, ja sitten hänen tyttärensä päätti haluta hakea karkkia, joten pukimme hänetkin. Miesystävä ilmestyy paikalle, viemme kaikki hänen tyttärensä ympäri naapurustoa hakemaan karkkia. palaamme kotiin, seisomme autotallissa päättämässä seuraavaa siirtoa illaksi. hän alkaa puhua asusta, joka hänellä oli päällään aiemmin samana päivänä, ennen kuin tilanne hänen isänsä kanssa sai huonon käänteen. miesystävä: "Joo, et edes lähettänyt minulle kuvaa. mikä huono tyttöystävä." lähdin heti pois. puhuin molempien kanssa tänä aamuna, kävi ilmi, että he ovat tapailleet toisiaan hieman kauemmin kuin minä olen ollut takaisin, ja ilmeisesti menivät kihloihin viime torstaina. päivitys: kävi ilmi, että hänen perheensä ei tiennyt. hänen veljensä ja isoäitinsä lähettivät minulle eilen illalla viestin, jossa kysyivät, olenko lähiaikoina täällä ja onko perhetilanteeni kunnossa. kerroin heille syyn, miksi lähdin lauantaina. he kertoivat, että hän kertoi heille, että lähdin, koska minulla oli perheasia hoidettavana. joten he luulivat eilisiltaan asti, että olimme yhä yhdessä. hänen isoäitinsä yrittää nyt päättää, milloin hänestä luopua. niin kuin oikeasti luopua hänestä. jopa hänen perheensä tiesi, että olin luultavasti paras, mitä hän koskaan saisi.</w:t>
      </w:r>
    </w:p>
    <w:p>
      <w:r>
        <w:rPr>
          <w:b/>
        </w:rPr>
        <w:t xml:space="preserve">Tulos</w:t>
      </w:r>
    </w:p>
    <w:p>
      <w:r>
        <w:t xml:space="preserve">sain selville, että entinen tyttöystäväni on seurustellut toisen miehen kanssa selkäni takana, ja sain tietää sen vain, koska mies kommentoi sattumanvaraisesti, että tyttö on hänen tyttöystävänsä. ja he ovat olleet kihloissa viimeiset neljä päivää.</w:t>
      </w:r>
    </w:p>
    <w:p>
      <w:r>
        <w:rPr>
          <w:b/>
        </w:rPr>
        <w:t xml:space="preserve">Esimerkki 7.294</w:t>
      </w:r>
    </w:p>
    <w:p>
      <w:r>
        <w:t xml:space="preserve">Teksti: tämä tapahtui useita kuukausia sitten, mutta tämän polttoaineen jälkiseuraukset vainoavat minua melkein joka päivä töissä. se oli normaali työpäivä, ja yhdellä työkaverillani oli limenvihreä paita ja kirkkaan vaaleanpunaiset housut (täysin erilaiset kuin normaalit mustat ja siniset, joita näen koko ajan). Muistan nähneeni hänet päivän alkupuolella ja ajatelleeni, että hän näytti valmiilta kevään/kesän varalle, mutta en ajatellut silloin mitään muuta. Myöhemmin päivällä kävelin käytävää pitkin, kun hän kääntyi nurkan takaa, ja välttääkseni tavallisen "miten voit tänään" -kysymyksen sanoin sen sijaan ensimmäisenä mieleeni tulevan asian....joka oli: "hei! näytät tänään ihan vesimelonilta!" sydämeni lankesi, kun tajusin välittömästi, ettei työsuhteemme olisi enää koskaan entisensä ja että olin mahdollisesti pysyvästi haavoittanut hänen herkkää sydäntään. hän näytti sekä yllättyneeltä että kauhistuneelta sanomastani ja meni ohi sanomatta mitään. emme ole sen jälkeen juuri puhuneet, luultavasti siksi, että hän on huolissaan siitä, millaiseksi hedelmäksi kutsun häntä seuraavaksi. sen jälkeen hän ei ole käyttänyt samoja värejä yhdessä.</w:t>
      </w:r>
    </w:p>
    <w:p>
      <w:r>
        <w:rPr>
          <w:b/>
        </w:rPr>
        <w:t xml:space="preserve">Tulos</w:t>
      </w:r>
    </w:p>
    <w:p>
      <w:r>
        <w:t xml:space="preserve">kutsuin naispuolista työtoveriani vesimeloniksi sen jälkeen, kun hän oli pukeutunut töihin vihreään ja vaaleanpunaiseen. hänen itsetuntonsa oli selvästi loukkaantunut, ja työsuhteemme on edelleen yhtä hankala kuin ennenkin.</w:t>
      </w:r>
    </w:p>
    <w:p>
      <w:r>
        <w:rPr>
          <w:b/>
        </w:rPr>
        <w:t xml:space="preserve">Esimerkki 7.295</w:t>
      </w:r>
    </w:p>
    <w:p>
      <w:r>
        <w:t xml:space="preserve">Teksti: niin tämä tapahtui minulle sunnuntai-iltana, ja sen sijaan, että lukitsin tietokoneeni, kuten minun olisi pitänyt, tein sen uudelleen. jostain syystä, kun olen adderall (vain otettu kahdesti) haluan vain puhua ja ilmaista ajatuksiani. mikä parempi ympäristö tehdä tämä kuin tyhjä google doc. toisena yönä nyt, olen kirjoittanut yhdeksän sivua vain ajatuksiani ja ajatuksiani elämästä. en tiedä, miksi tein tämän, tai miksi annoin sen tapahtua toisen kerran. selvyyden vuoksi sanottakoon, että kahden seitsemän tunnin jakson yhteenlaskettu summa olisi neljätoista tuntia hyödytöntä kirjoittamista kahdeksantoista sivua ajatuksiani. olen muuten lukion viimeisellä luokalla ja olen opiskellut ap-laskentaan tasan nolla minuuttia ja kello on kymmenen. lapset kirjoittavat facebookissa statuksia siitä, miten pääsevät yaleen, ja vakiopäätös-assani kirjoitetaan väitöskirjoja politiikasta ja yhteiskunnallisista asenteista marihuanaa kohtaan. *ihmiset halusivat koko jutun, joten tässä on ensimmäinen kirjoittamani*esipuheeni on ollut lyhyt elämä. juuri tällä hetkellä olen seitsemäntoista-vuotias. olen kokenut paljon, mutta samalla minulla on niin pitkä matka edessäni. ajatus kirjan kirjoittamisesta on aina järkyttänyt minua. monet ihmiset, jotka tuntevat minut, voivat todistaa, että minulla on hyvin vilkas, luova mielikuvitus. tykkään puhua paljon, ja useimmiten se on täyttä puppua. muuten, tässä kirjassa tulee olemaan vähän tuhmaa kieltä. anteeksi. Joka tapauksessa, lukion viimeisenä vuonna kävin lukukauden kurssin, jossa käsiteltiin amerikkalaisia nykyaikaisia romaaneja. Kaikista kirjoista, joita luin kurssilla, löysin kaksi kirjailijaa: F. Scott Fitzgerald ja Tim O'Brien. Toki tunsin Fitzgeraldin, mutta en ollut koskaan lukenut Suurta Gatsbya, ja se oli mukavaa luettavaa. Paskapuhetta, en ollut lukenut kirjaa. Minun piti lukea, mutta sanoin, että vitut siitä, ja menin suoraan sparknotesiin koetta edeltävänä iltana. Pidin fitzgeraldista, koska hän dokumentoi elämää 20-luvulla. se oli pelkkää fiktiota, mutta se antaa lukijalle maistiaisen tuosta ajasta. tim o'brienin teokset ovat aivan ilmiömäisiä. sotagenre ei vetänyt minua puoleensa, vaan hänen äänensä. hänen kirjoitustyylinsä on persoonallinen. o'brien kirjoittaa lukijalle, ja hänen tapansa kertoa tarinoita on suosikkini. kun otin huomioon kaikki nämä vaikutteet, tajusin haluavani kertoa oman tarinani. synnyin vuonna 1998, ja elinaikani tullaan varmasti dokumentoimaan hyvin. internet on täällä, meillä on verkkosivut ja sähköpostit. donald trump pyrkii presidentiksi. lennokit alkavat yleistyä. on puhelimia, jotka on tehty lasista, se on ihan vitun hullua. mutta jos se dokumentoidaan niin hyvin, miksi sitten kirjoittaa omasta tarinastasi? kun tarkastelemme historiaa, mitä minä teen paljon (opitte siitä myöhemmin kirjassa), historioitsijat ovat periaatteessa viime kädessä päättämässä siitä, mitä todella tapahtui. toki voittaja kirjoittaa historiaa, mutta ajan kuluessa ihmiset voivat kerätä tarpeeksi todisteita selvittääkseen oikeasti, mitä on tapahtunut. eivätkä historioitsijat opi vuoden 2015 tapahtumista fox-uutisista, vineistä tai subredditistä. joten tuleville historioitsijoille, tervetuloa. ehkä tajuatte, että olemme joukko idiootteja juuri nyt. halusin myös kirjoittaa kirjan vain siksi, että voin sanoa kirjoittaneeni kirjan. jos tämä julkaistaan ja sillä tienataan rahaa, tuleva minä, olette tervetulleita. epäilen, etten tule kirjoittamaan kirjan mittaista dokumenttia, mutta vitut siitä, mennään. joten tämän pitkän ja henkilökohtaisen esipuheen jälkeen aloitetaan. minusta ennen kuin alan höpöttää ympäröivästä maailmasta ja siitä, mitä ajattelen siitä, aion antaa teille lukijalle hieman taustaa itsestäni ja siitä, mistä tulen. olen juuri tällä hetkellä, kun kirjoitan tätä kirjaa, seitsemäntoista vuotta vanha. käyn [*poistettu*] ja haen korkeakouluihin. asun los angelesin suuralueella, tarkemmin sanottuna [*poistettu*], isäni, äitini, nuoremman veljeni ja labradorinnoutajan kanssa. olettaisin, että olemme keskiluokkaa, vanhemmillani on varaa ajaa omalla autolla. olen tähän asti käynyt aina yksityiskoulua. olen valkoihoinen. äitini kävi san diegon osavaltionyliopistoa ja pääaineenaan viestintää. isäni kävi usc:ssä opiskelemassa sähköinsinööriksi, mutta keskeytti opinnot kolmen lukukauden jälkeen. molemmat vanhempani ovat kotoisin glendale californiasta. äitini vanhemmat ovat ulkomaalaisia perusta ja argentiinasta, mutta he ovat molemmat valkoihoisia, koska heidän perheensä muuttivat ranskasta ja venäjältä. isäni on jossain määrin italialainen, ja "[*eronnut*]" -perhe on hyvin suuri. sukujuuremme voidaan jäljittää iso-iso-iso-isoisääni, joka oli orpo. ainoa syy siihen, että meillä on [*poistettu*] sukunimi, joka on hyvin yleinen sukunimi, on se, että hän valitsi sen itse. olisin valinnut jotain mafiamaisempaa, kuten Correleone, mutta se on mitä on. harrastuksiini kuuluu lukeminen, surffaus, lumilautailu ja nukkuminen. olen 180-senttinen ja minulla on ruskeat hiukset. eräs juutalainen luokkatoveri on kuvaillut nenääni "suorakulmaiseksi kolmioksi", mutta olen venäläinen ortodoksi. en puhu venäjää ja käyn harvoin jumalanpalveluksissa. uskontoni on kuin luomi selässäni, raaputan sitä silloin kun haluan. en omista tässä kirjassa lukua uskontoon, koska en ole suuri "järjestäytyneen uskonnon" ystävä, mutta haluan uskoa, että Jumala on olemassa. Siinä on oikeastaan kaikki, mitä aion kirjoittaa taustastani toistaiseksi. haluaisin ajatella, että mitä enemmän luette minusta seuraavilla sivuilla, sitä enemmän tiedätte minusta ja persoonallisuudestani. lukeminen kirjat ovat vitun fantastisia. siitä lähtien kun osasin lukea, luin kirjoja. halusin lukea vaikeampia ja haastavampia kirjoja. halusin päihittää muut lapset "sanoja viikossa" -tuloksellani ja valmiiden kirjojeni listalla. eräs ystäväni thomas kertoi minulle välitunnilla, kuinka hänen isänsä luki hänelle hienoa kirjaa nimeltä harry potter. ekaluokkalainen oli sitä mieltä, että vitut lukemisesta vanhempien kanssa, luen sitä paskaa itselleni. harry potter todella aloitti lukupakkomielteeni. luin kaikki julkaistut kirjat loppuun neljänteen luokkaan mennessä ja jatkoin uusien kirjojen lukemista, kunnes ne lopulta loppuivat. tässä vaiheessa olin innostunut lukemaan kirjasarjoja, koska pidin tarinoiden jatkumisesta. henkilökohtainen tavoitteeni oli lukea narnia-kirjat loppuun kolmannen luokan loppuun mennessä. tiesin, että nopeudellani pystyisin siihen, mutta siinä oli vain yksi ongelma. vanhempani. he tiesivät, että pidin lukemisesta. pidin siitä niin paljon, että tein sitä kotitehtävien sijaan. nyt vanhemmille, jotka lukevat tämän, tiedän, että olen paras lapsi ikinä. muut ikäiseni nauravat varmaan sille, miten paljon kaunokirjallisuuden nörtti olin. ala-asteikäiset lapset haluavat leikkiä hyppynarua ja potkupalloa, eivät istua puun alla ja lukea. vanhempani eivät aluksi tienneet, mitä tehdä. miten rankaista pientä lasta vapaasta lukemisesta? he tarkistivat minua jatkuvasti, etsien avointa kirjaa. torjuin tämän vakoilun lukitsemalla itseni kylpyhuoneeseen ja piilottamalla kirjani paitani alle. mummoni halusi kerran viedä minut sairaalaan, koska olin ollut vessassa kolme tuntia. tarvitsin enemmän lukuaikaa, mutta samalla minun piti saada hyviä arvosanoja. sillä luokalla minulla oli vaikeuksia matematiikassa. minun piti oppia kertotauluja, mutta oma kekseliäisyyteni esti sen piilottamalla kirjat pöytäni alle. minun oli suojeltava kirjojani, joten kun matematiikasta tuli kotona ongelma, päätin vaihtaa arvosanoja.luokassa jaettiin koko ajan kertotaulukoita "kotona harjoittelua" varten. piti aloittaa yhdestä ja jatkaa aina kahteentoista asti kertomalla kukin tasoluku luvuilla yhdestä kahteentoista. tein siis, ja ymmärtääkseni olin kolmannella luokalla, kopioita tyhjistä taulukoista. täytin ne sitten laskimella kunkin luvun osalta. otin ne sitten yksitellen mukaani kouluun ja vaihdoin täytetyt sivut täyttämättömiin sivuihin, joita opettaja jakoi koeaikana. Se oli virheetöntä, meillä oli vanhan koulun pulpetit, joissa oli lokero alla, joten vaihtaminen oli melko helppoa. olin toinen lapsi, joka läpäisi kaikki kaksitoista tasoa, vaikka olin jäljessä, enkä kadu mitään. sainhan lukea loppuun seitsemän Narnia-kirjaa. koulu, paineet ja huumeet. ajattelin, että seuraavaksi paras paikka aloittaa on koulu, tarkemmin sanottuna yläkoulu. kuten mainitsin aiemmin, käyn [poistettu]. se on jesuiittojen johtama poikakoulu, joka on ollut olemassa vuodesta 1865. sinne ei ole kovin helppoa päästä, ja sitä pidetään yhtenä eteläisen kalifornian kovimmista kouluista. ensimmäinen lukukausi sinetöi akateemisen kohtaloni. sain kaksi kolmosta englannista ja fysiikasta (kyllä, he pakottivat fukseja ottamaan fysiikan), ja se ei ollut hyvä lähtökohta. fukseja ei tietyin edellytyksin saa ottaa honors- tai ap-luokkia. ensimmäisen lukukauden arvosanat antavat akateemisille yksiköille tiedot, joita tarvitaan, jotta pääset seuraavana vuonna "rajoitetuille" luokille. Jos sitten pärjäät niissä hyvin, voit ottaa lisää kursseja juniorivuonna, ja koko ajan painottamaton ja painotettu keskiarvosi nousee kattoon. tuon katastrofaalisen lukukauden takia en päässyt lainkaan kursseille, jotka parantaisivat keskiarvojani, ennen kuin vasta juniorivuonna. ja tuona juniorivuonna pääsin vain yhdelle kurssille, ap:lle, USA:n historialle, ja minun piti kiusata yhteiskuntatieteiden laitoksen johtajaa saadakseni sen paikan. kurssi oli kova, ja luullakseni luokka-asteeni fiksuimmat lapset olivat sillä kurssilla. kaksi lasta tuolta luokalta on menossa browniin, toinen harvardiin ja yksi pääsi juuri stanfordiin. nämä lapset olivat neroja. tunsin itseni niin ulkopuoliseksi, koska olin käytännössä tappanut "tyhmien" lasten joukossa toisena vuotena. koko sen vuoden ajan olin niin keskittynyt ap-kokeeseen. luin kokeesta, ajoista, joita saa, ja esseistä, jotka pitää kirjoittaa. minua pelotti. en halunnut reputtaa. jos kokeesta ei saa kolmosta, ei saa opintopisteitä, ja jos ei saa opintopisteitä, mitä järkeä on laittaa itsensä helvettiin. Niinpä etsin lisäravinteita. kuulee, että adderallin ja focalinin kaltaiset reseptilääkkeet auttavat lapsia opiskelemaan, mutta internetissä luetellut sivuvaikutukset voivat olla pelottavia. unenpuute, nälän puute, ihon ympärillä oleva surina olivat vain muutamia niistä, mutta halusin kuitenkin kokeilla. englannin tunnillani oli poika, jolle oli määrätty adderallia adhd:hen. tämä tapahtui noin viikkoa ennen koetta. olin hiljattain saanut harjoituskokeestamme 64 prosentin tuloksen. joka tapauksessa tämä poika ei halunnut ottaa pillereitä, koska hän sanoi haluavansa syödä. nyt olen pieni, laiha kaveri enkä syö muutenkaan paljon, joten kun hän tarjosi niitä minulle, pelko lounaan väliin jättämisestä oli takaraivossa. menin vessaan ja käytin lavuaarin vettä sulatellakseni niitä. sulattelin pillerit noin puoli kymmenen aikaan, se oli päivän ensimmäinen tunti. se keskiviikko koulussa oli luultavasti paras koulupäiväni tähän mennessä, ja ainoa asia joka tulee kilpailemaan sen kanssa saattaa olla valmistuminen, mutta siihen emme ole vielä päässeet. Joten aloin tavallaan tuntea itseni hieman hermostuneeksi, tuijotan tiettyihin suuntiin pidempiä aikoja, silmäni ovat keskittyneet, enkä ole superpuhelias, kuten yleensä olen. olin helvetin tarkkana. kuuntelin kaiken, mitä opettaja sanoi, ja todella imin tietoa. en tiedä, mikä annos oli, mutta luulen, että se oli aika korkea, koska sen jälkeen olen ottanut adderallia muutaman kerran, eikä se ole koskaan ollut näin vahvaa. hyppää muutama tunti eteenpäin ja olen apushissa. saamme harjoituskokeet takaisin ja käymme läpi vastaukset. nyt tässä vaiheessa olen terävimmilläni koskaan. käymme läpi jokaisen kysymyksen yksi kerrallaan, ja olin kuin vitun taikuri. tiesin jokaisen vastauksen. sivuhuomautus, uudessa apush-kokeessa oli muutos monivalintaosioon. sen sijaan, että kysyttäisiin tiettyjä kysymyksiä, he aikoivat antaa historiallisen tekstin, jota piti tulkita ja sitten vastata useisiin kysymyksiin. ne saattoivat olla martin luther king jr:ltä tai presidentti lincolnilta. Luin jokaisen kappaleen hyvin nopeaan tahtiin ja vastasin jokaiseen kysymykseen oikein. tuntui kuin tämä uusi mielentila antaisi mieleni työskennellä tehokkaammin. tunnin jälkeen tunsin itseni hyvin luottavaiseksi ensi viikon koetta ajatellen, mutta paras koulupäiväni ei ollut vielä läheskään ohi. adderallin on käsittääkseni tarkoitus ottaa lapsen sekava ja energinen mieli ja tehdä siitä tehokkaampi ja keskittyneempi. oppituntini olivat periaatteessa ohi, koska seuraava jaksoni oli esilaskenta, mutta meillä oli sijainen, joten se tarkoitti studyhallia. Apushin jälkeen oli lounas. taaskaan minulla ei ollut nälkä huumeiden takia. päätin käyttää tuon ajan tehokkaasti. listat loppuvuoden ap-kursseista oli lähetetty, ja kauhukseni minut oli hyväksytty vain kahteen: ap government ja ap studio art. en ollut tyytyväinen siihen. menin sitten luonnontieteiden ja yhteiskuntatieteiden laitosten puheenjohtajien luo ja käytännössä kiusasin heitä ensi vuoden kursseista. he kaikki sanoivat samaa: "gpa:si on liian matala". Se ei kuitenkaan estänyt minua, sillä parinkymmenen minuutin kuluttua minut hyväksyttiin ap-fysiikkaan, ap-euroopan historiaan ja ap-maantieteeseen. en halunnut ottaa ap-valtio-oppia, koska ajattelin, että koko kurssi keskittyisi käsitteisiin, jotka voisin oppia korttitalosta. jätin taideaineiden studion pois, koska suoraan sanottuna en pitänyt kuvien ottamisesta. edes ap-opintopistettä varten. ehdin jopa lähettää sähköpostia matematiikan opettajalle, joka pyysi minua nostamaan arvosanani prosentilla a miinukseen, jotta pääsisin ap-laskentaan.nuo pillerit hallitsivat aivojani seuraavaan aamuun kello 1.30 asti, ja vasta silloin pystyin nukahtamaan. pyörin tuntikausia ja ajattelin, miten ihanaa se oli, mutta takaraivossani tiesin, että olin jäämässä koukkuun. en halunnut mennä sille tielle, joten sanoin itselleni, etten yrittäisi hankkia laillista reseptiä. nyt olen siis tässä viimeisenä vuotenani, käymässä neljää uskomattoman vaikeaa ap-luokkaa ja yrittäen koko ajan viimeistellä yliopistohakemuksia. ihmiset, opettajat ja opiskelijat, ovat sanoneet minulle, että olen hullu omien akateemisten rajojeni vuoksi. jälkikäteen ajateltuna se ei ollut paras idea, mutta ei se ole ollut niin paha. tein sen todella yliopistoa varten. todistuksistani näkyy kamppaileva opiskelija, joka on haastanut itseään niin paljon kuin on voinut neljän vuoden aikana. pääsenkö sillä unelmakouluun, kuten usc:hen, jossa keskimäärin hyväksytään opiskelijoita, joilla on 3,9? en, mutta kehystän tuon hylkäyskirjeen ja otan sen mukaani jokaiseen työpaikkaan, jossa olen ollut. se on toinen vittumainen järjestelmä, college-hakuprosessi. Nykymaailma siis haluaa, että minulla ei ole täydellistä vartaloa tai täydellistä elämää, koska täydellisyys on yliarvostettua, mutta tarvitsen täydellisen keskiarvon päästäkseni useimpiin hyviin korkeakouluihin? lukiolaistytöillä ja alkoholisteilla ei ole koskaan ollut tyttöystävää, en ole koskaan käynyt kutsutansseissa, kuten tanssiaisissa tai tanssiaisissa, enkä ole koskaan edes oikeasti "ollut" tytön seurassa. pelkkä poikakoulu on varmasti lisännyt pelkoa naisia kohtaan. enkä ole homo, enkä sano, että homoudessa olisi mitään väärää, mutta naiset ovat pelottavia. ollakseni raa'an rehellinen, naiset ovat fiksumpia kuin miehet. he ovat ovelaa ja häikäilemätöntä sukupuolta, joka saa miehet tekemään paljon tyhmää paskaa. en yritä olla seksistinen, mutta naiset ovat miesten kirous. viehättävä tyttö saa miehen tekemään kaikkensa hänen vuokseen, ja minun iässäni miesten on erityisen helppoa tehdä näin. olemme seksuaalisen kukoistuskautemme huipulla, testosteronia on paljon liikkeellä. mutta koska pitäisin itseäni jonkinlaisena introverttina, mitä tulee tyttöihin, olen suurimman osan ajasta turvassa heidän kontrolliltaan. lukiolaistytöt voivat olla super ärsyttäviä. heidän äänensä on superkorkea, he luulevat olevansa ihan paska ja osaavat valittaa paljon. mutta jos kaverilla on ehkä pieni mahdollisuus saada tyttöä, hän vain unohtaa kaiken tuon. olen nähnyt valekännisen tytön bileissä lukuisia kertoja. jos saisin vitun pennin joka kerta, kun kuulen lauseen "Voi jumalauta, olen niin helvetin kännissä!" puolikkaan oluen jälkeen merenpinnan tasolla, olisin miljonääri. Tämän vuoden englanninopettajani varoittaa meitä koko ajan tekemästä jotain typerää susie q:n takia, mutta monet kaverit nauravat sille. he luulevat, ettei heitä ole koskaan pakotettu tekemään jotain tytön takia, mutta yksi noista nauravista kavereista ajoi kännissä tyttöä, jotta hän voisi hakea tälle hampurilaisen in n outista. se on niinku että mitä vittua sä ajattelit? en oo koskaan ajanut kännissä, enkä haluakaan. mun ei tarvii muutenkaan, koska on applikaatioita kuten uber ja lyft. alkoholi on huume, vaikka mitä ajattelisit. niin on tupakka ja marihuana. nämä huumeet on hauskoja. ihmiset yleensä tykkäävät olla pilvessä. kaikilla olioilla on lähes universaali halu olla pilvessä. jaguaarit pureskelevat tiettyjä kasveja päästäkseen pilveen, linnut syövät tarkoituksella käyneitä hedelmiä, ihmiset tekevät omia huumeitaan, se on vain niin. se on kuin seksi, kaikilla on halu seksiin. Seksistä saa dopamiinia, joten seksi on teknisesti ottaen tapa saada vähän pilveä. selvyyden vuoksi haluan sanoa, etten hyväksy huumeiden tai alkoholin käyttöä, joten kaikki hullut konservatiiviset vanhemmat, jotka pitävät minua saatanan jälkeläisenä, voivat lopettaa vihabloginsa päivittämisen ja säästää postimerkit joulukortteihinsa. kaliforniassa on melko helppoa hankkia ruohoa. kävin coloradossa ja washingtonissa, kun ne laillistettiin, ja näen yhä enemmän apteekkeja täällä. sinun täytyy olla kahdeksantoista, jotta saat lääkekortin, lääkärin vitsin jälkeen suostumuksen, ja voit laillisesti ostaa marihuanaa. minulle on kerrottu, että vietät enemmän aikaa täyttämällä tietosi ja odottelemalla lääkäriä kuin hänen vastaanotollaan. tohtori: Potilas: "Hei, mikä teitä vaivaa?": Potilas: "Selkääni sattuu." Lääkäri: "Selkä on kipeä. "Se on valitettavaa." *nimimerkki*lääkäri: "hyvää päivänjatkoa." se on myös hyvin tehokasta. marihuanan laatu on parantunut huomattavasti, ja sen vaikutukset ovat vahvistuneet ja kestävät pidempään. se on miljardien dollarien teollisuus, ja haluan ajatella, että se on 1970-luvun tietokoneoptiomme. tarkemmin sanottuna, jos Steve Jobs ja Bill Gates olisivat syntyneet vuonna 1996, he olisivat jättäneet Harvardin kesken ja tulleet piilaakson sijasta eteläiseen Kaliforniaan vallankumouksellistamaan marihuanateollisuutta. emme ole vielä valmiita virkistystottumusten, kuten juomisen ja tupakoinnin, kanssa, mutta palaamme niihin sen jälkeen, kun suosituin chillailupaikka on käsitelty. college. college ja juhliminen nyt college on fantastinen paikka, tai ainakin niin olen kuullut. voit saada tutkinnon mistä tahansa haluat, jos pääset niihin ohjelmiin. voit saada satatuhatta alkupalkkaa valmistuttuasi, mutta älä unohda niitä opintolainoja, jotka otit. tämä ote tulee olemaan suhteellisen lyhyt, koska minulla ei ole paljon kokemusta college-skenestä, mutta minulla on yksi tarina kerrottavana. olin siis boulderissa, coloradossa, tutustumassa kouluun ystäväni ja vanhempieni kanssa. minulla on ystäviä, jotka käyvät siellä, joten otin ystäväni mukaani käymään heidän luonaan. osallistuimme tietenkin collegeen liittyviin aktiviteetteihin, mutta en ollut koskaan ennen ollut altistunut näin intensiiviselle toiminnalle. nämä nuoret osasivat ryypätä niin hyvin kuin mikään muu, mitä olin nähnyt ennen. se on ehkä vähän valetta, mutta se, kuinka moni pystyi juomaan niin paljon, oli hämmästyttävää. ja olimme helvetin coloradossa marraskuussa, ja ulkona oli parikymmentä astetta pakkasta, ja näillä nuorilla oli t-paita päällä, joillakin kevyt villapaita. sillä välin minä kuljin edestakaisin kaverini talolla, jonka hän jakaa seitsemän muun kaverin kanssa, ja nappasin ylimääräisiä kerroksia. ja bileet olivat ulkona! miksei bileitä voi pitää sisätiloissa, varsinkaan siellä. tämä opiskelukaverini, joka otti minut ja toisen ystäväni siipiensä suojaan, oli 21-vuotias seniori. voisi kai sanoa, että hän ja hänen ystävänsä pelottelivat meitä kovasti, koska ensinnäkin he olivat kaikki käytännössä neljä vuotta meitä vanhempia. olimme lapsia, jotka erottuivat kuin kipeä peukalo. lisäksi yksi hänen kämppiksistään oli hyvin väkivaltainen juoppo. hän heitti tuolin olohuoneen poikki oveen ja yritti sen jälkeen edelleen rikkoa oven. koko ajan hänen kaverinsa kannustivat häntä. se oli hyvin pelottavaa. olin aina olettanut haluavani ryntäämään veljeskuntaan, mutta nähtyäni tuon olin hyvin epävarma kyvystäni roikkua. he kutsuivat meidät seuraavana päivänä takaisin todistamaan, kun he tekivät great american challenge -tehtävän. en aio kertoa teille, mikä on great american challenge, joten katsokaa urbaanisanakirjaa. Siihen kuuluu paljon asioita, kuten tuhannen palan palapeli ja erittäin iso pizza, mutta en rehellisesti sanottuna halua, että teet kenellekään pahoinvointia. college vaikuttaa kuitenkin siistiltä paikalta, ja toivon, että minulla on hyvä kokemus. onhan se vain neljä vuotta, ja lukio lensi ohi kuin luoti. elämä etenee nopeasti, se on ainoa asia, jonka tiedän varmasti tästä maailmasta. lapset ja bileet Tiedän, etten ole suuri juhlija. käyn monissa juhlissa, mutta en ole se tyyppi, joka ottaa kahdeksan paukkua, enkä ole vapaaehtoisena tynnyrintynnyrissä. en oikeastaan pidä alkoholista kovinkaan paljon, mielestäni se on kirjaimellisesti myrkkyä, joka saa sinut tuntemaan olosi viileäksi illalla ja sairaaksi aamulla. nykypäivän lapset pitävät tietenkin juomisesta, ja lasten on nyt helpompi löytää juhlat. kaikki on netissä. facebook-tapahtumat näyttävät olevan suosituin vaihtoehto. muuten ihmisiin otetaan yhteyttä tekstiviestillä, ja he kertovat muutamalle ihmiselle, ja se leviää kuin flunssa. Joillakin bileillä on listat, toisilla ei. jotkut ovat isoja, toiset pieniä. joihinkin poliisi puuttuu, joihinkin ei. jotkut ovat Brentwoodin ylellisissä kodeissa, toiset rantamökillä malibussa. koska kouluni vetää lapsia kaikkialta los angelesista, juhlatilaisuuksia on joka puolella. se on tavallaan kuin kulttuurin oppitunti. bel airen asukkaiden elämäntyyli eroaa huomattavasti koreatownin asukkaista. pacific palisades saa poliisit culver citystä, joten siellä on helppo pitää bileet pidempään käynnissä. pch:llä on öisin checkpointteja. manhattan beachin poliiseilla ei ole oikeastaan mitään menoa, joten he eivät tee öisin muuta kuin ajavat kännisiä kakaroita kotiin. hollywoodin kadut ovat öisin täynnä kännisiä turisteja, se muistuttaa melkeinpä las vegasia, mutta ilman kosteaa ilmaa ja kasinoita. netti ei ole auttanut fake i:n vastaisessa taistelussa.Alkoholia on siis helppo saada, mikä on kai aina ollut totta lukuun ottamatta kieltolain aikakautta. opin isältäni, että kun hän oli lukiossa, oli melko helppoa saada "oikea" väärennetty henkilöllisyystodistus, joten aikoinaan kun ilmeisesti pääsi käsiksi julkisiin rekistereihin siinä määrin, että saattoi kävellä pois jonkun syntymätodistuksen kopion kanssa. Joten nämä lukiolaiset menivät hautausmaalle, löysivät kuolleen lapsen, joka oli 21-vuotias, ja hakivat kopion hänen syntymätodistuksestaan. tuohon aikaan liikenneministeriö ei ollut tallentanut kuolinaikoja järjestelmiinsä, ja koska syntymätodistus on kaikki mitä tarvitaan, annat sen ja saat kuvasi. toki se on eri nimellä, mutta se on myös aito henkilöllisyystodistus. nykyään se ei ikinä onnistuisi, mutta nuoret ovat aina olleet ovelia tällaisten juttujen kanssa. Kaikki haluavat taas olla kusessa tai ainakin teeskennellä olevansa kusessa. yleiset vapaa-ajan bileaktiviteetit ovat kuitenkin muuttuneet, ja valitettavasti huonompaan suuntaan. olutpongia on yhä olemassa, alkoholin ja bilehuumeiden käyttö on yhä olemassa, mutta 2000-luvun tiede on antanut meille höyrystimen. Alun perin savukkeiden polttamisen lopettamista yrittäville ihmisille kehitettyä höyrystintä eli vapea voidaan käyttää auttamaan heitä vähentämään nikotiinin käyttöä ajan mittaan ilman tupakan haitallisia vaikutuksia. lapset, joiden mielestä tupakointi on edelleen siistiä tiedossa olevista riskeistä huolimatta, ovat kuitenkin siirtyneet myös vapen käyttöön. nyt meillä on sosiaalisessa mediassa näitä jälkeenjääneistä, jotka tekevät savutemppuja samalla kun he jäävät koukkuun nikotiiniin. tiedän, että minun pitäisi välittää heidän terveydestään, mutta en todellakaan välitä. jos olet yksi niistä lapsista, jotka maksoivat kaksisataa dollaria "modista", etkä ole hiljaa parannetusta atomisaattorista tai mistä tahansa paskasta insinöörityön osista, vihaan sinua. minua todella säälittää tupakanvastaiset tyypit, jotka tekivät niin kovasti töitä saadakseen yleisön sanomaan, että painukaa vittuun suurille tupakkayhtiöille, heidän kova työnsä on saanut meidät vain entistä pahempaan tilanteeseen. toki vapistit eivät vahingoita itseään, ainakaan nykytietämyksemme mukaan, mutta se on niin tyhmää, että englannin sanakirjan sanat eivät pysty antamaan sille sopivaa nimeä. enkä oikeastaan "vihaa" vapisteja, mutta te näytätte todella helvetin tyhmiltä. pyysimme lentäviä autoja ja leijulautoja, mutta tämän me saimme sen sijaan. eteläinen kalifornia on lempipaikkani amerikassa. en ole koskaan asunut missään muualla, mutta vaikka olisin asunutkin, se olisi silti lempipaikkani. ymmärtääkseen kalifornian kaltaista monimutkaista osavaltiota on ensin tarkasteltava sen kokoa. Se ei ole unionin suurin osavaltio, mutta se on suuri. eri "alueiden" välillä on paljon erilaisuutta. ensin on paras osa, eteläinen Kalifornia. jos joku norjalaisnuori sanoo, että olen väärässä, sanokaa hänelle, että hän on todellakin "helvetin väärässä". eteläinen Kalifornia on tiheään asuttu ja siellä on paljon maata. lämpötila on kuuma, mutta ei Arizonan kuuma. Arizonan kuuma on liian kuuma. eteläisessä kaliforniassa on kaikki siistit jutut, kuten elokuvateollisuus, kuuluisat rannat, kuuluisat kadut, kuuluisat ihmiset, hyvä meksikolainen ruoka, six flags ja disneyland. keskikalifornia on myös siistiä, mutta paljon sisämaata käytetään maatalouteen. heidän kannaltaan toiminta tapahtuu lähempänä rannikkoa, kuten monterey bayn varrella sijaitsevat kaupungit. kun nyt tarkastelemme osavaltiota, huomaatte, että "pohjoisen asukkaat", kuten san franciscon ja sACcramenton asukkaat, ovat tavallaan osavaltion keskellä. mutta se on se, mitä me pidämme norcalina. mitä norcalin pohjoispuolella on? luultavasti sasquatch-heimoja ja hippikaupunkien osavaltioita, joita ei ole vielä löydetty. tärkein asia, jonka voi ottaa mukaan, on se, että socal on paras. nyt kehuskelen ja kehuskelen 'kodillani', mutta vihaan turisteja. ne tekevät minut hulluksi. vihaan vuokra-autojen näkemistä valtateillä 405 ja 101 ajamassa nopeusrajoitusta nopeilla kaistoilla, haluan vain, että ne menevät takaisin kotiin. ihmiset, jotka tuntevat velvollisuudekseen hidastaa Mulholland Drivella ottaakseen kuvan luonnonkauniista san fernandon laaksosta, ärsyttävät minuakin. puhallan hard rockia kuin rage against the machine, kun minut pysäytetään jonkun turistijulkkiksen kiertoajelubussin viereen. jättäkää nuo ihmiset rauhaan, he eivät halua, että otatte kuvia heidän kodeistaan. jostain syystä eteläinen Kalifornia tuottaa eniten vesipoolopelaajia. vesipallo länsirannikolla on kai kuin lacross itärannikolla, se on todella suurta toisella puolella, mutta ei toisella. lisäksi sää on tilastollisesti ottaen lämpimämpi, ja voin vain olettaa, että Kaliforniassa rakennetaan enemmän uima-altaita kuin jäähalleja. ihmiset tulevat tänne myös koulujemme takia. jos olisin kansainvälinen opiskelija, tekisin varmasti töitä päästäkseni usc:n tai ucla:n kaltaisiin kouluihin pelkästään niiden sijainnin takia. myös tämän maan lapset haluavat tulla kaliforniaan, se on ainutlaatuinen paikka. suurin haittapuoli on se, että olemme osa amerikkaa, joten emme voi laillisesti estää omia kansalaisiamme pääsemästä tänne. julkkiksetviihdyn todella ajatusta julkkiksesta. en koskaan haluaisi olla julkkis. ihmiset jahtaavat sinua kameran kanssa ja yrittävät saada sinut puhumaan tai koskettamaan heitä, jotta heille maksettaisiin palkkaa. se on naurettavaa. he ovat tavallisia ihmisiä, joilla sattuu olemaan paljon rahaa. Kun he tekevät virheitä, kaikki pilkkaavat heitä, ja superfanit pitävät heitä idolina, joka on voittamaton. asun lähellä studioita, erityisesti disneyn ja warner brothersin. naapurustossani asuu paljon julkkiksia, koska se on lähellä näitä studioita, joten on ymmärrettävää, että he haluavat olla lähellä. aina kun ajan jonkun talon ohi, oli se sitten miley cyrus tai steve carell, ulkona on ihmisiä odottamassa. se on aivan naurettavaa. jos luulitte, että tykkään puhua suoraa paskaa, niin menkää tapaamaan jotakuta, joka on töissä studiolla. se on paskanjauhannan likakaivo. olen kiertänyt sitä maailmaa koko elämäni, ja siellä tapaa paljon mielenkiintoisia ihmisiä, mutta he ovat täynnä paskaa. se on valehtelijoiden ja katuojapolitiikan ala. näyttää siltä, että ainoat tervejärkiset ihmiset ovat luovia animaattoreita. kaikki, mikä on studioiden toimistojen ulkopuolella, on paskaa. markkinointi, mainonta, pr, tiedottajat, johtajat, lahjakkuudet, ohjaajat, tuottajat, käsikirjoittajat erityisesti, kaikki paskapuhetta. nämä ovat ovelia ihmisiä, lainsuojattoman rehellisyyden rotu. kaikki luulevat, että heillä on seuraava elokuvaidea tai seuraava suuri käsikirjoitus. se on sairaus. ihmiset muuttavat kaikkialta maasta yrittäessään olla näyttelijä tai näyttelijä, eivätkä pääse mihinkään, koska se ei ole sitä, mitä he luulivat sen olevan. tällä alalla ei ole helppoa pärjätä, sinun täytyy olla jäätä suonissasi ja sydän kiveä. ihmiset loukkaantuvat, ihmiset rikastuvat. se on takapajuinen, psykoottinen maailma, mutta kaikki huolehtivat vain kahdesta asiasta, itsestään ja lompakostaan. sydämeni lohduttaa hienoja, nuoria luovia taiteilijoita, jotka luulevat voivansa olla seuraava wes anderson. sen sijaan heidän on pakko ohjata pornoa saadakseen rahat riittämään. se voi kuulostaa vähän vittumaiselta, mutta jos studiot eivät ota sinua, on aina pornoa. seksi myy, se on markkinoinnin vanhin temppu. älkää koskaan unohtako sitä. media ja politiikkaTämä on hienoa tämän maan aikuisille, jotka ovat hämmentyneitä nuorten poliittisesta agendasta. pc:tä, supertietoisia opiskelijoita lukuun ottamatta kenelläkään ei ole vittuakaan hajuakaan siitä, mitä politiikassa tapahtuu. nykyajan urapoliitikko ei ole sitä, mitä perustajamme kuvittelivat, sinun ei pitäisi tehdä typerää paskaa, kuten tulla yritysten ostamaksi tai jäädä kiinni vaimosi pettämisestä. Se mitä sanoin siitä, ettemme tiedä, mitä politiikassa tapahtuu, on totta, mutta ihmiset luulevat tietävänsä. katsokaa fox newsia, katsokaa kymmenen minuuttia, nyt tiedätte, miksi donald trump on paras. katsokaa cnn:ää kymmenen minuuttia, paska trump on perseestä. sanders on kutsumukseni. poliittinen media on aivan vitun tyhmää, kuten tavallinen sosiaalinen media. Voimme nyt kirjaimellisesti nähdä ihmisten typeryyden laitteillamme. twitteristä vineen, ihmiset tekevät ja sanovat typerää paskaa kaikkialla. ihmiset tekevät mitä tahansa tykkäämisen, suosikin, hymyn, revineerauksen, uudelleenjulkaisun ja kaikkien muiden olemassa olevien hyväksyntämuotojen vuoksi. kuten vanha sanonta kuuluu, jokainen on kriitikko. jokainen luulee tietävänsä totuuden, mutta oikeasti he vain uskovat mielipiteeseensä. vie tuo ruokapöytään. isäni on harras republikaani. en vihaa enkä kunnioita häntä sen takia, se vain on mitä on. hän on republikaani ja minä olen epävarma. hän voi kertoa minulle mitä mieltä on niin paljon kuin haluaa, mutta minua ei murreta hänen vakuuttavalla äänensävyllään. sama pätee liberaaleihin. vihaan ihmisiä, jotka ovat molemmilta puolilta, mutta paljon useampi heistä on liberaali. liberaalit opettajat ja luokkatoverit, joita minulla on ollut, luulevat, että jos he puhuvat todella kovaan ääneen ja auktoritatiivisesti, niin heidän mielipiteestään tulee totta. he heittelevät faktoja bushista, aseista ja lisää bushia. ja sitten olen poliittisesti tarpeeksi tietoinen päättääkseni itse, että obama ei ole oikeastaan mitään erikoista. mutta sitten taas, kuten trumpin kohdalla, puoluetta ei voi arvioida sen suositun johtajan perusteella. minusta minun pitäisi vain perustaa uusi puolue ihmisille, jotka ovat yhtä hämmentyneitä. minusta aselait ja kaikki muu hevonpaska pitäisi määritellä osavaltiokohtaisesti. olemme liian suuri maa päättämään kaikkien puolesta, joten hajottakaa päätöksenteko. media sitten syöksyy tähän suureen sotkuun haukan selässä ja sotkee aivosi vielä enemmän faktoilla, puhujilla ja uutisotsikoilla. on kuin haluaisit olla mielipiteesi, mutta et halua loukata tai joutua poliittiseen väittelyyn ystäväsi kanssa. siinä on muutenkin kaksi senttiä. olen vain räikeän hämmentynyt ja huolissani. en voi vielä äänestää, joten miksi edes ottaa asia keskusteluun.</w:t>
      </w:r>
    </w:p>
    <w:p>
      <w:r>
        <w:rPr>
          <w:b/>
        </w:rPr>
        <w:t xml:space="preserve">Tulos</w:t>
      </w:r>
    </w:p>
    <w:p>
      <w:r>
        <w:t xml:space="preserve">--- Otin pillereitä ja kirjoitin tyhmää paskaa...</w:t>
      </w:r>
    </w:p>
    <w:p>
      <w:r>
        <w:rPr>
          <w:b/>
        </w:rPr>
        <w:t xml:space="preserve">Esimerkki 7.296</w:t>
      </w:r>
    </w:p>
    <w:p>
      <w:r>
        <w:t xml:space="preserve">Teksti: Okei, kävelin vähän aikaa sitten varastorakennuksen takana, jossa työskentelen, ja siellä on roskakori. Olin heittämässä laatikoita pois. yhtäkkiä kuulin äänen roskiksesta. se kuulosti jotenkin raapimiselta. katsoin roskikseen ja se oli aika tyhjä, paitsi että siellä oli pirun orava sisällä. se yrittää karata, mutta ei onnistu. koska olen tyhmä eläinrakas, päätän hypätä roskikseen, nostaa sen ylös ja päästää sen menemään. ehkä toivoin, että siitä tulisi paras ystäväni ja ensimmäinen tilaisuus saada reddit-kultaa, mutta en tarkoita sitä.  Hyppään roskikseen ja otan rauhallisesti oravan selkääni, ja kun alan nostaa sitä ylös, se villiintyy ja puree... kovaa... sormeeni. ravistelen kättäni rajusti yrittäen irrottaa sen otetta, mutta ei... se on yhä sormessani. tässä vaiheessa mietin, mikä meni vikaan. Lopulta se irtoaa, mutta vain siksi, että ihoni repeytyi! kaikille ihmetteleville, se pääsi ulos roskiksesta, koska heitin sen vapaaksi. jouduin hakemaan tikkejä ja jäykkäkouristusrokotuksen, koska lääkäri sanoi, että olisin saattanut saada raivotautia!tarinan opetus: Voi oravia.</w:t>
      </w:r>
    </w:p>
    <w:p>
      <w:r>
        <w:rPr>
          <w:b/>
        </w:rPr>
        <w:t xml:space="preserve">Tulos</w:t>
      </w:r>
    </w:p>
    <w:p>
      <w:r>
        <w:t xml:space="preserve">Yritin pelastaa oravan, mutta se pieni ääliö puri minua. eikä minulla ole oravaa, jonka kanssa voisin taistella rikoksia vastaan.</w:t>
      </w:r>
    </w:p>
    <w:p>
      <w:r>
        <w:rPr>
          <w:b/>
        </w:rPr>
        <w:t xml:space="preserve">Esimerkki 7.297</w:t>
      </w:r>
    </w:p>
    <w:p>
      <w:r>
        <w:t xml:space="preserve">Teksti: No, olen työtön, lompakossani on viisikymmentä dollaria, en voi kutsua ketään ystäväkseni - menetin heidät kaikki. toipumassa huumeiden väärinkäytöstä ja masennuksesta. missä asun amerikassa, on kurjaa olla minä. haluatko muuttaa pois kaikkien niiden asioiden luota, jotka saivat sinut pohjakosketukseen? ei - tarvitsen ensin töitä. haluatko töitä? ansioluettelosi on melkein tyhjä paperi, jossa on valtavia aukkoja. haluat koulutuksen? maksa. mutta ei se haittaa. en arvosta rahaa niin korkealle elämässäni. mokasin siinä, että ajattelin voivani toteuttaa muita unelmiani. ei rahaa, ei suhteita, ei vaikutusvaltaa, ei resursseja, ei tukea ja viimeinen naula arkussa - olen surkea puhuja.  Se ei ole vain hermostuneisuutta, se on oikeasti lääketieteellinen ongelma. Haluan auttaa ihmisiä. Tykkään auttaa ihmisiä. Haluan nähdä heidän hymyilevän ja nauravan. En voi hyväksyä paikallani seisomista. Minulla on palo olla osa muutosta, jota on tapahduttava. No, vitut minusta. Olen vain tyhmä narkkari, joka ei osaa puhua paskaakaan.Minulla on temppu, jolla voit tehdä vaikutuksen lapseen ja saada hänet tuntemaan itsensä kovikseksi muiden lasten seurassa... ehkä saada hänet kiinnostumaan matematiikasta... ei auta paljon enempää... minulla se toimi... kun otat neliön luvusta, joka päättyy viiteen. eli (nx10)+5. sinun tarvitsee vain tehdä n*(n+1)- niin saat vastauksen.  25= 625, 35= 1225.  45= 2025.  115= 13225........ näetkö jo kaavaa?   25: 2*3=6.... lyö vain 25 loppuun. 625.   35: 3*4=12... lyö vain 25 loppuun - 1225. Opin tämän ensimmäisellä luokalla ja tunsin olevani pahis matikassa aina lukion loppuun asti. pidän myös tästä... [matt damon](http://www.youtube.com/watch?v=iw_lkyiutke)opettaja leikkii hyvän tahdon metsästystä tai jotain ap-kokeiden jälkeen - joku lapsi ihmettelee, mikä oli supervaikea kysymys - pam - saa kaikki muut lapset pyörittelemään silmiään. pahis. sitten sanotaan. "Toivottavasti he jättivät pois sen osan, jossa hän todisti ongelman. koska pelkkä ongelman ratkaiseminen on meh." Vinkkaa vähän silmää tytölle tai pojalle, johon olet ihastunut, koska he juuri innostuivat - ja tiedät sen täysin. juu... kyllästyin siihen, että minua kohdellaan aina tyhmänä. joten... puolet postauksesta on melkein tifu, toinen puoli on... juttuja. yö.</w:t>
      </w:r>
    </w:p>
    <w:p>
      <w:r>
        <w:rPr>
          <w:b/>
        </w:rPr>
        <w:t xml:space="preserve">Tulos</w:t>
      </w:r>
    </w:p>
    <w:p>
      <w:r>
        <w:t xml:space="preserve">Olen jumissa.</w:t>
      </w:r>
    </w:p>
    <w:p>
      <w:r>
        <w:rPr>
          <w:b/>
        </w:rPr>
        <w:t xml:space="preserve">Esimerkki 7.298</w:t>
      </w:r>
    </w:p>
    <w:p>
      <w:r>
        <w:t xml:space="preserve">Teksti: tämä viesti on inspiroinut https://www.reddit.com/r/tifu/comments/4ayfhc/tifu_by_attempting_to_print_over_18000_pages/?sort=confidence--------------------------------------------------------note: tapahtui noin lokakuussa viime vuonna.Huom: teen tämän puhelimellani.lukion fuksina luulin pääseväni pälkähästä kaikesta koulussani, mutta tämä päivä oli erilainen. Olimme tietokoneluokassa tekemässä tutkimustehtävää, jota olimme viimeistelemässä englantia varten, mutta minä olin jo valmis, joten rentouduin ja juttelin kavereideni kanssa. etsiessäni tiedostoja koulun tietokoneelta muistin, että microsoft excelissä voi tehdä kuvia. kymmenen minuutin kuvien tekemisen jälkeen korostin koko excel-dokumentin (1 048 576 laatikkoa) ja tein ne kaikki mustiksi. ystäväni usutti minua tulostamaan asiakirjan ja 14-vuotiaana tietysti suostuin. tietokone sanoi, että aloin tulostaa jossain tuhannen mustan sivun tienoilla. noin sadan sivun jälkeen opettajani vihdoin huomasi, että tulostin ei pysähtynyt. hän yritti painaa pysäytyspainiketta, mutta tulostin jähmettyi, joten hän irrotti sen pistorasiasta. tulostimen pysähdyttyä hän kiersi kysymässä, kuka tulosti dokumentin. onneksi kukaan ystävistäni ei vasikoinut minusta. noin viiden minuutin kuluttua hän alkoi laittaa tulostinta takaisin päälle, jotta ihmiset voisivat tulostaa tutkimuksiaan. sitten opettajani teki löydön: tulostimen historia. hän löysi viimeisimmän tulosteen, ja siinä oli oppilastunnukseni. (oppilastunnuksilla maksamme lounaan ja kirjaudumme kaikkeen kouluun liittyvään) Lyhyesti sanottuna opettajani sai selville, antoi minulle vain yhden päivän asd:tä (jälki-istuntoa koulun jälkeen) ja vähensi tietokoneiden käyttöoikeuksiani.</w:t>
      </w:r>
    </w:p>
    <w:p>
      <w:r>
        <w:rPr>
          <w:b/>
        </w:rPr>
        <w:t xml:space="preserve">Tulos</w:t>
      </w:r>
    </w:p>
    <w:p>
      <w:r>
        <w:t xml:space="preserve">tulosti koko mustan Excel-dokumentin koulun tietokoneella. sai yhden päivän jälki-istuntoa koulun jälkeen.</w:t>
      </w:r>
    </w:p>
    <w:p>
      <w:r>
        <w:rPr>
          <w:b/>
        </w:rPr>
        <w:t xml:space="preserve">Esimerkki 7.299</w:t>
      </w:r>
    </w:p>
    <w:p>
      <w:r>
        <w:t xml:space="preserve">Teksti: olen (22v) tarjoilija ravintolassa. viime viikolla meille tuli yksinäinen miespuolinen asiakas, joka pyysi istumapaikkaa ikkunan vierestä (minun tarjoilualueeni) ja me heti tapasimme. hän oli minua vanhempi, hänellä oli seksikäs skottilainen aksentti, hauskasti nokkela ja hyvin ulospäin suuntautunut. olin innoissani, kun hän jätti numeronsa laskun taakse. Nopeasti eteenpäin viikko: muutaman small talk-tekstiviestin jälkeen päätimme tavata ja sovimme tapaamisesta kello 15:00 kaupungin suihkulähteellä, aivan keskustassa vilkkaalla alueella. saavun paikalle muutamaa minuuttia etuajassa ja päätän istua läheisen patsaan varjossa odottamassa. muutamassa sekunnissa minua lähestyy vanhempi, suhteellisen komea mies, jolla on aurinkolasit. "hei, onpa hauska nähdä sinua!" hymyilen ja tervehdin häntä, ja hän alkaa heti kertoa jotain viisi minuuttia pitkää tarinaa kolarista, johon hän oli joutunut matkalla tapaamaan minua, ja pyytää anteeksi syvällisesti myöhästymistään. tässä vaiheessa huomasin selvästi, ettei hänellä ollut skottilaista aksenttia. "sinulla ei ole läheskään niin paljon aksenttia kuin luulin, olenko hullu?", hän nauroi ja katsoi minua oudosti, myöntäen, että minun täytyy olla hullu, koska hänellä ei ole koskaan ollut aksenttia. jatkoimme kävelyä hitaasti keskustan kaistaleella, jutellen lisää. tässä vaiheessa minulla oli tunne, että jokin oli pielessä.. olisin voinut vannoa, että aksentti oli tärkein syy, miksi olin alun perin ihastunut häneen. kun hän kysyy minulta, miten tuotan nimeni, koska "o pisteineen" on maassamme suhteellisen harvinaista. sanon nimeni (jossa on o-kirjain, ei ö) ja hän katsoo minua heti oudosti. pysähdymme keskelle kävelytien keskelle, jossa on paljon ihmisiä. hän ottaa aurinkolasit pois, jolloin näkyvät tuntemattomat kasvot. ethän sinä ole ben? kysyn kiusallisesti, mihin hän pudistaa päätään. me molemmat purskahdamme nauruun tajutessamme, että olimme selvästi mokanneet. "minun pitäisi tavata tyttö, jonka olen tavannut netissä, alhaalla sängyssä tuon patsaan vieressä kello 14.30! hän on punapää, mutta minulla ei ole kuvaa hänen kasvoistaan!" kävelemme vauhdilla takaisin suihkulähteelle, molemmat melkein kyynelehtien hulvattoman nolon hetken takia, johon jouduimme. eroamme juuri ennen suihkulähdettä, ja näen oikean treffikumppanini istumassa lukemassa kirjaa. en maininnut hetkeä aiemmin tapahtunutta naurettavaa tapahtumaa, ja meillä oli loistavat treffit.</w:t>
      </w:r>
    </w:p>
    <w:p>
      <w:r>
        <w:rPr>
          <w:b/>
        </w:rPr>
        <w:t xml:space="preserve">Tulos</w:t>
      </w:r>
    </w:p>
    <w:p>
      <w:r>
        <w:t xml:space="preserve">menin ensitreffeille, jotka olivat lopulta väärät, mutta löysin lopulta oikean treffikumppanini.</w:t>
      </w:r>
    </w:p>
    <w:p>
      <w:r>
        <w:rPr>
          <w:b/>
        </w:rPr>
        <w:t xml:space="preserve">Esimerkki 7.300</w:t>
      </w:r>
    </w:p>
    <w:p>
      <w:r>
        <w:t xml:space="preserve">Teksti: siis aluksi, tämä moka alkoi oikeastaan viime yönä. mutta mokan seuraukset näkyivät tänään.huonetoverini poika sai minut kipeäksi ja hyvä ystävämme, jonka kanssa pelaamme d&amp;d:tä, päätti tehdä meille vihannesmuhennosta. se oli herkullista. pelattuani divisioonaa myöhään yöhön olin unohtanut laittaa kulhoni lepäämään pelituolieni (kaksipaikkainen lepotuoli) sivupöydälle. nyt moka tulee kuvioihin. minulla on kaksi pomeranialaista koiraa, joista toinen on oppinut, että ihmisen ruoka maistuu mahtavalta. Se söi keskellä yötä sen, mitä kulhossani olleesta muhennoksesta oli jäljellä. herään puolenpäivän aikoihin ja tunnen oloni hieman paremmaksi ja päätän mennä nettiin jatkamaan siitä, mihin eilen illalla jäin, mutta huomaan, että koirani on saanut räjähdysmäisen ripulin koko sohvalleni, ohjaimelleni ja kuulokkeilleni. joten tässä sitä ollaan, desinfioimassa laitteistoni ja syväpuhdistamassa sohvaani. koira olisi ulkona, jos ei sataisi ja kaverini ovat ohittaneet tasoni ja saavat parempaa varustusta kuin minä.</w:t>
      </w:r>
    </w:p>
    <w:p>
      <w:r>
        <w:rPr>
          <w:b/>
        </w:rPr>
        <w:t xml:space="preserve">Tulos</w:t>
      </w:r>
    </w:p>
    <w:p>
      <w:r>
        <w:t xml:space="preserve">jätti muhennosta ulos, koira söi sen, paskansi räjähdysmäisesti pelilaitteistoni ja valtaistuimeni päälle.</w:t>
      </w:r>
    </w:p>
    <w:p>
      <w:r>
        <w:rPr>
          <w:b/>
        </w:rPr>
        <w:t xml:space="preserve">Esimerkki 7.301</w:t>
      </w:r>
    </w:p>
    <w:p>
      <w:r>
        <w:t xml:space="preserve">Teksti: tämä tapahtui viime viikonloppuna, ja pääsi sanomalehteen ja [online-uutissivusto](http://www.nieuwsblad.be/cnt/dmf20150827_01837766) (hollanti) muutama päivä sitten. ajattelin kirjoittaa tifun vasta tänään. viime viikonloppuna menin muutaman ystävän kanssa pukkelpop-festivaaleille belgiaan. tanssin major lazerin tahtiin, edessäni oli nainen, jolla oli heliumilla täytetty ilmapallo kädessään. tuulenpuuska laski ilmapallon alas, hyppäsin ja osuin siihen. nainen päästi ilmapallosta irti ja se lensi pois. ei mikään iso juttu, luulisi. hän kuitenkin ryntäsi minua kohti, tönäisi minua ja huusi: "idiot, what did you do!!?!?! my wedding ring was attached to that balloon!!!!". i gasped and felt awfull for a full 30 seconds, until my friends heard the story and told me it was her own fault for attaching her wedding ring to a balloon on a festival. seuraavana päivänä hän loi facebookiin postauksen, jossa oli kuvia ilmapallosta ja sormuksesta. hän myös soitti sääasemalle saadakseen selville, minne ilmapallo ajautui, ja lisäsi tämän postaukseen. muutama päivä sen jälkeen juttu oli paikallisessa sanomalehdessä. ilmeisesti hänen miehensä oli kanssani samaa mieltä siitä, että hän oli ollut tyhmä.</w:t>
      </w:r>
    </w:p>
    <w:p>
      <w:r>
        <w:rPr>
          <w:b/>
        </w:rPr>
        <w:t xml:space="preserve">Tulos</w:t>
      </w:r>
    </w:p>
    <w:p>
      <w:r>
        <w:t xml:space="preserve">tifu törmäämällä ilmapalloon, joka lensi pois, vaikka siinä oli vihkisormus kiinni. teki lehdestä</w:t>
      </w:r>
    </w:p>
    <w:p>
      <w:r>
        <w:rPr>
          <w:b/>
        </w:rPr>
        <w:t xml:space="preserve">Esimerkki 7.302</w:t>
      </w:r>
    </w:p>
    <w:p>
      <w:r>
        <w:t xml:space="preserve">Teksti: viime perjantai-iltana läikytin vahingossa inkivääriolutta huoneessani, joka on kellarissa. en uskonut, että läikytin paljon, ehkä 100ml... joten otin vain pari paperipyyhettä ja pyyhin sen matolta. Kun olin puoliksi siivonnut, jätin märät paperipyyhkeet sängynpöydälle, niin kuin vain tosi laiskat ihmiset tekevät... ah lauantaisinssssssssssssyyyy vihdoinkin saan nukkua pitkään... (yleensä herään viikonloppuisin 8-10 maissa). mutta tänä päivänä päätin jäädä sänkyyn kolmeen asti iltapäivällä... Joten vihdoin raahasin perseeni ylös sängystä mennäkseni vessaan ja palatessani huomasin pienen 9 dollarin ikea-pöytäni olevan täynnä ruskeita/punaisia muurahaisia... vittu..... adrenaliini alkaa kiihtyä, kun yritän keksiä, mitä helvettiä minun pitäisi tehdä, kun kokonainen muurahaiskolonia lisääntyy paperipyyhkeen sisällä metrin päässä siitä, missä olen juuri viettänyt viimeiset 12 tuntia laiskana vittuna. pienen ahdistuskohtauksen jälkeen nappasin ruokapussin ja pölyttelin paperipyyhkeen pussiin ja juoksutin sen ulos sivuun roskikseen. Seuraavaksi imuroin koko kellarin / loput muurahaiset. jatkoin asentamalla dollarama muurahaisloukut ja kutsuin sitä päiväksi. myöhemmin samana iltana tulin kotiin grillistä ja siellä oli yhä lisää muurahaisia pirun yöpöydällä kuin ne odottaisivat vitun nuoruuden lähteen olevan siellä ylhäällä tai jotain paskaa...idk... minä vain rutistin ne kaikki ja kutsuin sitä päiväksi taas. toinen päivä yöpöydän invaasiosta ja muurahaiset kiipeilevät yhä vitun pienellä pöydällä ja etsivät lisää inkiväärijuomaa tai jotain... Sitten tajusin, että olen idiootti ja minun täytyy pyyhkiä pöytä desinfioivilla pyyhkeillä. ongelma ratkaistu, eikö?? ei, nämä kusipäät kiipeilevät edelleen upealle valkoiselle ikean pöydälle etsien vastauksia elämäänsä. nyt kun ne näkevät minut, ne hyppäävät pöydän päältä matolle ja juoksevat lattialautojen luo. Mitä vittua olen tehnyt??olen nyt sodassa muurahaispesää vastaan ja ne tulevat päivä päivältä fiksummiksi. oppitunti, siivoa jälkesi äläkä jätä roskia lojumaan... etenkään siellä missä nukut ja varsinkin kellarissa.  (p.s. jos imuroit muurahaiset pois... tyhjennä imuri sen jälkeen, koska ne löytävät keinon pilata elämäsi)</w:t>
      </w:r>
    </w:p>
    <w:p>
      <w:r>
        <w:rPr>
          <w:b/>
        </w:rPr>
        <w:t xml:space="preserve">Tulos</w:t>
      </w:r>
    </w:p>
    <w:p>
      <w:r>
        <w:t xml:space="preserve">kaatanut inkivääriolutta, jättänyt märkiä paperipyyhkeitä yöpöydälle, ne (muurahaiset) tulivat, näkivät, valloittivat.</w:t>
      </w:r>
    </w:p>
    <w:p>
      <w:r>
        <w:rPr>
          <w:b/>
        </w:rPr>
        <w:t xml:space="preserve">Esimerkki 7.303</w:t>
      </w:r>
    </w:p>
    <w:p>
      <w:r>
        <w:t xml:space="preserve">Teksti: varoitus : kevyt spoileri viimeisestä harry potterista. metro oli täynnä tänä aamuna, ja katselin, kun joku luki kirjaa. kirja itsessään oli aika iso, ja huomasin, että se oli teatterinäytelmä, mikä on harvinaista. kun se osui silmiini, en voinut olla lukematta osaa sisällöstä, jotta voisin pelata tuota pientä peliä: "arvataanpa, mitä tämä mies lukee!". mutta minun ei tarvinnut edes lukea mitään dialogia, sillä ensimmäinen asia, jonka näin, oli puhuvan hahmon nimi. ja tuon hahmon piti olla kuollut alkuperäisistä hp-kirjoista lähtien. 2 sekuntia myöhemmin mies liikuttaa peukaloitaan ja antaa minun nähdä "loppu" kirjoitettuna tuon sivun loppuun. sain juuri spoilattua, rankalla ja valitettavalla tavalla. toivotaan, että se oli jonkinlainen flashback, mutta epäilen sitä.</w:t>
      </w:r>
    </w:p>
    <w:p>
      <w:r>
        <w:rPr>
          <w:b/>
        </w:rPr>
        <w:t xml:space="preserve">Tulos</w:t>
      </w:r>
    </w:p>
    <w:p>
      <w:r>
        <w:t xml:space="preserve">sain spoilattua "Harry Potter ja kirottu lapsi" -kirjan lopun lukemalla satunnaisesti jonkun olkapään yli.</w:t>
      </w:r>
    </w:p>
    <w:p>
      <w:r>
        <w:rPr>
          <w:b/>
        </w:rPr>
        <w:t xml:space="preserve">Esimerkki 7.304</w:t>
      </w:r>
    </w:p>
    <w:p>
      <w:r>
        <w:t xml:space="preserve">Teksti: pakollinen "tämä ei tapahtunut tänään." Yritin kirjoittaa tätä eilen, kun se tapahtui, mutta menetin vahingossa kaiken ahkeran työni :(nyt hyviin juttuihin.Suunnittelimme siis ystäväni kanssa menevämme eilen airsoftingiin, mutta ennusteessa sanottiin, että olisi todella kova tuuli, joten luovuimme siitä. päädyin jäämään autotalliini työskentelemään aseideni parissa suurimman osan päivästä. muutama päivä sitten puhuimme ystäväni kanssa aseista ja törmäsimme kranaatteihin. Oletin (virheellisesti tietenkin), että vipu pitäisi vasaran alhaalla, kun tappi on vedetty irti, vaikka sitä ei pidettäisikään kädessä. kiistelimme ystäväni kanssa vähän edestakaisin, ja lopulta jätimme asian sikseen. nopeasti eteenpäin eiliseen päivään (anteeksi, että hyppäsin niin paljon, lol). Tein täyden inventaarion varusteistani, kun törmäsin thunder b:hen. Niille, jotka eivät tiedä, mikä thunder b on, se on kranaatti, jossa on kova muovikuori, joka täyttyy hiilidioksidilla, kunnes se räjähtää ja tekee kovimman äänen, mitä olette koskaan kuulleet.  tässä kohtaa mokasin. päätin lähettää videon siitä, kuinka vedän kranaatin tappia, jotenkin voittaen väittelyn ystävääni vastaan. en tiennyt, että kranaatin sisällä oli valmiina co2-säiliö. kun vedin tappia, enkä pitänyt vipua kiinni, vasara lensi ylös ja puhkaisi co2-säiliön. voi veljet. olin juuri lähettämässä videota ystävälleni (ajattelin, että olisi hauska nähdä, että todistin itseni väärässä olevani), kun kuulin ryöppäävän ilman äänen. hämmentyneenä nostin kranaatin ylös nähdäkseni sen turpoavan kuin jumalauta mr. creosote. panikoin välittömästi ja yritin heittää sen ulos autotallista, mutta se räjähti aivan pääni vieressä. nyt en tiedä tarkalleen, mitä tapahtui (ehkä vipu heilahti ulos ja osui minuun?), mutta sain lopulta valtavan haavan otsaani, aivan silmäni yläpuolelle, sen lisäksi, että korvassani soi selvästi. harkitsin tikkauttamista, mutta nopean googletuksen jälkeen päätin olla tekemättä sitä. koska se, että sinut ommellaan kuin kangas, ei ole minun juttuni.</w:t>
      </w:r>
    </w:p>
    <w:p>
      <w:r>
        <w:rPr>
          <w:b/>
        </w:rPr>
        <w:t xml:space="preserve">Tulos</w:t>
      </w:r>
    </w:p>
    <w:p>
      <w:r>
        <w:t xml:space="preserve">Yritin voittaa kranaateista käydyn väittelyn, mutta yksi räjähti pääni vieressä, ja jouduin googlaamaan lääkärin neuvoja.</w:t>
      </w:r>
    </w:p>
    <w:p>
      <w:r>
        <w:rPr>
          <w:b/>
        </w:rPr>
        <w:t xml:space="preserve">Esimerkki 7.305</w:t>
      </w:r>
    </w:p>
    <w:p>
      <w:r>
        <w:t xml:space="preserve">Teksti: Heittotili ilmeisistä syistä.joten viime viikonloppuna olimme ystäväni kanssa juomassa ja päätimme, että menemme kaupunkiin ja katsomme, mitä voimme tehdä paikallisesta klubista. koska emme saa polttaa sisällä, menimme ulos tupakalle, joten sen jälkeen, kun ystäväni ja minä tarkastimme joitakin tyttöjä ja huomasimme tämän tytön, joka erottuu muista tytöistä. tämä tyttö oli kuin enkeli, kauniit kasvot ja vartalo, jota jokainen hemmetin opiskelijatyttö olisi toivonut. &amp;nbsp;niin, minä olin ilmeinen vittu kuka olin, allekirjoittanut muille ystävilleni, jotka olin juuri tehnyt pubissa, he tulivat luokseni. Annetaan hänelle nimi andrew, tiedän että te tykkäätte nimistä. &amp;nbsp;andrew: "hei hemmo mä näin sut vilkuttelemassa ja muuta paskaa, mitä kuuluu?"&amp;nbsp;mä:*akroottisesti pudistelen päätäni tytön suuntaan*&amp;nbsp;andrew: "hemmo mä en tajua mitä sä tarkoitat?"&amp;nbsp;*andrew katsoo minua suoraan silmiin, nyt tulee vittu ylös*&amp;nbsp;minä: "miks sä katsot mua katso tätä tyttöä kaunis perse"&amp;nbsp;andrew: "kumpaa sä tarkoitat?"&amp;nbsp;minä: "jätkä tämä tyttö sun edessä"&amp;nbsp;andrew: "ootko tosissasi? se on mun sisko, miten sä odotat mun ihailevan mun oman siskon persettä"&amp;nbsp;mä: "ei mies, ei tietenkään se ole sun sisko, kun katson sun ja hänen naamaansa, sä et näytä tekevän mitään sopimuksia"&amp;nbsp;andrew: "sä oot sairas jätkä, häivy mun edestä"&amp;nbsp;tässä vaiheessa tiesin, että mulla meni tosi huonosti, andrew oli vihaisempi kuin mitä oon ikinä nähnyt kenenkään tulevan.&amp;nbsp;en tainnut pystyä pitämään suutani kiinni enkä vain olemaan se likainen uusi [i]"ystävä"[/i], joka teki sen siskonsa takia.poltettuani savukkeeni päätimme lähteä kotiin, koska juhlimiseen ei ollut enää intoa. &amp;nbsp;luulen, että minun täytyy olla varovaisempi tulevaisuudessa, tiedän, että tämä ei ole se loppu, jota odotit, ja tunnen niin paljon häpeää, eikä minulla ollut aikaa pyytää anteeksi Andrew'lta, tässä vaiheessa toivon vain, etten näe häntä enää koskaan. Anteeksi huono englantini ja puhekielisten ilmaisujen väärä käyttö. &amp;nbsp;** menemällä ulos juomaan kaverin kanssa, saamme uusia ystäviä, sitten kun menemme ulos tupakalle ja sanomme uudelle kaverille, että katsokaa tämän tytön persettä, tulee ilmi, että hän on hänen siskonsa.</w:t>
      </w:r>
    </w:p>
    <w:p>
      <w:r>
        <w:rPr>
          <w:b/>
        </w:rPr>
        <w:t xml:space="preserve">Tulos</w:t>
      </w:r>
    </w:p>
    <w:p>
      <w:r>
        <w:t xml:space="preserve">**</w:t>
      </w:r>
    </w:p>
    <w:p>
      <w:r>
        <w:rPr>
          <w:b/>
        </w:rPr>
        <w:t xml:space="preserve">Esimerkki 7.306</w:t>
      </w:r>
    </w:p>
    <w:p>
      <w:r>
        <w:t xml:space="preserve">Teksti: työskentelen elintarviketeollisuudessa myymäläpäällikkönä. olen työskennellyt tässä yrityksessä seitsemän vuotta. työskentelen yrityksessä, joten minulla on joku yläpuolellani, ja joku hänen yläpuolellaan, ja niin edelleen ja niin edelleen. edellisellä pomollani ja minulla oli melko paha henkilökohtainen ongelma, joten kun ylemmät tahot laittoivat minut pöydälle "kuka haluaa hänet", nykyinen pomoni tarttui tilaisuuteen ja melko pitkälti pelasti minut kauhealta kohtalolta. Toisin sanoen hän on aika mahtava. muutama vuosi sitten yritykseni muutti työasujaan ja sanoi, että meidän on alettava laittaa paitamme sisään, mikä on naurettavaa, mutta ketä kiinnostaa, hehän allekirjoittavat shekin. nyt yrityksessä on melko paljon painavampia naisia, ja uudet paidat (ja vanhatkin) on leikattu liian rajusti vyötäröltä, jotta he voisivat laittaa paidan sisään. on myös tilanteita, joissa tyttö, joka luulee olevansa medium, on todellisuudessa xl, eikä hänelle voi sanoa, että hänen on tilattava isompi paita, ilman että avautuu erittäin paha matopurkki. siksi he keksivät täydellisen ratkaisun. yritys tilaa tästä lähtien vain miesten paitoja. ymmärrän sen. todella ymmärrän. Tämä on arka aihe, ja tämä on aika hyvä väliaikainen ratkaisu siksi aikaa, kun taistelemme säännön muuttamisen puolesta. minun kaltaisilleni hoikemmille tytöille miesten paidat ovat kuitenkin joko liian pitkiä tai eivät sovi rintakehällemme. minulle sopii miesten paita pienessä koossa, mutta paita on lopulta liian pitkä, jotta sitä ei voi tunkea housuihin (housuihin ei mahdu tarpeeksi tilaa). pyydänkin pomoltani, että hän tilaisi minulle naisten paidan keskikokoisena (voin ostaa tiimin jäsenille paitoja, mutta en esimiespaitoja). Hän sanoo, että hän voi ostaa vain miesten paitoja. sanon hänelle, että ymmärrän, mutta paitani ovat aina housuihini puettuna enkä voi pujottaa miesten paitoja. hän sanoo olevansa pahoillaan, mutta tämä tulee hänen yläpuoleltaan. alistun siihen, etten saa paitaa, ja menen hänen pomonsa luokse kertomaan hänen pomolleen, että hänellä (ylimmällä pomolla) on typerä sääntö, ja pyydän poikkeusta. koska ymmärrän, että pomoni vain noudattaa sääntöjä. Sitten mietin, miten tämä voidaan helposti kääntää seksuaaliseksi häirinnäksi ja miten yritys altistaa itsensä syytteelle. joten ajattelematta ja ilman syytä sanon: "Tiedätkö, tämä on luultavasti hippa-sopimuksen vastaista, ja se voidaan lukea seksuaalisen häirinnän piiriin". pomoni pyysi minua selventämään asiaa todella huolellisesti, ja jälkeenpäin ajatellen minun olisi pitänyt vain perääntyä. mutta en huomannut huoneen yhtäkkistä jännitystä, vaan selvitin tarkemmin, miten se on tasa-arvon vastaista ja muuta, koska "tarjoatte naisten paitaa mutta kieltäydytte toimittamasta sitä". hallittua raivoa puhkuen pomoni käski hakea ne pirun paidat ja poistui huoneesta. kaksi työtoveriani todisti koko jutun. vasta kun pääsin kotiin ja kerroin poikaystävälleni, mitä tapahtui, tajusin, miltä kuulostin. Uhkasin pomoani seksuaalisella ahdistelulla typerän paidan takia. Minusta tuntui kamalalta, soitin hänelle ja pyysin anteeksi, soitin työkavereille ja pyysin anteeksi. mutta tiedän, että he kiusaavat minua ikuisesti tästä. ja aina takaraivossaan pelkäävät, että he loukkaavat minua ja ilmoitan heille seksuaalisesta ahdistelusta. joten kyllä...</w:t>
      </w:r>
    </w:p>
    <w:p>
      <w:r>
        <w:rPr>
          <w:b/>
        </w:rPr>
        <w:t xml:space="preserve">Tulos</w:t>
      </w:r>
    </w:p>
    <w:p>
      <w:r>
        <w:t xml:space="preserve">uhkasin vahingossa seksuaalisella ahdistelulla pomoani kohtaan, kun hän kieltäytyi tilaamasta minulle naisten paitaa. nyt työtoverini ja pomoni luulevat minua sjw:ksi ja tekevät heistä valituksen typerien asioiden takia.</w:t>
      </w:r>
    </w:p>
    <w:p>
      <w:r>
        <w:rPr>
          <w:b/>
        </w:rPr>
        <w:t xml:space="preserve">Esimerkki 7.307</w:t>
      </w:r>
    </w:p>
    <w:p>
      <w:r>
        <w:t xml:space="preserve">Teksti: isäni joutui hiljattain sairaalaan, ja hän palasi sieltä diabeteksen diagnoosin kanssa. jostain syystä hän meni ulos ja osti valtavan 32-pakkauksen diet pepsiä, vaikka hän ei juo limsoja. hän otti yhden tölkin, päätti inhota sitä ja koko pakkaus jäi koskemattomaksi viikoksi.Sinä iltana olin väsynyt ja todella stressaantunut, ja halusin vain limsaa. inhoan kuitenkin dieettilimsaa, joten kun huomasin, että se oli talon ainoa limsa, väsyneet aivoni keksivät jonkinlaisen ratkaisun. otin tölkin dieettipepsiä ja laitoin siihen lusikallisen sokeria, toivoen, että se jotenkin muuttaisi sen tavalliseksi pepsiksi. se ei toiminut, vaan se alkoi poreilla ja kuplia kuin maailman kesyin mentos-reaktio. olin paniikissa, koska se valui lattialle, ja tajusin juuri, miten typerä idea se oli, enkä halunnut kenenkään kävelevän sisään ja löytävän minua siivoamassa sitä.sitä meni ympäri tiskiä, kaappeja pitkin, lattialle, ja vaikka siivosin sen, kaikki tuntui seuraavana päivänä hieman tahmealta. luulin, että olin päässyt pälkähästä, mutta minun oli myönnettävä se ja autettava siivoamaan kunnolla. isäni nauroi minulle kunnolla. vielä tänäkin päivänä ruokakomerossa on enimmäkseen täysi 32-pakkaus dieettilimua.</w:t>
      </w:r>
    </w:p>
    <w:p>
      <w:r>
        <w:rPr>
          <w:b/>
        </w:rPr>
        <w:t xml:space="preserve">Tulos</w:t>
      </w:r>
    </w:p>
    <w:p>
      <w:r>
        <w:t xml:space="preserve">yritti tehdä Pepsiä dieettipepsi-juomasta sokerin kanssa, ja se epäonnistui täydellisesti.</w:t>
      </w:r>
    </w:p>
    <w:p>
      <w:r>
        <w:rPr>
          <w:b/>
        </w:rPr>
        <w:t xml:space="preserve">Esimerkki 7.308</w:t>
      </w:r>
    </w:p>
    <w:p>
      <w:r>
        <w:t xml:space="preserve">Teksti: tämä on kertakäyttöinen tili, koska jotkut asiat tein olivat vähemmän kuin laillista. ennen kuin aloitat lukemisen minun täytyy varoittaa sinua tämä ei ole varsinaisesti hauska fuckup.&amp;nbsp;&amp;nbsp;koska minun vainoharhaisuus, tämä fuckup on lähetetty julkisesta verkosta välityspalvelimen kautta ja en palaa tälle tilille muokkaamaan viestiä tai vastaamaan kysymyksiin.ei kuvia lähetetään joko niin en vaaranna identiteettini. mitään tarkkaa päivämäärää, jolloin tämä tapahtui, ei myöskään julkaista ja vihjeet ovat riittämättömiä. jos joku, joka jo tietää tästä ja tuntee minut irl:stä, lukee tämän, älkää kertoko yksityiskohtia kenellekään, koska saatan joutua oikeudellisiin vaikeuksiin. &amp;nbsp;jos teitä ei kiinnosta taustatarina, siirtykää kappaleeseen, jossa lukee "vittuilu". tai jos olette liian laiskoja lukemaan tuon kappaleen, siirtykää alareunassa olevaan tl;dr-kappaleeseen ja antakaa anteeksi, että tuhlasin kallisarvoista aikaanne.myös jos joku tuntee tarvetta korjata kielioppi- tai kirjoitusvirheitä, älkää vaivautuko. en muokkaa tätä viestiä. englanti on kolmas kieleni, joten en välitä vittuakaan. tämä ei ole työhakemus.&amp;nbsp;&amp;nbsp;&amp;nbsp;&amp;nbsp;&amp;nbsp;**tietoa minusta**&amp;nbsp;&amp;nbsp;&amp;nbsp;olen 25-30-vuotias mies. en kirjoita koko elämäkertaani, vaan vain asioita, jotka teidän on ehkä tiedettävä asiayhteyden ymmärtämiseksi.olen harrastanut kamppailulajeja lapsesta asti. tarkalleen ottaen kyokushin-karatea. siellä missä harjoittelin, se oli itse asiassa karateen perustuvaa mma-ammuntaa. sparrattiin ilman suojaimia (suojapäähineitä, ei kondomeja) ja lyönnit olivat todellisia. periaatteessa ainoa asia, jota ei voinut tehdä, oli lyödä jonkun päähän tai palleihin. vuosien varrella olen ottellut sadoissa sparratuissa otteluissa, sekä kilpailuissa että ystävyysotteluissa tovereideni kanssa. tosielämässä kuitenkin vältän ongelmia. olen joutunut kahteen "oikeaan" tappeluun koko elämäni aikana, molemmat siksi, että känniset kusipäät eivät pitäneet hiuksistani (olen pitkätukkainen kaveri, mutta en naisellisen näköinen. minulla on täysparta, joka on leikattu 10 mm:n pituiseksi, ja olen repaleinen). vaikka olisin luultavasti pystynyt tappelemaan niiden kavereiden kanssa, en koskaan ota riskejä, varsinkaan jos joku voisi loukkaantua, joten huijasin kyynelkaasulla molemmilla kerroilla eikä kukaan loukkaantunut. win-win.Koska olen luonnostaan vainoharhainen, en lähde kotoa ilman kahta asetta: yleensä hs xdm .45 acp:tä, jossa on 5,25 tuuman pitkä piippu, kustomoitu liipaisumekanismi ja crimson trace grip -laser (se on iso, seksikäs kilpa-ase), jota kannan olkapääni alla, ja 9mm baby glockia kello 6:n kohdalla vara-aseena. ja tietysti 2 ylimääräistä lipasta xdm:lle ja 1 baby glockille. näet, rakastan aseitani kovasti. niillä on jopa nimet. jos valtio saisi selville tässä kuvaamani onnettomuuden yksityiskohdat, he luultavasti ottaisivat aseeni. joten älkää yrittäkö jäljittää minua jättämieni vihjeiden kautta. &amp;nbsp;&amp;nbsp;&amp;nbsp;&amp;nbsp;&amp;nbsp;&amp;nbsp;**pelkoinen vittuilun esiaste**&amp;nbsp;&amp;nbsp;jokin aika sitten sain työpaikan. maailmanlaajuisen kriisin takia erään tietyn yrityksen oli korvattava suuri osa työntekijöistään koneilla maksimoidakseen voittonsa ja pelastaakseen yrityksen konkurssilta, ja se tarvitsi jonkun ohjelmoimaan koneet. näin minä ja joukko muita nuoria insinöörejä saimme työpaikkamme. jos olisit työskennellyt suurimman osan elämästäsi tietylle yritykselle, joka korvaa sinut vastavalmistuneella pojalla, tuntisit itsesi varmasti petetyksi. entiset työntekijät osoittivat mieltään tehtaan edessä parin viikon ajan, ja jotkut heistä olivat jopa väkivaltaisia. useimmat heistä olivat vihaisia, koska yhtiö petti heitä, mutta jotkut heistä olivat vihaisia, koska me (minä mukaan lukien) otimme heidän työpaikkansa. Ymmärsin, että joku saattaisi haluta satuttaa minua tai jopa morsiantani. mutta olin aseistettu ja valmis kaikkiin mahdollisiin ongelmiin. &amp;nbsp;&amp;nbsp;&amp;nbsp;&amp;nbsp;&amp;nbsp;&amp;nbsp;**Vittu**&amp;nbsp;&amp;nbsp;&amp;nbsp;eräänä päivänä tänä vuonna olin lopettanut iltapäivävuoroni. lähdin hieman aikaisemmin nauttimaan syntymäpäiväni lopusta. morsiameni oli jo yövuorossaan, joten ajattelin rentoutua, katsoa elokuvia ja juoda kaakaota odottaessani hänen paluutaan. oli pimeää, täysikuu paistoi pilvien välistä märälle tielle. mahtavaa. jonkin ajan kuluttua saavuin taloni eteen ja minulla oli onnea parkkipaikan kanssa. kaikki sujuu odotettua paremmin. menen sisään rakennukseen, odotan jonkin aikaa hissiä ja valitsen lopulta kerrokseni (valitsen numeron 10 ja 20 välillä). menen asuntooni. valot päälle, kengät pois. avaan hupparin. musiikkijärjestelmä päälle. tietokone, jota käytän tietojen tallentamiseen, soittaa jatkuvasti musiikkia melko runsaasta kirjastostani, ja se pysyy aina päällä torrenttien kylvämistä varten, kun olen poissa (kunnia piraattien keskuudessa). sitten katsoin ikkunasta sisään, nähdäkseni tämän ihanan yön eri näkökulmasta. kerroksestani näkyi koko kaupunki, joka oli nyt kauniimpi kuin koskaan. sammutan valot ja avaan ikkunan nauttiakseni täysin siemauksin hetkestä. soi biisi "bloodflower". mahtava ajoitus, rakastan tuota kappaletta todella. tunsin lempeän tuulen koskettavan kasvojani. jospa hän olisi täällä, ajattelin. seisoin hetken aikaa ikkunani edessä, hetken kauneuden hypnotisoimana. aivan yllättäen tunsin kosketuksen kaulani molemmin puolin. aika tuntui hidastuneen. joku on täällä satuttaakseen minua. ja ehkä jopa kihlattuni. en anna sen tapahtua. en voi. elämämme on nyt riippuvainen taidoistani, voimastani ja harjoittelustani. mutta olen valmis tähän. heti kun tunsin kosketuksen kaulassani, käännyn ympäri, pyyhkäisen oikealla kyynärvarrellani hyökkääjän kädet pois kaulaltani. lyhyen vilkaisun jälkeen näen, että hyökkääjällä oli musta huppu päässään. näköni on lähes täydellinen, mutta valo ei riittänyt kasvojen näkemiseen. mutta taas en välitä kasvoista. tämä kusipää kaatuu. on vastahyökkäyksen aika. heti kun olen yhdellä nopealla pyyhkäisyllä poistanut hyökkääjän kädet kaulaltani, kiedon käteni hyökkääjän pään ympärille ja vedän häntä, samalla kun nostan oikean polveni ylös ja otan vasemmalla jalallani irti maasta. polveni oli tarkoitus osua hyökkääjän rintaan, tyrmäämällä hänet hengästyneenä, mutta hänen kätensä oli matkalla (edellisen pyyhkäisyn takia). ei väliä, kädellä tai ilman kättä, tämä isku on erittäin voimakas. vastustajani on nyt hengästynyt, lasken polveni onnistuneen hyökkäyksen jälkeen, hyppään puoli askelta taaksepäin, nousen korkealle guardista ja aloitan nopean vasemman käden lyönnin hyökkääjän nenään. tämä lyönti oli enemmänkin häiriötekijä, koska asentoni ja vasemman nyrkkini ja vastustajan kasvojen välisen lyhyen etäisyyden takia en saanut tyrmäysvauhtia aikaan. hyppään taas taaksepäin, vedän nyt luotettavan xdm:n olkakotelostani hupparini alta, kun hyökkääjä oli hämmentynyt ja kaatui takapuoleensa edellisestä lyönnistäni. outoa. tuo lyönti ei ollut läheskään riittävä viemään aikuista miestä maahan. ei haittaa. tähtään laserpisteeni hyökkääjän päähän ja murahdan karulla ja demonisella äänellä: *"liiku ja räjäytän vitun pääsi irti "*. black metalia harrastavana osaan saada sen kuulostamaan vakuuttavalta ja todella pelottavalta. olin täysin tosissani tämän "räjäytän vitun pääsi irti" -kohdan kanssa. .45 acp -aseeni oli ladattu mittatilaustyönä valmistetuilla +p+ onttokärkisillä patruunoilla. patruuna ladattu, varmistin pois päältä (xdm:ssä ei ole peukalovarmistinta), laukaisutappi iskuasennossa ja sormi liipaisimella. jos olisin vetänyt, se olisi kirjaimellisesti räjäyttänyt hyökkääjän pään irti tai ainakin ison palan siitä. toistaiseksi tämä on voitto. tunkeutuja on neutralisoitu, en vuoda verta enkä ole murtanut yhtään luuta. morsiameni on luultavasti turvassa työpaikallaan.&amp;nbsp;&amp;nbsp;sen jälkeen kun olin huutanut osan pään irtipuhaltamisesta, kuulin hyökkääjän haukkovan henkeä ja voihkivan. se ei ollut mies. mutta taaskaan en tuntenut tissejä polvellani, kun potkaisin tunkeilijaa. saattoi johtua adrenaliinista, saattoi olla käsivarren esto. joka tapauksessa, kuulo, joka kuulosti tytön voihkimiselta, jäädytti veren suonissani. Nopeasti mutta varovaisesti siirryn sytyttämään valot, aseeni yhä suunnattuna tunkeutujan päähän. en koskaan unohda, mitä näin seuraavaksi. minua pidempi tyttö istui lattialla, haukkoen henkeä ja valittaen. hänen tummat, hulmuavat hiuksensa peittivät hänen kalpeat kasvonsa, hänen molemmat sieraimensa vuotivat verta ja hänen syvänmerensiniset silmänsä täynnä kyyneleitä tuijottivat vihaisia, parrakkaita kasvojani. käsikanuunani, ladattuna muutamalla erittäin kuumalla patruunalla, osoittaa hänen päätään, sormeni yhä liipaisimella, samalla kun surumieliset melodiat soivat hiljaa taustalla. olin jähmettynyt. tyttö, jota rakastan enemmän kuin mitään muuta, sama tyttö, jonka vuoksi olen valmis tappamaan ja kuolemaan, istuu nyt lattialla, loukkaantuneena omasta kädestäni, koska hän yritti kutittaa kaulaani.kun olen tajunnut, mitä olen tehnyt, laitan aseeni syrjään ja hyppään auttamaan tyttöä. osaan ensiapua hyvin, tiesin mitä etsiä ja mitä tehdä. hänen oikea kätensä oli epämuodostunut, mutta ei vuotanut verta. se on hyvä. no, ei hyvä, mutta se voisi olla huonomminkin. ei ensisijainen. hänen nenänsä vuotaa verta, mutta ei mitään vakavaa. ei ensisijainen. hän tuntee rintakipua ja hänen on vaikea hengittää. ei hyvä. ei ollenkaan hyvä. oletin, että olen murtanut hänen kylkiluunsa. ensisijainen. ainoa asia, jonka voin tehdä hänen hyväkseen nyt, on polvistua hänen takanaan, neuvoa häntä käyttämään kehoani tukena ja kutsua apua. Lyhyen puhelun jälkeen hätäkeskukseen aloin pyytää anteeksi. en koskaan anna itselleni anteeksi tekoani, mutta toivottavasti hän antaa. siinä me sitten istuimme molemmat lattialla. ensimmäistä kertaa lähes 20 vuoteen kaksi kyyneltä pääsi karkaamaan kylmistä silmistäni. suutelen hänen otsaansa, kun hän sanoo: *Hymyilee ja yrittää nauraa, mutta päätyy yskimään. Lääkintämiehet ovat saapuneet, menen avaamaan ovea. ennen sitä huomaan, että aseeni on yhä lattialla. potkaisen sen nopeasti sohvan alle ja heitän sen holkin pois. ja ei, se ei lauennut, nykyaikaiset aseet eivät tee sellaista. jos se laukeaisi, poliisit (he yleensä saattavat er-tiimin, jos uhri on loukkaantunut jonkun toimesta) ryntäisivät asuntooni ja se olisi eeppisten mittasuhteiden moka, joten anteeksi, jos tunnet olosi pettyneeksi. joka tapauksessa, avasin oven lääkintämiehille, he veivät hänet sairaalaan, ja poliisit saattoivat minut ulos epäiltynä perheväkivallasta. &amp;nbsp;&amp;nbsp;&amp;nbsp;&amp;nbsp;&amp;nbsp;&amp;nbsp;**jälkimainingeissa**&amp;nbsp;&amp;nbsp;&amp;nbsp;en ollut yhteydessä häneen muutamaan tuntiin, koska minun piti selittää poliiseille, mitä oli tapahtunut. uskoivatko he sitä? eivät tietenkään. myöhemmin he kertoivat minulle, että olin murtanut hänen kätensä, nenänsä ja murtanut kaksi kylkiluuta. minua pidettiin poliisiasemalla jonkin aikaa. hän kertoi oman puolensa tarinasta perheväkivallan psykiatrille. tarinamme sopivat täydellisesti yhteen, mutta jälleen kerran hakatut vaimot/meniäiset/tyttöystävät pelkäävät aviomiehiään, joten he valehtelevat heidän puolestaan. tuntikausia kestäneen paskanjauhannan jälkeen he lopulta vakuuttuivat, että se ei ollut tarkoituksellista. hyvä. saan pitää aseeni ja vapauteni (perhana, että tuo kuulostaa amerikkalaiselta). morsiameni ei edes harkinnut jättävänsä minua. onnellinen loppu loppujen lopuksi, vaikka olen kaivannut synttäriseksiä. häpeä. hänen kristityt vanhempansa olivat äärimmäisen raivoissaan ja sanoivat hänelle *"sen siitä saa, kun seurustelee tuon saatananpalvojan kanssa "* (no, kaikki metallipäät ovat saatananpalvojia, eikö niin?). &amp;nbsp;&amp;nbsp;&amp;nbsp;&amp;nbsp;&amp;nbsp;&amp;nbsp;&amp;nbsp;&amp;nbsp;&amp;nbsp;juridinen huolenaiheeni: aseen esiin vetäminen tässä tilanteessa oli laitonta, vaikka hyökkääjä olisikin ollut todellinen. vaikka morsiameni ei tietenkään haasta minua siitä oikeuteen, jos valtio saa selville, että tein niin, he merkitsevät minut sopimattomaksi omistamaan aseita. enkä halua sitä. &amp;nbsp;&amp;nbsp;nyt "erikoisille", koska en palaa vastaamaan kysymyksiin, joita saatatte esittää: jos se ei ollut ilmeistä, hänen mustat hiuksensa näyttivät vainoharhaiselle minulle pimeässä mustalta hupulta, joka sekoittui hänen mustaan pitkähihaiseen paitaansa (hän on eräänlainen gootti, joten hän pukeutuu enimmäkseen mustiin vaatteisiin). kaikki tapahtui niin nopeasti, etten mitenkään voinut sanoa, että "hyökkääjä" oli oikeasti morsiameni. ei, hänen vartalonsa ei näytä mieheltä, näin vain lyhyen vilkaisun päähän ennen kuin oli liian myöhäistä. koko tapahtuma saattaa tätä lukiessa tuntua pitkältä, mutta se tapahtui sekunneissa. tietenkään hän ei maininnut asetta psykiatrille, hän ei ole vitun jälkeenjäänyt. call of duty -aseasiantuntijat, pistooli ei todellakaan voinut laukaistua sillä, että häntä olisi potkittu. xdm:ssä on sekä kahvan että liipaisimen varmistin. ellen pidä kahvasta kiinni ja vedä liipaisimesta, laukaisutappi on fyysisesti estetty ja lukittu paikalleen, joten se ei voi osua korkkiin. luodin korkki oli laadukas eikä vanha, joten se ei myöskään voinut syttyä itsestään. mutta silti, älkää potkiko aseitanne, ellei todella ole pakko. minulla ei ole aavistustakaan, miksi potkaisin sitä ja otin nopeasti holsterin pois, olisin voinut yksinkertaisesti laittaa sen holsteriin takaisin eikä mitään ongelmaa olisi ollut. mutta hei, panikoin.&amp;nbsp;&amp;nbsp;&amp;nbsp;&amp;nbsp;muiden kysymysten osalta kysykää muilta redditoritovereilta, jotka ovat lukeneet täsmälleen saman tarinan, mutta joilla on ylivertainen kyky vetää johtopäätöksiä ja korjata oletuksia.&amp;nbsp;&amp;nbsp;&amp;nbsp;&amp;nbsp;rakkaat lukijat, jos olette hiljattain mokanneet paskomalla housuihinne tai piereskelemällä bussissa, älkää tunteko siitä huonoa omaatuntoa. ainakaan kukaan ei loukkaantunut tai melkein kuollut. &amp;nbsp;pysykää poissa ongelmista, käsittelekää aseitanne varovasti älkääkä hakkaako sos.</w:t>
      </w:r>
    </w:p>
    <w:p>
      <w:r>
        <w:rPr>
          <w:b/>
        </w:rPr>
        <w:t xml:space="preserve">Tulos</w:t>
      </w:r>
    </w:p>
    <w:p>
      <w:r>
        <w:t xml:space="preserve">morsiameni otti vapaapäivän töistä yllättääkseen minut syntymäpäivänäni. mursin hänen kätensä, nenänsä, mursin kaksi kylkiluuta ja melkein tapoin hänet.</w:t>
      </w:r>
    </w:p>
    <w:p>
      <w:r>
        <w:rPr>
          <w:b/>
        </w:rPr>
        <w:t xml:space="preserve">Esimerkki 7.309</w:t>
      </w:r>
    </w:p>
    <w:p>
      <w:r>
        <w:t xml:space="preserve">Teksti: kuten monet fuck ups tämä tapahtui kauan sitten, mutta toisin kuin muut tämä on täysi kaunistelematon totuus siitä, mitä tapahtui. se on steriili luokkahuone koulun uudessa siivessä ja ilmastointi on tehnyt siitä aivan liian viileä. tänään on testin päivä standardoidun testin algebraa. muutaman numero kaksi lyijykynät hinauksessa olen trotta jopa manuaalinen kynän teroitin ja saada työtä. en tiedä miksi teen niin, mutta joskus olen liian ylpeä pienistä asioista. yksi näistä pikkujutuista oli se, että tein lyijykynistäni terävimpiä, ilkeimpiä, joukkovähennysaseita. ikään kuin halusin ihmisten huomaavan käsityötaitoni. lyijykynät hinauksessa istahdan alas ja koe alkaa. istuessani yksi lyijykynistäni alkaa rullata pöydän päältä, enkä ehdi pysäyttämään sitä käsilläni. anna minun pitää tauko tässä kertomuksessa, rakas lukija, antaakseni hieman kontekstia seuraavalle toiminnalleni. kun kynäsi, lyijykynäsi tai mikä tahansa kirjoitusvälineesi putoaa lattialle, on hyvin todennäköistä, että näytät tyhmältä, kun yrität hakea sitä takaisin. näillä esineillä on tapana rullata suoraan söpön tytön työpöydän alle tai kadota kokonaan, mikä pakottaa ihmisen menemään polvilleen etsimään kadonnutta työkalua kuin kädellinen. Minun oli vältettävä tämä tilanne hinnalla millä hyvänsä. aika tuntuu hidastuvan ennen kuin tekee jotain tyhmää. muistissa sekunneista tulee minuutteja. kun kynä vieri, päätin iskeä reidet yhteen suurella voimalla ja ottaa eksyneen kynän kiinni pystysuoraan jalkojeni välistä. sain kynän kiinni. uteliaisuuttani se oli nyt vaakasuoraan uponnut farkkujeni reiteen suorana kuin nuoli. ei kipua. kaiken pitäisi olla hyvin. kun vedän kotitekoisen aseeni ulos ja farkkuni yhtäkkiä puhkeavat yhä laajenevaksi purppuranpunaisen kankaaksi sinisellä. vittu, minusta vuotaa verta. vilkutan opettajalle selittääkseni ahdinkoani. hän ei usko minua. hän pitää sitä kauheana vitsinä, kunnes osoitan aktiivista rikospaikkaa. menen sairaanhoitajan luokse. sairaanhoitaja käskee minua riisumaan housuni. haluten olla riisumatta housujani ajattelen voivani vetää jalkaa ylös, jotta hän pääsisi haavaan, mutta seuraa vain naureskelua. suunnitelma b: housut nilkkojen ympärillä, kylppärin seinää vasten, kireät valkoiset vaatteet, ja sairaanhoitaja, joka painaa päätään lähellä tunkkaani painaen reittä.    olen pyörtynyt vain kahdesti niin kuin tässä jaksossa, ainoa toinen kerta oli se, kun minua lyötiin päähän lost style. hiipivä käsitys siitä, että kaikki ei ole kunnossa, valtaa sinut. pidä silmät auki! korviin alkaa kantautua valkoista kohinaa kuin televisiosta, josta ei kuulu signaalia. sitten heräät lattialla siihen, että hoitaja istuu päällesi ja sanoo: "miksi valkoiset pojat aina pyörtyvät... eivät kestä veren näkemistä."." verenvuoto tyrehtyi istuin pyörätuolissa huovan kanssa vaatimattomuuden vuoksi odotin äitiäni tuomaan uudet housut ja uuden annoksen häpeää. onneksi testi oli häiriötekijä, eikä minuun jäänyt arpia "poikana, joka tökkäsi kynää reiteen". minulle on kuitenkin ikuisesti jäänyt pieni, mutta tuntuva grafiitin jälki muistuttamaan minua mokastani.</w:t>
      </w:r>
    </w:p>
    <w:p>
      <w:r>
        <w:rPr>
          <w:b/>
        </w:rPr>
        <w:t xml:space="preserve">Tulos</w:t>
      </w:r>
    </w:p>
    <w:p>
      <w:r>
        <w:t xml:space="preserve">Koulun terveydenhoitaja hoiti minua useilla asennoilla, kun terävä kynä oli juuttunut reiteeni.</w:t>
      </w:r>
    </w:p>
    <w:p>
      <w:r>
        <w:rPr>
          <w:b/>
        </w:rPr>
        <w:t xml:space="preserve">Esimerkki 7.310</w:t>
      </w:r>
    </w:p>
    <w:p>
      <w:r>
        <w:t xml:space="preserve">Teksti: tämä tapahtui kauan sitten:eräänä iltana työpaikallani (nurmikonhoitoyritys, jossa olin porukan päällikkö) unohdin, että antaisin kolmannelle henkilölle kyydin kotiin. tuolloin oli tavallista, että ajoin yhden työntekijäni, Mattin, kotiin, koska hänen autonsa oli romuttunut ja hän odotti vakuutusyhtiön vastausta. tuona iltana lupasin kuitenkin antaa kyydin kotiin myös Davelle, uudelle työntekijälle. Dave oli mukava kaveri. hän oli ahkera ja yritti parhaansa. Vaikka hän ei pärjännytkään hyvin, yleensä hänen sydämensä oli oikeassa paikassa. kuten sanoin, hän oli uusi firmassa, ja sen huomasi siitä, miten hän leikkasi nurmikoita. minulla ei ole mitään häntä vastaan henkilökohtaisesti, mutta sinä päivänä, kun tämä tapahtui, oli erityisen paskamainen päivä (pomoni oli jättimäinen ääliö, luulen, että hän tajusi vihdoin, että hänen vaimonsa nai jotakuta toista), mutta se ei ole mikään tekosyy sille, mitä tein: Matt oli kanssani matkustajan paikalla, ja dave oli hyppäänyt taakse. Olin väsynyt (ja vihainen) kuin vittu (olin myös myöhästynyt lounaasta ja jouduin työskentelemään sen läpi), joten hetken kuluttua olin vain tavallaan pois päältä ja yritin rentoutua. minulla oli hauskaa, kunnes vilkaisin olkani yli nurmikkoa, jonka dave oli leikannut. jostain syystä päätin ruveta riehumaan kaverin kimppuun (unohtaen, että hän oli autossa kanssani). se oli puoliksi leikattu ja näytti paskalta. normaalisti ajattelisin tuota itsekseni, mutta päätin kuitenkin kertoa matille. aloin vain ruveta riehumaan davea vastaan ja sanoin juttuja kuten "vitun dave, hän jätti puolet nurmikosta leikkaamatta ja se näyttää paskalta. se tyyppi on tyhmä kuin kivi". vielä pari minuuttia paasasin siitä, kuinka hän on idiootti, ja sitten pysähdyin päästääkseni matin ulos. hänen lähdettyään kuulen daven takapenkiltä putkahtelevan "yritän parhaani, sir". hän ei ollut edes vihainen, hän kuulosti vain surulliselta. sen jälkeen oli täysi hiljaisuus ajomatkalla hänen luokseen, en edes tiennyt, miten reagoida.</w:t>
      </w:r>
    </w:p>
    <w:p>
      <w:r>
        <w:rPr>
          <w:b/>
        </w:rPr>
        <w:t xml:space="preserve">Tulos</w:t>
      </w:r>
    </w:p>
    <w:p>
      <w:r>
        <w:t xml:space="preserve">annan työntekijälle kyydin kotiin, puhun paskaa kyseiselle työntekijälle unohtaen vahingossa, että hän oli paikalla...</w:t>
      </w:r>
    </w:p>
    <w:p>
      <w:r>
        <w:rPr>
          <w:b/>
        </w:rPr>
        <w:t xml:space="preserve">Esimerkki 7.311</w:t>
      </w:r>
    </w:p>
    <w:p>
      <w:r>
        <w:t xml:space="preserve">Teksti: eilen palautin vanhoja numeroita vanhasta varmuuskopiosta, menin whatsappiin katsomaan, ilmestyisikö joku yhteystieto, enkä pettynyt. hän oli tyttö, jonka tapasin kaksi vuotta sitten, kirjoitin hänelle ja sain vastaukseksi "kuka olet?!". ajattelin, ettei hän ole nähnyt profiilikuvaani, ja kirjoitin hänelle tämän tekstiviestin: "jos kerron sinulle, minun on tapettava sinut myöhemmin".minut estettiin välittömästi, ja 2 tuntia myöhemmin hänen isänsä soitti, hän kertoi, että hän aikoi soittaa poliisille ja kieltäytyi kuuntelemasta selitystäni, sitten hän laittoi numeroni mustalle listalle, ja nyt en voi nukkua odottaessani puhelua, jonka takia vanhempani tappavat minut. päivitys: mitään ei tapahtunut, molemmat ovat edelleen estäneet minut, kiitos kaikesta tuesta.</w:t>
      </w:r>
    </w:p>
    <w:p>
      <w:r>
        <w:rPr>
          <w:b/>
        </w:rPr>
        <w:t xml:space="preserve">Tulos</w:t>
      </w:r>
    </w:p>
    <w:p>
      <w:r>
        <w:t xml:space="preserve">kirjoitti "jos kerron sinulle, minun on tapettava sinut myöhemmin" tytölle, hän säikähti ja hänen isänsä soitti poliisit perääni.</w:t>
      </w:r>
    </w:p>
    <w:p>
      <w:r>
        <w:rPr>
          <w:b/>
        </w:rPr>
        <w:t xml:space="preserve">Esimerkki 7.312</w:t>
      </w:r>
    </w:p>
    <w:p>
      <w:r>
        <w:t xml:space="preserve">Teksti: ensimmäinen viesti ikinä, joten anna anteeksi, jos unohdin jotain. kirjoitan myös mobiilissa, joten anteeksi, jos muotoilu on sekaisin. aloitetaan minusta ja eräästä tytöstä. olen valmistuva opiskelija vain päivien päässä virallisen tutkinnon saamisesta. olen ystävä tytön kanssa, joka valmistui viime lokakuussa. tällä tytöllä, kutsukaamme häntä janeksi, oli ollut vakavia ongelmia jonkin aikaa, ja hänellä on ollut aika raskas elämä viime aikoina, ja olen auttanut häntä pitämään sen kasassa. pian valmistumisensa jälkeen hänen äitinsä sai syöpäsairauden. valitettavasti hän kuoli muutaman kuukauden kuluttua. nyt hänellä ei ole töitä ja hän on kamppaillut jo jonkin aikaa, joten olen auttanut häntä taloudellisesti, kun olen voinut, samalla kun hän on selvittänyt työllistymistä ja vanhempiensa oikeudellisia asioita (hänen isänsä kuoli vuosia aiemmin). olemme pitäneet koko raha-asiat salaisuutena välttääkseen juoruja, varsinkin kotimaassani juorut ovat hulluja. hiljattain hän sai selville, että hänen isänsä on yhä elossa ja oli hylännyt perheensä koko ajan, joten perinnöstä tuli todella monimutkaista. tarpeeksi paha, että hän pystyy hoitamaan raha- ja työllistymisongelmansa, nyt hänen isänsä käytännössä palasi kuolleista. nyt tämä kaikki on todella raskasta minulle, ja se alkoi näkyä. muutama viikko sitten, parin drinkin aikana, ystäväni huomasivat ja kysyivät minulta, mitä on tekeillä. katsokaas, ihmiset luottavat minuun salaisuuksien kanssa, ja pidän suuni kiinni, kun on pakko. mutta minulla on ollut omia taloudellisia ongelmia, jotka koskevat perhettäni. minulla on paha tapa pitää kaikki sisälläni, joten vuosien varrella keksin tavan päästää asiat ulos kertomatta niistä suoraan ihmisille: valehtelen. no, pikemminkin puolitotuuksia. kerään kaikki asiat, jotka ovat vaivanneet minua eniten, ja yhdistän ne vakuuttavasti. en välttämättä sano kaikkea, mutta se saa minut tuntemaan oloni paremmaksi ilman, että sanon suoraan asioita, joita minun ei pitäisi sanoa. joten kerroin heille tarinan siitä, kuinka eräs kaveri, sanotaanpa häntä johniksi, on minulle velkaa rahaa, joka liittyy erilliseen tapaukseen, joka koski janea. koska muutama ilta sitten john oli janelle velkaa rahaa todella typerästä syystä ja hänen piti maksaa, koska janen ystävä saattoi menettää työpaikkansa. joten autoin janea, mikä puolestaan huononsi budjettiani. suutuin aika paljon kertoessani tarinaa, joten syytin johnia janen sijaan budjettiongelmistani. mikä ei ollut oikeastaan totta. budjettiongelmani ovat erillinen asia, mutta välitän tästä tytöstä ja olen valmis asettamaan hänet etusijalle. syytin johnia, koska en halunnut syyttää janea, on jo tarpeeksi paha, että hän näkee itsensä taakkana minulle, enkä halua olla vihainen hänelle, joten heijastin vihani johniin. mutta yksi ystävistäni, sanotaan häntä richardiksi, on itse asiassa samassa veljeskunnassa johnin kanssa, se saavutti lopulta hänet. he vihasivat toisiaan, mutta en koskaan tajunnut, kuinka läheisiä he ovat viime aikoina olleet keskenään. johnilla oli aina ollut temperamentti, joten meillä oli vastakkainasettelu. en halunnut vetää janea tähän mukaan, koska hän on vihdoin löytänyt työpaikan eikä tarvitse enää ongelmia. joten minä, john, richard ja toinen ystäväni puhuimme asiasta tänään. myönsin valehdelleeni ja kertoneeni tarinan saadakseni itseni tuntemaan oloni paremmaksi ja että vihani Johnia kohtaan oli aiheetonta, koska en halunnut kohdistaa turhautumistani Janeen, koska hän oli käynyt läpi kaikenlaista. kaikki saivat tietää hänen tilanteestaan minun takiani. myöhemmin jane sai tietää asiasta ja hän tuli todella tunteelliseksi siitä. hän tuli todella vihaiseksi minulle ja kaikille asioille, jotka nousivat esiin ympärillämme. asiat menivät todella raskaiksi aiemmin ja minun on ollut todella vaikeaa sanoa kaikki tämä. minun on vain todella tarvinnut saada tämä ulos, koska nyt minulla ei ole ketään, jonka puoleen kääntyä.  minulla ei ole ketään kenen puoleen mennä nyt, koska en koskaan täysin luota ihmisiin tällaisten tilanteiden pelon takia, ja nyt vielä pahempaa tällaisten tilanteiden takia, ainoa ihminen josta välitän on vihainen minulle, enkä voi pitää tällaista sisälläni. olen saattanut tarkoituksella jättää joitain asioita pois. toivottavasti ymmärrät miksi. mutta jos luet tätä (osa minusta toivoo, ettet lue), kiitos, että kuuntelit minua. ps. saatan palata poistamaan tämän, koska luottamusongelmani alkavat nousta taivaisiin.</w:t>
      </w:r>
    </w:p>
    <w:p>
      <w:r>
        <w:rPr>
          <w:b/>
        </w:rPr>
        <w:t xml:space="preserve">Tulos</w:t>
      </w:r>
    </w:p>
    <w:p>
      <w:r>
        <w:t xml:space="preserve">valehtelin jostain todella isosta asiasta, se karkasi käsistä, kaikki saivat tietää, saatoin tehdä sosiaalisen itsemurhan ennen valmistumistani, ja tyttö, jonka vuoksi tein tämän kaiken, on vihainen minulle.</w:t>
      </w:r>
    </w:p>
    <w:p>
      <w:r>
        <w:rPr>
          <w:b/>
        </w:rPr>
        <w:t xml:space="preserve">Esimerkki 7.313</w:t>
      </w:r>
    </w:p>
    <w:p>
      <w:r>
        <w:t xml:space="preserve">Teksti: tämä on vain pieni moka, mutta se lasketaan silti sellaiseksi. vähän taustaa. olen käynyt samassa kampaamossa vuosia. käytän yleensä aina konetta nro 3. mutta viimeksi kun kävin siellä, viimeinen linkousprosessi, jolla vaatteista saadaan mahdollisimman paljon vettä pois, ei toiminut. sain omistajalta rahaa, jotta voisin tehdä tämän prosessin toisella koneella. kone oli kuulemma korjattu, mutta en luottanut siihen, joten aloin täyttää vaatteeni sen sijaan koneessa nro 2. Menin vaihtoraha-automaatille hakemaan kolikoita, ja kun palasin takaisin, laitoin automaatin päälle.aloin kaataa pesuainetta ja pehmitintä koneen yläosaan, sitten aloin laittaa kolikoita. se pyysi minua sulkemaan koneen oven. tein niin, ja juuri kun tein niin, en nähnyt vaatteita sisällä. sitten tajusin, että olin juuri käynnistänyt koneen nro 3... vielä pahempaa oli se, että olin varautunut rahallisesti. se vie 5,5 euroa (4 euroa koneeseen ja 3 kpl 10 minuutin kuivausrummun käyttöä 50 sentillä kappale). minulla oli 50 sentin kolikko ja 5 euron seteli. nyt minun piti laittaa 10 euron seteli ja sain vastineeksi vain 1 euron ja 0,50 euron kolikoita. ja olin tyytyväinen, että minulla oli 10 euroa enemmän kuin mitä kuukausibudjettini pitäisi jättää minulle tässä vaiheessa.</w:t>
      </w:r>
    </w:p>
    <w:p>
      <w:r>
        <w:rPr>
          <w:b/>
        </w:rPr>
        <w:t xml:space="preserve">Tulos</w:t>
      </w:r>
    </w:p>
    <w:p>
      <w:r>
        <w:t xml:space="preserve">Laitoin vaatteeni yhteen koneeseen, pesuaineen ja pehmentimen toiseen koneeseen ja käynnistin koneen.**.</w:t>
      </w:r>
    </w:p>
    <w:p>
      <w:r>
        <w:rPr>
          <w:b/>
        </w:rPr>
        <w:t xml:space="preserve">Esimerkki 7.314</w:t>
      </w:r>
    </w:p>
    <w:p>
      <w:r>
        <w:t xml:space="preserve">Teksti: olen vahannut kulmakarvani samassa paikassa muutaman kerran aiemmin, ja olen aina ollut tyytyväinen tuloksiin. ihoni on hieman herkkä, mutta punoitus on aina hävinnyt noin puolessa tunnissa.Kun menin tänään vahaamaan kulmakarvojani, kulmakarvojani vahaava nainen kommentoi herkkää ihoani. pyyhkäisin sen pois sanomalla, että niin käy yleensä. Yksi yksityiskohta, jota en ajatellut mainita, oli se, että käytän aknehoitoa (tazorac), joka tekee ihosta tavallista herkemmän. muutama minuutti myöhemmin, kun katsoin kulmakarvojani auton peilistä, huomasin, että kulmakarvojeni alla oli selviä punaisia laikkuja - ja ne kirvelivät. kovasti. vahaus yhdistettynä käyttämääni aknehoitoon oli repinyt kulmakarvojeni alta ihon irti.[Näytän nyt tältä.](http://i.imgur.com/cmbkctc.jpg)</w:t>
      </w:r>
    </w:p>
    <w:p>
      <w:r>
        <w:rPr>
          <w:b/>
        </w:rPr>
        <w:t xml:space="preserve">Tulos</w:t>
      </w:r>
    </w:p>
    <w:p>
      <w:r>
        <w:t xml:space="preserve">sain kulmakarvani vahattua, kun käytin aknevoidetta, joka tekee kasvoista tavallista herkemmät. ihoni repesi irti :(</w:t>
      </w:r>
    </w:p>
    <w:p>
      <w:r>
        <w:rPr>
          <w:b/>
        </w:rPr>
        <w:t xml:space="preserve">Esimerkki 7.315</w:t>
      </w:r>
    </w:p>
    <w:p>
      <w:r>
        <w:t xml:space="preserve">Teksti: ensinnäkin, anteeksi englanninkieleni. yritän tehdä sen niin selväksi kuin mahdollista. päivä alkoi todella hyvin. minulla oli ensimmäiset treffit. meni hienosti, ja sovimme menevämme kotiini. asun äitini ja hänen poikaystävänsä kanssa, joten halusin ensin tarkistaa, että he nukkuvat. pysäköin hieman kauemmas, jotta en herättäisi heitä ja hälyttäisi koiraa ja kissaa. kävelin kotiini, tarkistin, että he nukkuivat, ja palasin autolle ja kutsuin tytön ulos. meillä oli uskomaton ilta, ja minun oli vietävä hänet takaisin.nyt alkaa vittuilu. kun saavuin tytön kanssa, pysäköin naapurin aidan eteen, halusin palata parkkipaikalleni tarkistettuani, että äiti nukkui, mutta unohdin. joten naapurit tukkivat minut autoillaan. kello oli kolme yöllä, koputin heidän ovelleen, mutta kukaan ei vastannut, torveilin, mutta kukaan ei vastannut. muut naapurit alkoivat huutaa minulle, ja jopa yksi nainen tuli ulos kohtaamaan minut. kävi ilmi, että naapurit olivat torveilleet jo aiemmin yöllä löytääkseen minut.En tiennyt mitä tehdä, joten keksin, että ehkä äitini mieskaveri lainaa minulle autoaan. mutta hän ei suostunut, koska minulla ei ollut vakuutusta hänen autolleen. äitini nousi vihaisena ylös ja päätti soittaa poliisit. ja siinä minä seisoin kylmässä yössä tukossa olevan autoni edessä, tyttö, jonka olin juuri tavannut sinä iltana, äitini, poliisi ja suuttunut naapuri. poliisi tarvitsi ajokorttini, joka oli kotona. joten spurttasin sinne ja unohdin sulkea oven. Silloin uusi kissamme päätti karata, mitä ei ollut tapahtunut ennen, joten äitini ja hänen poikaystävänsä olivat todella vihaisia ja alkoivat etsiä sitä. poliisi antoi minulle varoituksen, mutta äitini ei halunnut minun lähtevän ennen kuin olin löytänyt kissan. parin etsinnän jälkeen vakuutin äidilleni, että minun oli tuotava tyttö kotiin. ajo tytön luokse oli todella paha. yritin ottaa asian kevyesti niin kuin se olisi ollut elämäni paras ja pahin päivä (tähän mennessä..), mutta hän oli aika etäinen minusta siinä vaiheessa. emme tavanneet enää, mutta kissa sentään palasi.</w:t>
      </w:r>
    </w:p>
    <w:p>
      <w:r>
        <w:rPr>
          <w:b/>
        </w:rPr>
        <w:t xml:space="preserve">Tulos</w:t>
      </w:r>
    </w:p>
    <w:p>
      <w:r>
        <w:t xml:space="preserve">Pysäköin yksityiselle paikalle, minut estettiin ja vietin yön äitini, seuralaiseni, poliisin ja naapureiden kanssa.</w:t>
      </w:r>
    </w:p>
    <w:p>
      <w:r>
        <w:rPr>
          <w:b/>
        </w:rPr>
        <w:t xml:space="preserve">Esimerkki 7.316</w:t>
      </w:r>
    </w:p>
    <w:p>
      <w:r>
        <w:t xml:space="preserve">Teksti: tämä tapahtui 10 minuuttia sitten. kävelin kotiin ruokakaupasta - molemmissa käsissä täysi pussi täynnä tavaraa maidosta hammastahnaan. tavarat olivat todella painavia, joten en oikeastaan katsonut alaspäin, enkä tutkinut tietä mahdollisen paskan varalta, johon jalkani voisivat litistää; halusin vain päästä nopeasti kotiin ennen kuin käteni irtoavat kehostani. voit varmaan arvata, mitä seuraavaksi tapahtui, talloin yllättävän ison palan koiran paskaa. tai ehkä se saattoi olla ihmisen paskaa, kuka tietää. en tunne paskaani. en tiennyt, mitä tehdä. kotini oli vain kahden korttelin päässä, mutta en halunnut jatkaa kävelyä paskoissa tossuissani. joten päätin yrittää ravistaa suurimman osan paskasta pois. ravistin. mitään ei tapahtunut. ravistin kovemmin. mitään ei tapahtunut. tämä paska oli tehty superliimasta. näen vanhan naisen, joka jostain syystä haluaa aina aloittaa keskustelun kanssani; hän lähestyy minua. Säikähdin. käsiin sattuu todella pahasti. ravistan tohveliani todella rajusti, ja se irtoaa ja lentää suoraan vanhaa naista kohti. se osui hänen vasempaan rintaansa, paskapuoli ylöspäin. en taaskaan tiennyt, mitä tehdä. säikähdin vielä enemmän. minulla oli kaksi vaihtoehtoa - odottaa, pyytää anteeksi, viedä paskat tohvelini kotiin ja käydä helvetin pitkä keskustelu ärsyttävän naisen kanssa tai juosta kotiin yksi tohveli vähemmän. en todellakaan halunnut jutella naisen kanssa, ja eiköhän voisin ostaa uudet tohvelit. Minulla oli vain muutama sekunti aikaa ennen kuin hän lähestyi; shokki lentävästä paskaisesta tossusta oli vielä hänen mukanaan. sitouduin ja juoksin - ei, vaan horjuin kuin pingviini yhdellä tossulla. tämä ei ole vieläkään ohi. yhden laukun kahvat repesivät. se putosi. menetin horjumisrytmini ja toinenkin putosi. menetin tasapainoni ja putosin sen mukana. jätin kaikki tavarat sinne ja spurttasin kotiinsa. en tiedä, mitä sanon äidilleni.</w:t>
      </w:r>
    </w:p>
    <w:p>
      <w:r>
        <w:rPr>
          <w:b/>
        </w:rPr>
        <w:t xml:space="preserve">Tulos</w:t>
      </w:r>
    </w:p>
    <w:p>
      <w:r>
        <w:t xml:space="preserve">leimautui paskaan, yritti ravistella sitä pois. osui ärsyttävään vanhaan naiseen. pudotti kaikki tavarani yrittäessään juosta kotiin.</w:t>
      </w:r>
    </w:p>
    <w:p>
      <w:r>
        <w:rPr>
          <w:b/>
        </w:rPr>
        <w:t xml:space="preserve">Esimerkki 7.317</w:t>
      </w:r>
    </w:p>
    <w:p>
      <w:r>
        <w:t xml:space="preserve">Teksti: koska on lauantai, pystyin nukkumaan tänään. sen kunniaksi pengoin yöpöydän laatikkoa ja valitsin suosikkivibraattorini. suunnitelmana oli olla yksi ja valmis, sitten jatkaa päivääni. mutta niin ei käynyt! jäin sänkyyn kahdeksi tunniksi käyttäen vibraattoria ulkoisesti, täydellä nopeudella melkein koko ajan. Kun vihdoin nousin sängystä, jalkani tuntuivat hieman horjuvilta kuin kävelemään opetteleva peuranpoikanen, ja naiseni osat olivat hieman turtuneita, mutta kaiken kaikkiaan olo oli hyvä. etenemme nopeasti eteenpäin noin klo 22.00. Olen saapunut kotiin pitkältä illalliselta ystävien kanssa. astuessani ulos autosta tunnen voimakasta virtsaamishalua, mutta koska olen hetken kuluttua sisällä, en ole huolissani. olisi pitänyt olla.Nappaillessani laukkuani takakontista menetin kirjaimellisesti kontrollin liian täyteen täyttyneen rakkoni yli ja pissasin itseni vaatteet päällä. ajotielleni. yritin pysähtyä, mutta en pystynyt puristamaan lihaksiani tarpeeksi tiukasti. olin korkeintaan kolmenkymmenen metrin päässä vessasta. vannon, että tällaista tapahtuu vain simsissä tai riippuvissa mainoksissa. seisoin hämmentyneenä epäuskoisena hetken, ennen kuin pidin laukkuani käden ulottuvilla ja pakenin suihkuun. käytin vibraattoriani liikaa siinä määrin, että menetin rakkoni hallinnan 12 tuntia myöhemmin. mikään ei saa tuntemaan oloasi enemmän kuin lapsesta, joka leikkii niin kovaa, että pissaa housuihinsa. huomautukset: heitto. olen nuori aikuinen. en ollut juonut enkä ollut minkäänlaisen vaikutuksen alaisena. olen tietoinen siitä, että vibraattorin liikakäyttö kehon herkissä osissa voi aiheuttaa vakavia hermovaurioita.</w:t>
      </w:r>
    </w:p>
    <w:p>
      <w:r>
        <w:rPr>
          <w:b/>
        </w:rPr>
        <w:t xml:space="preserve">Tulos</w:t>
      </w:r>
    </w:p>
    <w:p>
      <w:r>
        <w:t xml:space="preserve">stressin lievittäminen hyvillä aamuvärinöillä johti siihen, että rakkoni vapautui ajotielleni myöhemmin samana iltana.</w:t>
      </w:r>
    </w:p>
    <w:p>
      <w:r>
        <w:rPr>
          <w:b/>
        </w:rPr>
        <w:t xml:space="preserve">Esimerkki 7.318</w:t>
      </w:r>
    </w:p>
    <w:p>
      <w:r>
        <w:t xml:space="preserve">Teksti: lyhyesti ja ytimekkäästi, tämä tapahtui juuri äsken. menin tänään starbucksiin, koska olen aina halunnut maistaa heidän kahviaan. otin "carmel mocciato" 5 dollarilla. se maistuu vaahtoavalta kuumalta vedeltä.</w:t>
      </w:r>
    </w:p>
    <w:p>
      <w:r>
        <w:rPr>
          <w:b/>
        </w:rPr>
        <w:t xml:space="preserve">Tulos</w:t>
      </w:r>
    </w:p>
    <w:p>
      <w:r>
        <w:t xml:space="preserve">ostin starbucks-kahvia. sain vaahtoavaa paskavettä.</w:t>
      </w:r>
    </w:p>
    <w:p>
      <w:r>
        <w:rPr>
          <w:b/>
        </w:rPr>
        <w:t xml:space="preserve">Esimerkki 7.319</w:t>
      </w:r>
    </w:p>
    <w:p>
      <w:r>
        <w:t xml:space="preserve">Teksti: tänään minulla oli jatkolento mexico cityssä matkalla peruun (hawaiilta). olin matkustanut noin 17 tuntia ja olen niin tottunut matkustamaan Yhdysvalloissa, jossa puhelimeni päivittää ajan automaattisesti, etten viitsinyt (tai edes ajatellut) tarkistaa hyvin harvinaisia kelloja varmistaakseni, että kellonaika oli oikea. söin iloisesti päivällistä noin 50 jalan päässä terminaalistani ja myöhästyin lennolta, koska puhelimeni näytti aikaa 1 tunnin jäljessä. En kuullut, että he kutsuivat nimeäni, koska ravintolassa oli televisio ja musiikki soi. minun oli juostava ympäri meksikoa, enkä osannut espanjaa, yrittäen varata seuraavaa lentoa peruun. sain vihdoin lennon, mutta se maksoi lopulta 700 dollaria ylimääräistä. olin hullu valkoinen nainen, joka juoksi ympäri meksikon lentokenttää ja itki koko yön ajatellen, että jäisin jumiin.</w:t>
      </w:r>
    </w:p>
    <w:p>
      <w:r>
        <w:rPr>
          <w:b/>
        </w:rPr>
        <w:t xml:space="preserve">Tulos</w:t>
      </w:r>
    </w:p>
    <w:p>
      <w:r>
        <w:t xml:space="preserve">tifu, koska olin idiootti enkä tarkistanut aikavyöhykettä. söin 730 dollarin illallisen, jossa oli paskaa fajitaa ja keskinkertainen mojito.</w:t>
      </w:r>
    </w:p>
    <w:p>
      <w:r>
        <w:rPr>
          <w:b/>
        </w:rPr>
        <w:t xml:space="preserve">Esimerkki 7.320</w:t>
      </w:r>
    </w:p>
    <w:p>
      <w:r>
        <w:t xml:space="preserve">Teksti: Olin tyttöystäväni luona, kun hänen kattonsa pestiin (en voi uskoa, että se maksaa 245 dollaria, kun kaksi miestä suihkuttaa kattoa letkulla tunnin ajan). joka tapauksessa aloimme harrastaa seksiä hänen sängyssään ajattelematta, että he eivät oikeastaan menneet katon päälle. Kun asiat lämpenivät, huomasin heidän kurkistelevan hänen ikkunaansa noin metrin päästä, sanoimme, että vitut siitä ja jätimme heidät huomiotta ja jatkoimme sitä heidän katseltavakseen (he eivät tienneet, että näimme heidät). vartin päästä, kun he olivat valmiita, kysyin tyttöystävältäni vitsaillen, pitäisikö minun sanoa jotain tyyliin "hei sisko, milloin äitimme tulee kotiin?".", kun menemme maksamaan heille vain kiusatakseni heitä. hänestä se oli hulvatonta, joten tein niin. minusta tuntuu, että tirkistelijänä oleminen on ainoa motivaatio, joka voi motivoida siivoamaan kattoja työkseen, ja tosissaan, siinä on jotain, kun koko talo suihkutetaan letkuilla kauniina aurinkoisena päivänä, joka saa sinut hyvälle tuulelle. joten en syytä noita tyyppejä.alle tuntia myöhemmin tyttöystäväni puhelimet räjähtävät koko hänen perheensä toimesta, ja hänen isänsä ryntää taloon, kun tyttöystäväni on paniikissa ja neuvoo minua ankarasti luikertelemaan ulos takaovesta. myöhemmin saan selville, että yksi kattoa tirkistelevistä pervoista on itse asiassa tyttöystäväni isän ystävä, joka oli levittänyt sanaa siitä, mitä hän oli tänään nähnyt. Joten tytön isä luulee nyt, että hänen 28-vuotias poikansa raiskaa hänen 17-vuotiaan tyttärensä. nyt en ole kuullut mitään tyttöystävästäni tämän jälkeen. minun on kerrottava, että hänen isänsä on vanha jääräpäinen 60-vuotias neuvostovenäläinen, joka kantaa asetta mukanaan kirjaimellisesti kaikkialla, missä hän menee, joten häneltä kestää jonkin aikaa ymmärtää, mitä todella tapahtui, enkä voi kuvitellakaan, millainen myllerrys tässä perheessä on meneillään. Toivottavasti kukaan ei kuole tai joudu vankilaan, ja että tyttöystäväni päättää lopulta puhua minulle. En tee tätä kovin usein, mutta kiitin tänään Jumalaa siitä, että hänen isänsä ei tiedä, kuka olen tai että olen olemassa, ja rukoilen, ettei hän saa tietää. p.s. Tämä tapahtui tänään, eikä minulla ole aavistustakaan, mitä minun pitäisi tehdä lähestyäkseni tätä tilannetta, ja olen aika ahdistunut, neuvoista olisi apua. päivitys!: tyttöystäväni kertoi minulle, ettemme voi enää tavata toisiamme, mutta hänen isänsä haluaa haluaa pitää kanssani yksityisen illallisen, jossa puhutaan eilisistä tapahtumista. hän tekee sitten päätöksen siitä, voimmeko olla yhdessä vai emme... tämä ei näytä kovin hyvältä. pitäisikö minun edes mennä tälle illalliselle hänen kanssaan vai pitäisikö minun vain vaihtaa numeroni ja katkaista kaikki yhteydet?</w:t>
      </w:r>
    </w:p>
    <w:p>
      <w:r>
        <w:rPr>
          <w:b/>
        </w:rPr>
        <w:t xml:space="preserve">Tulos</w:t>
      </w:r>
    </w:p>
    <w:p>
      <w:r>
        <w:t xml:space="preserve">tein pienen vitsin joillekin tirkistelijöille, ja nyt tyttöystäväni hullu venäläinen isä luulee, että hänen poikansa raiskaa hänet, ja repii perheensä palasiksi sen seurauksena.</w:t>
      </w:r>
    </w:p>
    <w:p>
      <w:r>
        <w:rPr>
          <w:b/>
        </w:rPr>
        <w:t xml:space="preserve">Esimerkki 7.321</w:t>
      </w:r>
    </w:p>
    <w:p>
      <w:r>
        <w:t xml:space="preserve">Teksti: vähän taustatarinaa, olen 23, hän on juuri täyttänyt 20. tunsimme toisemme koulusta vähän, olin aina kiinnostunut jo varhaisessa vaiheessa, mutta ikäero oli silloin varmaan tärkeämpi kuin nyt. hyppää pari vuotta eteenpäin ja hän tuli vanhaan työpaikkaani (kahvila) aika usein, juttelimme vähän ja löysimme toisemme eräänä iltana ja seurustelimme siitä lähtien. siitä on 3 ja puoli vuotta. erosimme kerran, noin puolivälissä kun hän alkoi tuntea jotain miestä kohtaan, ja katkaisin suhteen siltä varalta että jotain tapahtuisi eikä halunnut loukata minua. mitään ei tapahtunut, taistelin hänen puolestaan ja lopulta saimme asiat kuntoon muutaman kuukauden jälkeen. se oli paska pari kuukautta. muuten meillä oli suurimmaksi osaksi kaikki hyvin, emme riidelleet paljon. rakastin häntä, välitin hänestä ja ajattelin, että selviämme mistä tahansa. hänellä oli muutama rankka perheongelma, olin aina hänen tukenaan. tifu alkaa tammikuun lopussa, eikä tunnu loppuvan. asiat vain pahenivat välillämme viimeisten kuukausien aikana, halusin häntä yhä enemmän ja enemmän, ja hän vain alkoi hylätä minua fyysisesti ja emotionaalisesti (emotionaalinen osuus ei ollut mitään uutta, hänellä oli ongelmia menneisyydestään ja hän oli todella etääntynyt tunteiden jakamisesta - opin hyväksymään sen, tiesin, että hän välitti, mutta se oli vähän rankkaa silloin tällöin, kun hän ei vain pystynyt näyttämään sitä). otin seksin esille useaan otteeseen, hän kertoi, että hän ei vain tunne tarvetta enää, eikä ole kiinnostunut siitä tai että se sattuu jne. Halusin, että hän tapaisi jonkun, kai lääkärin - ajattelin, että se johtui pillereistä, joita hän käytti, koska monet ihmiset näyttävät sanovan samaa. hän sai sen vaihdettua, ja sen jälkeen hän murtui autossa ja sanoi olevansa murtunut (tämä oli iso juttu, koska hän ei koskaan itke meidän suhteemme vuoksi). se ei oikein auttanut. turhauduin yhä enemmän, yritin liian kovasti työntää suhdettamme eteenpäin ja teeskennellä, että se oli kuin alussa - mutta sitä ei vain ollut, luulisin. hyppää tammikuuhun, ja minut pakotettiin aika lailla eroamaan hänestä (hän ei vain suostunut sanomaan sitä), mutta sanoi, ettei hänellä ole enää tarpeeksi tunteita ja että meidän pitäisi jatkaa eteenpäin. tämä leikkasi minut kahtia. olen rakastanut häntä ensimmäisestä päivästä lähtien, rakastan vieläkin, enkä halua mitään muuta kuin saada hänet takaisin ja olla onnellinen.Hän muuttaa maahan perheensä kanssa ja yliopistoon muutamassa kuukaudessa (ei massiivisesti pitkän matkan, mutta lento siitä huolimatta), joten luulen, että se on tullut yhtälöön, meidän oli tehtävä kaukosuhde ennen muutaman kuukauden ajan ja hyvin selvisimme, mutta se on ollut melko vaikeaa meille molemmille. Nyt en tiedä, mitä tehdä. hän on ollut täysin suurin osa elämääni jo vuosia, kaikki mitä minulla on tai teen täällä liittyy jotenkin häneen. huomaan jatkuvasti viestitteleväni hänelle, mikä on naurettavaa. saan edelleen satunnaisia rakastan sinua, kaipaan sinua jne. mutta en todellakaan tiedä, löydänkö itsestäni voimaa taistella hänen puolestaan uudelleen, kuten tein aiemmin peläten, että no... en ole tehnyt paljonkaan väärin, ja se voi tapahtua uudelleen. Olin aika hyvä hänelle, hän myöntää, että tein paljon enemmän kuin hän koskaan teki minulle. joten huomaan viettäväni tuntikausia päivästä masentuneena, ajatellen häntä enkä pysty keskittymään elämään (olen itsenäinen ammatinharjoittaja, joten on aika tärkeää, että teen töitä, mutta olen antanut sen vain romahtaa viime aikoina). minulla on haastattelu kuun lopussa kunnolliseen teknologiayritykseen, toivon, että saan sen, jotta pakotan itseni keskittymään, ja luulen, että nauttisin siitä, että minua häiritsee. ensimmäisen kerran jälkeen olen aina ollut epävarma siitä, että hän on saanut jonkun toisen kanssa, mitä hän ei koskaan tehnyt, ja vakuuttaa minulle, ettei ole. vaikka minulla ei ole enää mitään oikeutta, tiedän vain, että tuhoutuisin, jos saisin jotain sellaista selville. ajattelin yrittää päästä jonkun muun kanssa vain päästäkseni yli hänestä, minulla ei ole enää itseluottamusta, enkä rehellisesti sanottuna voi katsoa ketään muuta sillä tavalla. tämä on aika paljon yhtä suurta höpinää, anteeksi siitä. elämäni on nyt sekaisin, enkä tiedä, miten pääsen ulos tästä paskasta tilanteesta. x x.</w:t>
      </w:r>
    </w:p>
    <w:p>
      <w:r>
        <w:rPr>
          <w:b/>
        </w:rPr>
        <w:t xml:space="preserve">Tulos</w:t>
      </w:r>
    </w:p>
    <w:p>
      <w:r>
        <w:t xml:space="preserve">sinkku 3,5 vuoden jälkeen, ei aavistustakaan, miten toimia tai jatkaa eteenpäin.</w:t>
      </w:r>
    </w:p>
    <w:p>
      <w:r>
        <w:rPr>
          <w:b/>
        </w:rPr>
        <w:t xml:space="preserve">Esimerkki 7.322</w:t>
      </w:r>
    </w:p>
    <w:p>
      <w:r>
        <w:t xml:space="preserve">Teksti: perinteen mukaisesti tämä ei oikeastaan tapahtunut tänään. tajusin kuitenkin vasta tänään, mitä oikeastaan tapahtui. eräänä päivänä äitini kyseli minulta, miksi korttini saldo oli jatkuvasti pienenemässä. hän väitti, että olin ostanut jotakin seksikaupasta ja että hän oli alkanut huolestua siitä, että tein jotakin, mitä saattaisin katua. vaikka se oli outoa, koska en ole koskaan astunut jalallani seksikauppaan, jätin asian huomiotta, koska oli melko myöhä, ja nukuin mieluummin, kuin selvitin, miten olin tehnyt kyseenalaisen ostoksen huomaamatta sitä.päivää myöhemmin sain puhelimeeni ilmoituksen, että tililläni oli epäilyttävää toimintaa (lisää yleinen pankin nimi tähän) ja että minun pitäisi soittaa asiakaspalveluun. muutaman minuutin odottelun jälkeen minut yhdistettiin mukavalle naiselle, joka selvitti asian ilman todellisia ongelmia. Kävi ilmi, että joku colorado springsissä asuva kaveri oli käyttänyt rahojani bensaan, muutamaan sardiinipurkkiin ja liukuvoidetölkkiin kyseisestä seksikaupasta sekä lihalamppuun. minun piti vain soittaa toiseen linjaan aukioloaikoina, ja he saattoivat lähettää minulle uuden kortin ja lunastaa kaikki menetetyt rahani (noin 150 dollaria noin).No, 4-6 pitkää ja rahatonta työpäivää myöhemmin sain uuden kortin, aktivoin sen ja huomasin, että kaikki menetetyt rahani oli lunastettu. äitini käski aina silputa kaikki henkilökohtaisia tietoja sisältävät kortit, joita en enää käytä, tai ainakin repiä ne pieniksi palasiksi. onneksi kävin hiljattain niitissä ja ostin mukavan tehokkaan kortin suhteellisen halvalla. Otin uuden tarran pois ja silppusin vanhan korttini kotitoimistossa olevaan silppuriin. arvaatteko, mihin tämä johtaa? muutamaa päivää myöhemmin (tänään) selailin steam-kaupassa kaikkia myynnissä olevia pelejä ja olin päätynyt melko halpaan peliin. Silloin tajusin, että maksutietoni olivat edelleen vanhalle kortille, joten menin tietysti etsimään lompakkoni, jotta voisin päivittää kyseiset tiedot. tällöin tajusin, että mokasin. otin itse asiassa uuden kortin tarran pois ja sekoitin sen vanhaan korttiin silpomalla upouuden korttini. joten nyt minun on idioottimaisuuteni takia käytävä koko prosessi uudestaan läpi. toivottavasti en tee samaa virhettä tai saatan joutua antamaan jonkun muun vastata rahoistani. jos joskus päätän piristää seksielämääni erikoiskaupan kautta, minun on käytettävä käteistä tai avattava tili, jossa muut elämässäni eivät voi tuomita minua ostosten perusteella.</w:t>
      </w:r>
    </w:p>
    <w:p>
      <w:r>
        <w:rPr>
          <w:b/>
        </w:rPr>
        <w:t xml:space="preserve">Tulos</w:t>
      </w:r>
    </w:p>
    <w:p>
      <w:r>
        <w:t xml:space="preserve">korttitietoni varastettiin, sain korvaavan kortin ja vahingossa silppusin korvaavan kortin vanhan kortin sijasta.</w:t>
      </w:r>
    </w:p>
    <w:p>
      <w:r>
        <w:rPr>
          <w:b/>
        </w:rPr>
        <w:t xml:space="preserve">Esimerkki 7.323</w:t>
      </w:r>
    </w:p>
    <w:p>
      <w:r>
        <w:t xml:space="preserve">Teksti: tifu ja tulen hulluksi. poikaystäväni osti minulle 3ds:n joululahjaksi ja olin ihan hurmioitunut. en ollut koskaan ennen saanut näin kallista lahjaa ja arvostin sitä kovasti. pelasin sitä taukoamatta kuukausia, mutta toukokuussa alkoi klinikkavelvollisuuteni (opiskelen lääketiedettä). jouduin poistumaan kotoa viikoksi kerrallaan ja tiesin, että minulla ei olisi aikaa pelata 3ds:ää. joten päätin piilottaa sen. tämä siksi, että en oikein luota talossani asuviin ihmisiin (rahaa katoaa aina silloin tällöin). piilotin sen jonnekin huoneeseeni, yhteen monista laatikoistani, joita pitää todella kaivaa läpi saadakseen. joten kyllä, toukokuun puolivälissä lähdin enkä ajatellut 3ds:ää pitkään aikaan. päivystykseni aikana (joka kesti 6 viikkoa) stressaannuin kovasti, tapahtui kaikenlaista paskaa, ja kesäkuun puolivälissä eräänä päivänä ajattelin: "Hei, en ole pelannut sitä vähään aikaan."asia on niin, etten löytänyt sitä. en voinut uskoa sitä. etsin kaikkialta, tarkistin kaikki piilopaikkani. tyhjensin laukut ja laatikot. se oli kadonnut. etsin ympäri taloa. ei näkynyt missään. ongelma on se, että talossamme on paljon ff:tä: laatikoita, kaappeja, hyllyjä, nurkkia, koloja jne. ja nyt alan olla vainoharhainen ja tunnen itseni hulluksi ja ajattelen, että olen saattanut piilottaa sen jonnekin muualle kuin huoneeseeni. mutta ei, ei voi olla. eikö niin? en tiedä enää. ja poikaystäväni ei vieläkään tiedä. tiedän, että hänen sydämensä särkyy, jos hän saa tietää, että olen hukannut sen, ja minä olen menettämässä järkeni, koska en ole koskaan hukannut mitään näin kallista, ja minulla on vahva tunne, että se on yhä jossain talossani.mutta on myös mahdollista, että joku on vienyt sen. mahdollisia epäiltyjä: a) isäni - no, ei oikeastaan. hän ei välitä. b) velipuoleni - vihaan tätä kaveria, hän on roskaväkeä. kieltäytyy hankkimasta töitä, on kotona koko päivän. ja hänellä on historiaa varastamisesta: hän varasti oman tyttärensä läppärin ja myi sen saadakseen lisää rahaa huumeisiin.c) sisarentyttäreni - kyseinen tytär. jaamme huoneen. hän on mukava lapsi. sitä paitsi, olen kääntänyt huoneeni nurinpäin etsien jo, eikä se ole hänen tavaroittensa joukossa. d) siivooja - hän oli oikeastaan mukava minulle eikä edes varastanut setelipapereita, jotka jätin vaatteideni taskuihin. hän antoi ne aina takaisin. Mutta hän ei ole enää luonamme (lähti muutama viikko sitten), joten en voi kysyä häneltä mitään. tällä hetkellä velipuoleni vaikuttaa suurimmalta epäillyltä, mutta epäilen myös suuresti, että hän näkee niin paljon vaivaa löytääkseen 3ds:n ja myydäkseen sen. sitä paitsi hän on hidas ja laiska, ja jätän aina työpöydälleni näkyville iphonen, jota en käytä - jos hän varastaisi jotakin, se on se.Olen etsinyt sitä kaksi kuukautta, enkä vieläkään löydä 3ds:ää. Revin tänään huoneeni palasiksi n:nnen kerran. Se ei voi mitenkään olla täällä. Minulla on sellainen tunne, että se on jossain talossa, enkä voi lakata ajattelemasta sitä. Tuntuu, että jos en löydä sitä, tämä vaivaa minua koko loppuelämäni.</w:t>
      </w:r>
    </w:p>
    <w:p>
      <w:r>
        <w:rPr>
          <w:b/>
        </w:rPr>
        <w:t xml:space="preserve">Tulos</w:t>
      </w:r>
    </w:p>
    <w:p>
      <w:r>
        <w:t xml:space="preserve">kätki 3ds:n ennen kuin lähti pois kotoa, palasi takaisin, mutta nyt ei löydä sitä.</w:t>
      </w:r>
    </w:p>
    <w:p>
      <w:r>
        <w:rPr>
          <w:b/>
        </w:rPr>
        <w:t xml:space="preserve">Esimerkki 7.324</w:t>
      </w:r>
    </w:p>
    <w:p>
      <w:r>
        <w:t xml:space="preserve">Teksti: No niin, nauran aina täällä oleville tarinoille, joissa ihmiset paskantavat housuunsa ja ajattelevat: "En vittu ikinä tekisi noin..." Syön nyt sanojani. kirjoitan tämän vain lievittääkseni stressiä, joka on kertynyt viimeisten tuntien aikana. sitä tapahtuu aina silloin, kun sen ei pitäisi tapahtua, eikö niin? tässä vähän kontekstia. minä ja vanhempani istumme perhehuoneessa katsomassa jalkapallopeliä noin klo 17:45 tänä iltapäivänä. puoliajan lähestyessä kuulemme kovaäänistä tippumista. oletamme, että joku on jättänyt hanan päälle; ei niin. menemme talon eteiseen, ja sieltä valuu törkeän paljon vettä katossa olevan sauman ja lampun pistorasian kautta lattialle. arvelemme heti, että lämminvesivaraaja (joka on tietysti ylimmässä kerroksessa) on vuotanut. Siivoamme noin tunnin verran sotkua kahdessa kerroksessa, sitten isäni soittaa vakuutusyhtiöllemme, jotta joku tulisi arvioimaan ja korjaamaan vesivahingon ja lämminvesivaraajan, ja sillä välin istumme alas katsomaan pelin loppua. peli loppuu, ja koirani on hieman stressaantunut kaikesta hälinästä, joten päätän ottaa sen mukaani pitkälle kävelylle. normaalisti käyn vessassa ennen pitkää kävelyä, mutta en tuntenut kirjaimellisesti mitään, joten uskaltauduin villiin tuntemattomuuteen.Huono idea. noin puolivälissä katua tajuan, että suolistoni on päättänyt huutaa "haista vittu ja kaikki mitä edustat" ja käännyn välittömästi ympäri. juoksen takaisin koiran kanssa (jälkikäteen ajateltuna olisin ehkä pystynyt pidättelemään sitä tehokkaammin, jos olisin kävellyt, mutta tunsin sen *pahasti*.) pääsen kuistilleni ja yhtäkkiä jt vain päästää irti. vakuutan teille, että se ei ollut mikään miellyttävän kiinteä pölkky, vaan muhkea, tuskin koossa pysynyt kasa. spurttasin kylpyhuoneeseen, mutta vahinko oli jo tapahtunut (vaikkei se ollutkaan vielä melkein valmis). otin shortsit pois ja pudotin samalla puhelimeni (tällä hetkellä puhtaaseen) vessanpönttöön kuorrutukseksi kakun päälle, joka oli tämä paskailta. nyt jokainen, joka on paskantanut itseään näin voimakkaasti, tietää, että järkiperäisyys poistuu melkein samaan aikaan ulosteen kanssa. niinpä löysin itseni huuhtelemasta vessanpönttöä, joka oli täynnä wc-paperia ja paskakimpaleita. mitäpäs siihen sanoisi, se tulvii yli. paniikissa olevana ja irrationaalisena teininä huudan apua, kiedon pyyhkeen ympärilleni, ja ihana isäni juoksee sisään ja sulkee vesiventtiilin. valitettavasti se oli liian vähän liian myöhään, ja kylpyhuoneen laatat ovat paskaveden ja vessapaperin pilkkujen peitossa. kaiken kukkuraksi minulla on paskaa jalkani kyljessä ja kengissäni, ja bokserini ovat tuhoutuneet.jossakin tässä sekasorron keskellä kaksi miestä saapuu arvioimaan ja korjaamaan vahinkoja. tässä vaiheessa olemme jo sammuttaneet kaasun, (ilmeisesti) lämpimän veden ja sähkön kyseisistä huoneista. en aio puhua kylpyhuoneen lattian siivoamisesta ja vessan tukkeutumisen poistamisesta. sitten joudun ottamaan jäätävän kylmän suihkun ilman vedenpaineita puhdistaakseni itseni. aika koominen tilanne, luulisin. Saatoin jättää joitain yksityiskohtia kertomatta, mutta kylpyhuoneen ylivuoto vuoti kellariin, joten meillä on nyt ilmankuivaimet käynnissä talon neljässä huoneessa, enkä saa unta tänä yönä millään. en osaa sanoa, oliko ajoitukseni täydellinen, koska kaverit (joita kunnioitan nyt suunnattomasti siitä, että he eivät edes räpäyttäneet silmäänsä) tulivat paikalle joka tapauksessa, vai kauhea, koska minulla ei ollut mitään keinoa peseytyä.</w:t>
      </w:r>
    </w:p>
    <w:p>
      <w:r>
        <w:rPr>
          <w:b/>
        </w:rPr>
        <w:t xml:space="preserve">Tulos</w:t>
      </w:r>
    </w:p>
    <w:p>
      <w:r>
        <w:t xml:space="preserve">paskat housuun - se voi tapahtua *sinulle*.</w:t>
      </w:r>
    </w:p>
    <w:p>
      <w:r>
        <w:rPr>
          <w:b/>
        </w:rPr>
        <w:t xml:space="preserve">Esimerkki 7.325</w:t>
      </w:r>
    </w:p>
    <w:p>
      <w:r>
        <w:t xml:space="preserve">Teksti: tämä ei ollut tänään, vaan viime torstaina... minä ja ystäväni (sanotaanko ystävääni Derekiksi) päätimme lähteä Amsterdamiin pariksi päiväksi, koska nyt on kesäaika, teemme kovasti töitä, joten ajattelimme, että pari vapaapäivää olisi mukavaa. Koska minä olen vasta 18 ja Derek 19, se on ensimmäinen kerta kun olemme poissa ilman vanhempia ja Amsterdam on hullu kaupunki, parin ensimmäisen tunnin aikana kahviloita tutkiessamme minä ja Derek ajattelimme mennä kirjautumaan sisään hotelliin, Derek pyörtyi käydessään vessassa ja menetimme 2 tuntia yrittäessämme saada Derekiä takaisin planeetalle maa. Seuraavana päivänä aloitamme aikaisin, 7am olimme kahvilassa kierrättämällä vielä enemmän jointteja ja jatkoimme koko päivän, kierrättämällä jointti toisensa jälkeen ja noin 21.00 olimme valmiita, lopetin 420-kahvilassa syömällä suklaa avaruuskakkua ja menimme Derekin kanssa hotellihuoneeseen lataamaan puhelimemme ja tablettimme, koska olimme käyttäneet niitä koko päivän ja ne olivat nyt tyhjiä, mutta teimme pahimman asian, jonka pilvessä oleva voi tehdä.... Ensimmäinen asia, jonka teimme hotellihuoneeseen astuessamme, oli sivellä kasvoja tyynyjä vasten ja bam... olimme ko.... avasin silmäni nähdäkseni auringonvalon, se kesti pari sekuntia ja sitten vatsani loksahti alas, lentomme lähti klo 7:05 ja kello oli 6:30am, mikä antoi meille 35 minuuttia aikaa nousta ylös, pakata tavarat, päästä junalla lentokentälle ja päästä turvatarkastukseen, mitä ei koskaan tapahtunut, mutta en luovuttanut, kahdessa minuutissa olin kirjaimellisesti raahannut Derekin sängystä ja heittänyt kaikki tavaramme reppuihin ja ryntäsimme juna-asemalle, Derek-parka oli vielä puoliunessa/kivettyneenä eikä hänellä ollut aavistustakaan, mitä oli tekeillä, kun taas minä olin valmiina sotaan, Yritimme löytää laiturin ja lopulta löysimme sen, pääsimme lentokentälle ja oli liian myöhäistä, saavuimme klo 19.00, joten lentokoneemme valmistautui lähtöön, minun ja Derekin piti käyttää toiset 60 puntaa päästäksemme kotiin ja odottaa klo 16.00 asti lentääksemme, klo 7.00 ollessani nälkäinen, hyvin vähillä rahoilla ja pitkällä odottelulla, vedin kurkkuani repussani olleiden hasiksen ja jointtien ansiosta. Sinä päivänä olin mokannut.</w:t>
      </w:r>
    </w:p>
    <w:p>
      <w:r>
        <w:rPr>
          <w:b/>
        </w:rPr>
        <w:t xml:space="preserve">Tulos</w:t>
      </w:r>
    </w:p>
    <w:p>
      <w:r>
        <w:t xml:space="preserve">ottaa kunnolla pilveä toisessa maassa ja myöhästyä kotilennolta.</w:t>
      </w:r>
    </w:p>
    <w:p>
      <w:r>
        <w:rPr>
          <w:b/>
        </w:rPr>
        <w:t xml:space="preserve">Esimerkki 7.326</w:t>
      </w:r>
    </w:p>
    <w:p>
      <w:r>
        <w:t xml:space="preserve">Teksti: niin, kuten 90% post täällä, tämä ei ollut tänään (yllätys, yllätys). tämä oli silloin, kun bbm oli julkaistu apple ja android milloin se oli. tämä on aika pitkä liian. anteeksi etukäteen. olin ict oppitunnilla, joka oli apuopettaja. tämä oli ensimmäinen oppitunti koko päivän (9am-16pm) ja 30 minuuttia oppitunnin ystäväni kääntyy minulle ja sanoo "hei, lähetetään meidän bbm pin college" tai jotain sinnepäin. Noin 5 minuutin keskustelun jälkeen kolmen kaverin kanssa ympärillämme lähetin sähköpostia kaikille opiskelijoille bbm-pinini kanssa. muistakaa, että opiskelijoita on noin 2000. Sitten sain automaattisen sähköpostin, jossa sanottiin, että vastaanottajia on liikaa ja että sähköpostin lähettäminen epäonnistui, joten yritin uudestaan ja uudestaan noin 4/5 kertaa. En tiennyt, että se todella lähetettiin, joten lähetin periaatteessa viisi eri sähköpostia, joissa oli täsmälleen sama viesti 2000 opiskelijalle. Seuraavana päivänä minut ja ystäväni kutsuttiin pääkonttoriin, ja meille kerrottiin, että olemme "käyttäneet väärin ict-koodia ja sähköpostijärjestelmää" lähettämällä "roskapostia". puhuimme 20 minuuttia siitä, mitä meille voisi tapahtua. jäisimme pysyvästi ulkopuolelle, tämä tapahtuma merkittäisiin tulevien työnantajien/korkeakoulujen nähtäväksi jne. hikoilin niin kovasti, että tunsin ruumiinlämpöni nousevan. lopulta onnistuimme molemmat saamaan tason 3 sopimuksen, joka on periaatteessa todistuskirja, joka pitää antaa opettajalle joka oppitunti allekirjoitettavaksi, ja se tarkoittaa, että sain juuri pelastettua nahkani.</w:t>
      </w:r>
    </w:p>
    <w:p>
      <w:r>
        <w:rPr>
          <w:b/>
        </w:rPr>
        <w:t xml:space="preserve">Tulos</w:t>
      </w:r>
    </w:p>
    <w:p>
      <w:r>
        <w:t xml:space="preserve">lähetin useita sähköposteja bbm-pinini kanssa yliopistolleni. olisi pitänyt lähettää vain yksi. enkä myöskään lähetä enää riskisähköpostia.</w:t>
      </w:r>
    </w:p>
    <w:p>
      <w:r>
        <w:rPr>
          <w:b/>
        </w:rPr>
        <w:t xml:space="preserve">Esimerkki 7.327</w:t>
      </w:r>
    </w:p>
    <w:p>
      <w:r>
        <w:t xml:space="preserve">Teksti: tapahtui vain muutama tunti sitten. selvennykseksi, kaikki tarinassa ovat miehiä ja homoja. exäni ja minä erosimme pahasti (olen kirjoittanut siitä aiemmin, mutta en aio puhua siitä paljon tässä). lyhyesti sanottuna hän kertoi minulle, että hän tunsi syyllisyyttä siitä, että hänen ystävänsä, jota kutsun nimellä "T", manipuloi häntä seksiin, ja päätti, ettei hän voinut jäädä luokseni syyllisyyden takia. hän myös veti jotain paskaa jatkuvasti kertoen minulle, etten tehnyt mitään väärää, mutta kertoen muille, kuinka olin kolossaalista ajanhukkaa. hän kertoi minulle jatkuvasti, kuinka t manipuloi häntä, ja että hän on yrittänyt lopettaa yhteydenpidon, mutta hän ei voi tehdä sitä heidän pitkäaikaisen ystävyytensä vuoksi. hän ei voinut tehdä sitä myöskään minun kanssani, sanomalla, kuinka hänestä tuntui, että voisimme aloittaa alusta jossain vaiheessa lähiviikkoina (samalla kun hän myös jatkuvasti sanoi, ettemme voisi olla yhteydessä sosiaalisten tilaisuuksien ulkopuolella). tänään tulimme yhteisymmärrykseen siitä, että emme voi pitää yhteyttä muutamaan kuukauteen, koska hän johdattelee minua huomaamattaan, ja aion pitää siitä kiinni. minä kuitenkin päätän ottaa sen askeleen, johon hän ei pystynyt, ja puhun t:lle mielipiteeni ja kerron t:lle siitä, miten t manipuloi exääni jatkuvasti tekemään asioita, jotka ällöttävät häntä, ja miten hän syyttää t:tä suhteemme päättymisestä ja että t:n pitäisi tehdä samoin kuin minä ja antaa exälleni tilaa muutamaksi kuukaudeksi miettiä kaikkea.laitan t:lle viestiä fb:ssä, ja hän haukkuu syytökset paskaksi ja sanoo, että ne olivat perusteettomia ja että en yksinkertaisesti pystynyt käsittelemään sitä, että exäni jätti minut ja harrasti sitten seksiä t:n kanssa. exäni jatkoi myös t:lle siitä, kuinka kypsymätön ja tyhmä minä käyttäydyin eron jälkeen, koska exäni ei tehnyt "yhtään mitään väärää", koska hän oli "100 % rehellinen" mielipiteistään minulle. (ks. aiemmat viestit erosta ja siitä, miksi tämä on paskapuhetta)lähetin t:lle kuvakaappauksia exäni kanssa käydyistä keskusteluista, joissa kuvailtiin, miten t manipuloi häntä harrastamaan seksiä, vaikka hän ei ollut suunnitellut sitä, ja miten hänen vetovoimansa t:hen muistuttaa crack-riippuvuutta, sekä selväpiirteinen "jos t ei olisi nussinut minua, olisimme yhä yhdessä". mikään näissä viesteissä ei liittynyt niihin asioihin, joiden takia hän muka erosi minusta. no riittää kun sanon, että t on yllättynyt tästä. kävi ilmi, että he makasivat yhdessä, sen jälkeen kun exäni oli kertonut t:lle jättävänsä minut. exäni meni ja puhui t:lle siitä, kuinka onneton hän oli kanssani ja että hän pelkäsi reaktiotani, jos hän jättäisi minut. t sanoi hänelle, että hänen oli pakko jättää minut, koska se söisi exäni, jos ei jättäisi. pääteltyään, että hän jättäisi minut, exäni päätti, että hän vastaisi t:n tarjoukseen "hyvästä seksistä" (ilmeisesti se, ettei hänellä ollut t:n yli 2,5 metriä pitkää munaa, sai exäni pahoittamaan mielensä minusta). nyt tajuan jotain: exäni makasi t:n kanssa vain siksi, että hänellä olisi tekosyy erota minusta. hän tarvitsi syntipukin, jota syyttää teoistaan, koska hän ajatteli, että se olisi parempaa kuin se, että sanoisi oikeasti haluavansa lopettaa suhteemme, koska ei halunnut olla kanssani.kävi ilmi, että exäni on vielä suurempi kusipää kuin olin aiemmin kuvitellut, eikä hänellä ollut mitään ongelmaa yrittää heittää ystävänsä bussin alle suojellakseen omaa persettään. olen yhtäkkiä sinut t:n kanssa, ja hän toivottaa minulle onnea elämään (t yritti silti syyttää minua kaikesta, mutta en odottanut mitään muuta, kun otetaan huomioon hänen historiansa "se ei ole koskaan minun vikani" -tekosyistä).</w:t>
      </w:r>
    </w:p>
    <w:p>
      <w:r>
        <w:rPr>
          <w:b/>
        </w:rPr>
        <w:t xml:space="preserve">Tulos</w:t>
      </w:r>
    </w:p>
    <w:p>
      <w:r>
        <w:t xml:space="preserve">ex valehteli pettämisestä suojellakseen omaa persettään.</w:t>
      </w:r>
    </w:p>
    <w:p>
      <w:r>
        <w:rPr>
          <w:b/>
        </w:rPr>
        <w:t xml:space="preserve">Esimerkki 7.328</w:t>
      </w:r>
    </w:p>
    <w:p>
      <w:r>
        <w:t xml:space="preserve">Teksti: Olin pohjimmiltaan valtaistuimella tekemässä asioitani. olin yksin kotona, joten otin rauhassa, soitin musiikkia boomboxista ja luin samalla redditiä ipadillani. joka tapauksessa, meidän piti saada siskoni uusi puhelin postissa. ja jakelupoikien käytäntö on, että jos et saa sitä ovella, he vievät sen takaisin varastoonsa etelä-Melbournessa. Ja sinne on 25-35 minuutin ajomatka, joten hyi. Toimittaja ei koskaan tule ajoissa, se on yleinen juttu, eikö? Tiedän, että he ovat kiireisiä, joten otan myöhästymisen huomioon päivittäisessä suunnitelmassani. Nyt olen vessassa, otan rauhassa. ja ovikello soi. ajattelen, että voi paska, ne ovat ne. joten yritän lähteä ilman, että heilautan persettäni täysin. mutta tiedän, etteivät he kuule minua, koska boomboxi on liian kovaääninen. joten juoksen ulos, koska olen ihan vitun likainen enkä pese käsiäni. nyt en ole vielä vetänyt vetoketjua kiinni tai vetänyt housuja polvieni yli, joten ehdin portaisiin, kompastun ja liukastun alas. sattuu helvetisti, mutta en halua ajaa Etelä-Melbourneen, joten pärjään kyllä. olen juuri vastannut oveen, kun kaveri lähtee pois. Huudan hänelle. piiloudun oven taakse, jotta hän ei näkisi, ettei minulla ole housuja. sillä hetkellä siskoni ja hänen ystävänsä tulevat kotiin. he kävelevät ylös, ja minä yritän kiirehtiä takaisin, ilman, että toimitusmiehelle tulee ongelmia. luulen, että lattialle on pudonnut kakkaa. tiedän, että on pudonnut, koska joku on nyt astunut siihen, kun yritän avuttomana päästä takaisin yläkertaan.</w:t>
      </w:r>
    </w:p>
    <w:p>
      <w:r>
        <w:rPr>
          <w:b/>
        </w:rPr>
        <w:t xml:space="preserve">Tulos</w:t>
      </w:r>
    </w:p>
    <w:p>
      <w:r>
        <w:t xml:space="preserve">Siskoni ystävä astuu paskoihini, koska olen liian laiska ajamaan varastoon.</w:t>
      </w:r>
    </w:p>
    <w:p>
      <w:r>
        <w:rPr>
          <w:b/>
        </w:rPr>
        <w:t xml:space="preserve">Esimerkki 7.329</w:t>
      </w:r>
    </w:p>
    <w:p>
      <w:r>
        <w:t xml:space="preserve">Teksti: tapahtui siis niin, että ystävälläni oli huono päivä ja hän ajatteli olevansa kelvoton. istuin hänen vieressään ja yritin piristää häntä, ja olin aikeissa halata häntä ja sanoa, että hän on täydellinen, kun löin kyynärpääni hänen nenäänsä todella, todella kovaa. nenä vuoti verta kaikkialta! niin. paljon. verta. nyt hänen nenänsä on kipeä, punainen ja tukkoinen. olen mahtava ystävä, vai mitä?</w:t>
      </w:r>
    </w:p>
    <w:p>
      <w:r>
        <w:rPr>
          <w:b/>
        </w:rPr>
        <w:t xml:space="preserve">Tulos</w:t>
      </w:r>
    </w:p>
    <w:p>
      <w:r>
        <w:t xml:space="preserve">Ystävälläni on suuri nenäverenvuoto, kiitos kyynärpääni. Hän on myös täydellinen.</w:t>
      </w:r>
    </w:p>
    <w:p>
      <w:r>
        <w:rPr>
          <w:b/>
        </w:rPr>
        <w:t xml:space="preserve">Esimerkki 7.330</w:t>
      </w:r>
    </w:p>
    <w:p>
      <w:r>
        <w:t xml:space="preserve">Teksti: Hän kertoo minulle swing hänen talonsa lil, joten sanoin viileä. minun jälleenmyyjä ja minä olemme melko hyviä ystäviä ja hän yleensä esittelee minulle uusia tapoja saada korkea. minun jälleenmyyjä ja minä olemme melko hyviä ystäviä ja hän yleensä esittelee minulle uusia tapoja saada korkea. Esimerkiksi hän antoi minulle lahjaksi brownien syntymäpäivänäni ja minä sain pilveä kuin vittu. mutta joka tapauksessa takaisin polttoaineeseen. menen hänen kotiinsa ja hän punnitsee budin ja me teemme kaupan. olin juuri lähdössä, mutta hän pyysi pari grammaa, joten sanoin, että mitä helvettiä, miksi ei. poltamme pari bluntia ja olen jo aika pilvessä, mutta sitten hän käskee odottaa hetken ja menee toiseen huoneeseen ja tulee ulos hullun näköisen lasinpalasen kanssa. sitten hän kysyy, haluanko kokeilla dabbia ilmaiseksi. olen aina halunnut kokeilla, joten sanon, että vittu joo. hän lämmittää naulan ja otan massiivisen annoksen. sitten yskin kaikki sisäelimeni ulos 10 minuuttia putkeen, se oli kamalaa. heti kun lopetan yskimisen, minua huimaa heti äärimmäisen paljon ja minun on istuttava alas. mielessäni kävi niin paljon asioita yhtä aikaa, mutta kehoni ei liikkunut lainkaan. tunsin olevani unihalvauksessa ja päätin, että minun on mentävä kotiin. asuin vain korttelin päässä, mutta tuntui kuin kolmen minuutin kävely kesti kolme tuntia. heti kotiin päästyäni tyhjennän taskut yöpöydälleni ja sammun. sammuin noin kello 13:30 ja heräsin kello 7:30. Kun heräsin hitaasti, muistin, että minun täytyy laittaa ruohoni ylös, mutta kun katsoin yöpöytääni, kaikki ruohoni oli kadonnut! olin sekoamassa, koska luulin, että olin hukannut sen liian pilvessä. menin keittiöön hakemaan välipalaa ja pohdin, missä se voisi olla, ja äitini tervehti minua kuoleman kasvoilla. kävi ilmi, että hän tuli huoneeseeni herättääkseen minut hakemaan ruokaa ja löysi minut kengät jalassa sammuneena sängyltäni, ja vieressäni oli puoli unssia budia. sain tavanomaisen luennon pilvestä ja siitä, miten huumeet eivät johda mihinkään, mutta todellinen vittuiluhetki oli se, kun hän vei minut kylpyhuoneeseen ja pakotti minut huuhtelemaan oman ruohoni vessanpöntöstä alas. Ei-pössyttelijöille: puolikas on hyvä määrä huuhdella vessanpöntöstä alas. Nyt kirjoitan tätä äärimmäisen vihaisena itselleni, koska olin niin kevytmielinen mf. Kerroin asiasta diilerilleni, ja hän nauroi sille ja sanoi polttavansa minut ulos seuraavan kerran, kun olemme molemmat vapaita, mutta minulla on tunne, etten ole menossa minnekään vähään aikaan.</w:t>
      </w:r>
    </w:p>
    <w:p>
      <w:r>
        <w:rPr>
          <w:b/>
        </w:rPr>
        <w:t xml:space="preserve">Tulos</w:t>
      </w:r>
    </w:p>
    <w:p>
      <w:r>
        <w:t xml:space="preserve">otti ison annoksen, pilvessä kuin vittu, meni kotiin, jäi kiinni ja ruoho huuhtoutui.</w:t>
      </w:r>
    </w:p>
    <w:p>
      <w:r>
        <w:rPr>
          <w:b/>
        </w:rPr>
        <w:t xml:space="preserve">Esimerkki 7.331</w:t>
      </w:r>
    </w:p>
    <w:p>
      <w:r>
        <w:t xml:space="preserve">Teksti: okei, tämä tapahtui melkein neljä vuotta sitten, mutta löysin tämän loistavan subredditin vasta äskettäin, joten olen varma, että saan anteeksi. ensiksi annan hieman kontekstia kappaleelle. olen irlannista, ja täällä lähes kaikki lapset pelaavat kahta urheilulajia varhaisesta iästä lähtien, gaelic footballia ja hurlingia. molemmat lajit ovat enemmän tai vähemmän maamme yksinoikeuslajeja, mutta ne ovat silti fantastisia urheilulajeja. laji, jota pelasin sinä kohtalokkaana päivänä, oli hurling. Jotkut ovat kuvailleet tätä lajia "maahockeyn ja kylmäverisen murhan risteytykseksi", mutta sen perusajatuksena on lyödä palloa (joka on tennispallon kokoinen, joskin paljon kovempi) ilmassa ympäri kenttää keppiä/mailaa, jota kutsutaan hurleyksi, ja tarkoituksena on ampua se maaliin tai maalin yläpuolella olevien tolppien läpi pisteiden saamiseksi. en tee sille oikeutta, joten katsokaa se youtubesta, jos tarvitsette lisää kontekstia! nyt vittuiluun! kuten kuka tahansa seitsemäntoista-vuotias kylänpoika tässä maassa tekee, saavuin suunniteltuun hurling-harjoitukseen tänä aurinkoisena kesäiltana. meitä u18-ikäisiä ei ollut tarpeeksi, jotta olisimme voineet pitää oman ikäistemme harjoittelun, joten meidän käskettiin liittyä vanhemman joukkueen harjoituksiin. Siitä tulee hieman intensiivisempää kuin mihin olen tottunut, mutta ei se mitään, saatan jopa saada mahdollisuuden tehdä vaikutuksen ylempiin valmentajiin, eikö niin? väärin. treeni etenee siis kovaa vauhtia, ja pysyn suurimmaksi osaksi mukana. lopulta keksitään minipeli/taitopeli, jossa kentän keskelle pystytetään kaksi tolppaa toimimaan maalitolppina. meidät jaettiin kahteen joukkueeseen, ja pelin tavoitteena oli kierrättää palloa joukkuetovereiden välillä tietty määrä kertoja ennen kuin pallo lyödään maalia kohti. peli etenee siis jonkin aikaa, ennen kuin toinen joukkue tekee tarpeeksi monta keskeytymätöntä syöttöä kokeillakseen laukausta maalia kohti. nyt on minun tilaisuuteni, ajattelin. seisoin lähimpänä maalia, ja olin kirjaimellisesti ainoa, joka voisi estää tämän pallon menemisen sisään. pelaaja laukaisee pallon hurleystään hurjaa vauhtia. valmentajat antavat minulle varmasti propsit, kun sukellan tämän vauhdikkaan pallon eteen merkityksettömässä harjoituksessa. sukellan. pallo lentää. **thwack!**ei, ei osunut hurleyni. eikä päähäni, koska käytämme kypäriä. Yhtäkkiä koko kehossani alkaa tuntua pistelyä. kyllä, suoraan nivusiin. kirjaimellisesti suurin kipu, mitä olen koskaan elämässäni tuntenut, sykkii ulospäin alapäästäni. en tietenkään nouse ylös. joukkuetoverit ja valmentajat kerääntyvät ympärilleni. En missään nimessä nouse seisomaan lähiaikoina. en odottanut saavani sellaista huomiota, kuten voitte kuvitella. muutaman minuutin kiusoittelun ja kehotusten "kävele se pois" jälkeen he tajuavat, että minulla on oikeasti vakavia kipuja. isäni saapuu hakemaan minua, ja olen onnistunut vain istumaan. Lyhyen hysteerisen hetken jälkeen hän auttaa minut ylös ja saattaa minut autolle. pääsen kotiin ja menen vessaan. varmistan, ettei mikään vuoda, koska se tuntui aivan varmasti siltä. kaikki näyttää hyvältä, keho on yhä shokissa, mutta mikään ei näytä pahalta, joten makaan sängyssä toipuakseni traumaattisesta kokemuksesta. toivon vilpittömästi, että se loppuisi siihen, mutta ei se lopu. nukun yön yli. seuraavana aamuna kipu oli melkein yhtä kova kuin iskun kohdalla, paitsi että adrenaliini ei peittänyt sitä. tutkin. vasen kivekseni on kypsän omenan kokoinen. En ollut koskaan tiennyt kiveksieni olevan muuta kuin symmetriset, joten säikähdin helvetisti. soitan isälleni ja lähdemme suoraan sairaalaan. käveleminen oli lähes mahdotonta, koska turvotuksen paine oli niin kivulias. mutta onnistuin pääsemään a&amp;e:hen parhaan John Wayne -imitaationi mukaisesti. Odotan aikani ja menen sisään, jossa minut tutkitaan tarkastus toisensa jälkeen. lopulta he päättävät, etteivät he voi tehdä mitään, ennen kuin turvotus laskee. paineen lievittämiseksi he antavat minulle tämän oudon kivespussin käärinliinan, joka näyttää puoliksi alushousuhihnalta. Se teki kävelystä lähes kivutonta, mutta sai sen näyttämään siltä, että minulla oli jatkuva erektio. sanomattakin on selvää, että muutamien viikkojen ajan pukeuduin verkkareihin. ajattelen aina, miten hauskaa muiden potilaiden on täytynyt olla, kun he näkivät, että pystyin hädin tuskin kävelemään sisään ja sitten katsoivat, kun kävelin ulos huomattavan erektion näköisenä.Menin takaisin, kun turvotus oli laskenut, ja kävin ultraäänitutkimuksessa, ja kävi ilmi, että vasen kives oli haljennut. se oli epämukava, mutta ei mikään hätätilanne. se parani hyvin, joten minulle jäi vain tämä hauska tarina jaettavaksi teidän kanssanne! :)</w:t>
      </w:r>
    </w:p>
    <w:p>
      <w:r>
        <w:rPr>
          <w:b/>
        </w:rPr>
        <w:t xml:space="preserve">Tulos</w:t>
      </w:r>
    </w:p>
    <w:p>
      <w:r>
        <w:t xml:space="preserve">yritti harjoituksissa sukeltaa kiitävän pallon eteen ja sai lopulta omenan kokoisen kiveksen.**</w:t>
      </w:r>
    </w:p>
    <w:p>
      <w:r>
        <w:rPr>
          <w:b/>
        </w:rPr>
        <w:t xml:space="preserve">Esimerkki 7.332</w:t>
      </w:r>
    </w:p>
    <w:p>
      <w:r>
        <w:t xml:space="preserve">Teksti: kun kirjoitan tätä viestiä, on kulunut tasan vuosi siitä, kun 5. joulukuuta 2014. päivämäärä merkitsee hyvin "maanalaisen" juhlapäivän päivämäärää. tämä juhlapäivä on Pyhän Nikolauksen päivä. säästän teidät perinteiltä, mutta se on pohjimmiltaan miniatyyrinen varhainen joulu. yllätyin, kun sain lahjaksi rc-nelikopterin/ drone-jutun. lapsena en koskaan nauttinut rc-jutuista. ja kun otetaan huomioon, että olen jo paljon ohi tyypillisestä iästä, jolloin ihmiset nauttivat tällaisista asioista, olin vain yleisesti ottaen yllättynyt saadessani lahjan. No, avasin sen ja vittuilin sen kanssa (koska noiden vehkeiden lentäminen on helvetin vaikeaa) ja olin surkea siinä. huolimatta siitä, etten pystynyt pitämään sitä pirun vehjettä ilmassa kolmea sekuntia kauempaa, minulla oli helvetin hauskaa. No, myöhemmin päivällä menin paikalliseen vape shopiini ja hengailin vähän aikaa ja tapasin siellä yhden kaverini. Minä ja kaverini menimme siis takaisin kotiini, ja heti iski tylsyys. katsoin sitten sitä, josta pian tulisi legenda, joka tunnetaan vain nimellä "lenny the drone". aloimme vittuilla sille, ja hiljalleen päässäni alkoi hautua kiero ajatus. "viedään se ulos. katsotaan kuinka korkealle se menee." Niinpä veimme sen ulos ja pidimme vielä enemmän hauskaa kuin aiemmin. 15 minuutin nauramisen jälkeen, kun olimme nauraneet perseemme irti ja tunsimme olomme taas lapsiksi, sanoin sen. "katsotaan kuinka korkealle se menee". asetimme sen maahan ja painoimme huonokuntoisen muovisen kaasupolkimen kokonaan ylös. kun lennokki alkoi lentää kadun yli, kun huomasin auton tulevan, toin sen takaisin ja laskin sen alas. en ollut saanut tarpeekseni. asetin sen taas maahan valmiina toiseen vaiheeseen. kun huusin "täyskaasu", nelikopteri ampui ilmaan. vain se ei tullut takaisin. Kun se oli mennyt noin kolme korttelia taloni ohi, noin kilometrin verran ilmassa, aloimme jahdata sitä toivoen, että se menettäisi kantamansa. Lenny-parka oli tehtävässä. Hän ei tullut takaisin. 30 minuutin etsinnän jälkeen, kun olin kulkenut ympäri kaupunkiani ja tunkeutunut toisten pihojen läpi, aloin kuulla vaimeaa viulujen vaikerrusta, kun "nearer my god to thee" alkoi hitaasti hiipiä kaikkialta. Se oli ohi. uusi ystäväni oli kadonnut myöhäiselle, kylmälle yötaivaalle. ajattelen Lennyä vieläkin joskus. aina kun katson taivaalle ja näen vilkkuvia valoja, ajattelen "ehkä". mutta Lennyllä on täytynyt olla suurempi tarkoitus. joskus vakuutan itselleni, että hän on nyt Pennsylvaniassa; sohvalla hyppimässä harrastusliikkeestä harrastusliikkeeseen. tai ehkä se oli matkalla suoraan alue 51:lle, jonne se kuuluu. ehkä sen omistaja taputti sitä päähän ja antoi sille herkkua siitä, että se löysi tiensä kotiin. ehkä näemme sen jopa seuraavassa muinaisten avaruusolentojen jaksossa. kuka tietää. en koskaan unohda Lennyä, vaikka tiedänkin sisimmässäni, että se on todennäköisesti kuollut.</w:t>
      </w:r>
    </w:p>
    <w:p>
      <w:r>
        <w:rPr>
          <w:b/>
        </w:rPr>
        <w:t xml:space="preserve">Tulos</w:t>
      </w:r>
    </w:p>
    <w:p>
      <w:r>
        <w:t xml:space="preserve">sain lahjaksi rc-koneen, nimesin sen Lennyksi, se kuoli sankarikuoleman. äärettömyyteen ja sen yli.</w:t>
      </w:r>
    </w:p>
    <w:p>
      <w:r>
        <w:rPr>
          <w:b/>
        </w:rPr>
        <w:t xml:space="preserve">Esimerkki 7.333</w:t>
      </w:r>
    </w:p>
    <w:p>
      <w:r>
        <w:t xml:space="preserve">Teksti: Tämä tapahtui viikko sitten. olin perheeni kanssa Kreikassa ja koska minulla ei ollut juuri lainkaan mobiilidataa jäljellä, selasin siskoni kanssa puhelimeni kuvagalleriaa (whatsapp, streenshots, dank memes, ...) ja hetken kuluttua näimme [tämän](https://pics.me.me/for-more-cute-hamsters-visit-xhamster-com-16328168.png) kuvan. siskoni ei tajunnut vitsiä ja sen jälkeen kun selitin sen hänelle (oli vähän outoa) hän halusi kuvan lähettää sen ystävälleen. sanoin hänelle että lähetän sen myöhemmin hänelle (siskolleni) ja siinä mokasin. avasin whatsappin ja lähetin kuvan suoraan siskoni ystävälle, jota tuskin tunnen enkä koskaan tekstaa. tajusin tämän vasta kun hän kirjoitti takaisin ja kysyi mikä minua vaivaa. ei paras keskustelun aloittaja!</w:t>
      </w:r>
    </w:p>
    <w:p>
      <w:r>
        <w:rPr>
          <w:b/>
        </w:rPr>
        <w:t xml:space="preserve">Tulos</w:t>
      </w:r>
    </w:p>
    <w:p>
      <w:r>
        <w:t xml:space="preserve">tifu lähettämällä linkin pronsite siskojen ystävälle.</w:t>
      </w:r>
    </w:p>
    <w:p>
      <w:r>
        <w:rPr>
          <w:b/>
        </w:rPr>
        <w:t xml:space="preserve">Esimerkki 7.334</w:t>
      </w:r>
    </w:p>
    <w:p>
      <w:r>
        <w:t xml:space="preserve">Teksti: olin siis toimistolla myöhään töissä, varmaan jotain kahdeksan aikaan, ja koska join päivän aikana paljon kahvia, minut valtasi halu käydä vessassa. ryntäsin miestenhuoneeseen, istuin, otin puhelimeni esiin ja aloin pelata Candy Crushia. minuuttia myöhemmin ovi räjähtää jyrinällä auki, ja jään kasvotusten osastoni pomon kanssa, housut alas vedettyinä, puhelin kädessä. tuijotamme toisiamme ikuisuudelta tuntuneen ajan, minkä jälkeen hän lopulta sulkee oven ja kävelee pois sanomatta sanaakaan.</w:t>
      </w:r>
    </w:p>
    <w:p>
      <w:r>
        <w:rPr>
          <w:b/>
        </w:rPr>
        <w:t xml:space="preserve">Tulos</w:t>
      </w:r>
    </w:p>
    <w:p>
      <w:r>
        <w:t xml:space="preserve">unohti lukita kylpyhuoneen oven, pomo astui sisään.</w:t>
      </w:r>
    </w:p>
    <w:p>
      <w:r>
        <w:rPr>
          <w:b/>
        </w:rPr>
        <w:t xml:space="preserve">Esimerkki 7.335</w:t>
      </w:r>
    </w:p>
    <w:p>
      <w:r>
        <w:t xml:space="preserve">Teksti: tämä mun moka tapahtui itse asiassa aiemmin tänään iltapäivällä. taustatietoa... minulta puuttuu ruokatorveni alemman puoliskon lihakset, mikä tarkoittaa, että ruoka voi helposti muodostua bolukseksi ruokatorvessa, jolloin en pysty nielemään, joten mun on aina pitänyt olla todella varovainen syömisessä. "Syö hitaasti, ota pieniä suupaloja, pureskele hyvin ennen nielemistä." Kun kasvoin, ongelmasta tuli yhä pienempi ja pienempi, ja lopulta jäin "jumiin" vain silloin tällöin, kun olin erityisen nälkäinen ja ahmin ruokaa alas (mitä olen oppinut olemaan tekemättä). No, tänään iltapäivällä söin pirun lehtikaalisalaattia, en ahmimalla, ihan normaalisti. lehtikaali ja mitä muuta salaatissa onkaan, jäi jumiin, joten ajattelin, että okei, vedä vain leuka alaspäin ja nielaise. kaikki on hyvin. tämä tekniikka on toiminut aiemmin. ei. edelleen jumissa. juon vettä huuhtelemaan sen alas. ei. En vain pystynyt nielemään vettä, vaan vesi yritti nousta ylös. mutta se ei tullut ylös asti. se oli jäänyt jumiin kurkun ja henkitorven väliseen haarautumiskohtaan. seisoin siis keittiössäni ja imin jokaisella hengenvedolla vettä keuhkoihini. Nyt en voi niellä enkä hengittää. alan sekoilla ja yritän yskiä mitä tahansa, vettä, lehtikaalia tiskialtaaseen. en tiedä, mitä lopulta tapahtui, mutta lehtikaali siirtyi ruokatorveani pitkin, ja pystyin taas nielemään. yskin ja nieleskelen edelleen, mutta olen elossa ja päässyt metsästä tältä päivältä.</w:t>
      </w:r>
    </w:p>
    <w:p>
      <w:r>
        <w:rPr>
          <w:b/>
        </w:rPr>
        <w:t xml:space="preserve">Tulos</w:t>
      </w:r>
    </w:p>
    <w:p>
      <w:r>
        <w:t xml:space="preserve">minulla ei ole ja tiedän, ettei minulla ole joitakin ruokatorveni ympärillä olevia lihaksia, jotka auttavat minua nielemään. jätin tämän tosiasian huomiotta ja söin lehtikaalia. en pystynyt nielemään, join vettä, en pystynyt hengittämään. en kuollut.</w:t>
      </w:r>
    </w:p>
    <w:p>
      <w:r>
        <w:rPr>
          <w:b/>
        </w:rPr>
        <w:t xml:space="preserve">Esimerkki 7.336</w:t>
      </w:r>
    </w:p>
    <w:p>
      <w:r>
        <w:t xml:space="preserve">Teksti: Tämä tapahtui noin tunti sitten, työskentelen vartijana kunnallisessa sairaalassa, ja kello oli noin 5:30 aamulla, kun dementoitunut vanhempi nainen päätti nousta sängystä ja mennä odotushuoneeseen katsomaan televisiota. odotushuone oli tässä vaiheessa tyhjä, kuten yleensä näin aikaisin aamulla, joten ajattelin, ettei siitä ole haittaa. 15 minuuttia myöhemmin keski-ikäinen nainen tuli lääkärin vastaanotolle, ja odotushuoneessa ollessaan hän istuutui dementoituneen naisen viereen. katselin etäältä varmistaakseni, ettei potilas lähde pois. minusta näytti siltä, että he kävivät ystävällistä keskustelua, enkä ajatellut asiasta mitään. 20 minuuttia myöhemmin, kun nainen oli palannut huoneeseensa, toinen nainen tuli luokseni ja alkoi huutaa minulle kertoen, kuinka sairas ihminen olen, ja uhaten soittaa poliisit kimppuuni. Kävi ilmi, että dementiapotilaalla oli melko järkyttävä muisto siitä, että vartija oli pahoinpidellyt häntä nuorempana, ja hän tulkitsi sen väärin tämän päivän tilanteeksi ja kertoi toiselle naiselle, kuinka löin häntä rajusti, kun hän ei kuunnellut minua.</w:t>
      </w:r>
    </w:p>
    <w:p>
      <w:r>
        <w:rPr>
          <w:b/>
        </w:rPr>
        <w:t xml:space="preserve">Tulos</w:t>
      </w:r>
    </w:p>
    <w:p>
      <w:r>
        <w:t xml:space="preserve">annoin dementiapotilaan katsoa televisiota odotushuoneessa, ja lopulta toinen potilas, joka luuli minun käyttäneen häntä väärin, pahoinpiteli ja uhkaili häntä sanallisesti.</w:t>
      </w:r>
    </w:p>
    <w:p>
      <w:r>
        <w:rPr>
          <w:b/>
        </w:rPr>
        <w:t xml:space="preserve">Esimerkki 7.337</w:t>
      </w:r>
    </w:p>
    <w:p>
      <w:r>
        <w:t xml:space="preserve">Teksti: viivyteltyäni viimeiset kolme viikkoa minun oli valvottava koko yö lukukauden ensimmäistä tenttiäni varten. tällä kurssilla on sekoitus graduntekijöitä ja opiskelijoita, ja professorilla on mielenkiintoinen lähestymistapa tentteihin. tentti on periaatteessa ryhmätentti, mutta jokaista ryhmää johtaa graduntekijä, jonka odotetaan tekevän suurimman osan työstä. Olen graduntekijä, joka on nimetty ryhmäämme. en ole nukkunut 28 tuntiin, ja olen tankannut energiajuomia, ja kun saavun kampukselle, minulla on vain noin 25 minuuttia aikaa helpottaa oloani ja tehdä viime hetken tarkistuksia. astun rakennukseen ja suuntaan suoraan vessaan. pissahuone on inhottava, joten menen luonnollisesti koppiin. Löydän mukavan ja siistin vessan, suljen oven, ripustan mieslaukkuni siihen, nostan istuimen ylös ja vedän pippelini ulos. paitsi että olen liian väsynyt muistaakseni seuraavan vaiheen. olen nimittäin ympärileikkaamaton. ja jos olet ympärileikkaamaton, tiedät, että täydellisen pissalinjan saamiseksi sinun on vedettävä ihoa ennen suihkuttamista. jos et ole varovainen, se voi joskus mennä odottamattomiin suuntiin. olen niin hermostunut ja väsynyt, etten edes katso alaspäin nähdäkseni, millainen katastrofi on tapahtumassa vyötärölinjani alapuolella. vasta kun tunnen tietyn lämpimän märkyyden oikealla reidelläni, tajuan olevani pulassa. tässä vaiheessa olen varma, että minut tunnetaan ikuisesti graduntekijänä, joka pissasi housuihinsa. minulla on noin 20 minuuttia aikaa pelastaa tilanne. haen niin paljon vessapaperia kuin pystyn ja alan hieroa. mutta märkää on aivan liikaa. minun on riisuttava housuni. nyt yritän kuivata kangasta sisältä ja ulkoa. ainoa asia, joka saattaa pelastaa minut, on se, että housuni ovat suhteellisen tummat. olen edistynyt hienosti, mutta tenttiin on enää noin 7-8 minuuttia. puhallan nyt housuihini ulkoa päin. ja sitten haistan ammoniakin hajua ja tajuan, että jostain syystä virtsani haisee tänä aamuna poikkeuksellisen voimakkaalta. kun olen varma, että pissatäplää ei ole helppo havaita, tenttiaika on jo viisi minuuttia ohi. joten puen housut takaisin jalkaan, löysään käsilaukkuni hihnoja, jotta voin peittää reiteni huoneeseen astuessani. ryntään huoneeseen, teeskentelen olevani pahoillani myöhästymisestä ja istun ryhmäni kanssa niin nopeasti kuin kukaan mies on koskaan istunut. onneksi alavartaloni on nyt pöydän peitossa. hyvä nenä voi kuitenkin varmasti havaita hajun, joka lähtee housuistani. viimeisen puolen tunnin tapahtumat ovat niin hämmentäneet minua, että joudun turvautumaan ryhmääni, jotta selviän tentistä. kerään itseni lopulta loppua kohden, mutta olen varma, että ryhmäni jäsenet eivät usko minuun kovinkaan paljon jatkossa. tentin lopussa yksi ryhmän jäsenistä kommentoi, että täällä haisee intialaiselta ruoalta. en ole syönyt intialaista ruokaa, mutta olen varma, että hän haistoi pissani.</w:t>
      </w:r>
    </w:p>
    <w:p>
      <w:r>
        <w:rPr>
          <w:b/>
        </w:rPr>
        <w:t xml:space="preserve">Tulos</w:t>
      </w:r>
    </w:p>
    <w:p>
      <w:r>
        <w:t xml:space="preserve">; kusin päälleni juuri ennen koetta ja pelastin itseni juuri ja juuri ikuiselta nolostumiselta, vaikka en ole vieläkään varma, että tein sen. toivottavasti.</w:t>
      </w:r>
    </w:p>
    <w:p>
      <w:r>
        <w:rPr>
          <w:b/>
        </w:rPr>
        <w:t xml:space="preserve">Esimerkki 7.338</w:t>
      </w:r>
    </w:p>
    <w:p>
      <w:r>
        <w:t xml:space="preserve">Teksti: tämä tapahtui noin 3 1/2 vuotta sitten ex-tyttöystäväni kanssa (tässä lisää lukemista, jos olet kiinnostunut siitä https://www.reddit.com/r/tifu/comments/30aqtx/tifu_by_not_thinking_before_i_spoke/).Joka tapauksessa, uudenvuodenaattona 2012, olemme 16-vuotiaita ja molemmat hänen luonaan, koska hän halusi valvoa koko yön ja kokata kasan juttuja, jotka hän löysi Pinterestistä. Minä, joka olin nuori, tyhmä ja rakastunut, suostuin siihen. Joten muutaman tunnin ajan kokkailimme vain tavaroita, kuten bbq-cocktail-nyyttejä, muutamia muita asioita, jotka olen unohtanut, ja tämän erän salsaa, jonka jalepenojen pilkkomisesta olin vastuussa. Joten ilta jatkuu, saamme ruoan valmiiksi ja siivoamme kaiken, ennen kuin lähdemme hänen kellariinsa nauttimaan työmme hedelmistä. Laitamme sisään Fresh Princen 2. kauden dvd:n ja kaikki sujuu loistavasti. lopulta yksi asia johtaa toiseen ja olen hänen päällään ja me pussailemme, mitä tähän mennessä 6 kuukauden seurustelun jälkeen emme olleet tehneet muuta. ajattelin, että miksi en tekisi siirtoani nyt ja tekisin klassisen paidan alle menon, hän ei sano ei, joten työnnän käteni hänen luokseen....tajuatko. kaikki on hienosti noin minuutin ajan, kunnes hän työntää minut pois päältään ja juoksee kylpyhuoneeseen ja alkaa itkeä. muutaman minuutin kuluttua kysyn, mikä on vialla, ja hän tulee ulos ja sanoo yksinkertaisesti: "et tainnut pestä käsiäsi?".</w:t>
      </w:r>
    </w:p>
    <w:p>
      <w:r>
        <w:rPr>
          <w:b/>
        </w:rPr>
        <w:t xml:space="preserve">Tulos</w:t>
      </w:r>
    </w:p>
    <w:p>
      <w:r>
        <w:t xml:space="preserve">en pessyt käsiäni jalepenojen kanssa kokkaamisen jälkeen ja poltin lievästi entisen tyttöystäväni emättimen ensimmäisellä kerralla, kun sormitin häntä.</w:t>
      </w:r>
    </w:p>
    <w:p>
      <w:r>
        <w:rPr>
          <w:b/>
        </w:rPr>
        <w:t xml:space="preserve">Esimerkki 7.339</w:t>
      </w:r>
    </w:p>
    <w:p>
      <w:r>
        <w:t xml:space="preserve">Teksti: tämä fu tapahtui viime kuussa, ja minulla on nyt uusi työpaikka. ensin annan hieman taustaa. olin tiskijukkana perheravintolassa melko pienessä kaupungissa ja ansaitsin 9,50 dollaria tunnissa. työskentelin siellä noin 6 kuukautta ja sain potkut pian tämän onnettomuuden jälkeen. kello oli noin 15.30 (sulkemisaika oli klo 3) ja olin moppaamassa keittiön lattiaa. moppaamassa kopautin mopin päätä astianpesukoneen pyörää vasten ja huomasin, että pyörässä oli ruuvi löysällä. ruuvimeisselin sijaan päätin, että oli hieno ajatus käyttää kolikkoa ruuvin kiinnittämiseen. kun käytin kyseistä kolikkoa, väänsin ruuvia väärään suuntaan (älkää nyt viitsikö, olin väsynyt) ja pyörä lipsahti irti. tämä aiheutti sen, että koko astianpesukone taipui (se on tehty ohuesta alumiinista tai teräksestä) ja kaatoi koko sisältönsä lattialle. sitten se jatkoi astiahyllyn työntämistä esivalmisteluasemaan, minkä seurauksena säiliö silputtuja porkkanoita ja säiliö mustikoita kaatui lattialle ja grillin alle. tämän kaiken tapahtuessa jokainen astia astiahyllyllä ja mikroaaltouunin päällä oleva astia putosi kaakelilattialle, ja ainoat asiat, jotka eivät menneet rikki, olivat kupillinen lusikoita keittoa varten ja muovilautaset, joita käytettiin salaateissa. Koko tämä juttu johti siihen, että useat laatat murtuivat ja sain potkut ravintolasta. valitettavasti minulla ei ole kuvia, koska pomo ei sallinut kännyköitä työpaikalla (hän vaati meitä jättämään ne autoon). minulla on uusi työpaikka, jossa työskentelen tiskijukkana muutaman minuutin päässä sijaitsevassa leipomossa (edellinen työpaikkani ostaa meiltä leipää ja leivonnaisia, joten vanha pomoni pilkkaa minua, kun otan hänen viikoittaisen tilauksensa ylös).</w:t>
      </w:r>
    </w:p>
    <w:p>
      <w:r>
        <w:rPr>
          <w:b/>
        </w:rPr>
        <w:t xml:space="preserve">Tulos</w:t>
      </w:r>
    </w:p>
    <w:p>
      <w:r>
        <w:t xml:space="preserve">Yritin korjata astianpesukonetta, ja se kaatui ja rikkoi käytännössä kaiken työpaikkani keittiössä, minkä seurauksena sain potkut.</w:t>
      </w:r>
    </w:p>
    <w:p>
      <w:r>
        <w:rPr>
          <w:b/>
        </w:rPr>
        <w:t xml:space="preserve">Esimerkki 7.340</w:t>
      </w:r>
    </w:p>
    <w:p>
      <w:r>
        <w:t xml:space="preserve">Teksti: toisin kuin useimmat viestit tämä tapahtui tänään... juuri nyt itse asiassa. muutan uuteen maahan perjantaina ja noin kaksi kuukautta sitten asetin tavoitteeksi laihduttaa ennen lähtöä ja yrittää ylläpitää terveellisiä elämäntapoja saapumisen jälkeen. kokeilin ketodieettiä jo aiemmin (shoutout /r/keto) ja se toimi minulle hämmästyttävän hyvin, mutta se oli minulle liian kallista kotimaassani (venezuela, laatikollinen kananmunia maksaa 5 päivän palkan jne). mutta koska olin lähdössä, ajattelin "vitut, maksan luottokorttini ja maksan sen korkeammalla palkallani jossain muualla". Tänään on kulunut kaksi kuukautta siitä päivästä, kun aloitin ketoosin uudelleen. kun astuin tänään vaa'alle, kun olin ollut koko kuukauden tekemättä sitä, odotukseni olivat täysin pettäneet. menetin marraskuussa noin 24 kiloa, ja kun lisään lokakuussa menettämäni 28 kiloa, menetin yhteensä noin 52 kiloa. vitun a+, se tarkoittaa, että saan saapua ja ostaa joitakin hyvin ansaittuja uusia vaatteita, jotka eivät ole kaikki pussimaisia kuten juuri nyt. nyt, päälle vittu ylös: minulla on aina ollut outo tapa kantaa kannettavaa tietokonetta ympäriinsä, kun se on päällä. yleensä vain laittaa käsivarsi sen taakse ja antaa etupuolen levätä vatsani päällä. [taiteellinen tulkinta viitteeksi](http://i.imgur.com/v6rqees.png), nyt varmaan tiedätte, mihin tämä johtaa. joten syötyäni loistavan pekoni-muna-aamiaiseni tänä aamuna, siivoan, otan läppärini edellä mainitulla tavalla, kävelen vähän kohti huonettani ja [väistämätön tapahtuu](http://i.imgur.com/4fbzfok.png). Näyttö on rikki eikä edes käynnisty. varaosat maksavat enemmän kuin itse läppäri, koska se on poistunut myynnistä, ja lähimpään hintaan oleva läppäri maksaa enemmän kuin koko säästöni, jolla olen lähdössä, ja minulla on kaksi freelance-transkripti-keikkaa, jotka minun pitäisi luovuttaa ennen huomista. laihduttaminen ei ole koskaan ollut näin epätyydyttävää...</w:t>
      </w:r>
    </w:p>
    <w:p>
      <w:r>
        <w:rPr>
          <w:b/>
        </w:rPr>
        <w:t xml:space="preserve">Tulos</w:t>
      </w:r>
    </w:p>
    <w:p>
      <w:r>
        <w:t xml:space="preserve">laihtui 52 kiloa kahdessa kuukaudessa, sai minut pudottamaan toiset 4,85 kiloa 5 minuutissa, nyt käännän 11900 sanaa espanjaksi tabletilla.</w:t>
      </w:r>
    </w:p>
    <w:p>
      <w:r>
        <w:rPr>
          <w:b/>
        </w:rPr>
        <w:t xml:space="preserve">Esimerkki 7.341</w:t>
      </w:r>
    </w:p>
    <w:p>
      <w:r>
        <w:t xml:space="preserve">Teksti: ystävälläni oli käyttämätön kannettava tietokone, jonka käytön hän oli lopettanut, koska tuuletin käynnistyi liian usein ja oli liian äänekäs. koska olen opiskelija, joka aikoo opiskella insinööriksi, hän pyysi minua auttamaan häntä korjaamaan sen.suostuin innokkaasti, koska ajattelin, että se olisi helppo nakki. Ajattelin, että ongelmana oli tuulettimen tukkeutunut pöly, ja odotin, että voisin ottaa kannettavan tietokoneen pohjan irti ja puhaltaa tai pyyhkiä pölyn pois tuulettimesta ja jäähdytyselementistä. olin ennenkin purkanut elektroniikkalaitteita, ja kannettava tietokone oli varmasti vain suurempi vastine taskulampulle. en kuitenkaan osannut odottaa, miten monimutkainen useimpien laitteiden runko on. kannettavassa tietokoneessa oli tarrojen alle piilotettuja ruuveja, ja emolevyn osia oli kiinnitetty näppäimistöön, kannettavan tietokoneen takaosaan ja useisiin kotelon sisäpuolella oleviin kehyksen osiin. olin innostunut, mutta en ollut kovin järjestelmällinen, ja olin syöksynyt suoraan asiaan tarkistamatta purkamisopasta, minkä vuoksi osa ruuveista oli jäänyt huomaamatta. koska en tiennyt, kuinka kovaa minun piti vetää irrottaakseni kannen, nykäisin sitä aivan liian kovaa ja hajotin saranan kiinnikkeet, osan kannen paikallaan pitävistä muoviosista ja joukon kehyksen osien väliin kiinnittyneitä herkkiä kaapeleita.Tässä vaiheessa olin melko paniikissa, koska tiesin, että kannettava tietokone oli arvokas, vaikkakin vanha, eikä minulla ollut varaa maksaa hänelle takaisin sen rikkomisesta. vietin loppuiltapäivän, joka oli alun perin tarkoitus viettää rentoutuen ja pelaten, kannettavan tietokoneen ääressä yrittäen tehdä parhaan mahdollisen korjauksen hänen löytämällään pinsetillä. päivän päätteeksi olin koonnut kotelon uudelleen, mutta minulla oli edelleen vaikeuksia saada kaikki nauhakaapelit paikoilleen ahtaassa tilassa, jossa yritin työskennellä. Ystäväni oli hyvin avokätinen ja tarjoutui korjauttamaan sen itse liikkeessä ilman kustannuksia minulle, mutta tunsin syyllisyyttä ja otin sen mukaani kotiin, jotta voisin yrittää korjata sen omilla työkaluillani ja käyttämällä youtubesta löytämääni ohjetta. tässä sitä nyt ollaan. kannettava on avattu kunnolla edessäni ja superkiinnitysliima kuivumassa rikkoutuneisiin osiin. Toivon, että saan korjattua kaikki aiheuttamani vauriot, koska muuten minun on pakko maksaa ystävälleni ne 2 000 puntaa, jotka hän maksoi siitä alun perin. tee aina kunnon tutkimus ja käytä kunnon työkaluja, kun olet tekemisissä arvokkaiden esineiden kanssa. edit : se toimii!</w:t>
      </w:r>
    </w:p>
    <w:p>
      <w:r>
        <w:rPr>
          <w:b/>
        </w:rPr>
        <w:t xml:space="preserve">Tulos</w:t>
      </w:r>
    </w:p>
    <w:p>
      <w:r>
        <w:t xml:space="preserve">Yritin puhdistaa ystäväni kannettavan tietokoneen sisältä pölyä, en lukenut ohjeita ja hajotin paljon kalliita osia. jos en saa sitä korjattua, minun on maksettava hänelle 2000 puntaa.</w:t>
      </w:r>
    </w:p>
    <w:p>
      <w:r>
        <w:rPr>
          <w:b/>
        </w:rPr>
        <w:t xml:space="preserve">Esimerkki 7.342</w:t>
      </w:r>
    </w:p>
    <w:p>
      <w:r>
        <w:t xml:space="preserve">Teksti: tämä tapahtui eilen. olin menossa alas melko jyrkkää maastomäkeä, jossa voin helposti saavuttaa 50-60 km/h. tunnen itseni siirtyvän istuimellani, joten nousen ylös huippunopeudella, jotta voin nollata sen. Tapa, jolla pidin kiinni ohjaustangosta ja polkimista, mahdollisti pyörän hyppimisen ylös ja alas ilman, että itse liikuin paljon (maantiepyöräilystä tuttu tapa, jonka avulla voin kallistaa pyörää ilman, että liikun paljon). tein virheen, kun tein tämän eteenpäin nojautuneena ja vain kaksi senttiä istuimeni yläpuolella (istuintolppani on melko korkea, se ulottuu alavatsalleni asti). törmäsin töyssyyn ja pyörä hyppäsi ylös ja osui suoraan palleihini. en kestänyt kipua, joten päädyin kaatumaan, vierin noin sata metriä, piikkien ja palomuurahaisten peitossa. nousin häpeällisesti ylös muutaman kymmenen ihmisen edessä, pidin toisella kädellä kiinni haarovälistä ja vein pyörän kotiin toisella kädellä. pelkään vieläkin tuota pyörää. en ole loukkaantunut liikaa turvonneita pallejani ja muutamaa piikkiä lukuun ottamatta.</w:t>
      </w:r>
    </w:p>
    <w:p>
      <w:r>
        <w:rPr>
          <w:b/>
        </w:rPr>
        <w:t xml:space="preserve">Tulos</w:t>
      </w:r>
    </w:p>
    <w:p>
      <w:r>
        <w:t xml:space="preserve">Yritin ajaa alamäkeä pyörällä, mutta lopulta löin pallejani ja kaaduin.</w:t>
      </w:r>
    </w:p>
    <w:p>
      <w:r>
        <w:rPr>
          <w:b/>
        </w:rPr>
        <w:t xml:space="preserve">Esimerkki 7.343</w:t>
      </w:r>
    </w:p>
    <w:p>
      <w:r>
        <w:t xml:space="preserve">Teksti: tämä tapahtui itse asiassa lauantaina, mutta mokasin silti. oli tavallinen lauantai-ilta, jolloin otin muutaman "yhden" pubissa. 40 puntaa myöhemmin sanoisin olleeni onnellisesti humalassa. Kello tuli kaksi ja oli aika kävellä kotiin, kaikki olimme aivan kännissä! törmäämme liikennevaloihin ja minä kuntoilun ystävänä päätin alkaa tehdä piippaustestiä jokaisen vihreän valon välissä. tässä se vittuilu alkoi. ystäväni, sanotaan häntä billiksi, päätti liittyä mukaan. nyt bill on jättiläinen. Bill juoksee rinnallani eikä tunnu pystyvän hallitsemaan ylimitoitettuja raajojaan, ja päädyn saamaan lentävän kyynärpään leukaan. sen jälkeen nenäni ja huuleni puhkeavat ja kolme hammastani lohkeaa (minkä huomasin vasta seuraavana aamuna). ilta päättyi siihen, että veri pyyhittiin pois päältäni rizla-papereilla, koska olimme liian kaukana kodeistamme. seuraava aamu oli lievästi sanottuna kipeä.</w:t>
      </w:r>
    </w:p>
    <w:p>
      <w:r>
        <w:rPr>
          <w:b/>
        </w:rPr>
        <w:t xml:space="preserve">Tulos</w:t>
      </w:r>
    </w:p>
    <w:p>
      <w:r>
        <w:t xml:space="preserve">menin ulos istunnolle, joka päättyi siihen, että jättiläinen tyrmäsi minut kyynärpäällään ja pilasi hymyni.</w:t>
      </w:r>
    </w:p>
    <w:p>
      <w:r>
        <w:rPr>
          <w:b/>
        </w:rPr>
        <w:t xml:space="preserve">Esimerkki 7.344</w:t>
      </w:r>
    </w:p>
    <w:p>
      <w:r>
        <w:t xml:space="preserve">Teksti: Tiedättehän ne päivät, kun heräät ja tiedät, että tänään ei tule olemaan hyvä päivä? niin kävi minulle tänä aamuna. asiat eivät olleet oikeastaan niin huonosti ennen iltapäivää. tulin kotiin ostoksilta, ruokin kissani ja istahdin myöhäiselle lounaalle ja elokuvaan. olin siis syönyt ja nauttinut elokuvasta (The Big Sair, suosittelen lämpimästi), naurua siellä täällä, kyyneleitä siellä. kun yhtäkkiä haistan sen. heikon hajun palavasta muovista. hmm. ei hyvä. menen tutkimaan. yleensä palanut muovi tarkoittaa, että tupakkaa ei ole sammutettu kunnolla (pidämme tuhkakuppia muovirasiassa, jotta haju pysyy aisoissa). mutta tarkistan parvekkeen, jossa poltamme, ja kaikki on kunnossa. seuraava pysäkki, keittiö. omgnow, ennen kuin jatkan, haluan selittää, että tapahtuma ei ollut sataprosenttisesti minun syytäni. se oli kissani. mutta toisaalta en voi syyttää sitä siitä, että se on kissa, joka on kissa, joka ei tiennyt paremmasta ja laukaisi metaforisen aseen, kun minä itse olin ladannut luodin.menen keittiöön ja näen savua. niin paljon savua. ja se haju, jessus jessus. olin aiemmin laiska enkä halunnut siivota ja olin jättänyt keittiövaakani (erittäin hieno, jonka sain muutama kuukausi sitten, siinä oli valkoinen muovireunus ja kirkas lasitaso) liedelle ja kissani on varmaan astunut säätimille ja kääntänyt lämmön korkealle (kirottua digitaalista kosketuspaskaa! jos meillä olisi ollut tavallinen analoginen nuppi, tätä ei olisi koskaan tapahtunut).muovi höyrysi hullun lailla, oli puoliksi sulanut ja haisi kuin helvetin seitsemäs syvyys. mutta odota! siinä on vielä muutakin! joten ensimmäinen asia, jonka tein avattuani ikkunan, oli sammuttaa liesi. se oli fiksua. mutta paniikissani ja tyhmyydessäni ajattelin, että muovi on syttymässä liekkeihin, joten minun on viilennettävä sitä, eikö niin? täytin suuren salaattikulhon vedellä ja kaadoin sen vaa'alle. iso virhe. mitä tapahtuu, kun laitat jotain kylmää kuuman lasin päälle? Se räjähtää, joten nyt minulla on iso lätäkkö savuavaa muovia ja lasinsiruja ympäri keittiötä ja vaatteitani (ja luulen, että pieni pala on juuttunut kaulaani, koska minulla on nyt pistävä tunne siellä) ja kasvava lätäkkö sulaneen muovin ja veden liettä ympäri liettä. ei hyvä, mutta yhtäkkiä kuulin koputusta, joten juoksin ovelle. se oli taloni vartija, jolla oli hyvin huolestunut ilme kasvoillaan. Hän kysyi, onko tuuletusaukostani tullut palavan muovin hajua, koska monet naapurit ovat soittaneet ja valittaneet sellaisesta hajusta, ja kaikki pelkäävät, että jossain seinissä on tulipalo, ja he pelkäävät, että siitä tulee uusi grenfell. selitin nihkeästi, että se oli minun vikani, että muovi paloi liedellä ja että olen pahoillani, että aiheutin paniikkia. hän lähti helpottuneen näköisenä. joten menen takaisin keittiöön. hitto... se tahmea muovivesi valuu liedeltä graniittityötasolleni! nappaan pyyhkeen ja alan siivota. pyyhe imee jonkin verran nestettä, mutta siitä on enemmän haittaa kuin hyötyä, sillä se levittää muovivettä entisestään. siinä vaiheessa avaan jääkaappini ja otan sieltä oluen. istun hetken, siemailen kultaista jumalten kusta, mietin elämääni ja kerään voimia tulevaan tehtävään. kesti melkein kaksi tuntia siivota suurimman osan katastrofista, joka keittiöni oli muuttunut. eikä edes kaksi tuntia riittänyt. liedessä on edelleen muovia kiinni, työtasot haisevat palaneelta muovilta, seinät haisevat, vaatteeni haisevat, koko asuntoni haiskahtaa. lisäksi liesi näyttää siltä, että se on ehkä vaihdettava, ja jos niin käy, todennäköisesti myös työtasot on vaihdettava, koska tuskin löydämme samankokoista liettä, joka sopisi vanhan jättämään reikään... vittu.... tiesin sen. heräsin tänä aamuna ja tiesin helvetisti, että tästä päivästä ei tulisi hyvä. kuva todisteeksi https://i.imgur.com/aqntpmn.jpg.</w:t>
      </w:r>
    </w:p>
    <w:p>
      <w:r>
        <w:rPr>
          <w:b/>
        </w:rPr>
        <w:t xml:space="preserve">Tulos</w:t>
      </w:r>
    </w:p>
    <w:p>
      <w:r>
        <w:t xml:space="preserve">jätettiin keittiövaaka liedelle. kissa käynnisti lieden. vaaka suli. naapurit panikoituivat. lasi räjähti. palanut muovi haisi kaikkialla. mahdollinen uuden lieden hankinta lähitulevaisuudessa.</w:t>
      </w:r>
    </w:p>
    <w:p>
      <w:r>
        <w:rPr>
          <w:b/>
        </w:rPr>
        <w:t xml:space="preserve">Esimerkki 7.345</w:t>
      </w:r>
    </w:p>
    <w:p>
      <w:r>
        <w:t xml:space="preserve">Teksti: tapahtui tänään uskokaa tai älkää. minulla oli tänään haastattelu yliopistokurssille, en kerro missä se oli tai mitä kurssia varten, mutta se on sellainen ala, joka on riippuvainen siitä, kenet tunnet. tästä syystä päätin, että olisi parempi olla liian muodollinen kuin liian epävirallinen ja pukeuduin pukuun. kannattaa huomata, että olin aloittanut Fallout 4:n pelaamisen edellisenä iltana ja hahmonluonnin aikana mies päätti toistaa seuraavaa repliikkiä:*"näytänkö komeasti roguishilta vai roguishly komealta"?" * * pikakelataan eteenpäin tähän iltapäivään ja minut esiteltiin muille opiskelijoille, joilla oli haastattelut sinä päivänä ja ihastuin heti kahteen tyttöön. he tunsivat toisensa ja olivat tulleet parina, mutta tulimme kaikki hyvin toimeen. nyt alkaa se moka. toinen tytöistä oli aivan upea ja alustavat keskustelut olivat sujuneet yllättävän hyvin. tässä vaiheessa tein epähuomiossa kommentin siitä, että olin ylipukeutunut, johon tyttö vastasi jotain tyyliin *"ei, näytät upealta "*. minä älyttömänä pidin tätä merkkinä välillämme olevasta kemiasta eikä niinkään kohteliaisuudesta, joten vastaukseni oli huonosti väärin muistettu versio fallout 4:n repliikistä. sanoin näin:*"näytänkö pirullisen hyvännäköiseltä vai pirullisen hyvännäköiseltä?"."*Olin tajunnut, että olin mokannut repliikin puolivälissä sanomista, mutta mitä en odottanut oli kova läpsäisy kasvoihin. hän lähti pois ja minä jäin sinne tuntemaan itseni täydelliseksi idiootiksi kipeine kasvoineen. kysyin hänen ystävältään, mitä olin tehnyt. kävi ilmi, että hän on *hurskas* kristitty; ehkä hieman liioiteltu, mutta se ei ole oikeastaan minun huolenaiheeni. ilmeisesti epäonnistunut repliikkini oli merkki siitä, että yritin houkutella häntä syntiseen elämään...</w:t>
      </w:r>
    </w:p>
    <w:p>
      <w:r>
        <w:rPr>
          <w:b/>
        </w:rPr>
        <w:t xml:space="preserve">Tulos</w:t>
      </w:r>
    </w:p>
    <w:p>
      <w:r>
        <w:t xml:space="preserve">mainitsin vahingossa paholaisen yhden rivin lauseessa hartaalle kristitylle. tulos ei ollut kovinkaan miellyttävä.**</w:t>
      </w:r>
    </w:p>
    <w:p>
      <w:r>
        <w:rPr>
          <w:b/>
        </w:rPr>
        <w:t xml:space="preserve">Esimerkki 7.346</w:t>
      </w:r>
    </w:p>
    <w:p>
      <w:r>
        <w:t xml:space="preserve">Teksti: vähän taustatietoa: niin yli vuosi sitten olin tinder ja aloin puhua tämän muija, joka on muutaman vuoden vanhempi kuin minä. me klikki pohjimmiltaan, koska meillä on raaka huumorintaju ja vaihtaa [joskus flirttaileva] leikkaus banter.  Joka tapauksessa, tuolloin minulla ei periaatteessa ollut sosiaalista elämää, koska opiskelin asianajajatutkintoa varten ja kieltäydyin menemästä ulos hänen lukuisista kutsuistaan huolimatta, mutta juttelimme silti tekstiviestillä. kun olin vapaa palaamaan oikeaan maailmaan, hänellä oli poikaystävä, mutta pysyimme ystävinä ja annoimme usein toisillemme neuvoja suhteissamme.  Tähän päivään mennessä emme ole vieläkään tavanneet, koska hänen poikaystävänsä ei pidä minusta, koska hän on epävarma ystävyydestämme huolimatta siitä, että hänen tietämättään olen vakuuttanut hänet jäämään poikaystävänsä kanssa useita kertoja heidän suhteensa aikana sen jälkeen, kun he olivat riidelleet - minulle kerrottiin, että he ovat nähneet minut julkisesti useita kertoja ja hän vältti tervehtimästä, koska he olivat yhdessä. joka tapauksessa, ilmeisesti suututin hänet viikko sitten, kun hän tekstasi minulle gif-kuvan honey boo boon äidistä jonglööraamassa tissejään. vastaukseni: "Hän suuttui todella paljon, vaikka vitsailee kustannuksellani taukoamatta, ja sanoi, ettei halua enää puhua kanssani. Kun olin pyytänyt anteeksi ja yrittänyt puolustella huomautustani sillä, että "sanomme toisillemme ilkeitä asioita koko ajan", mutta hän ei vastannut, luovutin. siirryin eteenpäin viime yöhön, kun olen sohvalla taistelemassa unta vastaan pelattuani jalkapalloa ja katsottuani Daily Show'ta noin kello 22.00.  saan häneltä tekstiviestin:&gt; läpäisitkö asianajajan kokeen? (en läpäissyt sitä ensimmäisellä kerralla, kun tapasimme alun perin, ja opiskelen sitä varten nyt) "en ole suorittanut sitä."&gt; luulin, että opiskelet? "opiskelen", ja se oli viimeinen asia, jonka kuulin. häviän viimein taistelun unta vastaan ja nukahdan. unessani koirani hyppii naamani eteen - luultavasti sen innoittamana, että se hyppäsi edessäni yrittäen päästä käsiksi eilen syömiini tacoihin.  sanon hänelle: "kukaan ei halua nähdä sinua, läski." yhtäkkiä kuulen tekstiviestini äänen. kello on nyt jotain kello yksi yöllä, ja hän lähettää minulle tekstiviestin:&gt; alrightHämmentyneenä, vielä puoliunessa, selaan ylös ja näen, että hän oli lähettänyt minulle muutamaa minuuttia aiemmin tekstiviestin, jossa hän sanoi "cool" viimeiseen viestiini, jossa kerroin, että opiskelen asianajajatutkintoon. ja sitten tajuan, että olin lähettänyt kahden viestin välissä: "Kukaan ei halua nähdä sinua, läski"." olin ilmeisesti tarttunut puhelimeen unissani, kun kuulin hänen "cool"-tekstinsä äänen ja kirjoitin vastaukseksi sen, mitä sanoin unessani. olen pyytänyt sittemmin anteeksi, mutta en ole saanut vastausta. heräsin tänä aamuna toivoen, että olisin nähnyt unta koko jutun, mutta ei, siinä se on. http://i.imgur.com/ynk8dno.jpg.</w:t>
      </w:r>
    </w:p>
    <w:p>
      <w:r>
        <w:rPr>
          <w:b/>
        </w:rPr>
        <w:t xml:space="preserve">Tulos</w:t>
      </w:r>
    </w:p>
    <w:p>
      <w:r>
        <w:t xml:space="preserve">suututin jo valmiiksi herkän ystäväni lähettämällä töykeän viestin nukkuessani.</w:t>
      </w:r>
    </w:p>
    <w:p>
      <w:r>
        <w:rPr>
          <w:b/>
        </w:rPr>
        <w:t xml:space="preserve">Esimerkki 7.347</w:t>
      </w:r>
    </w:p>
    <w:p>
      <w:r>
        <w:t xml:space="preserve">Teksti: pidän tätä tänään, koska se tapahtui viimeisten 24 tunnin aikana. olen juuri muuttanut uuteen kaupunkiin, ja olen yrittänyt tavata uusia ihmisiä. koska tämä on college kaupunki, päätin lyödä paikallisen sukellus baari / klubi viime yönä. odotettuani ~ 30 minuuttia maksaa minun kansi ja päästä sisään, näin kuinka rähjäinen tämä klubi todella oli. seinästä seinään yliopisto-opiskelijat juhlimassa kovasti saadakseen kaiken irti frosh weekistä. muutaman drinkin jälkeen istahdan tytön ja hänen ystäviensä viereen ja alamme jutella, ja lopulta alamme pussailla ja lähdemme kaikki ulos menemään takaisin hänen luokseen. nopean ruokapysähdyksen jälkeen (joka on aina tarpeen) pääsimme takaisin hänen luokseen ja hän johdatti minut huoneeseensa. esipuheena hetkeen, jota varten olet täällä, minulla on aina ollut tiukka frenulum. ei niin tiukka, että esinahkaani ei voi vetää takaisin, mutta tarpeeksi tiukka, että se voi vaihdella hieman epämukavasta kivuliaaseen, riippuen siitä, kuinka pitkälle/kovaa se on vedetty takaisin.Aloitamme homman, ja se on hieman epämiellyttävää, mutta ei mitään, mitä en voisi käsitellä. jatkan, en keskittynyt siihen, miltä minusta tuntuu, vain siihen, pitääkö hän siitä vai ei. lopulta nautinto häviää minulta täysin, olen edelleen kova, mutta en nauti siitä ollenkaan. vedän ulos nähdäkseni, mitä tapahtuu, uudelleenasennuksen varjolla, ja vatsani putoaa... *kondomi on tumma ja täynnä verta*. yritän olla panikoimatta, mutisen jotain siitä, että minun on mentävä vessaan, ja ryntään ulos huoneesta ennen kuin hän ehtii nähdä mitään. kun pääsen vessaan, istahdan vessanpönttöön arvioimaan vahinkoa. Kun otan kondomin pois, muutama veripisara putoaa vessanpönttöön ja värjää veden hieman vaaleanpunaiseksi. kun pohdin mahdollisuutta vain kävellä ulos enkä enää koskaan palata, näen, että ennen kuin kondomi hieman repesi, frenulumini veti penikseni päähän niin kovaa, että sen alapuolella on tumma mustelma. lyhyen paniikin ja ajatuksen jälkeen, että minun pitäisi ehkä mennä sairaalaan, päätän jatkaa taistelua. siistiydyn, laitan alusvaatteet päälle (onneksi minulla sattui olemaan punaiset) ja pesen nyt veriset käteni. kun palaan hänen huoneeseensa, keksin muita tapoja tyydyttää häntä välttäen kiusallisesti nyt herkkää jäseneni. aamulla tein nopean kyselyn, hänen sängyssään ei ole mitään, mutta hän huomaa kädessään olevan hieman verta. *voi luoja, hänen on täytynyt tunnustella minua jossain vaiheessa sen jälkeen.* Leikittelen sen pois nopealla "on varmaan ollut vähän rajumpi kuin luulimme." Pukeuduin ja lähdin nopeasti ulos, ja tajusin kotimatkalla, että olin jättänyt verisen kondomin hänen kylpyhuoneen roskikseen. toivottavasti olin käärinyt sen johonkin, en muista sitä tässä vaiheessa. en usko, että kirjoitan tekstiviestin hänelle takaisin.</w:t>
      </w:r>
    </w:p>
    <w:p>
      <w:r>
        <w:rPr>
          <w:b/>
        </w:rPr>
        <w:t xml:space="preserve">Tulos</w:t>
      </w:r>
    </w:p>
    <w:p>
      <w:r>
        <w:t xml:space="preserve">olin tiukempi kuin hän.</w:t>
      </w:r>
    </w:p>
    <w:p>
      <w:r>
        <w:rPr>
          <w:b/>
        </w:rPr>
        <w:t xml:space="preserve">Esimerkki 7.348</w:t>
      </w:r>
    </w:p>
    <w:p>
      <w:r>
        <w:t xml:space="preserve">Teksti: tämä tapahtui viime vuonna. oli yhdeksännen luokan viimeinen päivä, ja olin hyvin innoissani yläasteen päättymisestä ja tulevasta kesälomasta, joka on asuinpaikkakunnallani kaksi kuukautta pitkä. saimme ystäväni kanssa viimeiset arvosanat noilta kolmelta yläasteen vuodelta, ja olimme hyvin tyytyväisiä niihin, ja päätimme lähteä kotiini rentoutumaan ja pelaamaan videopelejä tietokoneellani. kun saavumme kotiin, huomaamme, että vanhempani eivät ole kotona, siistiä. syömme ja valmistaudumme aloittamaan pelaamisen, ja sitten ystäväni saa idean. "Hei, miksemme polttaisi kaikkia kokeita viimeisten kolmen vuoden ajalta? minulla on suurin osa omista täällä, ja sinulla myös, voisimme yhtä hyvin hankkiutua niistä eroon nyt, kun emme tarvitse niitä, eikö?"." (huomautus: ystäväni ja minä emme ole rettelöitsijöitä emmekä ole koskaan olleetkaan, ja minulla on tapana pysyä poissa typeryyksistä niin paljon kuin pystyn). mietin asiaa muutaman minuutin ja päätin, että miksipä ei, se vaikuttaa hyvältä tavalta lopettaa nämä viimeiset kolme vuotta. haemme tulitikkulaatikon, jonka löysin kotonani, ja otamme kaikki paperimme ja menemme ulos. asun melko pienellä ja kapealla kadulla, tie on vain kuorma-auton leveydeltä, ja toisella puolella on taloja (noin 5 kappaletta) ja toisella puolella on pelto, joka on ollut hylättynä jo jonkin aikaa, ja joka oli ennen mansikkapelto. muistutan, että tämä on kesäkuun 20. päivä, joten ulkona on todella kuuma (asun keski-idässä, en määrittele maata), noin 40 celsiusastetta. ennen peltoa on muutama korkea sypressi, korkeampi kuin taloni, en muista niiden tarkkaa kokoa. löydämme pienen kolon, jossa voimme polttaa paperit, ja se vaikuttaa riittävän kaukana kuivalta pellolta, ja se tuntui turvalliselta paikalta polttaa paperit. sytytämme ne, ja muutaman sekunnin ajan meillä on hauskaa katsella, kun ne kaikki palavat. noin 30 sekuntia kuluu, ja jokin tuuli puhaltaa tulta, joka kasvaa hitaasti, yhä lähemmäs ja lähemmäs kohti peltoa. ajattelimme, että se oli vielä ok, joten emme olleet huolissamme siitä. Sitten yhtäkkiä pala paperia lentää tulesta ja laskeutuu suoraan kentällä olevaan kasaan kuivia oksia. tiedän, että tämä voi riistäytyä käsistä, joten juoksen sisälle ja haen jääkaapista 2 litran vesipullon. kun juoksen takaisin ulos, tajuan heti, että on liian myöhäistä. tuli on jo yli 3 metriä korkea (anteeksi, jos ette käytä metrijärjestelmää), ja kaadan vettä sen päälle, mutta se ei tee yhtään mitään. muistutan, että olemme ystäväni kanssa molemmat 13-14-vuotiaita, ja olemme nyt täydellisessä paniikkitilassa. Palosta tulee paljon savua, ja se on todella lähellä noita isoja sypressipuita, ja se leviää erittäin nopeasti. haen lisää vettä, mutta se ei taaskaan tee mitään. kadulle ajaa auto, joka huomaa heti valtavat liekit ja kysyy, pitäisikö heidän soittaa palokunnalle, ja me käskemme heidän tehdä niin. Naapurit alkavat tulla ulos valtavan savun määrän vuoksi, ja he alkavat panikoida, koska valtavat sypressipuut ovat nyt myös tulessa, ja jos ne kaatuvat, ne voivat tuhota täysin heidän talonsa, mukaan lukien minun taloni, joka oli yhden puun edessä. palokunnan tullessa paikalle tulipalo on jo levinnyt koko kadun poikki ja luonut muurin pellon reunalle, ja se on sytyttänyt viisi 20 puusta tuleen. savua on kaikkialla, ja hengittäminen käy vaikeaksi. heiltä kesti noin 7 tuntia sammuttaa tulipalo kokonaan, ja seuraavana päivänä heidän oli tultava paikalle ja hävitettävä palaneet puut ja palaneet rikkaruohot pellolla. vanhempani kysyivät minulta, miten tulipalo syttyi, ja kerroin heille, että minulla ei ollut aavistustakaan, mutta näin savua huoneeni ikkunasta, joten menimme ystäväni kanssa ulos katsomaan, mitä tapahtui. Olen melko varma, että he tietävät minun aiheuttaneen sen, koska ainoa ikkuna talossani, joka osoitti palon suuntaan, oli kylpyhuoneen ikkuna, enkä usko, että minulla ja ystävälläni oli mitään syytä olla kylpyhuoneessa yhdessä lol. he eivät ole koskaan kertoneet minulle mitään siitä, mutta se oli elämäni pelottavin kokemus, ja ystäväni ja minä olemme pitäneet sen salaisuutena siitä lähtien, mutta päätin jakaa sen internetin kanssa. älkää pelleilkö tulipalon kanssa, ihmiset, on yllättävää, miten nopeasti se leviää. edit: kielioppi.</w:t>
      </w:r>
    </w:p>
    <w:p>
      <w:r>
        <w:rPr>
          <w:b/>
        </w:rPr>
        <w:t xml:space="preserve">Tulos</w:t>
      </w:r>
    </w:p>
    <w:p>
      <w:r>
        <w:t xml:space="preserve">halusin polttaa kokeet yläasteelta, päädyin sytyttämään kokonaisen kuivan pellon tuleen kesällä, melkein poltin koko kadun ja taloni sen mukana, vanhemmat luulevat mahdollisesti, että minulla on hieman liian *läheinen* suhde parhaaseen ystävääni.</w:t>
      </w:r>
    </w:p>
    <w:p>
      <w:r>
        <w:rPr>
          <w:b/>
        </w:rPr>
        <w:t xml:space="preserve">Esimerkki 7.349</w:t>
      </w:r>
    </w:p>
    <w:p>
      <w:r>
        <w:t xml:space="preserve">Teksti: joten viime yönä, perjantaina 13. päivä, olen kotona katsomassa elokuvia, jotka olen juuri ladannut. kaverini Jacob tekstiviestejä minulle ja kysyy, jos olen alas joitakin juomia. olin jo sanonut itselleni olin vain pysyä kotona, mutta kun sain hänen tekstiviestin, sain muutosta mieli ja päätin lähteä ulos. löimme 2 muuta baareja, ennen kuin lopulta asettui yksi, jossa olisimme sulkea pois yön. kuin Jacob ja olen siellä juominen ja puhuminen, Jennifer, Catherine, ja joku kaveri nimeltä Alex kävellä sisään. jacob on seurustellut jenniferin kanssa ainakin viimeiset 5 vuotta silloin tällöin ja catherine on jenniferin ystävä, jonka tapasimme ehkä pari vuotta sitten. alex on vain joku ääliöparka, joka yrittää ostaa tiensä catherinen housuihin. haluan tässä vaiheessa sanoa, että jennifer ja catherine ovat erittäin viehättäviä nuoria tyttöjä. heillä on tapana käyttää tätä hyväkseen ja heillä on aina näitä surkeita jätkiä mukanaan, jotka juovat heidät känniin koko illan. joten illan edetessä meillä kaikilla on hauskaa. Viimeinen soitto tulee ja catherine ja jennifer kutsuvat meidät takaisin alexin luokse. suostumme menemään heidän kanssaan takaisin polttamaan vähän budia ja juomaan muutaman oluen lisää. kello on noin 2:45 ja sanon jacobille, että olen valmis lähtemään kotiin. hän suostuu. sanomme catherinelle ja alexille hyvää yötä ja kiitos että kutsuitte meidät kylään ja lähdemme. tässä kohtaa tapahtuu fu:jennifer tulee vessasta kun olemme lähdössä ja sanomme hei hei. hän ei näytä olevan kiinnostunut lähdöstämme kun hän kävelee takaisin keittiöön catherinen ja alexin kanssa. emme ajattele siitä mitään ja lähdemme. asuntokompleksi, jossa olimme, vaatii koodin, jotta pääsee sisään ja ulos parkkipaikalta. parkkeerasin kompleksin ulkopuolelle, kun saavuimme sinne, portin lähelle. catherine huusi minulle koodin, kun saavuimme paikalle, jotta pääsimme sisään. kun lähdimme, emme muistaneet koodia emmekä pystyneet avaamaan porttia. kävelimme vähän ympäriinsä yrittäen löytää keinon päästä ulos, mutta emme onnistuneet.lopulta käsken jacobia soittamaan jenniferille ja pyytämään koodia, jotta voisimme lähteä. jennifer alkaa sekoilla, koska hän ei ilmeisesti kertonut hänelle hyvästejä ennen kuin lähdimme. hän huutaa jenniferin korvaan, ja jennifer ojentaa minulle puhelimen. Yritän kysyä koodia, mutta sitten hän alkaa huutaa minulle, koska Jacob ei sanonut hei hei. tässä vaiheessa me sanoimme, että vitut siitä. hypätään 9-jalkaisen portin yli. heti kun hyppäämme portin yli ja laskeudumme toiselle puolelle, kaksi sheriffiä juoksee luoksemme ja pyytää meitä pysähtymään. He panevat käsiraudat käsiimme, kysyvät henkilöllisyystodistuksemme ja alkavat sitten kysellä, mitä teemme siellä, ketä tunnemme, joka asuu siellä, sanovat, että haisemme marihuanalle, ja sanovat, että siinä kompleksissa on murtauduttu autoihin, joten siksi he tarkistavat meidät. toinen konstaapeli käy läpi tietojamme ja me kerromme toiselle, mitä tapahtui. kun selitämme, mitä tapahtui, ystäväni puhelin alkaa soida. meidät pannaan käsirautoihin, ja sheriffi kysyy kaveriltani: "Luuletko, että se on hänen soittonsa?"." hän sanoo, että se on. sheriffi nappaa kaverini puhelimen takataskusta ja näyttää hänelle näytön, "onko se hän?" jacob nyökkää ja sanoo, että vastaa. sheriffi vastaa puhelimeen ja kertoo jenniferille, mitä on tekeillä. sheriffi kysyy jenniferiltä, tunteeko hän meidät, ja jennifer sanoo, että ei. Niinpä sheriffi laittaa puhelimen takaisin ystäväni syliin lopetettuaan puhelun jenniferin kanssa. tämä lähettää heti tekstiviestin jacobille ja sanoo "wtf?" jacob näyttää sheriffille tekstiviestin ja tämä alkaa nauraa ja sanoo, että meidän on täytynyt todella suututtaa hänet. toinen sheriffi palaa takaisin ja alkaa kysyä meiltä sen tyypin nimeä, joka asuu täällä. kerromme, että tapasimme tyypin vasta, emmekä oikeastaan tunne häntä, mutta hänen nimensä on alex. tunnemme vain tytöt. hän pyytää meitä kuvaamaan heidät. molemmat nyökkäävät ja sanovat tietävänsä, mistä tytöistä puhumme, koska heillä oli edellisenä iltana vuorovaikutusta heidän kanssaan, kun he olivat kovaäänisiä parkkipaikalla. tyytyväisinä tarinoihimme he päästävät meidät käsiraudoistamme irti ja lähettävät meidät menemään.</w:t>
      </w:r>
    </w:p>
    <w:p>
      <w:r>
        <w:rPr>
          <w:b/>
        </w:rPr>
        <w:t xml:space="preserve">Tulos</w:t>
      </w:r>
    </w:p>
    <w:p>
      <w:r>
        <w:t xml:space="preserve">oli jäänyt loukkuun kerrostalokompleksin sisälle, ja poliisi laittoi hänelle käsiraudat päähän, koska hän oli hypännyt portin yli päästäkseen pois.</w:t>
      </w:r>
    </w:p>
    <w:p>
      <w:r>
        <w:rPr>
          <w:b/>
        </w:rPr>
        <w:t xml:space="preserve">Esimerkki 7.350</w:t>
      </w:r>
    </w:p>
    <w:p>
      <w:r>
        <w:t xml:space="preserve">Teksti: vihdoin voin tehdä post täällä; jokainen pilvi... pakollinen tämä tapahtui maanantai-iltana.joten lensin Manchesteriin maanantai-iltana ja piti päästä lentokentältä hotelliin klo 22h yöllä. minä, joka olen halpa, päätin, että ottaisin julkisen liikenteen hotelliin taksin tai uberin sijaan. unohdin, että minulla ei ollut aavistustakaan miten käyttää julkista liikennettä englantiin. joten katsoin minne minun piti mennä, "hallmark hotel" ja siinä sanottiin, että ota vain bussi 43 ja olet hyvä. joten nousin bussiin ja sanoin miehelle, että haluan lipun (siellä mistä olen kotoisin, voit vain ostaa lipun ja matkustaa millä tahansa bussilla minne tahansa). hän kysyi "minne olet menossa". en ymmärrä kolme kertaa, mutta lopulta tajuan sen, otan puhelimeni esiin ja sanon "granville". maksan miehelle ja lähden kyytiin, melko tyytyväinen itseeni. enter fuck up realisation #1. matkan aikana tarkistan karttani uudestaan ja tajuan, että hotelli, jonka laitoin, oli hallmark manchester southissa ja hotelli, jonka halusin, oli manchesterin lentokentällä. Joten otan bussin pois sieltä, minne minun pitäisi mennä. painan nappia, nousen suoraan pois ja kävelen toiseen läheiseen bussiasemaan (elämäni kauhein kävelymatka, olin niin varma, että minut ryöstetään sinä iltana). katson, minne minun pitäisi mennä, ja odotan bussia 368. Nousen bussiin, ja sama spektaakkeli, kun yritän saada lippua, ennen kuin sanon pysäkikseni "queensway". hän katsoo minua ja sanoo "se ei ole tällä linjalla". minun olisi pitänyt kysyä, miten pääsen sinne, mutta sen sijaan sanoin vain "kiitos sir" ja häivyin bussista. nyt olen hämärässä risteyksessä, jossa kulkuri viheltelee, eikä minulla ole mitään hajua, miten pääsen sinne, minne minun pitäisi mennä. menen ulos ja soitan vihdoin uberin. hän tulee paikalle ja kerron minne olen menossa, hallmarkin lentokenttähotelliin. hän kysyy miksi olen vittu missään joten kerron viimeisen osan tästä tarinasta ennen kuin pääsemme hallmarkiin. menen vastaanotolle ja sanon että minulla on varaus. annan nimeni ja kas, tässä on vittuilua nro 2. he vastaavat "teillä ei ole varausta tähän paikkaan". Nyt olen väsynyt ja hieman närkästynyt, mutta he pyytävät varaustani ja annan sen heille. he avaavat sen, katsovat minua ja sanovat: "sir, varauksenne on tehty hiltoniin". olen niin hämmentynyt, että seison siinä vain tyrmistyneenä kuin idiootti. tunnen, kuinka kahden yön henkilökunta ja kaksi vierasta ajattelevat: "mikä ääliö". Lopulta sanon vain "mä todella mokasin tämän". he tarjoutuvat soittamaan taksin, joten suostun ja odotan. nousen taksiin ja hän vie minut Hiltoniin, joka on 5 minuutin päässä lentokentältä (näin lentokentän helposti hotellista). lopulta olin väsynyt, nolostunut ja noin 20 puntaa miinuksella (se siitä halpamaisuudesta). pääsin hotelliin noin kello yhden aikaan, ja minulla oli haastattelu seuraavana aamuna.</w:t>
      </w:r>
    </w:p>
    <w:p>
      <w:r>
        <w:rPr>
          <w:b/>
        </w:rPr>
        <w:t xml:space="preserve">Tulos</w:t>
      </w:r>
    </w:p>
    <w:p>
      <w:r>
        <w:t xml:space="preserve">Väsyin kulkemaan hotellille julkisilla liikennevälineillä, koska olen halpa. menin väärään hotelliin kahdesti ja päädyin käyttämään 20 cadbury-patukan arvosta taksimatkoja.</w:t>
      </w:r>
    </w:p>
    <w:p>
      <w:r>
        <w:rPr>
          <w:b/>
        </w:rPr>
        <w:t xml:space="preserve">Esimerkki 7.351</w:t>
      </w:r>
    </w:p>
    <w:p>
      <w:r>
        <w:t xml:space="preserve">Teksti: tämä tapahtui myöhään eilen illalla. olin halunnut soittaa viulua jo muutaman päivän ajan, ja nyt vihdoin sain sen tehtyä. en tietenkään ole uusi viulunsoitossa, joten tiedän, että viulu pitää ensin virittää. helppoa. nyt tulee kohta, jossa mokaan. jokainen hyvä viulunsoittaja tietää, että viulu pitää virittää eadg:ksi, ja jokainen hyvä sellisti tietää, että sello pitää virittää adgc:ksi. Ilmeisesti en ole kumpaakaan. aivan oikein, yritin virittää viuluni sellon viritykseen. sain itse asiassa viritettyä e-jousen a:ksi, vaikka pelkäsin koko ajan viuluni hajoavan. aloitan seuraavasta jousesta, jonka pitäisi olla a, mutta yritän tehdä d:n. luonnollisesti se katkeaa valtavan kireyden takia, jonka alla sen ei pitäisi olla. loistavaa. nyt en ole mikään typerys, tiedän tehneeni jotain väärin. keksin vihdoin, mikä se on, mutta on liian myöhäistä jousi paralleni. onneksi voin korjata tämän. viritän muut jouset alaspäin ja otan esiin varajouseni. Löydän yhden, joka on halkaisijaltaan suunnilleen samanlainen, ja teen parhaani kiinnittääkseni sen. viritän tämän itse asiassa korvakuulolta, mitä ei pitäisi tehdä, kun on niin viulutaidoton kuin minä. arvatkaa mitä tapahtuu? aivan oikein - viritän myös korvaavan jouseni liian korkealle, jolloin se katkeaa ja unelmani viuluvirtuoosin urasta murskautuvat.</w:t>
      </w:r>
    </w:p>
    <w:p>
      <w:r>
        <w:rPr>
          <w:b/>
        </w:rPr>
        <w:t xml:space="preserve">Tulos</w:t>
      </w:r>
    </w:p>
    <w:p>
      <w:r>
        <w:t xml:space="preserve">erehtyi viulua sellosta, katkaisi kaksi jousta, nyt surullinen ja hämmentynyt.</w:t>
      </w:r>
    </w:p>
    <w:p>
      <w:r>
        <w:rPr>
          <w:b/>
        </w:rPr>
        <w:t xml:space="preserve">Esimerkki 7.352</w:t>
      </w:r>
    </w:p>
    <w:p>
      <w:r>
        <w:t xml:space="preserve">Teksti: tänään, tarkalleen ottaen noin tunti sitten, minulla oli nälkä. oli lounasaika, ja päätin tehdä jotain helppoa ja nopeaa täällä toimistolla. meillä on leivänpaahdin keittiössämme, ja pakastimessamme on joukko pieniä pakastepizzoja. joten, kuten kuka tahansa tekisi, päätin tehdä itselleni pizzan leivänpaahtimessa. Minun tietämättäni paahtimen kyljessä oli kyltti, jossa luki: "Älkää käyttäkö. lämpötilan säädin rikki." No, en nähnyt tätä kylttiä. kuka helvetti laittaa varoituskyltin jonkin asian kylkeen? joten laitoin pizzani uuniin ja laitoin ajastimen päälle 15 minuutiksi. noin 5 minuuttia myöhemmin toimisto täyttyi savun hajusta. aloimme kaikki ilmaista ulkoisesti huolemme siitä, että jotain palaa. kävelin keittiöön katsomaan, oliko se pizzani, ja totta tosiaan, uunista tuli savua nopeasti. uuni pamahti sitten väkisin auki ja liekkipallo syöksyi ulos. se oli suunnattu tarvikehyllyyn, joka oli täynnä paperipyyhkeitä, pehmopaperia, paperilautasia ja paperikuppeja. sanomattakin on selvää, että kaikki oli liekeissä noin 15 sekunnissa. noin minuutissa koko keittiö oli liekeissä. evakuoimme rakennuksen, ja tässä vaiheessa palohälyttimet soivat. toimistorakennuksessani on noin 25 yritystä. poltin puolet rakennuksesta ennen kuin palokunta ehti paikalle. onneksi koska uuni oli viallinen ja meillä on vakuutus, kurinpidollisia seuraamuksia ei tule. saan vain elää häpeän ja pilkan kanssa jonkin aikaa.</w:t>
      </w:r>
    </w:p>
    <w:p>
      <w:r>
        <w:rPr>
          <w:b/>
        </w:rPr>
        <w:t xml:space="preserve">Tulos</w:t>
      </w:r>
    </w:p>
    <w:p>
      <w:r>
        <w:t xml:space="preserve">Pizzan ja leivänpaahtimen avulla poltin toimistoni.</w:t>
      </w:r>
    </w:p>
    <w:p>
      <w:r>
        <w:rPr>
          <w:b/>
        </w:rPr>
        <w:t xml:space="preserve">Esimerkki 7.353</w:t>
      </w:r>
    </w:p>
    <w:p>
      <w:r>
        <w:t xml:space="preserve">Teksti: tämä tapahtui muutama vuosi sitten, mutta lukiessani muita tifuja, tämä muisto nousi uudelleen pintaan. lukiossa minulla oli pieni, mutta hyvin läheinen ystäväporukka. olimme kuin naispuoliset kolme muskettisoturia, rikoskumppaneita, lähes erottamattomat. olimme ystäviä lukion ensimmäisestä vuodesta lähtien ja olemme edelleen. tämä kaikki alkoi lukiossa. seurustelin itse asiassa erään tytön kanssa (kutsumme häntä amandaksi) jossain vaiheessa. se ei ollut mitään vakavaa, vaan enemmänkin ystävyyssuhde, paitsi että se oli sekä fyysistä että emotionaalista. ei ollut paljon "rakastan sinua" tai romanttisia asioita, se vain alkoi eräänä päivänä, kun hän päätti yhtäkkiä ryhtyä riehakkaaksi erään hyvin säännöllisen yökyläilymme aikana, ja se kasvoi siitä. kukaan ei tiennyt, että olimme biseksuaaleja, paitsi toinen toisemme, emmekä me oikein uskaltaneet paljastaa sitä tietoa kiusallisuuden tai kritiikin pelossa. Olimme molemmat osa koulumme musiikkiohjelmia, ja ne olivat kaikki hyvin tiiviitä, ja meistä tuntui, että se olisi vain outoa, jos ihmiset tietäisivät, mitä oli tekeillä, joten pidimme asian salassa, jopa kolmikkomme kolmannelta tytöltä (kutsumme häntä Katieksi.) 'suhde' ei kestänyt kovin kauaa ja se hiipui vanhaksi ystävyydeksemme, mutta hyvin niukasti sijoitetuin 'eduin'. suhtauduimme siihen hyvin, mikään ei ollut oikeastaan muuttunut välillämme, mikä oli mahtavaa. nyt hieman tietoa katiesta. hän oli hieman suojeltu ja ehdottomasti prude. hän ei ollut mitenkään outo, hän oli vain viaton, varsinkin kun kyse oli seksuaalisista asioista. siitä puhuminen teki hänestä tavallaan epämukavaa, ja hän oli päässyt vasta ensisuudelmiin asti, kun olimme lähestymässä lukioaikamme loppua. tämä johti myös siihen, että hän oli hieman homofobinen. hän ei ollut uskonnollinen eikä hän ollut epäkohtelias sen suhteen, se vain tavallaan ällötti häntä, eikä hänestä ollut mukavaa olla sen seurassa tai puhua siitä. hän jopa seisoi kaukana ja nojasi halauksiin, jotta ei pääsisi lähelle toista. hänellä oli omituisuuksiaan, mutta juuri se teki hänestä Katien. Vitsailimme aina näistä asioista hänen kanssaan, ja hän suhtautui siihen hyvin. Joka tapauksessa, jonkin aikaa kului, ja sana Amandasta ja minusta levisi. Huhut levisivät, ihmiset kyselivät meiltä siitä, ja me myönsimme sen. Oli miten oli, kissa on ulkona pussista, sitä ei kannata kieltää. Se ei ollut iso juttu, oli vain hieman epämukavaa, että ihmiset tekivät siitä huomautuksia. joten väistämättä Katie sai tietää ja kysyi meiltä siitä ja kysyi: "Onko se tosiaan totta? teittekö te todella niin?" Hän vaikutti todella epämukavalta, mutta antoi asian olla. emme antaneet asioiden tulla väliin ennenkään, eikä sekään onneksi mennyt. hän vaikutti kuitenkin aina varovaiselta. palatkaamme siis takaisin tämän tapauksen aikaan. amanda, katie ja minä olimme edelleen lähes päivittäin yhdessä. hengailimme yhdessä tai erikseen, ja tänä yönä olin yksin katien luona. olimme kaikki viihtyneet toistemme kanssa ja yleensä nukkuimme samassa sängyssä aina kun yövyimme toistemme luona, eikä tämäkään kerta ollut erilainen. asetuimme paikoillemme, sanoimme hyvät yöt ja menimme nukkumaan. Nukun yleensä vartalotyynyn kanssa, koska haluan kietoa jalkani jonkin ympärille nukkuessani. Halusin varmaan vartalotyynyn aika kipeästi, koska syvässä unessa päädyin kietomaan jalkani Katien ympärille ja lusikoimaan häntä. asettautuessani tällä tavoin minun on täytynyt äännellä ja "työntää", yrittäen päästä lähemmäs, jotta olisin maksimaalisessa halauskapasiteetissa, kuten yleensä teen tyynyni kanssa. Katie ei sanonut siitä sanaakaan seuraavana päivänä, joten minulla ei ollut aavistustakaan, mitä yöllä oli tapahtunut, mutta hän oli ilmeisesti traumatisoitunut. Seuraavana päivänä katie kertoi amandalle, että "kuivakyhäilin" häntä ja lusikoin häntä lähes koko yön, kun hän makasi siinä hereillä ja kauhuissaan. amanda sai siitä niin kiksit eikä lopettanut paskanjauhantaa, mutta katie ei puhunut minulle paljoakaan seuraavina päivinä. hän kertoi amandalle koko ajan, että pelkää minun tulevan hänen kimppuunsa, ja että hän tuntee itsensä nyt kiusalliseksi ja uhatuksi. hetken kuluttua palasimme takaisin normaaliin tilanteeseen emmekä enää koskaan puhuneet asiasta sen jälkeen. -----</w:t>
      </w:r>
    </w:p>
    <w:p>
      <w:r>
        <w:rPr>
          <w:b/>
        </w:rPr>
        <w:t xml:space="preserve">Tulos</w:t>
      </w:r>
    </w:p>
    <w:p>
      <w:r>
        <w:t xml:space="preserve">näennäisesti panin homofobista ystävääni unissani yökylässä, mikä aiheutti hänelle traumoja.</w:t>
      </w:r>
    </w:p>
    <w:p>
      <w:r>
        <w:rPr>
          <w:b/>
        </w:rPr>
        <w:t xml:space="preserve">Esimerkki 7.354</w:t>
      </w:r>
    </w:p>
    <w:p>
      <w:r>
        <w:t xml:space="preserve">Teksti: kuten monet näistä, tämä ei tapahtunut tänään. enemmän kuin 9 kuukautta sitten, mutta ajattelin tarina kuuluu tänne.minulla ja ystävilläni on pieni tuntematon kanava, jota varten teemme videoita vapaa-ajallamme. olimme kuvaamassa viimeistä kohtausta paikallisessa puistossa, johon kuului tyttöystäväni laittaminen autoni takakonttiin, ajaminen parkkipaikalle ja hänen kantamisensa takakontista metsään. huomasimme kuvatessamme kaksi ihmistä, jotka istuivat lähellä olevassa suojassa ja jotka pystyivät näkemään kaiken tapahtuvan. Ajattelin, että he luultavasti näkivät, että minulla oli kamera, joten se ei ollut iso juttu. Olin väärässä. kannoimme hänet metsään ja kuvasimme viimeisen kohtauksen, jossa hänet "pilkottiin". aloimme kävellä takaisin kohti parkkipaikkaa, kun näimme poliisiauton aivan minun autoni vieressä. kun huomasin hänet ensimmäisen kerran, ajattelin, että meidän olisi pitänyt vain mennä takaisin metsään ja odottaa, mutta oli pimeää ja kylmää alkukeväästä, joten meillä ei ollut muuta vaihtoehtoa kuin kohdata se. kun lähestyimme autoa lähemmäs, poliisi nousee ulos autosta ja huutaa meitä pysähtymään. "sain puhelun, että te raahasitte tytön ulos takakontista ja veitte hänet metsään, mitä helvettiä täällä tapahtuu?!" hän tajusi nopeasti, että tyttö käveli kanssamme, ja selitin, mitä olimme tekemässä. sanoin hänelle, että aioin kävellä ylös ja näyttää, että se oli vain video, ja hän näennäisen vaivautuneesti nyökkäsi hyväksyvästi. Näytin hänelle muutaman pätkän koko jutusta, jopa muutaman alkukohtauksen, jotta hän ymmärtäisi, miksi vedämme tytön ulos auton takakontista. hän piti sitä lopulta aika hauskana, ja annoin hänelle linkin kanavallemme, jotta hän voisi katsoa sen, kun se oli valmis. en tiedä, menikö hän koskaan katsomaan sitä, mutta haluaisin uskoa niin. edit: tässä on linkki yleisen kysynnän vuoksi. heh, https://youtu.be/tikkdqrobps.</w:t>
      </w:r>
    </w:p>
    <w:p>
      <w:r>
        <w:rPr>
          <w:b/>
        </w:rPr>
        <w:t xml:space="preserve">Tulos</w:t>
      </w:r>
    </w:p>
    <w:p>
      <w:r>
        <w:t xml:space="preserve">; tein oudon videon, jossa vedin tytön ulos autosta ja näennäisesti tapoin hänet, poliisit kutsuttiin paikalle. tilanne meinasi mennä rumaksi, mutta selitin kaiken. nyt minulla on poliisikatsoja, luulen.</w:t>
      </w:r>
    </w:p>
    <w:p>
      <w:r>
        <w:rPr>
          <w:b/>
        </w:rPr>
        <w:t xml:space="preserve">Esimerkki 7.355</w:t>
      </w:r>
    </w:p>
    <w:p>
      <w:r>
        <w:t xml:space="preserve">Teksti: Tämä tapahtui noin tunti sitten. olimme puhelimessa, olimme ihania ja musikaalisia ja parisuhdejuttuja ja muuta, tiedäthän, kuten tavalliset pariskunnat. olin juuri herännyt päiväunilta, ja pääni oli vielä puoliksi unen unessa lala-maassa. puhuin siitä, kuinka en löytänyt vanhoja viestejämme, joissa hän oli ensimmäisen kerran kertonut minulle pitävänsä minusta. tykkään tallentaa söpöjä tekstejä ja olin etsinyt sitä meidän facebook-viesteistä, mutta niitä ei ollut siellä, vaikka muistan ne selvästi. ennen ja jälkeen lähetetyt viestit ovat edelleen siellä, vain ne viestit, jotka oikeasti halusin, eivät ole. outoa. joten poikaystäväni, ihana, ihana kaveri, sanoo "ei se mitään, beibi, vaikka sitä ei olekaan viesteissämme, muisto on silti sydämissämme". tässä kohtaa minä mokaan. se oli niin suloista ja söpöä ja halusin sanoa "olet niin vitun juustopallobabe", mutta jotenkin upeat aivoni päättivät vaihtaa kaksi sanaa keskenään ja päädyin sanomaan "awwwww olet niin juustoinen vitun pallobabe" suloisimmalla äänelläni.... ja jatkoin kikatusta, kunnes poikaystäväni sanoi "mitä...?" ja tajusin mitä olin sanonut.  *facepalm*pyydin anteeksi ja yritin selittää mitä tarkoitin, mutta aivoni eivät osanneet edes selittää kunnolla, joten päädyin vain panikoimaan ja huutamaan "tarkoitin jotain muuta. älä välitä siitä, olen pahoillani, aivot eivät toimi, tarkoitin jotain muuta "hän sanoi, että se oli ihan ok ja jatkoimme matkaa, mutta muistan vieläkin, että se oli ihan kamalaa....hän ei ansainnut tuota....*kuka helvetti kutsuu poikaystäväänsä vittupalloksi?!!*.</w:t>
      </w:r>
    </w:p>
    <w:p>
      <w:r>
        <w:rPr>
          <w:b/>
        </w:rPr>
        <w:t xml:space="preserve">Tulos</w:t>
      </w:r>
    </w:p>
    <w:p>
      <w:r>
        <w:t xml:space="preserve">halusin sanoa suloiselle ja upealle poikaystävälleni, että hän on vitun juustopallo, kutsuin häntä sen sijaan juustopalloksi ja sitten kikatin, kunnes tajusin mokani.** **.</w:t>
      </w:r>
    </w:p>
    <w:p>
      <w:r>
        <w:rPr>
          <w:b/>
        </w:rPr>
        <w:t xml:space="preserve">Esimerkki 7.356</w:t>
      </w:r>
    </w:p>
    <w:p>
      <w:r>
        <w:t xml:space="preserve">Teksti: Hei kaverit, tämä tapahtui parin viime päivän aikana ja on kaksiosainen fuckup.I olen vanhempi college ja käytämme sivuston nimeltä "blackboard", jossa voimme tarkistaa arvosanat ja pääsy kurssin asiakirjoja ja powerpoints. ensimmäinen fuckup tapahtui viime perjantaina. Ensimmäisenä luentopäivänä tämä opettaja sanoi tarvitsevansa apua tietokoneen tai muun kanssa. olen aika "teknisesti taitava", joten ilmoittauduin vapaaehtoiseksi auttaakseni häntä siinä, mitä hän tarvitsi. kävi ilmi, että hänen tarvitsi vain päästä blackboardin sivustolle. avasin googlen ja kirjoitin collegeeni nimen ja blackboardin, ja siellä se oli. Nyt odotin, että olisi ollut jokin jatkotehtävä, kuten asiakirjojen hakeminen tai jotain muuta. ei. hänen piti päästä verkkosivustolle, jonne minä vain googlailin. sitten hän ilmoitti luokalle, että saan bonuspisteitä siitä, että tein itsestäänselvän asian, jonka kuka tahansa tekisi, ja mainitsi sen kahdesti tunnin aikana. sama opettaja on seuraavalla luokalla 10 minuuttia myöhemmin ja mainitsee sen myös toiselle luokalle. myöhemmin samana päivänä huomaan, että molemmat luokat, joiden opettaja minulla on, puuttuvat blackboardin sivustolta. Huomasin myös, että blackboardin etusivulla oli viesti, jossa sanottiin, että järjestelmä oli nollattu ja että kaikkien opettajien oli "aktivoitava" luokkansa uudelleen, jotta oppilaat voisivat käyttää sitä. tein oikein kiltisti ja kopioin blackboardin viestin ja lähetin hänelle sähköpostia, jossa ehdotin, että hän puhuisi asiasta it-ihmisten kanssa. Ajattelin, että jos lähettäisin sähköpostia opettajalle viikonloppuna, hän hoitaisi asian viikonlopun aikana, eikä hänellä olisi mahdollisuutta kertoa koko luokalle. väärässä. toinen moka toteutui tänään. näen opettajan ennen tuntia, ja hän kertoo, kuinka hienoa oli, että lähetin sähköpostia hänelle, ja hän korjasi asian. Olin optimistinen ja sanoin, että hienoa, puhuimme siitä jo aiemmin, joten hän ei mainitsisi siitä koko luokalle. olin väärässä. hän ilmoitti luokalle, että autoin häntä blackboard-sivujen kanssa, ja sanoi, että minun täytyy tykätä saada lisäpisteitä ja että olen kiitettävä oppilas. kieltäydyn ottamasta katsekontaktia ja teeskentelen, etteivät kaikki luokassa joko a) katsele minua tai b) mieti tapoja tappaa minut. on turvallista sanoa, että päätin, etten koskaan osallistu kumpaankaan luokkaan, ja jos näen jonkinlaisen asian, jonka kanssa hän tarvitsee apua, teeskentelen, etten ole nähnyt sitä. edit: ymmärrän, että kuulostaa mitättömältä valittaa, mutta minua nolotti.</w:t>
      </w:r>
    </w:p>
    <w:p>
      <w:r>
        <w:rPr>
          <w:b/>
        </w:rPr>
        <w:t xml:space="preserve">Tulos</w:t>
      </w:r>
    </w:p>
    <w:p>
      <w:r>
        <w:t xml:space="preserve">auttanut avutonta opettajaa, huomasin olevani julkisesti tunnettu opettajan lemmikkinä.</w:t>
      </w:r>
    </w:p>
    <w:p>
      <w:r>
        <w:rPr>
          <w:b/>
        </w:rPr>
        <w:t xml:space="preserve">Esimerkki 7.357</w:t>
      </w:r>
    </w:p>
    <w:p>
      <w:r>
        <w:t xml:space="preserve">Teksti: Okei, olin tänään töissä. työskentelen tavaratalossa kassalla, joten saan paljon aikaa vain seistä ja tehdä mitään. tänään en tehnyt mitään, ja näin nitojaa, joten tartuin siihen ja aloin leikkiä sen kanssa, katselin sitä tarkkaan ja selvitin kaiken mahdollisen siitä. Työnsin yläosaa hieman alaspäin ja näin niitin työntyvän hieman ulos ja menevän takaisin ylös, joten laitoin sormeni keskelle ja työnsin hieman, se ei ollut terävä, joten pidin sormeni siinä ja aloin katsella ympärilleni varmistaakseni, että johtaja ei ollut paikalla. Ei ollutkaan, ja työkaverini katsoi minua ja käski olla varovainen, nauroin hänelle, että käsket minun olla varovainen, se on nitoja..... No, minuuttia myöhemmin minulla oli tylsää, ja minulla oli sormi keskellä kohtaa, jossa nitoja tulee ulos, ja painoin sitä vain varovasti ylös ja alas ja tunsin, miten nitoja hieman tökki reunoista. Sitten jalkani kramppaa hieman ja siirrän painoni kädelleni, jossa minulla on nitoja, ja painan sen kokonaan alas, ja niitti menee peukalon ja osoitinsormeni sivujen läpi, ja huudan. Työkaverini vain istuu nauraen, kun vedän niitin ulos sormistani.</w:t>
      </w:r>
    </w:p>
    <w:p>
      <w:r>
        <w:rPr>
          <w:b/>
        </w:rPr>
        <w:t xml:space="preserve">Tulos</w:t>
      </w:r>
    </w:p>
    <w:p>
      <w:r>
        <w:t xml:space="preserve">nitoin sormeni yhteen</w:t>
      </w:r>
    </w:p>
    <w:p>
      <w:r>
        <w:rPr>
          <w:b/>
        </w:rPr>
        <w:t xml:space="preserve">Esimerkki 7.358</w:t>
      </w:r>
    </w:p>
    <w:p>
      <w:r>
        <w:t xml:space="preserve">Teksti: Tämä tapahtui vuosi sitten, luulisin.Joka tapauksessa olin suihkussa ja sain mahtavan idean!hyperventiloidaan!Tiesin, että se on pahaksi sinulle ja ajattelin, että "se ei tapa minua, jos teen sen kerran".Joten kyykistyin ja aloin hengittää sisään ja ulos, niin nopeasti, että tein täyden syklin (pitkä sisäänhengitys, pitkä uloshengitys) alle sekunnissa.Otin viimeisen valtavan henkäyksen ja nousin ylös.se tuntui todella hyvältä,kuulin myös kaiun vaikka en ole koskaan kuullut sitä suihkussa ennen.ja 2 sekuntia myöhemmin kaikki mitä näin oli pimeää ja kuulin todella kovan bounty-äänen.kaaduin.löin pääni todella kovaa kylkeen.vaikka satutin itseni aika pahasti se ei sattunut niin paljon.tajusin mitä juuri tapahtui,nopeasti hyppäsin ylös,yrittäen saada käteni penikseni päälle tarkistaakseni putosiko se pois.</w:t>
      </w:r>
    </w:p>
    <w:p>
      <w:r>
        <w:rPr>
          <w:b/>
        </w:rPr>
        <w:t xml:space="preserve">Tulos</w:t>
      </w:r>
    </w:p>
    <w:p>
      <w:r>
        <w:t xml:space="preserve">hyperventiloin suihkussa, kaaduin ja tarkistin, putosiko penikseni.</w:t>
      </w:r>
    </w:p>
    <w:p>
      <w:r>
        <w:rPr>
          <w:b/>
        </w:rPr>
        <w:t xml:space="preserve">Esimerkki 7.359</w:t>
      </w:r>
    </w:p>
    <w:p>
      <w:r>
        <w:t xml:space="preserve">Teksti: tämä tapahtui viime yönä. ensin hieman taustaa. se oli minun 21. syntymäpäiväjuhlat ja olin ennen pelaamista minun katolla joukko ystäviä otti pari laukausta tequilaa ja minulla oli hyvä olo. toin puoliksi täytetty muovipullo vodkaa mukanani ja jaoin sen taksissa matkalla sinne ihmisten kanssa, että olin kanssa. valtava virhe. olemme siis klubilla ja pöydässämme, jossa oloni on aika hyvä, ja sitten kaikki hämärtyy, tarjoilija tuo pullon ruokalistan. yhtäkkiä saan laskun, jossa lukee 766,00 dollaria, ja huudan "kuka vittu on veloittanut tämän luottokortiltani". Sitten istun klubilla kädet oksennuksen peitossa, kun katson ystäviäni, he nostavat minut ylös ja alkavat kantaa minua ulos klubilta. Nyt olen ulkona, jossa sataa kaatamalla, ja näytän löytäneen itseni makaamasta keskeltä katua, kun he yrittävät kutsua taksia. Sitten yhtäkkiä kaksi ystävääni pitelee muovipussia, johon voin oksentaa, kun olen taksissa, kun taksikuski huutaa "älä oksenna taksilleni". sitten olen sängyssäni pää roskakorissa. heräsin tänä aamuna kännissä, ja on kulunut melkein 18 tuntia siitä, kun lopetin juomisen, ja olen yhä krapulassa, 766,00 dollarin tappiolla, enkä saanut edes juoda sitä, mistä maksoin.</w:t>
      </w:r>
    </w:p>
    <w:p>
      <w:r>
        <w:rPr>
          <w:b/>
        </w:rPr>
        <w:t xml:space="preserve">Tulos</w:t>
      </w:r>
    </w:p>
    <w:p>
      <w:r>
        <w:t xml:space="preserve">pyörryin, käytin 766 dollaria pulloon klubilla, jossa en edes päässyt juomaan, ja oksensin paljon.</w:t>
      </w:r>
    </w:p>
    <w:p>
      <w:r>
        <w:rPr>
          <w:b/>
        </w:rPr>
        <w:t xml:space="preserve">Esimerkki 7.360</w:t>
      </w:r>
    </w:p>
    <w:p>
      <w:r>
        <w:t xml:space="preserve">Teksti: tämä tarina tapahtui muutama vuosi sitten. tein pulled porkia hitaassa keittimessä liemen kanssa. jätin sen päiväksi kouluun, ja kun tulin kotiin, minun oli pakko vetää porsasta. joten tyhmänä päätin ottaa sen pois kahdella pienellä haarukalla. Nyt tämä sianlihapala oli kaksi kertaa pääni kokoinen. joten kun otin sitä ulos, se liukastui ja putosi. liemeen. liemi meni kaikkialle, myös silmiini. liemessä on tulista kastiketta, ja tämä liemi meni juuri silmiini. se poltti niin paljon. olin maassa reilun vartin. mutta tässä se paranee. käytän piilolinssejä, ja se mitätöi kivun. mutta minun oli otettava ne pois, tai silmäni olisivat menneet pahasti päin helvettiä. otan ne pois, ja kipu pahenee kymmenen kertaa. joten olen maassa kuolemaisillaan vielä puoli tuntia. en voi laittaa piilolinssejä takaisin, koska silmiini sattuu edelleen, eikä minulla ole silmälaseja. ja nyt minun on siivottava liemi. onneksi olin kunnossa seuraavana päivänä, ja otin opikseni.</w:t>
      </w:r>
    </w:p>
    <w:p>
      <w:r>
        <w:rPr>
          <w:b/>
        </w:rPr>
        <w:t xml:space="preserve">Tulos</w:t>
      </w:r>
    </w:p>
    <w:p>
      <w:r>
        <w:t xml:space="preserve">sika ei voi lentää, mutta se voi pudota.</w:t>
      </w:r>
    </w:p>
    <w:p>
      <w:r>
        <w:rPr>
          <w:b/>
        </w:rPr>
        <w:t xml:space="preserve">Esimerkki 7.361</w:t>
      </w:r>
    </w:p>
    <w:p>
      <w:r>
        <w:t xml:space="preserve">Teksti: kuten kaikki tifu tämä ei ollut tänään, mutta jokin aika sitten. sen pitkä, joten hihna!asiayhteys!Joten vaimoni ja minä muutimme uuteen kaupunkiin hänen aloittaa työnsä, ja minun työpaikallani kaikki puhuivat uudesta lopullinen (puoli) kausi breaking bad, kun bb ensimmäinen tuli se ei todellakaan tee sitä minulle, joten en koskaan vaivautunut, mutta ajattelin olen uusi täytyy olla jotain puhua näille ihmisille ja minulla on jonkin verran vapaa-aikaa, joten hyppäsin Netflix ja katseli 5 "vuodenaikaa" breaking bad. Jännitys: katsomme vaimoni kanssa sohvalla Scrubsia, kun näen varjon kulkevan keittiömme valon ohi. wtf! se oli vitun lepakko! en ole erityisen pienikokoinen mies, mutta minulla on ongelma lentävien demonijyrsijöiden kanssa. Joten sekoan helvetisti. talossani on jumalauta lepakko. koirani sekoavat, koska minä sekoan, ja yksi niistä hyppää sohvalta yrittäen ottaa kiinni tätä helvetin syöpäläistä. rukoilen rakastavasti (huudan kuin itkuinen miesvauva) vaimoani hakemaan koirat yläkertaan. ihmeekseni he tekevät niin. Sillä aikaa kun hän tekee tätä, aseistan itseni kuin legendan Leonidas kilvellä ja keihäällä (koiran sängyllä ja luudalla) ja jatkan taistelua tätä lentävää viharikosta vastaan. Saan idean yrittää saada se ulos etuovesta, joten teen parhaani yrittäessäni saada sen ulos ovesta, ongelmana on se, että etuovi ei ole tasainen, joten se sulkeutuu koko ajan, joten vaimoni seisoo sen vieressä pitääkseen sen auki. Käsken häntä menemään maahan, jotta pieni saatana ei saa häntä. Kuten sanoin aiemmin, en ole mikään pienikokoinen kaveri, mutta kun kiukuttelen, ääneni voi ilmeisesti saavuttaa oktaaveja, joista en ollut tietoinen. Joten kun tämä lentävä kuoleman pallo pyöriskeli taloni ympärillä, huusin sille vaihtelevalla syvemmällä baritonilla, että se saisi häipyä talostani, ja kun se syöksyi kimppuuni, huusin kuin se pikku nynny, joka on loukussa sisälläni. eeppinen taistelu kesti useita minuutteja, ja se huipentui eeppiseen viimeistelyliikkeeseeni, joka oli luudanvarren siirtäminen lepakolle. Miten tämä liittyy bb:hen? ilmeisesti kun kuuntelee jesse pinkmania puhumassa paljon lyhyessä ajassa, oppii joitakin hänen vivahteikkaita kielikuvioitaan. joka kolmas sana lepakolle oli siis ämmä. huudan siis lepakolle, että häivy talostani ämmä. ja sen jälkeen korkea kauhuhuuto, joka kuulostaa naiselta. jota seurasi yeah i killed you bitch, yhdistettynä naisen ryömimiseen ulos etuovesta. sanomattakin on selvää, että poliisit soitettiin uusille naapureille (meille) etsimään kotihäirintää kahden ihmisen välillä, jotka molemmat olin minä. tldr 2.0 huusin kuin lyöty nainen poliisit soitettiin. suosittelen silti breaking badia.</w:t>
      </w:r>
    </w:p>
    <w:p>
      <w:r>
        <w:rPr>
          <w:b/>
        </w:rPr>
        <w:t xml:space="preserve">Tulos</w:t>
      </w:r>
    </w:p>
    <w:p>
      <w:r>
        <w:t xml:space="preserve">Lepakot ovat pelottavia, älä puhu kuin Jesse Pinkman, ja yritä parhaasi mukaan tavata naapurisi mahdollisimman pian.</w:t>
      </w:r>
    </w:p>
    <w:p>
      <w:r>
        <w:rPr>
          <w:b/>
        </w:rPr>
        <w:t xml:space="preserve">Esimerkki 7.362</w:t>
      </w:r>
    </w:p>
    <w:p>
      <w:r>
        <w:t xml:space="preserve">Teksti: joten sain hiljattain uuden pöydän, ihana tamminen keittiöpöytä, joka näyttää valtavalta tammilaatalta, jossa on epätasaiset sivut, mutta on itse asiassa laadukasta viilua (mutta näyttää upealta), ja ostin sen, jossa on yhteensopiva penkki toiselle puolelle.Olen ollut erittäin varovainen siitä lähtien, kun sain tämän pöydän, pyyhkimällä sen aina, kun jotain menee sen päälle, ja yleisesti ottaen varovainen, jotta se ei naarmuuntuisi tai hankautuisi.Veljeni kävi luonani viime päivinä, ja huomasin hänen lähdettyään, että se jätti ohuen, mutta melko pitkän (5-10 cm) naarmun. Ei hätää, menin kotitalouskaappiin ja otin esiin purkillisen mr sheen -huonekalukiillotusaineita ja pyyhin sen. koska pöytä on melko vaaleaa tammea, aina kun pöydälle suihkutetaan jotakin, se muuttuu tilapäisesti hieman tummemmaksi, joten yritin häivyttää sen pöydän muuhun sävyyn. Koska purkki oli melkein tyhjä, se ruiskutti sitä roiskeita sinne tänne. aloin huomata, että roiskeet jättivät jälkiä eivätkä sekoittuneet, joten aloin ruiskuttaa sitä lisää sekoittaakseni sen, mutta vaikka ruiskutin kuinka paljon, se ei sekoittunut, ja laikku muuttui tummemmaksi.Tämä ei ollut minulle tavallista, katsoin tölkkiä ja huomasin, että siinä ei lukenut mr sheen, vaan itse asiassa se oli mr muscle uuninpuhdistusainetta. vittu. olen käyttänyt viimeisen tunnin yrittäessäni saada tahrat pois pöydästä, se näyttää siltä kuin se olisi polttanut puun. sitä on hiottu kevyesti, mutta olen huolissani viilusta, ja se ei ole tehnyt paljon. toinen puolikas on raivoissaan :(</w:t>
      </w:r>
    </w:p>
    <w:p>
      <w:r>
        <w:rPr>
          <w:b/>
        </w:rPr>
        <w:t xml:space="preserve">Tulos</w:t>
      </w:r>
    </w:p>
    <w:p>
      <w:r>
        <w:t xml:space="preserve">päällystin uuden tammipöytäni uuninpuhdistusaineella huonekalujen kiillotusaineen sijasta.</w:t>
      </w:r>
    </w:p>
    <w:p>
      <w:r>
        <w:rPr>
          <w:b/>
        </w:rPr>
        <w:t xml:space="preserve">Esimerkki 7.363</w:t>
      </w:r>
    </w:p>
    <w:p>
      <w:r>
        <w:t xml:space="preserve">Teksti: tämä tapahtui noin 6 tuntia sitten noin klo 4 aamulla (nimet on muutettu)asun new yorkissa vanhan kerrostalokompleksin ensimmäisessä kerroksessa, jossa on ohuet seinät ja kaikki asunnot ovat melko lähellä toisiaan. naapurini ovi on noin kolmen askeleen päässä omastani. usein ei voi erottaa, koputetaanko naapurin vai omaan ulko-oveen. muutin tähän asuntoon tytön kanssa, joka asui täällä jo aiemmin. hän asui aiemmin eri asunnossa samassa kompleksissa, mutta vuokranantaja antoi hänen vaihtaa asuntoa. hän ei päivittänyt vuokrasopimusta, kun tyttö vaihtoi asunnon numeroa, kun vuokrasopimus päättyi tai kun muutin uuteen asuntoon tytön kanssa. sitten ehkä kuukausi tai kolme viikkoa sitten kämppikseni muuttaa pois. emme kertoneet vuokranantajalle tai tehneet oikeastaan mitään. hän vain otti tavaransa ja lähti. sitten seuraavana päivänä asuntokompleksissamme tapahtui omistajanvaihdos - uusi vuokranantaja. Minulla on vain tämä vuokrasopimus, joka päättyi kaksi vuotta sitten eri huoneistonumerosta, jossa ei ole edes nimeäni. En ole vielä ottanut yhteyttä uuteen vuokranantajaan enkä ole kuullut häneltä mitään, paitsi yleisen kirjeen, jossa sanotaan "uusi vuokranantaja!" No, minulla oli tapana mennä autolleni yöllä polttamaan ruohoa. Olen tehnyt tätä melkein vuoden ajan. kuitenkin noin puolitoista viikkoa sitten ostin vapen ja päätin, että minulle sopisi hyvin höyrystää sisällä asunnossani. olen höyrystänyt asunnossani suunnilleen samaan aikaan joka yö puolentoista viikon ajan. aloitan noin puoli kahdelta aamulla ja jatkan melko voimakkaasti muutaman tunnin ajan, kun pelaan videopelejä. Olin yleensä melko varma siitä, että pidin hajun kurissa. höyryt eivät tuota voimakasta hajua samalla tavalla kuin polttaminen. pidän ikkunat auki ja suljen makuuhuoneen oven jonkin verran, jotta haju ei pääse ulos asuntokompleksiin.kaksi yötä sitten ja sitä edeltävänä yönä vape-piiskani oli tukossa eikä osunut hyvin, joten päätin käyttää sen sijaan pientä kulhoa, joka minulla on. aioin mennä ulos autolleni, mutta päädyin vain riskeeraamaan kulhon polttamisen asunnossani. ajattelin pitää oveni suljettuna, haamutella osumaa, puhaltaa sen ulos ikkunasta ja olisin kunnossa. kenenkään ei pitäisi havaita hajua kylmänä aamukolmelta aamulla. joten poltin kulhon sisätiloissa ja vietin yöni tavalliseen tapaan. eilen illalla noin klo 20-21 menin supermarkettiin hakemaan muutamia tarvitsemiani asioita, muun muassa puhdistusaineita ruoskani tukkeutumisen poistamiseksi. tulin kotiin ja puhdistin ruoskani ja se osui taas upeasti. joten aloin polttaa melko voimakkaasti pelatessani.4 aamuyöstä alkaa lopulta vierähtää, ja kaikki sujuu hyvin. olen tosi pilvessä ja hakkaan nörttejä pelissäni. huomaan, että ikkunani ei ole ollut auki vähään aikaan, mutta en ole huolissani enkä vaivaudu avaamaan sitä, koska olen ennenkin höyrystänyt hieman asunnossani ikkunan ollessa kiinni. ja vielä kerran, kuka on hereillä juuri nyt? kun olen pelaamassa, tällä hetkellä ilman musiikkia, luulen kuulleeni äänen sanovan jotain aika kovaa. en saanut selvää mitä ne muutamat sanat olivat ja ajattelin, että sen on täytynyt olla joko naapurini ääni, joka kuului seinän läpi tai mieleni teki minulle tepposet. pian sen jälkeen laitoin musiikin päälle aika kovaa. noin 10 minuuttia vieri ja kuulin äänen taas. tällä kertaa hylkäsin sen musiikikseni, vaikka se tavallaan erottui siitä.jatkan pelaamista ehkä 5 minuuttia ja sitten ääni lävistää musiikkini, paljon kovempaa kuin se on ollut. se kuulosti siltä kuin joku olisi huutanut "herää". aloin ideoida jotain typeriä alkoholiin liittyviä tilanteita, joita naapurillani oli erään ystävänsä kanssa. rehellisesti sanottuna olin hieman järkyttynyt tässä vaiheessa, joten hetkeä myöhemmin mykistin musiikkini.heti kuulen kovaäänisen toistuvan koputuksen ja paukutuksen huoneistoni oven ulkopuolelta sekä jonkun huutavan: "tiedän, että nukut, mutta sinun on herättävä." olen jo valmiiksi kiihtynyt, kun pohdin tilannetta. katson ulos ikkunastani ja silmiini osuu poliisiauton päällä vilkkuvat poliisivalot. vatsani loksahtaa alas. tässä vaiheessa kaihtimeni eivät olleet vielä täysin kiinni (joten huoneeseeni näkyi ulkoa päin katsottuna), ja vappuni, piiskani ja ruohoni olivat kaikki selvässä näkyvyydessäni tietokoneen työpöydällä.sitten kuulen lisää paukutusta oveen ja poliisin sanovan, melko kovaan ääneen, asioita kuten "tämä on poliisilaitos, avatkaa ovi." siirryn nopeasti asuntoni sellaiseen paikkaan, joka ei näy mistään ikkunasta (olohuoneen tai makuuhuoneen ikkunoista) ja seison siinä. odottaessani käyn vain läpi ja yritän hallita tätä tilannetta päässäni. Yritän selvittää, onko poliisi itse asiassa täällä minun vai naapurini takia (joka on itse asiassa saanut poliisin ilmestymään asuntoonsa aiemminkin). ajattelin, että tietysti he ovat täällä minun takiani. olen polttanut tähän aikaan yöstä joka ilta lähes kahden viikon ajan, ja neljältä aamulla poliisi sattuu ilmestymään paikalle? kahtena edellisenä iltana poltin täällä kulhollisen ja tänä iltana olen polttanut h.a.m. vapeani ikkunan ollessa kiinni. yritän miettiä, mitä minun oikeastaan pitäisi tehdä. hän tarvitsisi etsintäluvan päästäkseen "minun" asuntooni, ja juuri nyt voin väittää, että nukun enkä ole kuullut mitään poliisia tai koputusta. joten ajattelin, että hän lopulta lähtisi ja että heti kun hän lähtee, minun pitäisi päästä eroon vapeistani ja kaikesta ruohostani, jotenkin. ilkeä koputtelu ovelle jatkuu yhdessä jatkuvien huomautusten kanssa siitä, että poliisi haluaa minun heräävän ja tulevan ovelle/avaavan oven. koputtelu ja poliisin pyynnöt loppuvat. sitten vain hetkeä myöhemmin olohuoneen ikkunoiden läpi loistaa salamavalo, joka kiertää asuntoni. menen nopeasti makuuhuoneeseeni. suljen kaihtimet kokonaan ja laitan ruohoni ja vapeni lattialle pois ikkunan näköetäisyydeltä. sen jälkeen kipitän sänkyni päälle ja teeskentelen nukkuvani. 10 sekuntia myöhemmin salamavalo loistaa nyt makuuhuoneeni ikkunasta. en tosin usko, että hän näki mitään, koska kaihtimet olivat kiinni. poliisi tulee takaisin asuntokompleksiin ja nyt kuulen hänen keskustelevan toisen naapurin kanssa. he molemmat alkavat hokea nimeäni ja käskevät minua tulemaan ovelle. Jatkan vain makaamista sängylläni. sitten ovelleni paukutetaan helvetin kovaa. paukutetaan toistuvasti uskomattoman kovaa reilun kolmen minuutin ajan putkeen. minun on päästävä ovelle, en voi jatkaa tämän huomiotta jättämistä. hiivin ovelleni ja murahdan väsyneellä, kysyvällä äänellä: "Haloo?"." Toinen naapuri vastaa: "Dave, Mary täällä... jätit avaimesi oveen." Hyvä luoja, hyvä luoja, hyvä luoja, hyvä luoja. Jätin vitun avaimeni oveen?!? Okei, no poliisi ei varmasti tullut tänne, koska joku soitti hätänumeroon ja kertoi, että jätin avaimeni oveen. enkä todellakaan avaa ovea hakeakseni avaimeni ja päästääkseni ulos mahdollisen pilvenhajun. nopea tauko Maryn puhuttua loppuun ja poliisi sanoo: "Dave, täällä on poliisi. olemme täällä tutkimassa toista asiaa, mutta jätit avaimesi oveen tänne." "Ai", vastasin. "minun on täytynyt jättää ne sinne, kun tulin aiemmin kotiin." mary vastaa heti "sinulla ei varmaan ole mitään päälläsi, mene laittamaan vaatteet päälle ja tule sitten hakemaan ne." vastaan hänelle ja sanon "joo sekunti" tai jotain sinnepäin. seison hetken oveni takana miettimässä, miten hoidan tämän. minuutin tai kahden jälkeen alan hitaasti kävellä pois oveni luota takaisin huoneeseeni, kun poliisi alkaa taas koputtaa ilkeästi. kysyn: "koputatko sinä minun ovelleni?" poliisi vastaa: "en, koputan (naapurin) naapurisi ovelle. tulin hakemaan häntä." vastaan takaisin, "okei." ehdin napata avaimeni nopean hetken aikana, kun poliisi astui ulos. menen takaisin huoneeseeni ja kuuntelen, kun poliisi vaatii naapuriani avaamaan ovensa ja että hän palaa takaisin pidätysmääräyksen kanssa. poliisi lähtee pois vielä vähän paukuteltuaan ja aneltuaan.poliisi todellakin paukutti oveani ja yritti saada minut kiinni, mutta hänet kutsuttiin tänne naapurini takia ja hän koputti myös hänen oveensa. olisin selvinnyt tästä niinooo paljon vähemmän kuin jos en olisi jättänyt vitun avaimiani oveeni.</w:t>
      </w:r>
    </w:p>
    <w:p>
      <w:r>
        <w:rPr>
          <w:b/>
        </w:rPr>
        <w:t xml:space="preserve">Tulos</w:t>
      </w:r>
    </w:p>
    <w:p>
      <w:r>
        <w:t xml:space="preserve">jätin avaimeni asuntoni oveen ulkopuolelle, kun hotboxasin asuntoni. poliisi ilmestyy asuinkompleksiin, mutta sattumalta hän on siellä, koska naapurini kanssa oli ongelmia. hän alkaa paukuttaa oveani käskien minua avaamaan. päädyin siihen, etten jäänyt kiinni tupakoinnista onnen ja ovelien liikkeiden ansiosta, mutta laitoin itseni erittäin huonoon ja riskialttiiseen tilanteeseen jättämällä avaimeni sinne.</w:t>
      </w:r>
    </w:p>
    <w:p>
      <w:r>
        <w:rPr>
          <w:b/>
        </w:rPr>
        <w:t xml:space="preserve">Esimerkki 7.364</w:t>
      </w:r>
    </w:p>
    <w:p>
      <w:r>
        <w:t xml:space="preserve">Teksti: Tämä tapahtui muutama kuukausi sitten, ja aloitetaan kai sub-voileivästä. ei ole kovin tärkeää, mitä siinä oli, paitsi että se oli aika iso voileipä ja siinä oli jalapenoja. olen insuliiniriippuvainen diabeetikko, ja yleensä pidän verensokerini melko hyvin kurissa. Niille, jotka tietävät, mitä se tarkoittaa, viimeisin a1c-arvoni oli 5,4, ja aiemmin se on ollut yli 10. Tulevaisuudessa voin ehkä saada haimani remissioon. Joten takaisin voileipään: se on iso, ja se tarkoittaa, että tarvitsen melkoisen määrän insuliinia. ammun ja syön voileivän loppuun pullon sokerittoman appelsiinilimun kanssa. 45. minuuttia myöhemmin se alkaa. vatsani alkaa pitää outoja ääniä, ja alan miettiä, oliko joku antanut majoneesin olla liian kauan. se ei satu paljon, mutta suolistoni ja vatsani varoittavat minua sen verran, että juoksen vessaan ennen kuin oksennan molemmista päistä. oksennus on fluoresoivaa oranssia (kiitos, limsat) eikä se tunnu loppuvan millään, ja kaiken lisäksi yksi jalapeno jumittuu sieraimeeni, kun oksennus valuu ulos niin runsaana, että se ei pääse muualle.Kun olen vihdoin oksentanut, saan pippurin irti nenästä ja alan siivota hehkuvan oranssia oksennusta vessan vieressä olleesta kylpyammeesta. pyyhkimiseen menee ehkä vartti, ja päätän, että koko juttu on jättänyt minusta sen verran sotkuisen, että ansaitsen suihkun siivottaakseni kaiken. Nyt tulee varsinainen moka: päätän olla testaamatta verensokeriani, vaikka ammuin insuliinia voileivän takia, jota en koskaan ehtinyt sulattaa. hyppään suihkuun, ja koska minulla on tapana käydä niin kuumassa suihkussa, että tunnen itseni yleensä silitetyksi kuin märkä nuudeli, en huomaa, että minua alkaa hieman tärisyttää. 5-10 minuuttia myöhemmin suljen veden, koska olen liian heikko seisomaan ja romahdan ammeeseen. olen niin heikko, etten pysty edes sulkemaan persereikääni estääkseni tummanvihreää ripulia vuotamasta sulkijalihakseni ohi (en vieläkään osaa selittää tuota väriä). verensokerini on siinä vaiheessa luultavasti niin alhaalla, että olisin luultavasti kuollut, jos asuisin yksin. onneksi en asu yksin, ja kämppikseni on kotona. työnnän vain käteni ulos suihkuverhon takaa ja alan heikosti huutaa kämppikselle, että hän toisi minulle maitoa (se on nestemäistä ja siinä on melko paljon sokeria). Kaverilla on selkäni, ja minä vain makaan siinä siemaillen maitoa 45 minuuttia yrittäessäni olla vaipumatta koomaan. lopulta saan takaisin sen verran voimia, että onnistun pesemään ammeen, roiskimaan siihen valkaisuainetta ja kiipeämään sänkyyn, jossa selviän yhden pahimmista 24 tunnin vatsataudeista, joita olen koskaan kohdannut. huonekaveri sai myöhemmin myös ilmaisia keksejä, koska leivon.</w:t>
      </w:r>
    </w:p>
    <w:p>
      <w:r>
        <w:rPr>
          <w:b/>
        </w:rPr>
        <w:t xml:space="preserve">Tulos</w:t>
      </w:r>
    </w:p>
    <w:p>
      <w:r>
        <w:t xml:space="preserve">unohdin sairauden ja menin sen sijaan suihkuun. melkein kuolin suihkussa.</w:t>
      </w:r>
    </w:p>
    <w:p>
      <w:r>
        <w:rPr>
          <w:b/>
        </w:rPr>
        <w:t xml:space="preserve">Esimerkki 7.365</w:t>
      </w:r>
    </w:p>
    <w:p>
      <w:r>
        <w:t xml:space="preserve">Teksti: Olen siis töissä hallituksessa osastolla, jossa juoksentelen ympäriinsä korjaamassa typeriä juttuja tietokoneilla. eräänä päivänä ihmiset vip-toimistossa, jossa isot pojat kai työskentelevät, valittivat, että wi-fi oli poikki. Menin sisään ja näin, että wi-fi-pisteessä ei ollut virtaa, ja muistan, että se oli sellainen, joka sai virtaa ethernet-kaapelin tai jonkin paskan kautta, joten päätin mennä tarkistamaan reitityksen verkkokaapissa. rakennus, jossa työskentelen, on aika vanha, ja sen rakentajat ilmeisesti ajattelivat, että miehet olisivat aina ainoat ihmiset, jotka työskentelevät siellä, joten tietysti he laittoivat verkkokaapin miesten pesuhuoneeseen. Normaalisti kävelit vain pesuhuoneen läpi komeroon ja hoidit asiasi, ja kaikki oli hyvin. Tänään kun menin lähimpään, huomasin muutoksen kylpyhuoneessa. viimeinen koppi muutettiin suuremmaksi pyörätuolilla liikkuvia varten, mutta se myös peitti oven, joten sinun oli mentävä kopin läpi päästäksesi komeroon. ei mitään hätää, ajattelin heti, että inhoaisin tulla tänne tulevaisuudessa ja joutua odottamaan, että joku olisi lopettanut paikan hajun hajuttamisen, mutta onneksi kukaan ei käyttänyt sitä. Minä ja 2 muuta kaveria menimme komeroon, löysimme ongelman ja aioimme testata sitä. teimme pienen virheen, emme ajatelleet jättää mitään merkkiä siitä, että olimme komerossa, emmekä lukinneet karsinan ovea takanamme. jostain syystä ihmiset menevät aina suurimpaan kolmesta karsinasta, jos se on vapaana, joten tietysti, kun tulimme ulos komerosta, siellä oli joku kaveri paskomassa... katsoimme toisiamme sekunnin murto-osan ja hän huusi: "Menkää vain, menkää vain, menkää vain, menkää vain!". jostain syystä epäröimme hetken, mutta kun tajusimme mitä oli tapahtumassa, kiirehdimme kaikki vessan läpi ja takaisin hienoon vip-huoneeseen. purskahdamme nauruun ja luulimme, että kiusallisuus oli ohi, mutta tietysti hän kävelee vip-toimistoon suoraan ohitsemme, kun me kaikki yritimme pidätellä naurua. hän ei edes katso meitä, hän vain kävelee ohi kuin emme olisi juuri nähneet hänen käyvän paskalla. kuin emme olisi juuri kokeneet tätä hetkeä, jota kumpikaan ei tule koskaan unohtamaan. en ole kuitenkaan kuullut mitään ylhäältä vielä, joten oletan/toivon hänen pitävän asian omana tietonaan, ja minä pärjään kyllä.</w:t>
      </w:r>
    </w:p>
    <w:p>
      <w:r>
        <w:rPr>
          <w:b/>
        </w:rPr>
        <w:t xml:space="preserve">Tulos</w:t>
      </w:r>
    </w:p>
    <w:p>
      <w:r>
        <w:t xml:space="preserve">- kävelin verkkokaappiin, joka jostain syystä on miesten vessakopissa, ja unohdin lukita oven. matkalla ulos siellä oli korkea-arvoinen pukumies paskalla, se oli outoa ja kiusallista.</w:t>
      </w:r>
    </w:p>
    <w:p>
      <w:r>
        <w:rPr>
          <w:b/>
        </w:rPr>
        <w:t xml:space="preserve">Esimerkki 7.366</w:t>
      </w:r>
    </w:p>
    <w:p>
      <w:r>
        <w:t xml:space="preserve">Teksti: minulla on paha flunssa ja kurkkukipu, joten olen juonut paljon vettä ja mehua. sairaana ja hieman kuumeisena lykkäsin vessaan menoa, koska en halunnut nousta. nyquil piti minut unessa liian kauan. lopulta luontoäitiä ei voitu enää kieltää. nousin ylös ja avasin oven kiireesti.  Olin jo menossa eteenpäin, kun näin vilaukselta seniori-ikäisen koirani nukkumassa oviaukon toisella puolella. heilautin jalkaani korkealle ja jatkoin eteenpäin, venyttelin päästäkseni sen vartalon yli (päivittäinen manööveri, koska se rakastaa nukkua siellä, missä se on aina tiellä). haukkouduin henkeäni, kun tämä tapahtui, koska se heräsi ja alkoi liikkua.  henkäys jäi räkäisen kurkkuni tukkoon, mikä sai minut välittömästi yskimään. virtsarakkoni ei kestänyt painetta, ja kusin koirani päälle, kun kompuroin hänen ylitseen. olen nainen ja minulla oli ylläni ohuet pyjamahousut, joten roiskeet ikään kuin valuivat suoraan hänen päälleen. jatkoin vain matkaa ja juoksin vessaan.Pahinta on se, miten koirani katsoo minua nyt. olen käskenyt sitä sata kertaa olemaan makaamatta eteisen päässä. on pimeää, se on ihan musta, olen kompastunut siihen monta kertaa viimeisten 14 vuoden aikana. se luultavasti luulee, että vihdoinkin painoin jalat alta. se nukkuu nyt koiran sängyllä.</w:t>
      </w:r>
    </w:p>
    <w:p>
      <w:r>
        <w:rPr>
          <w:b/>
        </w:rPr>
        <w:t xml:space="preserve">Tulos</w:t>
      </w:r>
    </w:p>
    <w:p>
      <w:r>
        <w:t xml:space="preserve">Kun kiirehdin vessaan ylitäytetty rakko mukanani, yskin ja kusin vahingossa koirani päälle, kun yritin astua sen yli. Nyt se katsoo minua hassusti.</w:t>
      </w:r>
    </w:p>
    <w:p>
      <w:r>
        <w:rPr>
          <w:b/>
        </w:rPr>
        <w:t xml:space="preserve">Esimerkki 7.367</w:t>
      </w:r>
    </w:p>
    <w:p>
      <w:r>
        <w:t xml:space="preserve">Teksti: reddit, tänään mokasin pahasti. olin lähtenyt kanadaan hiihtolomalle enkä ollut hiihtänyt 7 vuoteen. teen lyhyen kurssin, joka on helppo, ja lopun kaikki muut. ja tunnin kuluttua olen tarpeeksi rohkea siirtyäkseni seuraavalle tasolle. jouduin ottamaan hiihtohissin. luulin, että pääsisin pois ylöspäin joitakin jalkoja. poika olin väärässä. päädyin 5 minuutissa määränpäähän. Tämä on vielä helppo rata, joten sanoin, että ok, pitäisi onnistua. sitten näin, että siellä oli reuna. sitten kävi ilmi, että olin noussut väärään hissiin ja menin double black diamondiin. hienoa. unohdin tarkistaa kartalta. sanoin, että miksipä ei, se on ainoa tie. yritin ja se oli helvetin vaikeaa. lopulta väistin melkein reunalta ja yrittäessäni väistää poispäin sekosin ja lonkka lipsahti, ja niin myös vartaloni putosi jyrkänteeltä. Se oli vain 7 jalkaa, mutta mursin lonkkani. raahasin itseäni enkä pystynyt kävelemään tai ottamaan suksiani. lopulta romahdin uupumukseen. heräsin ja huomasin, että paikka oli suljettu ja että he lakaisivat paikan kaltaisiani ihmisiä varten. minut oli laitettava suksilla ajettavaan kelkkaan ja menin terveyskeskukseen. röntgenkuvat tehtiin ja nyt makaan tätä kirjoittaessani keskellä murtunut lonkka. edit: olen lomakohteeni hotellissa odottamassa kipsin saamista, koska olen keskellä ei mitään ja tarvitsen ajan sairaalaan. edit 2: ok, kysyin itse asiassa, kuinka suuri tuo jyrkänne oli, ja se oli lähempänä kuutta jalkaa kuin seitsemää jalkaa, anteeksi. edit 3: kaikille, jotka eivät usko, että tämä tapahtui kesällä, katsokaa tätä linkkiä https://www.whistler.com/activities/summer-skiing/. sen nimi on jäätikköhiihto, katsokaa, jos ette tiedä.</w:t>
      </w:r>
    </w:p>
    <w:p>
      <w:r>
        <w:rPr>
          <w:b/>
        </w:rPr>
        <w:t xml:space="preserve">Tulos</w:t>
      </w:r>
    </w:p>
    <w:p>
      <w:r>
        <w:t xml:space="preserve">unohdin tarkistaa hiihtokarttani ja menin väärälle reitille. putosin seitsemän metrin jyrkänteeltä ja mursin lonkkani. sitten melkein sain hypotermian pyörtyessäni yrittäessäni päästä terveyskeskukseen.</w:t>
      </w:r>
    </w:p>
    <w:p>
      <w:r>
        <w:rPr>
          <w:b/>
        </w:rPr>
        <w:t xml:space="preserve">Esimerkki 7.368</w:t>
      </w:r>
    </w:p>
    <w:p>
      <w:r>
        <w:t xml:space="preserve">Teksti: niin reddit... minulla oli työhaastattelu tänään, olin melko hermostunut, koska minulla on melko paha asperger ja joitakin ravistelu ongelmia, kun olen julkisesti puhuessaan (aka koodi punainen asperger kuten Dr. Joseph Lorsten). olin pukeutunut tehdä vaikutuksen. minulla oli minun lyhythihainen business paita (hyvin kuuma päivä), minun fancy solmio lehmän pilkkuja se, liivi lisätä flare, suosikki fedora (vastuuvapauslauseke: fedora ovat hyvin "in" minun alueeni Yhdysvalloissa. useilla rakennuksessa työskentelevillä ihmisillä oli päällään fedorat). minulla oli myös jalassaan hienot rahtitaskuhousut ja mustat sketsit. tässä kohtaa asiat muuttuvat mielenkiintoisiksi. kävelen sisään rakennukseen, jossa oli paljon ihmisiä. hikoilen välittömästi ja menen vessaan, koska minun oli pakko viilentyä ja käydä pissalla. Katson peiliin ja huomaan, että selässäni on valtava hikilammikko. hämmentyneenä ja nolona otan pois business-paitani, joten nyt minulla on vain valkoinen huppari (vaimon huppari) ja lehmätäpläinen solmio, fedora ja alkuperäiset rahtitaskuhousut ja mustat sketsit. en välitä tässä vaiheessa, joten kävelen haastatteluhuoneeseen. tässä kohtaa asiat muuttuvat paskamaisiksi. Kättelen tyyppiä, ja kämmenelleni kertyneen hien takia roiskuu kirjaimellisesti nestettä. tyyppi katsoo alaspäin ja sanoo "wat", mutta säilyttää sitten tyyneytensä ja pyytää minua kohteliaasti istumaan. tässä kohtaa asiat muuttuvat mielenkiintoisiksi. istun alas, mutta kuten tiedätte, mikä tahansa fyysinen aktiviteetti pakon alla saa sulkijalihaksen toimimaan. Alan periaatteessa paskoa hyvin kovaa (noin 30 desibeliä) ja lopulta paskaa tulee niin paljon, että nousen tuolissani noin 5 tuumaa ylöspäin. oletan, että tämä paransi ryhtiäni, joten menin sen mukaan. otan iphonen esiin ja sanon "lol that was my ringtone" (sanoin l-o-o-l tosielämässä). tässä kohtaa asiat muuttuvat mielenkiintoisiksi. näen, että äijä katselee hämmästyneenä ja kysyy vihdoin, miten päiväni meni. En tiedä mitä sanoa, joten sanon: "Saanko... saanko juotavaa?" Tässä vaiheessa huone haisee kuin Jabba the Huttin pähkinäpussi sekoitettuna roskikseen, joka on täynnä kuolleita kissanpentuja, jotka ovat ummetuksen takia. hän sanoo "toki" ja alkaa kaataa vettä siisteistä toimistovesi-juttusista, joita heillä on. veden ajatteleminen saa minut kusemaan kaikkialle, koska niin tapahtuu aina, kun näen nestettä, kusen kaikkialle. joten pissalammikko näkyy, mutta jatkan kusemista tasoittaakseni housujeni väriä (kusi teki rahtitaskuhousuista tummemmat), joten menin sen mukana. tässä kohtaa asiat muuttuvat mielenkiintoisiksi. haastattelija on tässä vaiheessa oksentamassa ja oksentamassa. minä vain istun siinä hikoilemassa pissan ja paskan peitossa. haastattelija saa puhelun ja sanoo: "sherry.. en voi.." sitten hän oksentaa kaikkialle. kun sanon kaikkialle, tarkoitan kaikkialle. tämä sai minutkin oksentamaan. tässä kohtaa paska muuttuu mielenkiintoiseksi. haastattelija lähtee, kuulen kaukaisesta huoneesta, että hän haluaa hazmat-tiimin tulevan sisään. alan itkeä. itken kaikkialle. otan hattuni pois ja pyydystän kyyneleitäni sillä. luuletteko, että sain työn?</w:t>
      </w:r>
    </w:p>
    <w:p>
      <w:r>
        <w:rPr>
          <w:b/>
        </w:rPr>
        <w:t xml:space="preserve">Tulos</w:t>
      </w:r>
    </w:p>
    <w:p>
      <w:r>
        <w:t xml:space="preserve">Paskansin, kusin, oksensin ja itkin haastattelussa. Haastattelija kutsui vaarallisten aineiden ryhmän. **</w:t>
      </w:r>
    </w:p>
    <w:p>
      <w:r>
        <w:rPr>
          <w:b/>
        </w:rPr>
        <w:t xml:space="preserve">Esimerkki 7.369</w:t>
      </w:r>
    </w:p>
    <w:p>
      <w:r>
        <w:t xml:space="preserve">Teksti: No, tämä tifu oli melkein tänään. itse asiassa se oli eilen illalla. tarpeeksi lähellä. vaimoni ja minä menimme ulos treffeille, mitä emme tee usein. uusi elokuvateatteri avattiin kaupungissani ja päätimme käydä katsomassa sitä. tämä teatteri antaa sinun valita istumapaikkasi, kun maksat niistä, joten sinulla on periaatteessa määrätyt istumapaikat elokuvan aikana.Olimme päättäneet katsoa marsilaisen. Olin lukenut kirjan ja nauttinut siitä kovasti, ja vaimoni oli innoissaan siitä. Maksoimme lippumme, ja istumapaikan valintaruutu avautui. yllättäen esitys oli istumapaikkakaavion mukaan suurimmaksi osaksi loppuunmyyty. Minusta se oli hieman outoa, kun otetaan huomioon, että elokuva oli ollut esillä jo yli kuukauden, mutta luultavasti uuden teatterin ja perjantai-illan jännitys houkutteli väkeä. Valitsimme pari paikkaa yhdessä toiselta riviltä (paljon lähempänä kuin olisimme halunneet, mutta kaikki kauempana olevat paikat olivat vain yksittäisiä paikkoja). olimme myöhässä, joten meillä oli tavallaan kiire. elokuvan piti alkaa klo 16:00, mutta pääsimme paikalle vasta noin klo 16:10. ei hätää, saatoimme missata pari esikatselukertaa. pitäisi olla ihan ok. haimme popcornia ja juoman, saimme lippumme revittyä vahtimestarin toimesta ja suuntasimme teatteriin. katsoimme ovien yläpuolella olevia markiiseja ja löysimme sen, jossa luki "the martian". siellä oli kaksi ovea vierekkäin - toinen auki, toinen kiinni. menimme sisään avoimesta ovesta, löysimme paikkamme (b7 ja b8, jos olitte uteliaita) ja istuimme alas. teatterissa näytettiin vielä "esitystä edeltäviä" mainoksia. esikatselu ei ollut vielä edes alkanut! mahtavaa. asetuimme paikoillemme ja odotimme. katsoimme koko ajan taaksemme ja totesimme, kuinka tyhjä teatteri oli, vaikka istumapaikkojen valintanäyttö näytti täyttä katsomoa. ajattelimme siirtyä kauemmas taaksepäin, jos se ei täyttyisi elokuvan alettua. No, odotimme vielä vähän lisää. ja katsoimme lisää mainoksia. ja vielä lisää mainoksia. aloimme ärsyyntyä ja vitsailimme, että elokuvateatteri oli niin tyhjä siksi, että kaikki olivat kuulleet, että elokuvateatterissa näytetään 30 minuuttia mainoksia, jotka alkavat esitysajankohdan jälkeen, joten he tiesivät, että heidän ei tarvitse tulla paikalle ennen kuin 30 minuuttia sovitun ajan jälkeen. hetken kuluttua ihmisiä alkoi tulla sisään, ja teatteri alkoi vihdoin täyttyä. se siitä, että istuimia pystyi siirtämään. vihdoin valot himmenivät ja esikatselu alkoi. tiedoksi, että "alvin and the chipmunks: chip wrecked" näyttää vitun vammaiselta. teatterin vahtimestari tuli luoksemme, kun istuimme katsomassa ennakkoesityksiä, ja ilmoitti meille, että istuimme jonkun muun paikoilla ja että hän auttaisi meitä mielellään löytämään oikeat paikat. tiesimme varmasti, että olimme oikeilla paikoilla. minä haparoin etsiessäni lippuani, kun vaimoni ojensi vahtimestarille omansa. Järjestyksenvalvoja katsoi lippua nopeasti, ojensi sen takaisin ja sanoi: "Anteeksi, olette oikeilla paikoilla! autan näitä muita ihmisiä saamaan eri paikat." Hän lähti pois. Ajattelimme, että kyseessä oli vain jokin pikku häiriö istumapaikkojen valinnassa, jota he eivät olleet vielä selvittäneet.vihdoin, ikuisuuden jälkeen, esikatselu loppui. kyllä! elokuva alkoi, ja valkokankaalla näkyi... lunta. paljon lunta. ja joulumusiikkia. sitten lisää lunta. mitä? en muistanut tätä ollenkaan kirjasta! olin kuullut, että elokuva seuraa kirjaa melko tarkasti, joten tämä tuntui todella oudolta. Nojauduin vaimoni puoleen ja kuiskasin: "Oletko varma, että menimme oikeaan teatteriin?" Hän kuiskasi takaisin: "Enpä usko." Ei kestänyt kauan tajuta, että olimme itse asiassa menneet väärään teatteriin. kaksi ovea, jotka olivat vierekkäin marsilaisen teltan vieressä? joo, suljettu ovi oli oikeasti se teatteri, jonka halusimme, eikä vain toinen ovi samaan teatteriin (kuten eräässä muussa kaupungin teatterissa). avoin ovi, josta menimme sisään, oli "love the coopers" -elokuvaan kello 16.45. Kiireessämme emme huomanneet toista kylttiä tuon oven yläpuolella. arvaan, että vahtimestari ei myöskään katsonut lippua kovin tarkkaan - hän tarkisti vain istumapaikkojen numerot eikä vaivautunut tarkistamaan elokuvan nimeä. emme itse asiassa edes tienneet, missä elokuvassa istuimme, ennen kuin vaimoni otti puhelimensa esiin ja katsoi, mitä muuta teatterissa näytettiin tuohon aikaan. Istuin siinä hiljaa muutaman minuutin ajan ja olin vihainen siitä, että olimme jääneet paitsi elokuvasta, jota olin itse asiassa odottanut innolla jo useita kuukausia. Lopulta jäimme katsomaan The Coopersia ja heidän hullunkurista romanttista joulunäytelmäänsä, koska olimme jo jääneet paitsi suuresta osasta The Martianista. no hyvä niin. vaikka aluksi olin vihainen siitä, että jouduin katsomaan jouluelokuvan marraskuussa, pidin elokuvasta, vaikka se olikin hieman epätasainen ja täynnä tyypillisiä romcom-trooppeja. joten pahoittelen niille, joiden piti istua paikoilla b7 ja b8 elokuvassa "love the coopers", että varastin paikkanne!</w:t>
      </w:r>
    </w:p>
    <w:p>
      <w:r>
        <w:rPr>
          <w:b/>
        </w:rPr>
        <w:t xml:space="preserve">Tulos</w:t>
      </w:r>
    </w:p>
    <w:p>
      <w:r>
        <w:t xml:space="preserve">Elokuvatreffit. ostin liput "marsilaiselle". juoksin väärään teatteriin. varastin jonkun paikat. en katsonut "marsilaista".</w:t>
      </w:r>
    </w:p>
    <w:p>
      <w:r>
        <w:rPr>
          <w:b/>
        </w:rPr>
        <w:t xml:space="preserve">Esimerkki 7.370</w:t>
      </w:r>
    </w:p>
    <w:p>
      <w:r>
        <w:t xml:space="preserve">Teksti: niin, kuten monet tifu tarinoita tämä ei oikeastaan tapahtunut tänään. tämä tapahtui myöhään eilen illalla. minun ihana ilta alkoi pihalla töitä äitini talossa. trimmaamalla pensaita, siirtämällä pensaita, rikkaruohojen syöminen, jne. työskentelin noin 5 tuntia pihalla. noin 3-4 tuntia sanoisin, olin väsyneenä heilutti nelipiikkinen metalli harava. oli näitä tupsuja he-man ruoho, joka vain ei tullut ylös vaikka mitä tein. Yritin siis irrottaa yhden he-man-ruohotupsun takaosasta. itseäni kohti, niin kuin ei pitäisi koskaan käyttää teräviä työkaluja. he-man-ruoho uhmasi tahtoani ja lähetti kyseisen haravan lentämään isovarpaani. se vei siitä pienen palan ja upotti siihen myös multaa. olin raivostunut pienestä, mitättömästä he-man-ruohosta, joka oli päättänyt pysyä paikallaan. Joten viimeisellä mahtavalla heilautuksella murhasin sen vittuun ja revin he-manin irti maasta. sitten jatkoin haavan puhdistamista. kun olin saanut kaiken hoidettua, oli aika tehdä jotain pihan leikkuujätteille. niitä oli helvetin paljon. koko ajoväylän ensimmäinen puolisko ja suuri osa sivupihasta oli vain peitetty. En voinut viedä sitä kaatopaikalle, joten päätin polttaa sen, koska tuli on kivaa ja "sitä miehet tekevät". tein useita matkoja kottikärryn kanssa takapihan nuotiopaikalle. nuotiopaikan ympärillä oli kuusi metriä korkeita rikkaruohoja. ne olivat siinä vaiheessa jo melkoisia pikkupuita. rikkaruohojen välissä oli kaksi aukkoa, joiden läpi sain laitettua leikkuujätteet. kasasin ne noin vyötärön korkeudelle. kasatessani sitä kuulin koko ajan outoa metallin kolinaa, mutta ajattelin, että äitini tai siskoni oli heittänyt sinne tölkkejä tai jotain. seuraavaksi kostutin kuopan ympäristön, koska kuopan ympärille oli kertynyt paljon kuollutta ruohoa, turvallisuus edellä, lapset. sitten kaadoin siihen bensiiniä. okei, olen varma, että moni teistä sanoisi, miksei sytytysnestettä? En löytänyt sytytysnestettä ja olin käyttänyt bensiiniä monesti aiemmin ja kaikki oli hyvin. joten kaadettuani bensiiniä kuoppaan yritin sytyttää sen, toisen rikkaruohojen välissä olevan aukon kautta, muistatteko? se kirjaimellisesti räjähti ulospäin ja ampui minua kasvoihin. se tapahtui niin nopeasti, että pysähdyin järkyttyneenä, ennen kuin muistin pysähtyä, pudota ja pyörähdellä. pikemminkin pysähtyä, polttaa hieman, pudota ja pyörähdellä. Onneksi tulipallo poltti minua vain vasemmalla puolella kehoani. pahiten se osui käteeni ja jalkaani. kävelin pois tästä paskasta kokemuksesta kahdella pienellä toisen asteen palovammalla ja punaisella naamalla. tunsin itseni myös idiootiksi ja tunsin, että olin mokannut ihan itse, mutta odottakaa, siinä on vielä muutakin! muistatteko tuon metallisen kolinan, jonka kuulin? se oli metallinen kyltti, jonka äitini oli laittanut kuopan yläpuolelle, jotta koirat eivät tökkimään kuoppaan. Joten siellä oli valtava ilmatasku, johon bensiini kerääntyi ja sitten laajeni ulos kahdesta ainoasta uloskäytävästä. toinen niistä oli suoraan minua kohti. tein pihatöitä äidin luona. taistelin he-manin kaltaista ruohoa vastaan. puukotin itseäni haravalla. jatkoin pihajätteiden polttamista, sain palopalloa kasvoihin. edit: kuvia http://m.imgur.com/a/cg9nz.</w:t>
      </w:r>
    </w:p>
    <w:p>
      <w:r>
        <w:rPr>
          <w:b/>
        </w:rPr>
        <w:t xml:space="preserve">Tulos</w:t>
      </w:r>
    </w:p>
    <w:p/>
    <w:p>
      <w:r>
        <w:rPr>
          <w:b/>
        </w:rPr>
        <w:t xml:space="preserve">Esimerkki 7.371</w:t>
      </w:r>
    </w:p>
    <w:p>
      <w:r>
        <w:t xml:space="preserve">Teksti: tämä tapahtui lauantai-iltana. olin kotona, päätin vetää pilveä ja katsoa kauhuelokuvia. se oli annabelle ja salakavala. niinpä kahden elokuvan jälkeen, se oli noin 1am ja päätin mennä vessaan. olin vielä melko pilvessä, ja olen myös pelkuri. siitä huolimatta, kävelin läpi pimeässä talossani vain kännykän näytön valona. kylpyhuone ja vanhempieni huone ovat vain muutaman askeleen päässä toisistaan, pitkässä pimeässä käytävässä. Menen siis kylpyhuoneeseen, laitan valon päälle ja avaan suihkuverhon varmistaakseni, ettei sen takana piileskele demoneja, nyrkki valmiina lyömään niitä, jos niitä on. jatkan asioitani, ja ennen kuin poistun kylpyhuoneesta, sammutan valon. avaan oven, kännykkä toisessa kädessä ja painan nappia, jolla näyttö käynnistyy. sitten! kun näyttö valaisee käytävän, joku ilmestyy seisomaan kylppärin oven ulkopuolelle korkeintaan käsivarren matkan päähän. pyhä helvetti, demoni! taistelu tai pako käynnistyi, huudan ja lyön sitä kasvoihin.  "drink_39! mikä vittu sua vaivaa?"  "pyhä paska." sytytin kylpyhuoneen valon, joka valaisi sen käytävän, ja löysin isäni polvillaan pitämässä käsiään kasvoillaan. se ei tietenkään ollut demoni tai aave. se oli isäni. ja huitaisin häntä kasvoihin, mikä melkein tyrmäsi hänet tajuttomaksi. sitten vanhempieni huoneen valo syttyi, ja sieltä tuli äitini kysymään, mitä tapahtui. autan isäni ylös ja juoksen hakemaan jäitä hänen kasvoilleen. hän on vahva mies ja otti lyönnin vastaan kuin pomo. selitin mitä tapahtui sekä hänelle että äidilleni, sitten menimme kaikki nukkumaan. seuraavana aamuna näin isälläni olevan ison mustelman silmän ja posken välissä. kaikki on nyt hyvin, nauroimme sille ja minun piti hävittää loput ruohostani :(</w:t>
      </w:r>
    </w:p>
    <w:p>
      <w:r>
        <w:rPr>
          <w:b/>
        </w:rPr>
        <w:t xml:space="preserve">Tulos</w:t>
      </w:r>
    </w:p>
    <w:p>
      <w:r>
        <w:t xml:space="preserve">Olin pilvessä ja katsoin kauhuelokuvan, yhdeltä yöllä menin vessaan, ja isäni säikähti minua ja löin häntä kasvoihin.</w:t>
      </w:r>
    </w:p>
    <w:p>
      <w:r>
        <w:rPr>
          <w:b/>
        </w:rPr>
        <w:t xml:space="preserve">Esimerkki 7.372</w:t>
      </w:r>
    </w:p>
    <w:p>
      <w:r>
        <w:t xml:space="preserve">Teksti: niin tämä vittu tapahtui noin puoli tuntia sitten ja voi silti olla vittu up.today olen asentanut windows 10 minun vadelmapii 2 minun työ kannettava tietokone, joka on käynnissä windows 8.1. sain innostunut leikkii nastat ja anturit minulla on käyttäen c # sijasta python (joka en ole niin mukava kanssa). Tätä varten minun on päivitettävä työkannettava tietokoneeni windows 10:een, mutta en halunnut, että kannettava tietokoneeni ei toimisi, jos jotkin ajurit tai ohjelmistot eivät toimisi win10:n kanssa. varmistaakseni, että kannettava tietokoneeni ei olisi rampautunut pitkäksi aikaa, päätin luoda palautusaseman, jotta voisin palata takaisin 8.Tarvitsin aseman (peukalo, kiintolevy tai muu), jossa on 16 gigatavua tilaa. tiesin, että pomollani oli niitä, mutta löysin vain yhden 16 gigatavun muistitikun, ja siinä oli tavaraa, joten en voinut käyttää sitä. kenelläkään toimistossani ei ole vara-asemaa, jonka voisin korvata. Sitten tajusin, että minulla on 1 tt:n ulkoinen kiintolevy, jolle tallennan gopro-materiaalia. Tiedän, että käytän siitä alle puolet, joten päätin pienentää olemassa olevaa osiota ja luoda uuden, jossa on 18 gt tilaa (vain hieman liikkumavaraa). Kaikki on kunnossa vielä osioinnin jälkeen. ajattelen liittää kiintolevyn, jolla on 400+gb raakamateriaalia ja muokattua materiaalia, kannettavaan tietokoneeseeni, käynnistän recovery disk creation -työkalun ja valitsen uuden tyhjän 18gb:n osion. se kysyy "haluatko varmasti jatkaa? tämä poistaa koko aseman?"." Ajattelen "kyllä. siinä osiossa ei ole mitään". klikkaan continue ja palaan takaisin työpöydälleni, kun se työskentelee. katson takaisin muutaman minuutin kuluttua ja se on valmis. katson tietokoneeseeni enkä näe 900 gb:n levyäni. vain 40 gb:n levy, jossa on 20 gb vapaata tilaa. irrotan aseman kannettavasta tietokoneesta ja liitän sen työpöytääni. näen saman yksinäisen pilkkaavan osion. jos minulla olisi ollut vain mahdollisuus valita asema, olisin tiennyt, että he todella tarkoittivat fyysistä asemaa eivätkä sitä, mitä useimmat ihmiset kutsuvat asemaksi. käytän parhaillaan osioiden palautustyökalua yrittäessäni pelastaa kaikki mahdolliset tiedostot. toivon vain, ettei palautusaseman luontityökalu vahingoittanut taulukkoa liikaa. päivitys: kokeilin osioiden palauttamistyökalua, mutta se ei löytänyt mitään. palautustyökalu taisi todella pyyhkiä kaiken.</w:t>
      </w:r>
    </w:p>
    <w:p>
      <w:r>
        <w:rPr>
          <w:b/>
        </w:rPr>
        <w:t xml:space="preserve">Tulos</w:t>
      </w:r>
    </w:p>
    <w:p>
      <w:r>
        <w:t xml:space="preserve">luulin, että windows on massojen suosiossa, pyyhin 400+gb gopro-materiaalia.</w:t>
      </w:r>
    </w:p>
    <w:p>
      <w:r>
        <w:rPr>
          <w:b/>
        </w:rPr>
        <w:t xml:space="preserve">Esimerkki 7.373</w:t>
      </w:r>
    </w:p>
    <w:p>
      <w:r>
        <w:t xml:space="preserve">Teksti: Luettuasi otsikon ajattelet varmaan, että "ei se niin paha ole, satutit varmaan vain kätesi." Arvaa uudestaan. tämä tapahtui muuten noin 6-9 kuukautta sitten. olin aika vihainen koulussa. minulla oli värikäs kiukuttelu. kuvittele nyt tämä käytävä: kävelet sisään ja vasemmalla on englannin kielen käytävä, edessäsi on aula ja vasemmalla on tietotekniikan käytävä. seison i.t-luokkahuoneeni ulkopuolella, fysiikan kokeesta saamani kympin takia. ei hyvä alku päivälle. ystäväni pitävät erityisesti siitä, kun kiukuttelen, joten he seisovat siinä ja kuseutuvat naurusta. raivostuneena heitän lyönnin ilmaan ja pyörähdän ympäri, kuten te teette. tarkoituksenani on lyödä ilmaan. mokaan kuitenkin täysin tämän raivoisan ilma-lyönnin, ja lyön seinään. Huomaan vain, että se on tilapäinen puinen seinä, joka on maalattu yli. seinä murtuu hämmästyksekseni (en ole kovin vahva lapsi, joten seinän on täytynyt olla aika heikko) ja se kaatuu suoraan noin neljän tietokoneen päälle, pudottaen ne jalustoiltaan ja rikkoen ne. Tässä vaiheessa rehtorini kävelee nurkan takaa ja löytää rikkinäisen seinän, neljä rikkinäistä tietokonetta ja minut, joka itken kipeää kättäni. Aivan kuin se ei voisi enää pahentua, yksi kavereistani kusee naurusta. hän ei tajua sitä ennen kuin kaikki katsovat häntä inhoten, kuulevat useita äänekkäitä "eurgh!"-huutoja ja märän läiskän hänen seisomapaikkansa alapuolella. tilanne pahenee vielä enemmän, mutta odotetusti, sillä joudun maksamaan kaikki vahingot ja saamaan tunnin jälki-istuntoja koulun jälkeen viikon ajan. todella uskomaton, tahaton moka.</w:t>
      </w:r>
    </w:p>
    <w:p>
      <w:r>
        <w:rPr>
          <w:b/>
        </w:rPr>
        <w:t xml:space="preserve">Tulos</w:t>
      </w:r>
    </w:p>
    <w:p>
      <w:r>
        <w:t xml:space="preserve">Minulla oli paska päivä, raivostuin, löin vahingossa seinää, rikoin sen ja neljä tietokonetta, ja jouduin maksamaan kaikki vahingot ja viikon jälki-istuntoja koulun jälkeen. ja kaverini kusi aidosti housuunsa.</w:t>
      </w:r>
    </w:p>
    <w:p>
      <w:r>
        <w:rPr>
          <w:b/>
        </w:rPr>
        <w:t xml:space="preserve">Esimerkki 7.374</w:t>
      </w:r>
    </w:p>
    <w:p>
      <w:r>
        <w:t xml:space="preserve">Teksti: ei mitään kovin jännittävää tässä tifussa. jätin yliopistohakemukseni jo aiemmin, ja vanhemmillani on paineita käydä yliopistoa, koska se on arvostetumpi ja todennäköisyys, että pääsen valmistumisen jälkeiselle uralle, on korkeampi kuin yliopistossa, uskon myös, että se on osa heidän omaa etuaan. Halusin kuitenkin hakea molempiin, koska yhden kaupungin päässä on arvostettu animaatio-ohjelma korkeakoulussa, jonne monet pixarin, disneyn ja muiden alan jättiläisten työntekijät rekrytoidaan. haaveeni on olla animaattori ja ehdottomasti pixarin animaattori, mutta tiesin, että piirustustaitoni eivät vastaa vaatimuksia, mutta ajattelin, että se olisi kuitenkin hakemisen arvoista. Ainoa asia, joka pidätteli minua, oli 95 dollarin hakumaksu. yritin maksaa sen itse, koska tiesin, etten saisi tukea vanhemmiltani - mutta korttini hylättiin joka kerta, kun yritin, ja äitini sanoi, että minun pitäisi "miettiä asiaa enemmän ennen kuin haen", ja puhui samalla surullisella/vaarallisella äänensävyllä. en ollut edes kysynyt isältäni, koska tiesin, miten hän reagoisi. Tämä oli eilen, ja katso, tänään kirjauduin sisään korkeakoulun sivustolle, ja yksi ohjelmavaihtoehdoistani oli poissa, animaatio, hakujono ohjelmaan on täynnä, eivätkä he enää ota vastaan hakemuksia. olisi pitänyt vain ryhdistäytyä ja puolustaa itseäni. sen sijaan nyt minun on odotettava vielä vuosi, että voin hakea - samalla kun olen fuksi yliopistossa.</w:t>
      </w:r>
    </w:p>
    <w:p>
      <w:r>
        <w:rPr>
          <w:b/>
        </w:rPr>
        <w:t xml:space="preserve">Tulos</w:t>
      </w:r>
    </w:p>
    <w:p>
      <w:r>
        <w:t xml:space="preserve">lykkäsin yliopistoon hakeutumista, koska tiesin, ettei minulla olisi vanhempien tukea, enkä voinut hakea, koska korttini palautettiin ja hylättiin jatkuvasti. nyt hakuajan päättymispäivä on mennyt umpeen.</w:t>
      </w:r>
    </w:p>
    <w:p>
      <w:r>
        <w:rPr>
          <w:b/>
        </w:rPr>
        <w:t xml:space="preserve">Esimerkki 7.375</w:t>
      </w:r>
    </w:p>
    <w:p>
      <w:r>
        <w:t xml:space="preserve">Teksti: muutama viikko sitten olin matkalla massachusettsiin. yhden parhaan opiskelukaverini perheellä oli suuret juhlat, ja vastavalmistuneena en aikonut jättää tilaisuutta väliin ja juoda rankasti hyvien ystävieni kanssa. juhlat olivat aivan mahtavat. Kaikki olivat todella humalassa ja pitivät hauskaa pelaten juomapelejä ja syöden herkullista grilliruokaa. ilmapiiri oli hyvin rento ja hauska. minulla oli hauskaa - parasta, mitä minulla oli ollut vähään aikaan. jos vain olisin tiennyt, millaista helvettiä myöhemmin aiheuttaisin itselleni ja useimmille muillekin läsnäolijoille. noin kello 2 yöllä (*monen* olut) oli aika mennä nukkumaan. Olin paskanaamainen ja sammunut nuotion ääressä, mutta alitajuntani tiesi, että oli aika lopettaa yö ja mennä nukkumaan. vihdoin ja viimein aioin tehdä vastuullisen humalapäätöksen. olin alun perin suunnitellut nukkuvani teltassa ystävieni kanssa (mökissä ei ollut tarpeeksi sänkyjä), mutta jokin pisti silmääni, kun menin sisälle vaihtamaan pyjamaa. kolme tyttöä - kolme *erittäin* viehättävää tyttöä, jopa ilman kännilaseja - nukkui yhdessä makuuhuoneista. ja ilokseni yhden sängyn ylin punkka oli vapaa! nyt kaksi näistä tytöistä oli flirttaillut kanssani pingispöydän ääressä suuren osan yöstä. "aha!" ajattelin humalainen, uhmakkuuden täyttämä minäni, "ehkäpä tänään minua onnistaa!" Vaihdoin pyjamaani, pesin hampaani ja palasin makuuhuoneeseen odottaen innolla mahdollisia aktiviteetteja, jotka olisivat voineet alkaa. suureksi harmikseni kaikki ihanat naiset olivat sammuneet. kiipesin puoliksi pettyneenä avoimeen yläsänkyyn tätä tarkoitusta varten rakennettujen pienten siirrettävien portaiden avulla ja sammuin välittömästi. noin puolitoista tuntia myöhemmin heräsin siihen, että yksi tytöistä huusi: "Voi luoja, oletko kunnossa?".?!" hämmennyksen aalto valtasi minut. ihmettelin, ketä hän puhutteli ja miksi helvetissä minut oli herätetty terveestä unesta. silloin tajusin, että hän puhutteli minua. seisoin keskellä huonetta ja puristin sykkivää sääriluuta, joka vuoti verta pitkin kovapuulattiaa. syvässä, syvässä unessani en ollut tajunnut nukkuvani kahden hengen sängyssä, joka oli kahden metrin korkeudella maanpinnasta, ja pyörähdin ulos, löin jalkani askelmatikkaan ja lähetin verta kaikkialle. ystäväni vanhemmat ryntäsivät sisään (hänen äitinsä sanoi, että kaatumiseni "kuulosti kuin auton oven paiskautumiselta") ja kauhistuivat veristä sotkua. kun he olivat jonkin aikaa olleet tekemisissä humalaisen, sekavan ja haavoittuneen minäni kanssa, he saivat verenvuodon tyrehtymään ja laittoivat minut sohvalle yöksi. seuraavana aamuna ystäväni isä vei minut sairaalaan tikkejä saamaan. kävi ilmi, että jakkara oli kirjaimellisesti repinyt palan ihoani irti. haava ei paranisi kunnolla ilman, että se olisi ensin suljettu. tikit menivät hienosti sisään, ja lähdin takaisin ystäväni mökille. hänen perheensä nauroi ja vitsaili (enimmäkseen minun kustannuksellani), kun pääsin takaisin, ja hänen tätinsä sanoi: "meillä on aina yksi tarina näistä juhlista, ja tänä vuonna se olet sinä." Olen jollain oudolla tavalla tyytyväinen, että minut on kirjattu perheen tarinapankkiin. sanomattakin on selvää, etten enää koskaan nuku ylimmällä punkalla. edit: ilmeisesti tykkään jättää sanoja pois.</w:t>
      </w:r>
    </w:p>
    <w:p>
      <w:r>
        <w:rPr>
          <w:b/>
        </w:rPr>
        <w:t xml:space="preserve">Tulos</w:t>
      </w:r>
    </w:p>
    <w:p>
      <w:r>
        <w:t xml:space="preserve">oli kännissä ystävänsä juhlissa, nukkui ylimmässä punkassa seksikkäiden tulevaisuudennäkymien vuoksi, putosi ulos ja viilsi jalkansa, vuoti verta kaikkialta, sai tikkejä ja pääsi ystävänsä suvun tarinaan.</w:t>
      </w:r>
    </w:p>
    <w:p>
      <w:r>
        <w:rPr>
          <w:b/>
        </w:rPr>
        <w:t xml:space="preserve">Esimerkki 7.376</w:t>
      </w:r>
    </w:p>
    <w:p>
      <w:r>
        <w:t xml:space="preserve">Teksti: olen kertonut versioita tästä ennenkin, mutta mitä tahansa tämä vittuilu kuuluukin tähän hienoon subredditiin. ei tänään, vaan kiitospäivänä noin 10 vuotta sitten. meillä on iso perhekokoontuminen mummolassa, johon kuuluvat kaikki serkut. päivällinen on mahtava. mummo on mahtava. kukaan perheestä ei tule ulos kaapista tai ole tarpeeksi kännissä huutamaan toisilleen. kaikki sisarukset ja serkut päättävät, että päivällisen jälkeen pelataan valtavaa piiloleikkiä. minä kasvoin mummon taloa tutkiessani, ja minulla on kotikenttäetu. tiedän kaikki hyvät piilopaikat kellarin ja ompeluhuoneen välissä. ymmärrän tämän. asiayhteyteen liittääkseni, olin todella pieni lapsi. 33 tuumaa pitkä kolmannella luokalla. tämä tarkoitti kuitenkin sitä, että pystyin ahtautumaan pienellä vartalollani mitä kummallisimpiin paikkoihin. joten tänään on määräpaikka-aika, peli on käynnissä. ruokailuhuoneen takana on "puolikas kylpyhuone". siinä on vain pönttö ja lavuaari, jonka alla on kaksiovinen kaappi. tiesin, että mahtuisin tähän kaappiin edellisen mokani takia (piileskelin siinä tuntikausia sen jälkeen, kun olin vahingossa särkenyt auton tuulilasin). mutta hei, haen kultaa. haastan serkkuni. Joten päätän ahtautua puoleen kaapista, jotta voin jättää toisen oven auki. Näin vaikka etsijä katsoisi kylpyhuoneeseen, hän ajattelisi, että "ei voi olla mahdollista, että joku voisi olla tuossa kaapissa juuri nyt." Joten istun siellä, ihastelemassa sitä, miten hieno piilopaikka tämä on, ja viilailen, kunnes kaikki antavat periksi ja myöntävät, että olen kuningas. esitän tämän vittuilun sanomalla, että olen idiootti, joka piileskelee kylpyhuoneessa juhlapäivänä, joka on merkittävä ruoan, jalkapallon ja mutapyllyn takia. ovi aukeaa. räkäisen ja ajattelen "voi, kaikki on hyvin". helvetin väärässä. näen isäni jalkojen ja aidon ruokavauvaisen kompuroivan kohti vessaa. muuttun valkoiseksi. ainoa asia, jota pappani etsii, on kertoa suoliston helpotuksesta. tarkoitan, että hän yritti soittaa fordille, koska hän oli aikeissa suunnitella mega duty -auton uudelleen. päässäni pyörii kaksi skenaariota: päättää elämäni tai hyväksyä päätökseni seuraukset. minun olisi pitänyt valita vaihtoehto a. jonkun väkivaltainen kiitospäivän paskanjauhanta. tämä vie kuumaa sekuntia ja ehkä kaksi rullaa tp:tä. kaapin ovi, joka on jäänyt raolleen, paljastaa joitakin maxim-lehtiä. isä kurkottaa sisään hakemaan luettavaa, kun minä olen muutaman sentin päässä elämäni pahimmasta hetkestä. kaikkialla on ällöttävä, ällöttävä haju. haluan oksentaa ja pyörtyä, koska se on niin kamalaa. vihdoin tuplahuuhtelu. valot sammuvat. häpeä ja häpeä. istun 20 minuuttia itsesäälissä ja poistun lopulta kaapista. piiloleikki loppui jo kauan sitten, kun mummo toi piirakkaa. menen kaikkien luo ruokasaliin ja näytän kai aika pahassa kunnossa olevalta, koska äiti kysyy, mikä on vialla. kerron lopulta, missä olin piilossa, ja isä, joka tajuaa, mitä tapahtui, muuttuu väkivaltaisen punaiseksi. kaikki nauravat, mutta tiedän, että mokasin. kiitospäivänä mokasin. edit: grammeria.</w:t>
      </w:r>
    </w:p>
    <w:p>
      <w:r>
        <w:rPr>
          <w:b/>
        </w:rPr>
        <w:t xml:space="preserve">Tulos</w:t>
      </w:r>
    </w:p>
    <w:p>
      <w:r>
        <w:t xml:space="preserve">Jouduin kestämään isäni raa'an kiitospäivän paskanjauhannan, koska olin mahtava piilossa.</w:t>
      </w:r>
    </w:p>
    <w:p>
      <w:r>
        <w:rPr>
          <w:b/>
        </w:rPr>
        <w:t xml:space="preserve">Esimerkki 7.377</w:t>
      </w:r>
    </w:p>
    <w:p>
      <w:r>
        <w:t xml:space="preserve">Teksti: Tämä kaikki tapahtui minulle viime keskiviikkona. uusi sopimus 3 tuulivoimalan tornin pystyttämisestä. 520 kilometrin päässä kotoa, saksassa. päivän lopussa ulkona oli 30 celsiusta, aurinko paistoi siniseltä taivaalta. työmaakäynti oli juuri aamulla, h&amp;s:n tyyppi antoi meille numeronsa ja käski soittaa, jos jotain on tapahtunut. työnjohtaja ei ollut paikalla onnettomuushetkellä. minä toimin varatyönjohtajana. työmaalla oli kuusi miestä, kaikilla on lääkintämieskoulutus, koska oma yritykseni vaatii sitä offshore-töissä. kuuma, joten olin käärinyt housut ylös pysyäkseni hieman viileämpänä. Kävelin reippaasti kohti tätä hiton matalaa kuormausperävaunua, jossa oli betoniosa, nostin jalkaani noustakseni siihen ja astuin niin pienellä marginaalilla väärin, etten voinut uskoa, millaisia vaurioita se aiheutti iholleni, lihalleni ja yleiseen ylpeyteeni. harha-askel aiheutti sen, että sääriluuni törmäsi perävaunun reunaan, joka oli 20 mm:n **terästä** ja jossa oli terävä reuna. niinpä kolautin sääriluutani kunnolla ja käytin omaa sääriluuni leikkuutyökalun toisena osana, joka aiheutti minulle 2 cm syvän, noin 6-7 cm:n pituisen haavan. **yay**nopea reaktio on riisua hanskani, nipistää aluetta ja kömpiä lääkintäpakkaukseen paikkaamaan itseni. pahimmassa tapauksessa liiman pitäisi pitää iho kiinni kunnes pääsen kotiin tai lääkäriin. kollega ei halua mitään siitä, käskee minua menemään heti ensiapuun. reilua, hänellä on paljon parempi näkymä haavaan kuin minulla, kun minun on pidettävä jalkaani ylhäällä, jotta se ei valuisi verta kengilleni ja sukilleni. kun olen saanut haavan suljettua väliaikaisesti, soitan lähimpään lääkärin vastaanotolle. kävi ilmi, että se oli suljettu 5 minuuttia ennen onnettomuutta. menen itse. googletan lähimmän sairaalan, soitan esimiehelleni ja kerron hänelle, että ajan sairaalaan. *"totta kai, kuinka paha se on?".* hän kysyy, kerron yksityiskohdat, hän sanoo, että kaikki on hyvin, soitan takaisin kun pääsen sairaalasta. nousen autoon. pääsen sairaalaan, pysäköin, kömpin sairaalaan, kerron sairaanhoitajalle, että minulla on melko syvä haava ja miten se tapahtui. minua pyydetään istumaan odotushuoneeseen ennen kuin minut kutsutaan sisään ensimmäisellä kerralla. hän haluaa vain tarkastaa haavan ja laittaa uuden siteen siihen, sitten lähettää minut takaisin odotushuoneeseen. minut kutsutaan takaisin leikkaussaliin ½ tunnin kuluttua, hoitaja poistaa taas siteen. nuori lääkäri tulee sisään, ruiskuttaa kipulääkettä haavan ympärille, alkaa tökkiä lihaa isolla ruiskulla ja suolaliuoksella huuhtelemalla. puhdistaa reunat jodilla ja jatkaa kylvöä. 6 tikkiä. hän valittaa, että se tulee näyttämään paskalta, koska hän pelkää tulehdusta. sanon hänelle, etten ole mikään alttari, joten en välitä yhtään. saan reseptin antibiootteja varten. haen ne. alkaa olla jo melko myöhä. 18:30, olen ollut siellä muutaman tunnin. soitan takaisin työnjohtajalle ja sanon, että olen kunnossa ja haen työni aamulla. **perjantai** koittaa, ja h&amp;s-tyyppi palaa ja antaa minulle perusteellisen selkäsaunan. *Hän* käski meidän soittaa hänelle, jos jotain tapahtuu. kerron hänelle, ettei mitään vakavaa ole tapahtunut. sitten saan toisen nuhteen, koska ajoin itse sen sijaan, että olisin soittanut ambulanssin. vastaan, että miten minun pitäisi päästä takaisin työmaalle ja autolle? en ole maksamassa taksille 30:tä kilometriä.onneksi työnjohtajani sanoi, että hän olisi tehnyt samoin, koska olemme tottuneet hoitamaan asiat itse. sitten hän saa haukut, koska kukaan ei missään nimessä saa ajaa ketään minnekään, kun hän on loukkaantunut, varsinkaan itse. soita ambulanssi mistä tahansa, vaikka viilletystä sormesta tai nyrjähtäneestä nyrjähdyksestä. ei poikkeuksia. **ygtbsm** onneksi h&amp;s-mies on järkevä mies, joten hän näkee lopulta järjen ja käskee meitä vain olemaan varovaisia, saan täyttää vammalomakkeen. syön muutaman päivän ajan antibiootteja, jotka sitten menetän muutamaa päivää myöhemmin ostoksilla käydessä. fml. joka tapauksessa jalka ja haava näyttää hyvältä, joskin hieman kipeältä.</w:t>
      </w:r>
    </w:p>
    <w:p>
      <w:r>
        <w:rPr>
          <w:b/>
        </w:rPr>
        <w:t xml:space="preserve">Tulos</w:t>
      </w:r>
    </w:p>
    <w:p>
      <w:r>
        <w:t xml:space="preserve">Syvä haava sääressä, ajan itse sairaalaan, 6 tikkiä ja antibioottipakkaus, h&amp;s:n mies haukkuu minua, koska en soittanut ambulanssia. Menetän antibiootit, mutta minulla on hyvä immuunijärjestelmä.</w:t>
      </w:r>
    </w:p>
    <w:p>
      <w:r>
        <w:rPr>
          <w:b/>
        </w:rPr>
        <w:t xml:space="preserve">Esimerkki 7.378</w:t>
      </w:r>
    </w:p>
    <w:p>
      <w:r>
        <w:t xml:space="preserve">Teksti: Olin menossa keittiööni tänään ruokkimaan kissoja, kun kuljin olohuoneen läpi. poikaystäväni oli nukahtanut istumaan tv:tä katsellessaan, ja näin kultaisen tilaisuuden. minun oli pakko piereskellä, ja oli aika saada hänet takaisin kaikista niistä kerroista, kun hän piereskeli sängyssä ja piti päätäni peiton alla. istuin hänen selässään sohvalla, seisoin yhdellä jalalla kummallakin puolella, tartuin sohvapöytään tasapainon vuoksi ja leijuin takamukseni senttien päässä hänen kasvoistaan.Sitten puhalsin. kovaa. aivan kuin, pyhä helvetti, se kuulosti kuin ase olisi laukaistu! en odottanut sitä, ja se itse asiassa pelästytti minut helvetisti, mutta ei läheskään yhtä paljon kuin sulhon. hän ryntäsi hereille, kasvot edellä takapuoleeni, ja lähetti minut naama edellä sohvapöydälle. monien, monien punaisten talouspaperipyyhkeiden jälkeen nenästäni lakkasi vihdoin vuotamasta verta.</w:t>
      </w:r>
    </w:p>
    <w:p>
      <w:r>
        <w:rPr>
          <w:b/>
        </w:rPr>
        <w:t xml:space="preserve">Tulos</w:t>
      </w:r>
    </w:p>
    <w:p>
      <w:r>
        <w:t xml:space="preserve">yritin olla hauska pieruillani ja löin naamaani, mutta en sentään paskantanut.</w:t>
      </w:r>
    </w:p>
    <w:p>
      <w:r>
        <w:rPr>
          <w:b/>
        </w:rPr>
        <w:t xml:space="preserve">Esimerkki 7.379</w:t>
      </w:r>
    </w:p>
    <w:p>
      <w:r>
        <w:t xml:space="preserve">Teksti: muokkaa: päivitys (22.08.): tekstasin Annalle ja se meni edestakaisin ilman mainintaa mistään epätavallisesta. joten lopulta kysyin häneltä "tarkoittiko hän jotain tiettyä, kun hän tarttui jalkoväliini, koska se yllätti minut." Kuollut hiljaisuus hetken ja sitten: "ohh, minä vain tunnustelin sinua." juttelimme lisää ja hän sanoi, että hänen tarkoituksenaan oli nähdä "olinko hyvä." kävi ilmi, että olin. ei antanut enempää selitystä. hän näyttää pitävän sitä normaalina tai ainakin ei epätavallisena. en aio seurata tätä enempää, koska hän on hullu. jos olisin sinkku, luultavasti seuraisin... tieteen ja redditin hyväksi. -------------alkuperäinen viesti: lapseni ovat kesälomalla, joten vein heidät tänään vesipuistoon. nuorin poikani on 7-vuotias ja melko seurallinen. hän ystävystyi nopeasti samanikäisen tytön kanssa, ja he leikkivät yhdessä aamupäivän. olin aaltoaltaassa ja pysyttelin lähellä, koska hengenpelastustilanne on hajanainen eikä poika ole vahvin uimari. autoin molempia sisään ja ulos aaltoaltaasta lukuisia kertoja, kun he menivät vesiliukumäki-alueelle. kysyin tytöltä, kuka oli hänen kanssaan, ja hänen äitinsä istui noin 15 metrin päässä pöydän ääressä ipadin kanssa. Otin katsekontaktin ja tervehdin, ja hän vilkutti takaisin. minusta oli hieman outoa, että hän antoi tyttärensä uida, kun hän ei ollut vedessä, koska hänkin oli vasta aloitteleva uimari. joka tapauksessa, siellä ollessamme pikkutyttö kiipesi selkääni ja halusi, että otan hänet possulla selkään ja muuta sellaista. hän paljasti, että hän näkee isäänsä vain pari kertaa vuodessa. hän vaikutti hieman nälkäiseltä miesten huomion perään, mutta oli erittäin kohtelias ja mukava tyttö. meillä oli hauskaa. Poikani ja tyttö kysyivät, voisivatko he joskus tulevaisuudessa käydä "leikkitreffeillä", ja sanoin, että meidän täytyy kysyä hänen äidiltään. kun olimme valmiit, saatoin tytön poikani kanssa äitinsä luo. hän oli hieman varautunut ja kiusallinen. mainitsin mahdollisuudesta leikkitreffeille. äiti tuli lähemmäs minua ja ojensi kätensä ja siveli nivusiani. pidin sitä outona, mutta mahdollisesti vahingossa. sitten hänen tyttärensä tuli luokseni, tarttui käteeni ja sanoi: "Ole kiltti, äiti, haluan mennä ______:lle!" äiti ojensi taas kätensä ja puristi penistäni ja piti kättään siinä yhden-kahden laskun ajan. hän punastui ja käveli pois, tuli takaisin heidän numeronsa paperilla, ojensi sen minulle ja käveli kiireesti pois tyttärensä kanssa. Nyt minulle on valjennut, että tämä nainen on huolissaan siitä, että olen jonkinlainen pedofiili, ja tarkisti, olenko kiihottunut. tunnen huvittuneisuuden ja vastenmielisyyden sekoitusta. jos olisin koskettanut häntä samalla tavalla, poliisille olisi soitettu. sanomattakin on selvää, että lasten kanssa ei ole leikkitreffejä, koska "äiti" on sekopää.</w:t>
      </w:r>
    </w:p>
    <w:p>
      <w:r>
        <w:rPr>
          <w:b/>
        </w:rPr>
        <w:t xml:space="preserve">Tulos</w:t>
      </w:r>
    </w:p>
    <w:p>
      <w:r>
        <w:t xml:space="preserve">Kun käyttäydyn kuin vanhempi, äiti, joka etsii todisteita siitä, että pidän pikkutytöistä, hipelöi penistäni. opetus näyttää olevan, että älä ole tekemisissä toisten ihmisten lasten kanssa, ennen kuin olet varmistanut, että he ovat psyykkisesti kunnossa.</w:t>
      </w:r>
    </w:p>
    <w:p>
      <w:r>
        <w:rPr>
          <w:b/>
        </w:rPr>
        <w:t xml:space="preserve">Esimerkki 7.380</w:t>
      </w:r>
    </w:p>
    <w:p>
      <w:r>
        <w:t xml:space="preserve">Teksti: tämä tapahtui, kun olin paljon nuorempi. olin juuri ollut kävelyllä metsässä lähellä kotiani, kun tunsin pientä kipua jalassani jokaisella askeleella, jonka otin. tarkemmin tutkittuani olin huomannut, että se oli tikku. päätin ottaa asiat omiin käsiini ja poistaa varovasti tikun neulan avulla. istuin siis papupussituolilleni television eteen ja jatkoin varovasti tikulla tikkua yrittäessäni poistaa sen. Kaikki sujui hyvin, se ei ollut ensimmäinen tikku, jonka olin poistanut, eikä se ollut edes kovin kivulias. puhelin kuitenkin soi, ja hätäisesti ajattelin itsekseni: "Mihin on paras paikka laittaa tämä neula, etten hukkaa sitä?". nopeasti silmäillen ja tutkien ympäröivää aluetta logiikkani sai minut päättelemään, että neulan asettaminen ylöspäin, mattoon upotettuna papupussini viereen olisi paikka, jonka varmasti muistaisin ja jonka näkisin helposti. ja sillä ryntäsin vastaamaan puhelimeen. nyt oli kulunut kolmekymmentä minuuttia, olin täysin unohtanut eskapadini tikun ja neulan kanssa, ja kävelin papupussilleni yleisen hyvän mielen vallitessa miellyttävän keskustelun jälkeen ystäväni kanssa. päätin, että juokseminen ja hyppääminen papupussiin olisi teko, joka sopisi heijastamaan iloista mielialaani. ja niinpä juostessani sitä kohti, viimeisellä askeleella, jolla olin painanut painoni maahan hypätäkseni, tunsin erittäin terävän kivun jalassani. murruin ja putosin suoraan papupussiin ja olin järkyttynyt siitä, mikä oli voinut aiheuttaa minulle tällaista tuskaa. katsoin alas jalkaani ja näin sinne upotettuna puolikkaan neulan. istuin siinä muutaman hetken miettien koko tilannetta, ennen kuin vedin neulan hitaasti ulos. logiikkani ei tosiaankaan ollut virheellinen, olin löytänyt neulan uudelleen, vaikkakaan en aivan sillä tavalla kuin olin toivonut. **.</w:t>
      </w:r>
    </w:p>
    <w:p>
      <w:r>
        <w:rPr>
          <w:b/>
        </w:rPr>
        <w:t xml:space="preserve">Tulos</w:t>
      </w:r>
    </w:p>
    <w:p>
      <w:r>
        <w:t xml:space="preserve">** jätin neulan pystyyn mattoon muistaakseni, missä se oli.... muistin varmasti.</w:t>
      </w:r>
    </w:p>
    <w:p>
      <w:r>
        <w:rPr>
          <w:b/>
        </w:rPr>
        <w:t xml:space="preserve">Esimerkki 7.381</w:t>
      </w:r>
    </w:p>
    <w:p>
      <w:r>
        <w:t xml:space="preserve">Teksti: uskomatonta kyllä, tämä ei tapahtunut tänään, vaan kuukausi tai kaksi sitten. päätettyäni, että college oli hyvin kallis, päätin mennä merijalkaväen rekrytointikeskukseen katsomaan, kuinka kelvollinen olen rotc-ohjelmaan. puhuakseni omaan torveeni ennen kuin paskannan housuihini, olin täysin kelvollinen, ja he olivat valmiita saamaan sen aika pitkälti kirjallisena. menin kotiin itsevarmana ja ylpeänä kovasta työstäni. palkitsin kovan työni ylyl-ketjulla 4chanissa.(latasin kuvat tänne)tein sitten sen, mitä teen useimmille hauskoille kuvilleni ja lähetin ne ystävälleni. vain, en lähettänyt niitä ystävälleni. lähetin häiritsevät kuvat värvääjälle seuraavalla viestillä: "siinähän sinä olet hyvää yötä" tajusin vasta kolme päivää myöhemmin, että lähetin tämän väärälle henkilölle. joten tein ainoan järkevän asian, jonka korkeassa ahdistuksessa oleva ihminen tekisi. päätin, että merijalkaväki ei ollut minua varten, ja maksaisin collegen normaalin ihmisen tavoin.</w:t>
      </w:r>
    </w:p>
    <w:p>
      <w:r>
        <w:rPr>
          <w:b/>
        </w:rPr>
        <w:t xml:space="preserve">Tulos</w:t>
      </w:r>
    </w:p>
    <w:p>
      <w:r>
        <w:t xml:space="preserve">ei 9/11</w:t>
      </w:r>
    </w:p>
    <w:p>
      <w:r>
        <w:rPr>
          <w:b/>
        </w:rPr>
        <w:t xml:space="preserve">Esimerkki 7.382</w:t>
      </w:r>
    </w:p>
    <w:p>
      <w:r>
        <w:t xml:space="preserve">Teksti: tämä tapahtui pari päivää sitten, olen yhä toipumassa.torstaina minulle tehtiin vasektomia, kaikki meni hyvin, minulla ei ollut suuria kipuja, ja minut päästettiin kotiin, kun puudutuksen vaikutus oli ohi. perjantaiaamuna olin hieman kipeä, mutta nousin silti sängystä ja tein aamurutiinit normaalisti. Aamiaisen jälkeen istahdin vessaan, ja siitä alkoivat ongelmat. kun aloin kakkaamaan, tunsin tylsän kivun kasvavan palleissani, ja mitä enemmän painoin, sitä voimakkaammaksi se kävi ja tuntui sykkivän ylöspäin sisuskaluissani ja alas jalkojani. aloin hitaasti tyhjentää kuormaa, ja kipu paheni, aivan kuin pallejani puristettaisiin pyörivissä ruuveissa. aloin tuntea itseni hieman heikoksi, mutta en ollut vielä valmis, joten hengitin syvään ja valmistauduin viimeiseen työntöön... seuraava asia, jonka tiedän, on, että olen heräämässä jonkinlaisesta unesta, ihmettelen, miksi kaikki on hiljennyt, enkä tiedä, missä olen tai mitä on tekeillä. kestää hetken tajuta, että olen kasvoillani kylppärin lattialla verilammikossa.näytin aivan sekavalta, mutta oloni oli sen jälkeen ihan ok, otsassani oli avonainen haava, mutta ainakin kipu palleissani oli hellittänyt. vaimoni ajoi minut sairaalaan varmistamaan, että olin kunnossa, ja he liimasivat haavan päässäni ja pakottivat minut roikkumaan siellä neljä tuntia siltä varalta, että pyörtyisin uudestaan. kummallista kyllä, sen enempää er-lääkäri kuin kirurgikaan, joka oli leikannut minut edellisenä päivänä, ei uskonut, että kakkaaminen voisi laukaista tuollaisen kivun palleissani. Seuraavalla kerralla, kun kävin paskalla, levitin tyynyjä kylpyhuoneen lattialle, jotta saisin kiinni, jos kaaduin. sain edelleen voimakasta kipua, mutta onneksi onnistuin pysymään tajuissani. edit 1: kommenteista päätellen korostin luultavasti liikaa "ponnistamista". En ponnistanut lainkaan, mutta pienikin lihasliike siellä alhaalla aiheutti kipua. olisi silti pitänyt lopettaa... edit 2: vasektomia tehtiin yleisanestesiassa, käsittääkseni se oli anestesialääkärin henkilökohtainen mieltymys. se tehtiin australialaisessa julkisessa sairaalassa.</w:t>
      </w:r>
    </w:p>
    <w:p>
      <w:r>
        <w:rPr>
          <w:b/>
        </w:rPr>
        <w:t xml:space="preserve">Tulos</w:t>
      </w:r>
    </w:p>
    <w:p>
      <w:r>
        <w:t xml:space="preserve">Hänet leikattiin, kakattiin ja sammutettiin.</w:t>
      </w:r>
    </w:p>
    <w:p>
      <w:r>
        <w:rPr>
          <w:b/>
        </w:rPr>
        <w:t xml:space="preserve">Esimerkki 7.383</w:t>
      </w:r>
    </w:p>
    <w:p>
      <w:r>
        <w:t xml:space="preserve">Teksti: **Olin siis työmatkalla koulusta kotiin puhumassa tyttöystäväni kanssa siitä, miten koulussa meni (olemme eri luokilla) ja aloin kertoa hänelle, mitä uskonnossa tapahtui. kerron hänelle kauheasta virheestä, jonka poika teki ja siitä tuli lopulta oma virheeni. kaikki vaikenivat ja tuijottivat minua. siskoni oli myös paikalla ja hän puhui minulle vain siitä ~100m kävelymatkalla bussipysäkiltä kotiin. olen idiootti.</w:t>
      </w:r>
    </w:p>
    <w:p>
      <w:r>
        <w:rPr>
          <w:b/>
        </w:rPr>
        <w:t xml:space="preserve">Tulos</w:t>
      </w:r>
    </w:p>
    <w:p>
      <w:r>
        <w:t xml:space="preserve">kertoi tyttöystävälle, että joku sanoi orgasmin uskonnon tunnilla bussissa, kaikki tuijottivat minua.</w:t>
      </w:r>
    </w:p>
    <w:p>
      <w:r>
        <w:rPr>
          <w:b/>
        </w:rPr>
        <w:t xml:space="preserve">Esimerkki 7.384</w:t>
      </w:r>
    </w:p>
    <w:p>
      <w:r>
        <w:t xml:space="preserve">Teksti: joten hieman taustatarinaa - eilen asiakkaani (kutsukaamme häntä Brockiksi) oli sovittu tapaamiseen toisen henkilön kanssa. edustan Brockia tavalla, jossa periaatteessa puhun hänen puolestaan ja toimin hänen toivomustensa mukaisesti. hänen oli määrä tavata toinen henkilö, joka piti hallussaan jotain, mitä hän halusi. Brockilla oli alun perin tämä titteli, mutta se vietiin häneltä hieman oudolla tavalla, ja hän suuttui todella pahasti ja hänet heitettiin ulos työpaikastaan, se on oikeastaan toinen tarina, mutta Markilla ja Brockilla oli paljon ongelmia menneisyydessä, ja hän palasi kostamaan. hän itse asiassa aiheutti sen, että brock menetti tittelin paremman tarjouksen takia joltakulta toiselta, ja brock oli vihainen. joten tässä tulee vittuilu. tänään saan puhelun coo:lta. mark meni eteenpäin ja puhui joidenkin ihmisten kanssa yhtiössä, jossa hän ja brock työskentelevät molemmat, ja tehtiin sopimus, jossa mark ja brock aikovat selvittää erimielisyytensä avoimessa keskustelussa. Soitan nopeasti asiakkaalleni brockille ja kerron hänelle, että häntä pyydettiin selvittämään ongelmansa markin kanssa noin kuukauden kuluttua. hän sanoi, että kyllä, mutta hän haluaa osansa markista tänään. kerron tämän coolle, ja hän suuttuu. hän ei halua kummankaan loukkaantuvan ja haluaa pitää vuorovaikutuksen heidän välillään vähäisenä. joten sanon, että toki, mikä tahansa on bisneksen kannalta parasta. sanon asiakkaalleni, mutta tällä kaverilla on niin paljon enemmän valtaa minuun nähden, että hän ei välitä. minun on vielä määrä puhua yrityksen kanssa myöhemmin, joten ilmestyn paikalle brockin kanssa, mutta en oikeastaan varoita ketään hänen läsnäolostaan. no menen sinne ja puhun ihan paskaa. puhun asiakkaani aiemmista saavutuksista ja siitä, miten kamalaa on, ettei hänellä ole enää titteliä mukanaan. Jatkan ja jatkan, ja näen rehellisesti aukon, jossa voin iskeä muutaman kerran Markia vastaan. joten menen kinkkiseksi. otan asian henkilökohtaisesti asiakkaani ja hänen välilleen. otan esille menneisyyden, jossa hän vei Markilta maineenkannattajan, hänen voittoputkensa, jossa hän voitti kaiken, mihin hänet määrättiin joka vuosi. Brock katkaisi sen viimein kaksi vuotta sitten, kun hänet asetettiin Markia vastaan. Luonnollisesti olen turvassa, koska paikalla on vain muutama ihminen, eikö niin? Ei. Kuin vitun demoni Death Valleysta Mark ryntää sisään, hän kuuli kaiken, mitä sanoin. Hän näyttää vihaiselta, tulee minua kohti ja näyttää siltä, että hän on valmis lyömään naamani tohjoksi. Onnekseni otin Brockin mukaani, ja hän ryntää Markin kimppuun. Seuraavaksi he lyövät edestakaisin, edestakaisin ja edestakaisin. Aivan kuin olisin katsellut painijoita, jotka käyvät kimppuun. Brock taklaa Markia ja hakkaa häntä, mutta sitten Mark kääntää tilanteen ja tekee saman Brockille. lopulta coo kutsuu turvamiehet hajottamaan heidät ja he onnistuvat irrottamaan markin ja brockin toisistaan. mutta heillä on täytynyt olla adrenaliinipiikki, koska ne turvamiehet eivät tehneet mitään. seuraavaksi tiedän, että brock ja mark rampauttavat toisiaan ja turvamiehet vain makaavat siinä, ällistyneinä. coo joutuu nyt pyytämään henkilökuntaa tulemaan ulos ja pidättelemään heitä. istun tässä vain hämmentyneenä ja katson, että "voi luoja." Joten 99% kaikista paikalla olleista työntekijöistä tulee ulos ja yrittää erottaa heidät toisistaan. He saavat heidät molemmat yhteen nurkkaan, mutta brock livahtaa ulos ja alkaa hakata markia, kun häntä pidätteltiin. sitten he katkaisevat sen uudelleen ja alkavat siirtää brockia pois. mutta mark ei anna periksi, murtautuu ulos ja menee brockin kimppuun. he huutavat toisilleen ja lyövät nyrkkejään toisiaan vastakkain, se on mieletöntä. ja heitä pidättelevät kaverit eivät ole hölmöjä, he ovat aika hyväkuntoisia. lopulta he onnistuvat saamaan brockin ja markin taakse. mutta jo viidennen kerran brock irrottautuu kaikista ja kirjaimellisesti syöksyy pöydän läpi, murskaa sen toisiin ihmisiin ja törmää markia pidätteleviin ihmisiin. he lyövät, huutavat ja sanovat juttuja kuten "I'll kill you!" ja muuta paskaa, se on todella mieletöntä. lopulta vitun poliisit ilmestyvät paikalle ja poliisi pidättää asiakkaani. hän on kirjaimellisesti punainen niin vihaisesta, en voi uskoa mitä juuri näin. nyt coo ei onneksi nostanut syytettä, mutta mark ja brock ovat edelleen äärimmäisen vihaisia toisilleen. olisi yllättävää jos he eivät purkaisi toisiaan kuukauden päästä. tl;dr: asiakkaani brock vei markin voittoputken 2 vuotta sitten, mark palasi kostamaan ja maksoi hänelle tittelin johonkin mitä hän halusi, ja tifu päästämällä brockin töihin, jossa hän ja mark joutuivat todella kiivaaseen taisteluun ja tarvittiin koko vartiointitiimi, työntekijät ja poliisi hajottamaan heidät.</w:t>
      </w:r>
    </w:p>
    <w:p>
      <w:r>
        <w:rPr>
          <w:b/>
        </w:rPr>
        <w:t xml:space="preserve">Tulos</w:t>
      </w:r>
    </w:p>
    <w:p>
      <w:r>
        <w:t xml:space="preserve">hänet oli hyllytetty töistä jonkin aikaa, ja vasta äskettäin tämä poistettiin. joten hän odotti erittäin innokkaasti tämän kaverin tapaamista eilen, ja hän oli valmis keskustelemaan kovista asioista saadakseen tämän takaisin. joten he tapasivat ja juttelivat vähän aikaa, ja asiat menivät hieman vaikeiksi. En halunnut puuttua asiaan, joten annoin heidän mennä asiaan. noin 13 erilaista sopimusta tittelin saamiseksi neuvoteltiin, ja 13. sopimuksen kohdalla kuulosti siltä, että sopimus oli syntynyt. juuri kun Brock oli saamassa tittelin, paikalle ilmestyi toinen kaveri, jonka kanssa hänellä oli ollut ongelmia, ja sanotaan häntä Markiksi.</w:t>
      </w:r>
    </w:p>
    <w:p>
      <w:r>
        <w:rPr>
          <w:b/>
        </w:rPr>
        <w:t xml:space="preserve">Esimerkki 7.385</w:t>
      </w:r>
    </w:p>
    <w:p>
      <w:r>
        <w:t xml:space="preserve">Teksti: Noin 9 kuukautta sitten haikara (eli: koirapelastus) toi elämääni söpöimmän pienen ilopallon. heinz 57 -koira, Tonksista tuli nopeasti elämäni valo. Kunnes nyt. kuukausi sitten muutin uuteen asuntoon kämppiksen kanssa. jaamme olohuoneen, mutta makuuhuone ja vaatehuoneet ovat yksityisiä... ja matolla päällystettyjä. muutama viikko sitten tonks päätti, että hänen uusi projektinsa, kun olen töissä, on tehdä mattotaidetta. Se luo teräviä pentuhampaitaan käyttäen abstrakteja mattokuitutaideteoksia, joihin minä voin tutustua, kun tulen kotiin. Onneksi huomaan tämän ajoissa, ennen kuin se ehtii tehdä korjaamatonta vahinkoa, ja nyt se on eristetty kenneliinsä, joka asuu vaatehuoneessa (erittäin suuri vaatehuone) ja kaakeloidussa kylpyhuoneessa (ne on erotettu toisistaan liukuovella). tänään tulin kotiin, ja heti vastaani tuli paitsi kärttyisä koira myös seinän verran löyhkää, jota voi kuvailla vain myrkylliseksi. Kappas vain, Tonks oli kakkaillut, ei tietenkään kaakeloidussa kylpyhuoneessa, vaan vaatehuoneen matolla päällystetyllä lattialla. ryhdyn heti töihin, käytän tavanomaisia epäiltyjä eli kuumaa vettä, astianpesuainetta ja etikkaa... päätän vain, että "hei, mikä tekee kipeää?" ja roiskin valkaisuainetta......suoraan matolle, joten tässä sitä nyt ollaan. tunti myöhemmin. tajuan virheeni täysin, kun tuijotan kahta vaaleanpunertavan valkoista, käden kokoista valkaisuainepilkkua matolla. nähdään, vakuusmaksu. olisi pitänyt hankkia kissa. Tänään siis mokasin hankkimalla koiranpennun (postilaatikkooni otetaan mielellään vastaan vinkkejä valkaisuaineen tahrojen piilottamisesta beigen maton päälle) edit: ilmeisesti minun pitäisi myös todeta tämä: Tonks saa paljon liikuntaa. käymme lenkillä joka aamu ja pidämme iltaisin pidennettyjä leikkejä. kämppikseni ja minä pidämme molemmat huolen siitä, että se on terve pieni hirviö. kaiken lisäksi se on kotikoulutettu, eikä se tapaturmiin joudu, paitsi tällaisissa tilanteissa, joissa sillä oli hyvin ilmeisesti vatsa sekaisin.</w:t>
      </w:r>
    </w:p>
    <w:p>
      <w:r>
        <w:rPr>
          <w:b/>
        </w:rPr>
        <w:t xml:space="preserve">Tulos</w:t>
      </w:r>
    </w:p>
    <w:p>
      <w:r>
        <w:t xml:space="preserve">sai pentu, pentu söi matto, pentu paskat matto, laitoin valkaisuainetta suoraan matto, kaksi valtavaa valkaisuainetta tahroja myöhemmin en koskaan näe minun vakuus talletus uudelleen</w:t>
      </w:r>
    </w:p>
    <w:p>
      <w:r>
        <w:rPr>
          <w:b/>
        </w:rPr>
        <w:t xml:space="preserve">Esimerkki 7.386</w:t>
      </w:r>
    </w:p>
    <w:p>
      <w:r>
        <w:t xml:space="preserve">Teksti: joten muutama viikko sitten menin hiihtämään ja päätyi rikkoi peukaloni. koska en voi tällä hetkellä kirjoittaa olen kirjoittanut kaikki työni / muistiinpanoja koulussa minun kannettava tietokoneeni. kouluni on kauhea wifi ja melkein kaikki on estetty lukien Google docs / Gmail joten latasin joitakin vpn-sovellus minun kannettava tietokoneeni, jotta voisin käyttää minun asiakirjat. olen käyttänyt vpn puhelimessani ennen tätä, ja kaikki oli kunnossa, kunnes he ottivat käyttöön tämän uuden barracuda turvallisuusjärjestelmä viime viikolla. it-osasto sai vpn:n melko nopeasti kiinni ja jäljitti sen takaisin koulun tiliini. tänä aamuna kysyin it-osastolta, mikä tilissäni oli vialla, ja he kertoivat, että he olivat kieltäneet sen välityspalvelimen käytön takia. kysyin, voisivatko he poistaa kiellon, ja minulle sanottiin, että minun on puhuttava useiden ylläpitäjien kanssa, ja ehkä he antaisivat tilini takaisin. tämä ei olisi ollut minulle niin iso asia, jos huomenna ei olisi viimeinen päivä ennen välikokeita ja voisin käyttää/kirjoittaa muistiinpanojani google docsissa.</w:t>
      </w:r>
    </w:p>
    <w:p>
      <w:r>
        <w:rPr>
          <w:b/>
        </w:rPr>
        <w:t xml:space="preserve">Tulos</w:t>
      </w:r>
    </w:p>
    <w:p>
      <w:r>
        <w:t xml:space="preserve">käytin vpn:ää muistiinpanojen tekemiseen koulussa, kusin itseäni välikokeisiin.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docId:BAD63FBF59F155ECDC90C8FF253C3ED7</keywords>
  <dc:description>generated by python-docx</dc:description>
  <lastModifiedBy/>
  <revision>1</revision>
  <dcterms:created xsi:type="dcterms:W3CDTF">2013-12-23T23:15:00.0000000Z</dcterms:created>
  <dcterms:modified xsi:type="dcterms:W3CDTF">2013-12-23T23:15:00.0000000Z</dcterms:modified>
  <category/>
</coreProperties>
</file>