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7.2183</w:t>
      </w:r>
    </w:p>
    <w:p>
      <w:r>
        <w:t xml:space="preserve">Teksti: Okei, kun tulin töistä kotiin klo 21.00, oli aika ruokkia käärmeeni. joten keitin kattilan ja laitoin rotan (jäädytetty ja kuollut) ziplockiin takaisin täysin ilmatiiviisti. sitten laitoin sen kattilaan, jossa oli kiehuvaa vettä ja kansi. Jätin rotan sulamaan, minkä pitäisi kestää noin 20 minuuttia. sitten unohdin sen. joten 10 minuuttia (klo 23.53) sitten menin ruokkimaan sitä ajatellen, että voi olla kylmä, mutta se on sulanut. mutta sen sijaan tarkistin sen sisältä ja se oli yllättävän lämmin. mutta rotta oli märkä....Ei se mitään, pussissa oli ehkä reikä. joten kurkotan sisään ja nappaan rotan. mutta huomaan, että pussissa oleva neste ei ole kirkasta, vaan vaaleanpunaista. joten luolamiesaivoillani menen tietysti nenä edellä pussiin. melkein menetän ruokani. tässä on tuoksu. vedessä ei ole tuoksua.se on ruumiinmehua. rotan ruumiinmehu kääntelen rottaa kädessäni, sen vatsa on räjähtänyt kaikkialle pussin sisällä, kovan kuumuuden kypsyttämänä. se näyttää kuin kohtaus alienista. sen vatsa on räjähtänyt täydelliseen onteloon. kadun heti päätöstäni. Päästän kiljahduksen ja oksennuksen samaan aikaan, pystyn tuskin pitämään oksennukseni kurissa. haistoin pussin helvetti! pudotan sen takaisin pussiin, ja äitini juoksee paikalle, hän vihaa käärmettä, joten hän luuli, että kimppuuni oli hyökätty.Mutta nyt hän tulee sisään ja löytää aikuisen 21-vuotiaan poikansa boksereissa ja räjähtänyt rotanruho kädessään nojaamassa kiehuvan vesipadan päälle keskikokoisessa huoneessa, jossa ei ole muita huonekaluja kuin neliönmuotoinen mustalaatikkoinen käärmehäkki, jossa käärme silmäilee innokkaasti rottaa suljetun lasin takaa. Me molemmat menemme nauruun, kun selitän, mitä tapahtuu, ja juuri kun olin kertomassa hänelle sitä kohtaa, jossa hän tuli sisään, tajuan, että olen elehtiessäni kosketellut märillä käsillä kasvojani ja vaatteitani koko tämän vitun ajan, ja minä vain avaan, että se on minun vitun käsissäni! joten juoksin vessaan sillä aikaa, kun äitini siivosi rotan ja joutui samalla kuuntelemaan, kun hänen poikansa pesi kätensä ja oksensi sitten kätensä päälle kolmesti eri yhteyksissä.</w:t>
      </w:r>
    </w:p>
    <w:p>
      <w:r>
        <w:rPr>
          <w:b/>
        </w:rPr>
        <w:t xml:space="preserve">Tulos</w:t>
      </w:r>
    </w:p>
    <w:p>
      <w:r>
        <w:t xml:space="preserve">unohdin sulattavani rottaa. palasin takaisin ja löysin rotan ruhoon ommellun paholaisen persereiän, jossa oli demonin paskaa, jota sitten levitin kasvoilleni.</w:t>
      </w:r>
    </w:p>
    <w:p>
      <w:r>
        <w:rPr>
          <w:b/>
        </w:rPr>
        <w:t xml:space="preserve">Esimerkki 7.2184</w:t>
      </w:r>
    </w:p>
    <w:p>
      <w:r>
        <w:t xml:space="preserve">Teksti: tyttöystäväni ja minä erosimme hiljattain välimatkan vuoksi. rakastan häntä edelleen ja aion palata hänen kanssaan yhteen heti kun olemme samassa paikassa. hänen syntymäpäivänsä on lokakuussa, joten päätin yllättää hänet lähettämällä hänelle kauniita kukkia. menin nettiin ja etsin hänen kaupungistaan kivan kukkakuljetuspalvelun. käytin 80 dollaria, valitsin tusinan kauniin, monivärisen ruusukimpun, tilasin kortin, kirjoitin kauniin viestin hänelle.  sain selville hänen postiosoitteensa asuinpaikassa ja huoneen numeron. tarkistin kolminkertaisesti, että päivämäärä ja kaikki oli oikein. siitä piti tulla täydellinen yllätys hänen syntymäpäiväkseen. muutama minuutti sitten sain sähköpostin, jossa kerrottiin, että tilaus oli toimitettu. miten tahansa tämä kääntyykin, mokasin. joko he valehtelivat minulle, mikä on perseestä, tai sitten he todella toimittivat kukat kuukautta etuajassa ja pilasivat hänen syntymäpäivälahjansa.</w:t>
      </w:r>
    </w:p>
    <w:p>
      <w:r>
        <w:rPr>
          <w:b/>
        </w:rPr>
        <w:t xml:space="preserve">Tulos</w:t>
      </w:r>
    </w:p>
    <w:p>
      <w:r>
        <w:t xml:space="preserve">, luotin nettikukkien toimituspalveluun ja he pilasivat elämäni rakkauden syntymäpäivälahjan. **</w:t>
      </w:r>
    </w:p>
    <w:p>
      <w:r>
        <w:rPr>
          <w:b/>
        </w:rPr>
        <w:t xml:space="preserve">Esimerkki 7.2185</w:t>
      </w:r>
    </w:p>
    <w:p>
      <w:r>
        <w:t xml:space="preserve">Teksti: joten pääsen kotiin pitkältä pyöräretkeltä. paljon ja paljon vettä kulutettiin, jotta en kuolisi Arizonan helteessä. joten avaan veden ja astun sisään saadakseni itselleni kylmän suihkun. joten vaahdotan luffan ja huomaan, että juokseva vesi on tehnyt minusta hyvin ilmeisen, että rakkoni on täynnä. joten avaan korkin ja päästän liskon irti. jynssään koko ajan. saan kuopukseni ja siirryn sitten pesemään vatsaani ja jalkojani. menen siis pesemään roinaani ja unohdin erään perustiedon. olin vielä tyhjentämässä jokea ja päädyin kusemaan koko rintakehälleni, naamalleni ja suuhuni, kun kumartelin päästäkseni jalkoihini.</w:t>
      </w:r>
    </w:p>
    <w:p>
      <w:r>
        <w:rPr>
          <w:b/>
        </w:rPr>
        <w:t xml:space="preserve">Tulos</w:t>
      </w:r>
    </w:p>
    <w:p>
      <w:r>
        <w:t xml:space="preserve">kusin suuhuni.</w:t>
      </w:r>
    </w:p>
    <w:p>
      <w:r>
        <w:rPr>
          <w:b/>
        </w:rPr>
        <w:t xml:space="preserve">Esimerkki 7.2186</w:t>
      </w:r>
    </w:p>
    <w:p>
      <w:r>
        <w:t xml:space="preserve">Teksti: No, vanha kunnon Kanada, jossa päätämme vaihtaa kelloja niin, että hirvenmetsästykseen lähdettäessä on valoisampaa.Minulla on hyvin pitkä koulumatkani. se on ovelta ovelle kulkeva kuljetus, jonka muutamat hamiltonin asuinkuntani asukkaat ovat vuokranneet kuljettamaan lapsiaan Toronton yksityisiin lukioihin. Tämä on yleensä 45 minuutin ajomatka ilman ruuhkaa, mutta tietysti ruuhka-aikojen liikenne 401-tiellä tekee tästä asiasta koskaan 90 minuuttia lyhyemmän. luonnollisesti, koska koulupäivä alkaa mukavasti ja aikaisin, sukkula tulee kotini ohi kello 6:45. kuten tavallinen bussi, jos en ole ulkona ja kello on yli 6:47, myöhästyn siitä. harmi, niin surullista, maailmalla on aikataulu, jota pitää noudattaa. hienoa.viime yönä päätin valvoa noin keskiyöhön asti, jolloin yleensä menen nukkumaan. kun keskiyö koitti, olin todella väsynyt. tarkistin iphonen asetukset varmistaakseni, että päivämäärä ja kellonaika asettuvat automaattisesti, kytkin 5:45 ja 5:50 herätykseni päälle. en tietenkään tarkistanut oikeastaan, oliko puhelimeni kääntynyt itsestään takaisin.No, herätyskelloni soi, torkutin sen tavalliseen tapaan noin kello 6:15 asti, sitten nousin ylös ja valmistauduin. olin kuitenkin pari minuuttia myöhässä, joten pääsin ovesta ulos kello 6:46 (tai niin ainakin luulin). kun näin, että sukkula oli lähtenyt, juoksin takaisin sisälle tarkistamaan kellot. tietysti huonomassa aamutilassani en ottanut lainkaan huomioon sitä tosiasiaa, että kukaan talossani ei ollut vaivautunut vaihtamaan analogisia kelloja vielä. Joten olettaen, että sukkulani oli lähtenyt ilman minua, tarkistin nopeasti bussiaikataulut, tarkistin laukkuni kahdesti ja olin ulkona alle 10 minuuttia myöhemmin. julkisen liikenteen reittini sisältää kaupunkibussin (hsr) tiettyyn solmukohteeseen, sitten kaupunkibussin (go) Torontoon, sitten hyppään metroon Torontossa, ja sen jälkeen vielä yksi bussi metroasemalta koululleni (ttc). No, tämä reitti kestää noin 2,5 tuntia, plus miinus vähän. tarkistin puhelimestani noustessani go-bussiin, ja se näytti 7:27. Joten moottoritiellä (qew) ollessani kävin nopeasti läpi aikatauluja päässäni: okei, myöhästyn ensimmäisestä tunnista, mutta luultavasti ehdin ajoissa toiselle tunnille. sitten sain tekstiviestin, ja kun avasin puhelimeni lukeakseni sitä, bussi löi jarrujaan (luultavasti joku idiootti katkaisi sen) korostaakseni tunnetta, kun penni putosi. puhelimeni päätti, että kellonaika oli itse asiassa 6:47, ja ystäväni oli kysynyt: "niin, oletko tulossa tänään?" sanoin ääneen: "voi ei!" ja vedin puoleeni melkoisen likaiset portaat. paskat. no, nyt yhtäkkiä sen sijaan, että olisin huristellut eteenpäin, olen yhtäkkiä jumissa pysähtyneessä liikenteessä, tajuten, että olin herännyt tunnin etuajassa, ryntäillyt kuumeisesti ehtiäkseni kahteen bussiin ja nyt olisin tuskin vielä ehtinyt ajoissa. loukkaantumisen lisänä saavuin kouluun 10 minuuttia myöhemmin kuin bussikuljetukseni. vitun maanantait.</w:t>
      </w:r>
    </w:p>
    <w:p>
      <w:r>
        <w:rPr>
          <w:b/>
        </w:rPr>
        <w:t xml:space="preserve">Tulos</w:t>
      </w:r>
    </w:p>
    <w:p>
      <w:r>
        <w:t xml:space="preserve">unohdin kääntää kelloa eteenpäin, heräsin tunnin etuajassa, luulin myöhästyneeni bussikuljetuksesta, jouduin kulkemaan kouluun julkisilla kulkuneuvoilla, pääsin silti myöhemmin kuin matka, joka lähti tuntia minun jälkeeni. ja vittu myös maanantait.</w:t>
      </w:r>
    </w:p>
    <w:p>
      <w:r>
        <w:rPr>
          <w:b/>
        </w:rPr>
        <w:t xml:space="preserve">Esimerkki 7.2187</w:t>
      </w:r>
    </w:p>
    <w:p>
      <w:r>
        <w:t xml:space="preserve">Teksti: tämä tapahtui 3 vuotta sitten lukion alussa. olin kaverini luona ja mainitsin ohimennen, etten ole koskaan ennen pelannut portaalia, ja hän asensi sen tietokoneelleen. kaikki meni hyvin puolen tunnin ajan, ja sitten törmäsin erityisen vaikeaan tasoon, ja turhautumiseni tuntien nousin pystyyn ja löin pallini pöytään. Sitten katastrofi iskee jälleen, kun kaadun tuskissani taaksepäin ja päädyn istumaan niiden päälle. sitten putoan tuolilta sivuttain ja päädyn litistämään ne reisieni väliin. olin hetken tajuttomana ja paras ystäväni nauroi perseelleen. sanomattakin on selvää, etten ole pelannut portaalia sen jälkeen. pudotin myös plyersin myöhemmin samana päivänä.</w:t>
      </w:r>
    </w:p>
    <w:p>
      <w:r>
        <w:rPr>
          <w:b/>
        </w:rPr>
        <w:t xml:space="preserve">Tulos</w:t>
      </w:r>
    </w:p>
    <w:p>
      <w:r>
        <w:t xml:space="preserve">lopetin ragequitit portaali 2:ssa ja satutin pallejani useita kertoja.</w:t>
      </w:r>
    </w:p>
    <w:p>
      <w:r>
        <w:rPr>
          <w:b/>
        </w:rPr>
        <w:t xml:space="preserve">Esimerkki 7.2188</w:t>
      </w:r>
    </w:p>
    <w:p>
      <w:r>
        <w:t xml:space="preserve">Teksti: istun siis aikaisin sohvalla ja mässäilen hampurilaista ja ranskalaisia. pudotin yhden sylissäni. ei mikään iso juttu, eikö niin? väärin. yhtäkkiä vaimoni nilkkaa pureva koira syöksyy kohti ranskalaista ja puree sen alas. minun epäonnekseni minulla oli jalassani jumppashortsit, ja ranskalaiset istuvat oikealla pallillani. kiljahdin kivusta kuin pikkutyttö, ja koira katosi. mikä pahinta, yritin nousta ylös ja jahdata sitä, mutta kaaduin käytännössä kivusta. kipu on hieman laantunut, mutta sattuu edelleen helvetisti, ja minulla on yhä se "potkaistiin palleihin" -fiilis. kuvittelen olevani kipeä päiväkausia.</w:t>
      </w:r>
    </w:p>
    <w:p>
      <w:r>
        <w:rPr>
          <w:b/>
        </w:rPr>
        <w:t xml:space="preserve">Tulos</w:t>
      </w:r>
    </w:p>
    <w:p>
      <w:r>
        <w:t xml:space="preserve">koira yritti napata ranskalaisia, tarttui myös kiveksiin. siitä seurasi äärimmäistä kipua.</w:t>
      </w:r>
    </w:p>
    <w:p>
      <w:r>
        <w:rPr>
          <w:b/>
        </w:rPr>
        <w:t xml:space="preserve">Esimerkki 7.2189</w:t>
      </w:r>
    </w:p>
    <w:p>
      <w:r>
        <w:t xml:space="preserve">Teksti: vien koiranpentuni eläinlääkärille, koska sillä on terveysongelmia. koirani rakastaa eläinlääkäriä. se rakastaa jokaista ihmistä siellä ja innostuu todella paljon. kun odotan, että kirjaan sen sisään ja varmistan kaikki tiedot, se sotkee hihnan käsivarteni ympärille, mikä on ihan normaalia. sitten pikku 30-kiloinen koirani yrittää hypätä neljän jalan tiskille, joka heillä on. ilmeisesti se ei päässyt ylös asti. sen etutassut pääsivät ylös ja se kaatui selälleen. koska hihna oli sotkeutunut käsivarteeni ja minulla on jo valmiiksi olkapääongelmia, se päätyi sijoiltaan olkapäästäni kaatuessaan. eläinlääkäri vei minut sitten takaisin huoneeseen ja toi koirani takaisin kenneliin laitettavaksi. eläinlääkäri tuli sitten sisään ja laittoi olkapääni takaisin paikalleen puolestani. minulla oli siis oma eläinlääkäri-käyntini ja olen ihminen.</w:t>
      </w:r>
    </w:p>
    <w:p>
      <w:r>
        <w:rPr>
          <w:b/>
        </w:rPr>
        <w:t xml:space="preserve">Tulos</w:t>
      </w:r>
    </w:p>
    <w:p>
      <w:r>
        <w:t xml:space="preserve">koira sijoiltaan olkapääni. eläinlääkärin oli laitettava se takaisin paikalleen puolestani. periaatteessa minulla oli eläinlääkärin tapaaminen itselleni. en tiedä, mitä mieltä olen tästä.</w:t>
      </w:r>
    </w:p>
    <w:p>
      <w:r>
        <w:rPr>
          <w:b/>
        </w:rPr>
        <w:t xml:space="preserve">Esimerkki 7.2190</w:t>
      </w:r>
    </w:p>
    <w:p>
      <w:r>
        <w:t xml:space="preserve">Teksti: tämä tapahtui itse asiassa silloin, kun vhs-kasetit olivat normi, mutta se on yksi minun klassinen fus joten ajattelin, että voisit nauttia.kun olin juuri ulos yliopistosta olin suhteellisen uusi koko porno asia. internet oli joitakin saatavilla, mutta lataamalla rakeinen kuva 56k baud ei ollut oikeastaan kaikki, että suuri.  vhs-kasetteja kuitenkin... siinä se oli. mutta minulla ei ollut yhtään eikä minulla ollut suunnitelmia tilata yhtään. nopeasti eteenpäin hieman ja nyt minulla on ensimmäinen työpaikka, jossa on vähän käteistä säästöön. alan hengailla joidenkin vanhempien kavereiden kanssa töistä; menen kasinoille, käyn baareissa jne.  eräänä iltana, erityisen pitkän uhkapeli- ja humalailuillan jälkeen suuntaamme takaisin ystäväni luokse hengailemaan hänen morsiamensa kanssa. istun sohvalla maailma pyörii ympärilläni, ja hän ja hänen tyttöystävänsä ovat vieressäni. hän päättää laittaa pornoa ja alkaa pussailla morsiamensa kanssa. olen tässä vaiheessa tajuissani, mutta herään pimeään huoneeseen.  lähden pois enkä sano tai ajattele siitä liikaa.... muuta kuin että se on outoa ja epämiellyttävää. sitten muutamaa päivää myöhemmin hengailen erään toisen ystäväni luona, kun hänellä on pieni kokoontuminen kiittääkseen alakerran naista hänen koiransa pelastamisesta. hullu vitun koira hyppäsi 3. kerroksen parvekkeelta yrittäessään jahdata jänistä.  joka tapauksessa, kun huoneessa oli ehkä kahdeksan ihmistä, ystäväni piti hyvänä ideana käynnistää pornoa kesken juhlien. helvetin outoa. nämä kaksi tapausta saavat minut ajattelemaan. asun yksin ja minäkin haluan pornoa. joten mitä helvettiä, menen nettiin ja tilaan pornoa. mutta tässä kohtaa mokasin todella pahasti.  Kun maksan, se kysyy sekä postiosoitteen että laskutusosoitteen. postiosoite on asuntoni. laskutusosoite... no... olin laiska enkä koskaan ehtinyt muuttaa sitä.... joten se osoitti edelleen osoitetta, jossa kasvoin. vanhempieni osoitetta (ymmärrätte varmaan, mihin tämä johtaa).  joten en tiedä, käänsinkö minä vain nämä kaksi päinvastoin, jos pornosivusto sekosi ja käänsi nämä kaksi päinvastoin, vai onko pornosivustolla vain joku sadistinen kusipää, joka halusi pilata elämäni... mutta joka tapauksessa... lähetys meni vanhempieni taloon. joten noin 4 kuukautta myöhemmin mietin itsekseni "miksi pornoni ei ole saapunut?".  En ollut varma, mitä oli tapahtumassa, mutta olin liian kiireinen tutkiakseni asiaa. mutta sitten sain puhelun. linjalla oli isäni. hän kysyi sivumennen, oliko tilannut mitään viime aikoina. olin tilannut, olin tilannut vaatteita ja sanoin niin. hän vastasi: "ei. tämä ei ole vaatteita. tilasitko jotain muuta?". tässä vaiheessa... se iski minuun kuin tiiliskivi.  **isälläni on pornoni**. vittu. vastaan "en. en usko, että oli mitään muuta". hän toteaa sitten "tarkoitatko, ettet tilannut 'blondit ahmivat spermaa' ja 'anaaliset tunkeilijat'". hän jatkaa viiden huolellisesti valitsemani nimikkeen luettelemista.  (yllä olevat nimet eivät pidä paikkaansa... en muista otsikoita... mutta ne olivat kuitenkin hullun noloja). hän nauttii siitä, että saa minut kiemurtelemaan, mutta kun hän on lopettanut, saan selville, että äitini on myös linjalla ja hän on "hyvin pettynyt minuun" (sanoi vitsikkäästi). keksin jonkun paskan tekosyyn, että ystäväni sulhanen ei antanut hänen tilata niitä, joten tilasin ne hänelle. he tietävät, että valehtelen, ja tiedän, että minä valehtelen, mutta kukaan ei sano mitään.  juttelemme vähän aikaa ja saan selville, että äitini löysi paketin kuistilta ja luuli, että se oli syntymäpäivälahja, jonka hän oli tilannut isälleni. joten hän otti sen ja piilotti sen neljä kuukautta. sitten, kun isäni syntymäpäivä lähestyi, hän avasi laatikon paketoidakseen lahjan... ja pam! pornoa... suoraan hänen kasvoihinsa. tässä vaiheessa haluaisin kuolla, mutta pahin on ohi...tai niin luulin. nopeasti eteenpäin noin kuukautta myöhemmin ja vanhempani tulevat vierailulle. saan koputuksen oveen. menen sinne ja avaan oven. siellä eteisessä on äitini....käsi ojennettuna niin pitkälle kuin mahdollista....pää ja silmät kääntyneinä poispäin minusta inhoissani...ja siellä, hänen ojennetussa kädessään, oli "blondin guzzle cum".  Kaiken kukkuraksi isäni pitelee pornolaatikkoa hänen takanaan iso paskaa syövä virne naamallaan. hän nauttii joka minuutista....ja rehellisesti sanottuna... äitini myös. kun sydämeni alkoi taas sykkiä ja veri palasi aivoihini... nappaan nopeasti pornon äidin kädestä, heitän sen oven taakse ja kutsun heidät sisään kuin mitään ei olisi tapahtunut. isäni laskee laatikon alas hymyillen emmekä enää koskaan puhu siitä.</w:t>
      </w:r>
    </w:p>
    <w:p>
      <w:r>
        <w:rPr>
          <w:b/>
        </w:rPr>
        <w:t xml:space="preserve">Tulos</w:t>
      </w:r>
    </w:p>
    <w:p>
      <w:r>
        <w:t xml:space="preserve">tifu lähettämällä pornoa vanhemmilleni; mutta vanhempani ovat tavallaan mahtavia. he saavat minut kiemurtelemaan, mutta eivät tee siitä suurta numeroa.</w:t>
      </w:r>
    </w:p>
    <w:p>
      <w:r>
        <w:rPr>
          <w:b/>
        </w:rPr>
        <w:t xml:space="preserve">Esimerkki 7.2191</w:t>
      </w:r>
    </w:p>
    <w:p>
      <w:r>
        <w:t xml:space="preserve">Teksti: Olen toisen vuoden opiskelijan metallinvalmistusluokassa. tänään oli ensimmäinen päivä, jolloin pääsimme kokeilemaan happipolttoleikkausta. kun oli minun vuoroni käynnistää polttimo, laitoin liikaa kaasua, en ole varma oliko se asetyleeniä vai happea, ja kun sytytin sen sytytyskipinällä, se aiheutti kovaäänisimmän äänen, jonka olin koskaan kuullut, poksahtelevan äänen, kuin laukaus. aivan oikean korvani vieressä. metallinvalmistusverstaan vieressä on luokkia, ja ainakin kaksi tyttöä kuulivat huutavan yhdestä niistä. 30 sekuntia myöhemmin koulu suljettiin laukauksen takia, ja metallitehtaan opettajan piti soittaa toimistoon selittämään, mitä oli todella tapahtunut. koulun ulkopuolella oli poliiseja ja swat-ryhmä, ainakin niin ystäväni sanoi. oikea korvani sykkii vieläkin. harkitsen valinnaisaineiden vaihtoa. edit: pyhä jysäys! sain paljon enemmän vastakaikua kuin luulin saavani! kiitos kaikille neuvoista. olisin vastannut kaikkiin kommentteihin, mutta tämä räjähti nopeammin kuin ehdin vastata.</w:t>
      </w:r>
    </w:p>
    <w:p>
      <w:r>
        <w:rPr>
          <w:b/>
        </w:rPr>
        <w:t xml:space="preserve">Tulos</w:t>
      </w:r>
    </w:p>
    <w:p>
      <w:r>
        <w:t xml:space="preserve">sytytti soihdun, kuulosti laukaukselta. Koulu suljettiin muutamaksi minuutiksi.</w:t>
      </w:r>
    </w:p>
    <w:p>
      <w:r>
        <w:rPr>
          <w:b/>
        </w:rPr>
        <w:t xml:space="preserve">Esimerkki 7.2192</w:t>
      </w:r>
    </w:p>
    <w:p>
      <w:r>
        <w:t xml:space="preserve">Teksti: menen tunnille, istun pulpetille, poika tulee, kaataa pulpetin, laskeudun perseelleni, sotken nilkkani ja käteni, opettaja tulee sisään, joudun vaikeuksiin pulpetilta hyppäämisestä.</w:t>
      </w:r>
    </w:p>
    <w:p>
      <w:r>
        <w:rPr>
          <w:b/>
        </w:rPr>
        <w:t xml:space="preserve">Tulos</w:t>
      </w:r>
    </w:p>
    <w:p>
      <w:r>
        <w:t xml:space="preserve">älä yritä olla cool</w:t>
      </w:r>
    </w:p>
    <w:p>
      <w:r>
        <w:rPr>
          <w:b/>
        </w:rPr>
        <w:t xml:space="preserve">Esimerkki 7.2193</w:t>
      </w:r>
    </w:p>
    <w:p>
      <w:r>
        <w:t xml:space="preserve">Teksti: Olen opiskelija ja muutan pois asunnostani huomenna. asuntoja lainaavalla yhtiöllä on erittäin tiukat säännöt asunnon siisteydestä ja sen varmistamisesta, että se on tarpeeksi hyvä, jotta uusi vuokralainen voi muuttaa sinne heti. nyt, kuten muutkin opiskelijat varmasti ymmärtävät, olen aivan rahaton (johtuen osittain siitä, että olen käyttänyt kaiken rahani alkoholiin) ja humalassa onnistuin naarmuttamaan seiniä useissa paikoissa jättäen mukavia mustia jälkiä pitkin seiniä. Tulin puhdistamaan ne pois (minulla ei ole varaa maalata, koska ostin alkoholia, pientä ironiaa) kostealla liinalla, se oli toiminut kämppäkavereilleni, miksei sitten minulle? No, puoli tuntia myöhemmin, kun seiniä pitkin valui vetistä maalia, puhdistamani alueet olivat erivärisiä kuin normaalit, ja tunsin lähestyvää tuhoa, koska uudesta maalauksesta veloitettiin 100 puntaa, ja nyt tajusin, että käyttämääni liinaan oli viimeksi käytetty valkaisuainetta. ei pahin moka, mutta kallis minulle. muokkaus: muotoiltu kuin ammattilainen.</w:t>
      </w:r>
    </w:p>
    <w:p>
      <w:r>
        <w:rPr>
          <w:b/>
        </w:rPr>
        <w:t xml:space="preserve">Tulos</w:t>
      </w:r>
    </w:p>
    <w:p>
      <w:r>
        <w:t xml:space="preserve">valkaisuliinat eivät toimi hyvin seinillä.</w:t>
      </w:r>
    </w:p>
    <w:p>
      <w:r>
        <w:rPr>
          <w:b/>
        </w:rPr>
        <w:t xml:space="preserve">Esimerkki 7.2194</w:t>
      </w:r>
    </w:p>
    <w:p>
      <w:r>
        <w:t xml:space="preserve">Teksti: huom: tämä ei ole minun tarinani, vaan hyvän ystäväni moka. jos tunnistat sen, se johtuu siitä, että ystäväni postasi tämän tarinan pari päivää sitten, mutta siitä ei tullut sellaista kuin hän halusi, joten hän pyysi minua kirjoittamaan sen uudelleen hänelle. kerron sen hänen näkökulmastaan. nauti. kuten monet näistä mokista, tämä ei tapahtunut tänään, vaan tapahtui muutama kuukausi sitten, mutta se kuitenkin kummittelee minulle edelleen tähän päivään asti.   Se tapahtui koeaikana, ja vanhempani halusivat lähteä siskoni kanssa lomalle Pariisiin. minä, joka olen oppivainen ja ahkera lapsi, sain heidät vakuuttuneiksi siitä, että sain jäädä kotiin ja kerrata matematiikan koetta varten, joka lähestyi kovaa vauhtia. olin siis koko viikonlopun yksin kotona. kysynkin teiltä, mitä kaikki teinipojat tekevät, kun he ovat yksin kotona ja vanhemmat ovat poissa pari päivää? Aivan oikein, kutsuin kavereita kylään ja vedin itseni täysin känniin. olen tietysti alaikäinen, joten kaikki tämä on uskomattoman laitonta, mutta vanhempani olivat poissa, joten sanoin, että vitut siitä, pidetään hauskaa. kaverini toivat paljon vodkaa, ja jatkoin täysin päin helvettiä. Tarkoitan niin päin helvettiä, että tanssahdin ympäri taloa pelkät bokserit jalassa ja kaulaan sidotut housut kaulassa laulamassa sweet home alabama -laulua (todella huonosti, saanen lisätä). monilla teistä on nyt varmaan outo kuva minusta, mutta pahennan vielä. kaverini, joka oli tuolloin täysin pilvessä, oli myös piirtänyt rintaliivit alastomaan rintaani terävällä tussilla. täytyy sanoa, että olin hyvin hämmentynyt, kun heräsin.    Tässä vaiheessa minun on kerrottava teille joidenkin muiden ystävieni hölmöilyistä yön aikana, sillä ne kaikki vaikuttivat minuun jollakin tavalla. yksi niin sanotuista "ystävistäni", kutsuttakoon häntä nimellä racistwhiteboy, höyrystyi vodkasta ruukussa ja istui komerossa ja kännissä. sitten hän meni yksityiselle tontille, varasti rakennustyömaalta tiiriksen, hajotti porttikopin ja kätki tiiriksen huoneeseeni, jotta löytäisin sen aamulla. jotkut muut kaverini, kuten aiemmin mainittiin, olivat todella pilvessä ja söivät sitten ahmimishimonsa takia kaikki viimeisetkin ruoat talossani, aina kuudesta jäätelöannoksesta suolavedessä olevaan artisokkapurkkiin. nyt hypätään aamuun, jolloin tapahtui todellinen moka. minun piti päästä eroon todisteista ennen kuin vanhempani tulivat kotiin. koska olen vitun idiootti, ajattelin, että paras idea olisi yrittää heittää tyhjät vodkapullot taloa vastapäätä olevan pensaan taakse. kun ylitän kadun ja menen pensaan taakse, verinen poliisiauto pysähtyy ja kysyy, mitä olen tekemässä. ihan vitun tuuriani. onneksi joku muu oli ottanut jäljelle jääneen ruohon mukaansa, muuten olisin voinut olla tässä vaiheessa suurissa vaikeuksissa. minut pidätettiin ja saatettiin kotiin tien toiselle puolelle asti, sitten tultiin kotiini ja luettiin minulle oikeuteni ja sakotettiin 60 puntaa. en aio valehdella, itkin. se oli luultavasti pelottavin hetki elämässäni tähän mennessä. kun he lähtivät, en tiennyt mitä tehdä, joten soitin vanhemmilleni ja tunnustin kaiken, ja he keskeyttivät lomansa tullakseen heti kotiin.</w:t>
      </w:r>
    </w:p>
    <w:p>
      <w:r>
        <w:rPr>
          <w:b/>
        </w:rPr>
        <w:t xml:space="preserve">Tulos</w:t>
      </w:r>
    </w:p>
    <w:p>
      <w:r>
        <w:t xml:space="preserve">yksin kotona, poliisi pidätti minut, talossa ei ollut ruokaa, makuuhuoneessa oli kirves, rintaliivit piirretty rintaan - minulla oli paljon selitettävää.</w:t>
      </w:r>
    </w:p>
    <w:p>
      <w:r>
        <w:rPr>
          <w:b/>
        </w:rPr>
        <w:t xml:space="preserve">Esimerkki 7.2195</w:t>
      </w:r>
    </w:p>
    <w:p>
      <w:r>
        <w:t xml:space="preserve">Teksti: tämä tapahtuu noin 11 vuotta sitten, olin 20-luvun alussa menossa yliopistoon dating joku työskentelee, ja silti minulla ei ollut vielä käsitystä asianmukainen jalkineet. olisin nähnyt kylmällä säällä yllään sandaalit ei takki, se oli vain minulle. mutta se puri minua perseeseen sinä päivänä helmikuussa. se on, jossa tarinamme alkaa.se on alussa aikavälillä meidän kansalaisopiston ex ja minä menin. meillä oli opintolainan paperityöt tiedostoon sinä päivänä ja meillä molemmilla ei ollut luokkia. olin ollut aamulla töissä ja minun piti hakea hänet iltapäivällä, hänellä oli vain lupa. edellisenä viikonloppuna oli satanut lunta, ja teki tavanomaisen sulamisen ja uudelleen jäätymisen, joka oli yleistä. päätin, että kevyt takki ja flip flopit farkkujeni kanssa olisivat täydelliset 20-asteisessa säässä. pääsen exän talolle, ja hänen isänsä ei ollut suolaillut jalkakäytävää tai portaita, vaan se oli kiinteä jääpeite. fiksu minä jotenkin pääsen portaita ylös ja taloon. Ex meni edelleni hakemaan pakkasnestettä vuotavaan jäähdyttimeeni. pääsin portaita alas tyhmä minä ajattelin, ettei se olisi ongelma ja lähdin kävelemään kuin ei olisi jäätä. kuuluisaa viimeistä, mitä tein ennen kuin tuhosin jotakin täysin. odotetusti jää ja varvassandaalit eivät sovi yhteen. tunsin putoavani ja vaistomaisesti ojensin vasemman käteni - se sai suurimman osan putoamisestani kiinni. heti käteni ja käsivarteni puutuvat se ei satu se vain pistelee. ex halusi minun menevän sairaalaan, mutta opintolainapaperit piti toimittaa viideltä iltapäivään mennessä ja kello oli jo puoli kolme. lisäksi vanhempani valittaisivat, jos joutuisin sairaalaan heidän vakuutuksellaan (asuin vielä kotona), joten en välittänyt siitä. se oli suuri virhe. kävin röntgenkuvissa kaksi kuukautta myöhemmin, koska sen käyttäminen oli käynyt mahdottomaksi. sain selville, että olin murtanut ranteeni, mutta se oli parantunut itsestään, vaikkakin virheellisesti. 6 kuukauden fysioterapian jälkeen sain jonkin verran käyttöä takaisin. se on edelleen oudossa kulmassa, enkä voi käyttää sormiani täysin. viime aikoina se on alkanut puutua täysin, ja pudotan kaiken, mitä pidän sillä kädessäni. en ole käyttänyt flip floppeja lumisateessa tai jäällä moneen vuoteen, mikä paransi minut tyhmyydestäni.</w:t>
      </w:r>
    </w:p>
    <w:p>
      <w:r>
        <w:rPr>
          <w:b/>
        </w:rPr>
        <w:t xml:space="preserve">Tulos</w:t>
      </w:r>
    </w:p>
    <w:p>
      <w:r>
        <w:t xml:space="preserve">päätin käyttää flip floppeja 20 asteen pakkasessa, ajattelin, että opintolainapaperit olivat tärkeämpiä ja järkyttivät äitiäni ja isääni kuin vessassa käynti. päädyin murtuneeseen ranteeseen ja menetin liikuntakyvyn vasemmasta kädestä/kädestä.</w:t>
      </w:r>
    </w:p>
    <w:p>
      <w:r>
        <w:rPr>
          <w:b/>
        </w:rPr>
        <w:t xml:space="preserve">Esimerkki 7.2196</w:t>
      </w:r>
    </w:p>
    <w:p>
      <w:r>
        <w:t xml:space="preserve">Teksti: oli vuosi 2014, joulukuun 12. päivä ja ennen kaikkea päivä, jolloin mokasin. rehellisesti sanottuna tämä moka oli mielestäni sekoitus täydellistä tyhmyyttä ja ripaus tietämättömyyttä. kävelin siis tunnille täsmällisesti ja ilman mitään todellisia ongelmia. laskin tavarani istuimelleni ja opettaja käski meidän tavata heidät tietokoneluokassa, joka oli kätevästi vieressä. luokassa neuvottiin ottamaan mukaan vihkopaperi ja kynä, ja vain kynä. tällä luokalla ei saa käyttää kyniä, mikä on täysi riesa. eksyn aiheesta, joten "fiksuna" kaverina päätin tutkia hyvin varustettua kynäpussia, joka oli viereisellä istuimellani. otin sinisen "kynän" ja jatkoin matkaa. tunsin tuon "kynän" omistajan ja hän on yksi niistä "piikki perseessäni" -tyyppisistä tytöistä, joten ajattelin, että harmi ei olisi kovin paljon pahempi. tunti tapahtui. sivu muistiinpanoja, kynä kirjoitti oudosti, en ajatellut mitään, ei ongelmia. vasta tunnin jälkeen asiat muuttuivat... happamiksi.Joten tunnin jälkeen, omahyväisenä paskiaisena, joka olen (typeryyden rajamailla), päätin tehdä herrasmiesmäisen teon ja antaa sen hänelle henkilökohtaisesti takaisin. asia oli nimittäin niin, että se "kynä" oli ilmeisesti värikynä, joka oli ostettu nimenomaan internetistä ja jonka painotettiin olleen hyvin kallis. tiesin, että helvetti ei ole raivoissaan, mutta hitto, heti kun tunsin itseni täydelliseksi mulkuksi, tiesin, että olin mokannut.</w:t>
      </w:r>
    </w:p>
    <w:p>
      <w:r>
        <w:rPr>
          <w:b/>
        </w:rPr>
        <w:t xml:space="preserve">Tulos</w:t>
      </w:r>
    </w:p>
    <w:p>
      <w:r>
        <w:t xml:space="preserve">ääliö varastaa "kynän". ääliö palauttaa "kynän". ääliö tuntee itsensä ääliöksi, koska käytti "kynää". ei kovin mielenkiintoista.</w:t>
      </w:r>
    </w:p>
    <w:p>
      <w:r>
        <w:rPr>
          <w:b/>
        </w:rPr>
        <w:t xml:space="preserve">Esimerkki 7.2197</w:t>
      </w:r>
    </w:p>
    <w:p>
      <w:r>
        <w:t xml:space="preserve">Teksti: pakollinen tämä ei tapahtunut tänään. tämä tapahtui viisi vuotta sitten koulumme 8. luokan luokkaretkellä washington dc:hen. käytän myös heittomerkkiä, koska en halua, että tämä yhdistetään päähenkilööni, ja jotkut ihmiset tuntevat päähenkilöni. dc:n retkellämme se kesti muutaman päivän, joten jouduimme yöpymään halpahotellissa. saimme valita kämppiksemme, mutta tietenkään kaikki eivät saaneet haluamaansa, joten huoneessa, jossa minä olin, oli tietenkin minä, paras ystäväni, eräs toinen poika "Gerald" ja koulukiusaaja, jota tarinan vuoksi kutsumme "Johnnyksi". johnny oli mulkku kaikille, ja lopulta hänet erotettiin koulusta, koska hän oli sanonut haluavansa räjäyttää koulun ja luetellut opettajat, jotka hän halusi sisälle. hotellihuoneessamme oli sisäpuolella ovi, joka oli yhteydessä viereiseen huoneeseen, ja siellä tapahtui se vittuilu. sinä päivänä, kun saavuimme sinne, meidän oli vaihdettava heti vaatteet, koska meidän oli mentävä katsomaan näytelmää sinä iltana, ja sen jälkeen johonkin ravintolaan. huoneessamme gerald pelleili kertakäyttökameransa kanssa ja otti kotelon irti niin, että kaikki kondensaattorit tulivat näkyviin. hän shokki itsensä, ja sitten hän ajatteli, että oli hyvä idea shokata johnnya. nyt johnny tietenkin otti kameran ja nyt hän vangitsi ihmisiä nurkkiin shokkiessaan heitä. päätin avata, mitä en silloin tiennyt, että se oli yhdyskäytävän ovi, ja juoksin toiseen huoneeseen. johnny laski kameran alas ja kaikki seurasivat minua sisään, koska meistä oli siistiä, että voisimme kulkea huoneiden välillä noin. nyt tulee se todella perseestä. yksi toisessa huoneessa olleista lapsista oli juuri tullut suihkusta ja oli boksereissa. kutsumme häntä nimellä "allen". ensimmäinen asia, jonka johhny sanoo tullessaan sisään ja nähdessään allenin, oli "riisutaan hänet alasti!". kaikki olivat "mitä vittua?", mutta ei, johnny ei nähnyt mitään väärää. "tulkaa jätkät pitäkää häntä alhaalla", hän sanoi. kukaan ei liikkunut. hän tarttui allenia boksereista ja sai hänet kirjaimellisesti roikkumaan ylösalaisin, kun allen yritti pitää niitä vyötäröllään. johnny ravisteli häntä todella kovaa ja lopulta ne lipsahtivat pois. allen kaatui maahan ja sitten johnny periaatteessa vain käveli nauraen pois takaisin toiseen huoneeseen. Tiesin, että useimmat ihmiset eivät olisi voineet tehdä mitään johnnyn pysäyttämiseksi, koska hän oli aika iso kaveri, ja hän olisi potkinut heitä turpaan, mutta minä, joka olin 1,80 metriä pitkä ja 90 kiloa painava, olisin helposti voinut työntää häntä tai jotain saadakseni hänet pois, mutta minä vain seisoin siinä enkä tehnyt mitään, kun ystäväni joutui melkein jonkun pahoinpitelemäksi. Kaiken kukkuraksi Allen alkoi itkeä, mikä sai minut tuntemaan itseni paskaksi. sitten kuulimme oven aukeavan, mikä ensin pelästytti meidät, koska luulimme opettajan tulevan huoneeseen, mutta se olikin vain yksi heidän kämppiksistään, joka käveli ulos suihkusta ja oli hämmentynyt siitä, mitä helvettiä ulkona tapahtui. huoneeni väki häipyi helvettiin sieltä, koska meidän piti vielä pukeutua, eikä tapahtuneesta puhuttu sanaakaan loppumatkasta. minun ei olisi pitänyt avata sitä vitun ovea. minusta tuntuu, että olen saanut arpia loppuelämäkseni, mutta en voi kuvitella miltä hänestä tuntuu.</w:t>
      </w:r>
    </w:p>
    <w:p>
      <w:r>
        <w:rPr>
          <w:b/>
        </w:rPr>
        <w:t xml:space="preserve">Tulos</w:t>
      </w:r>
    </w:p>
    <w:p>
      <w:r>
        <w:t xml:space="preserve">järkyttävä kokemus kamerasta avasi oven vielä järkyttävämpään kokemukseen.</w:t>
      </w:r>
    </w:p>
    <w:p>
      <w:r>
        <w:rPr>
          <w:b/>
        </w:rPr>
        <w:t xml:space="preserve">Esimerkki 7.2198</w:t>
      </w:r>
    </w:p>
    <w:p>
      <w:r>
        <w:t xml:space="preserve">Teksti: Toinen postaukseni tänne, jee. istuin kavereideni kanssa lounaalla koulussa, ja yhden kaverini (kutsumme häntä dillpickleksi) tyttöystävä tulee tänne, ja hän menee sekaisin. joten minä ja toinen kaverini (kutsumme häntä danickinatoriksi) päätimme, että meidän pitäisi pilailla dilpickleä. Joten otamme hänen reppunsa, etsimme hänen lompakkonsa (jossa jostain syystä oli 90 dollaria), ja heitämme sen yhden yhteisen ystävämme (sanomme häntä athensiksi) luokse ja huudan: "dillpickle! athens vei lompakkosi!" jolloin hän luonnollisesti sekoaa ja yrittää saada lompakon takaisin. mutta tässä on käänne: athens päätti itse asiassa ottaa lompakosta 5 dollaria. dillpickle laskee rahansa ja huomaa, että 5 dollaria on poissa. hän päättää hyökätä athensin kimppuun ja yrittää napata rahat. sitten hän heittää athensin repun sivuun. Tässä kohtaa aloin mokata: aloin kuvata sitä. kännyköiden käyttö lounasaikaan on jostain syystä kielletty, joten otin riskin. kuvasin koko jutun, ja sitten dillpickle päästää minut hetkeksi irti. kuiskailen athensille: "onko sinulla vielä 5 dollaria?" hän vastaa nyökkäämällä. "anna se hänelle, mulla on suunnitelma." sanoin. huomaa, että kuvasin tätä edelleen. athens siis luovuttaa 5 dollaria ja käsken dillpicklen tulla tänne. kysyn "mitä haluat sanoa omasta puolestasi?" hän päättää sitten ojentaa 5 dollarin setelin ja alkaa puhua. Nappaan rahat, ja dillpickle taklaa minut. nauran ja itken samaan aikaan, ja annan rahat danickinatorille. hän antaa ne takaisin, ja kaikki on hyvin, noin 15 sekunnin ajan. sitten apulaisrehtori kävelee paikalle ja vaatii puhelintani, koska olin rikkonut sääntöjä. annan sen hänelle ja päivä jatkuu rauhallisesti. kävelen danickinatorin kanssa muutamaa minuuttia myöhemmin ja ajattelen, ettei mitään pahaa tapahdu. muistan heti jotain ja huudan "voi vittu!".": jätin pornhubin safariin. onneksi en ollut safarissa, kun rehtori otti puhelimen pois, mutta ajattelin heti pahinta: mitä jos he soittavat äidilleni ja hän antaa heille salasanan? toistaiseksi en tiedä mitään, ja toivon hyvää, en pahaa.</w:t>
      </w:r>
    </w:p>
    <w:p>
      <w:r>
        <w:rPr>
          <w:b/>
        </w:rPr>
        <w:t xml:space="preserve">Tulos</w:t>
      </w:r>
    </w:p>
    <w:p>
      <w:r>
        <w:t xml:space="preserve">Kuvasin tappelun koulussa, sain puhelimen pois, ja jätin vahingossa pornhubin päälle.</w:t>
      </w:r>
    </w:p>
    <w:p>
      <w:r>
        <w:rPr>
          <w:b/>
        </w:rPr>
        <w:t xml:space="preserve">Esimerkki 7.2199</w:t>
      </w:r>
    </w:p>
    <w:p>
      <w:r>
        <w:t xml:space="preserve">Teksti: olen tulossa alas flunssa, joten olen hieman väsynyt ja kipeä ja tukkoinen. tänä aamuna ajattelin kastella poskiontelot neti potilla ja toivottavasti saada helpotusta.iso virhe - kun en selvästikään kiinnittänyt huomiota lainkaan, otin pullon tislattua etikkaa täyttääkseni potin, en tislattua vettä. lue on.niille, jotka eivät tiedä, neti potti on pieni laite, jolla kaadetaan lämmintä suolavettä toiseen sieraimeen ja ulos toisesta. Se auttaa hieman tukkoisuuteen, vaikka en ole koskaan saanut niin suurta hyötyä kuin muut ovat saaneet. avaan siis etikkapullon ja lämmitän sitä mikroaaltouunissa noin 20 sekuntia. se ei kuumenna sitä kunnolla, se on vain hieman huoneenlämpötilan yläpuolella. se tuntui suhteellisen viileältä. huomaa, että nenäni on täysin tukossa, joten en haistanut etikkaa ollenkaan. lisäsin pienen suolapaketin ja ruokasoodan, täytin potin ja kallistin sen päähäni.ja pyhä jumalan äiti välitön kipu, kuin olisin juuri työntänyt tulikuuman tikun nenääni. kipu on täysin käsittämättömän sokaisevaa. yritin puhaltaa sen takaisin nenästä, mutta kuten sanoin - olen tukossa. joten se valui velttona takaisin ulos, kun haukoin henkeä ja silmäni alkoi turvota umpeen. minulla ei ollut aavistustakaan, mitä oli tapahtunut, sillä minulla ei ollut koskaan aiemmin ollut ollut tällaisia ongelmia. ensimmäinen ajatukseni oli, että lyhyt aika mikroaaltouunissa oli itse asiassa kuumentanut vettä ja että olin polttanut nenäni. kaadoin hieman käteeni tarkistaakseni sen, mutta ei ollut mitään ongelmia. se oli viileää. nenäni poltti edelleen uskomattomasti. seuraava ajatukseni oli, että olin sekoittanut suolaa veteen väärin ja päätynyt kaatamaan suolalietettä nenääni. ja että jos näin oli käynyt, minun oli huuhdeltava suola pois välittömästi. joten sekoitin kattilaa perusteellisesti, tarkistin lämpötilan uudelleen, tarkistin, oliko siinä jäämiä (ei ollut), ja toivoen, että asia oli ratkaistu, upotin sieraimeni toisen kerran. Hemmetti. taas sokaisevaa, silkkaa kipua. melkein kaaduin, haukkasin henkeä, silmä pakotti tiensä kiinni, päänsärkyä poskionteloihini. yritin taas puhaltaa niin paljon kuin pystyin takaisin nenästä, mutta sain vain pieniä määriä limaa ja verta. verta. hienoa. vielä parempaa. minulla ei vieläkään ollut aavistustakaan, mitä oli tapahtunut. siivosin itseni niin hyvin kuin pystyin ja horjahdin olohuoneeseen istumaan. tuntui yhä siltä, kuin nenäni olisi ollut tulessa. tosissaan - punainen kuuma pokeri nenässä tuntuu parhaalta kuvaukselta. 10 parhaan kiputilan joukossa, jota olen koskaan elämässäni kokenut, luultavasti jopa top 3:ssa (ainoat kaksi asiaa, jotka päihittivät tämän, olivat se, kun jäin auton alle, ja se, kun sain palovammoja grillistä. mutta niissäkin kipu lisääntyi asteittain muutaman päivän aikana, eikä ollut yhtä välitöntä kauhua kuin tässä). minulla ei ollut vieläkään mitään käsitystä siitä, mitä oli sattunut, mutta oletin, että jokin oli yhä juuttunut nenääni ja aiheutti ärsytystä. Olin edelleen suolalieteteorian kannalla ja uskoin, että minun oli nyt ehdottomasti huuhdeltava nenäni. joten päätin syvään hengittäen kokeilla neti-pottia uudelleen. tällä kertaa ei mikroaaltouunia, ei suolapakkausta, vain pelkkää vettä.Luojan kiitos, että tällä kertaa vilkaisin pulloa nostaessani sitä ja näin, että olin ottanut mukaani kannullisen etikkaa. nyt kaikessa oli järkeä. laitoin pullon nopeasti takaisin ja otin tislattua vettä, joka oli hieman kauempana hyllyssä, ja olen sen jälkeen huuhtonut nenäni kolmesti, mistä on ollut pientä hyötyä. Mutta en näe enää verta, kun puhallan nenääni! joten edistystä. kipu on vähitellen laantunut viimeisten viiden tunnin aikana, eikä silmäni ole enää kirkkaan punainen. päänsärky on edelleen tylsää, ja olen ottanut paljon advil-lääkkeitä. otin kuuman kylvyn saadakseni höyryä nenääni, mikä auttoi tilapäisesti hieman. ja olen tukkoisempi kuin koskaan. en suosittele etikan käyttämistä neti-astiassa.</w:t>
      </w:r>
    </w:p>
    <w:p>
      <w:r>
        <w:rPr>
          <w:b/>
        </w:rPr>
        <w:t xml:space="preserve">Tulos</w:t>
      </w:r>
    </w:p>
    <w:p>
      <w:r>
        <w:t xml:space="preserve">Täytin vahingossa netiastiani tislatulla etikalla tislatun veden sijasta.</w:t>
      </w:r>
    </w:p>
    <w:p>
      <w:r>
        <w:rPr>
          <w:b/>
        </w:rPr>
        <w:t xml:space="preserve">Esimerkki 7.2200</w:t>
      </w:r>
    </w:p>
    <w:p>
      <w:r>
        <w:t xml:space="preserve">Teksti: tämä tapahtui lapsuusvuosinani. leikimme kummituksia hautausmaalla ystäväni takapihalla, ja yritin seurata häntä ja päästä hänen vajansa päälle. katselin, kuinka hän kiipesi taitavasti aidan yli ja käytti sitä jakkarana päästäkseen ylös. niin kauan kuin muistan, olen aina ollut se kömpelömpi ystävä. se, joka on kaikkein epäurheilijamaisin ja kömpelöin. tyhmäpäiseni ajatteli kuitenkin, että oli hyvä idea kokeilla sitäkin. heillä oli sellainen todella korkea aita, jossa oli lankkujen välissä välejä. täydellinen paikka jostain jäädä kiinni. jotenkin putosin kiipeillessäni hänen aitaansa, mutta hupparini pelasti minut. se jäi kiinni lankkuun. roikuin siinä hänen aidassaan, vain roikkuen ja heiluen. ja sitten se tapahtui. tunsin, kuinka jännitys alkoi hitaasti hellittää, ja ennen kuin tiesinkään, putosin. ja kaaduin koko aidan etupuolen mukanani. hänen äitinsä kuuli kolahduksen talon sisältä (se oli helvetin kovaäänistä) ja tuli ulos huutamaan meille. rehellisesti sanottuna se pelotti minua enemmän kuin isot mustelmat, joita sain. seuraavat pari vuotta minun piti kuunnella hänen tarinaansa siitä, kuinka painava perseeni rikkoi hänen aidan.</w:t>
      </w:r>
    </w:p>
    <w:p>
      <w:r>
        <w:rPr>
          <w:b/>
        </w:rPr>
        <w:t xml:space="preserve">Tulos</w:t>
      </w:r>
    </w:p>
    <w:p>
      <w:r>
        <w:t xml:space="preserve">hupparini jäi kiinni ystäväni aitaan, ja kaadoin koko hänen aidan etupuolen mukanani. sain pahoja mustelmia ja hänen äitinsä huusi pahasti.</w:t>
      </w:r>
    </w:p>
    <w:p>
      <w:r>
        <w:rPr>
          <w:b/>
        </w:rPr>
        <w:t xml:space="preserve">Esimerkki 7.2201</w:t>
      </w:r>
    </w:p>
    <w:p>
      <w:r>
        <w:t xml:space="preserve">Teksti: Tämä tapahtuu parhaillaan, kun kirjoitan tätä. ensin hieman taustaa, muutama viikko sitten olin Kanadan kuninkaallisissa ilmakadeteissa, ja meillä on mahdollisuus mennä kesäharjoitteluun, kesällä minut hyväksyttiin Kanadan joukkojen Cold Lake -tukikohtaan selviytymisosastolle. nyt kun menet kesäharjoitteluun, tapaat ihmisiä ympäri Kanadaa, eikä minulla ole paljon ystäviä kotona, kaikki ystäväni ovat hajallaan eri puolilla Kanadaa. joten tässä olen ja yritän parhaani mukaan käydä tapaamassa ystävää, jonka tapasin tänä kesänä. Noin kolme päivää sitten jouduin vaihtamaan vesipumpun autooni, ei pitäisi olla ongelma, olen koko ikäni korjaillut autoja. Pumppuni on sidottu ajoitushihnaan (pitää moottorin neljä tahtia järjestyksessä ja nokka- ja kampiakselit ajassa), ja minun on täytynyt heittää se hieman väärään asentoon työskennellessäni, koska kun yritin sammuttaa moottorin, se kuulosti kuin Michael Bayn elokuvasta. ei hätää, vien sen korjaamoon ja pyydän heitä korjaamaan sen ja tarkistamaan sen. 300 dollaria myöhemmin moottori on jälleen toimintakunnossa, ja korjaamo sanoi, ettei siinä ole vaurioita, mutta tärinää on tavallista enemmän, ja se kuulostaa melkeinpä hieman vääränlaiselta: kaksi hyvin ilmeistä merkkiä siitä, että jokin on vialla, mutta sivuutan tämän, koska he sanoivat, että se on kunnossa, ja olin suunnitellut tätä matkaa muutaman kuukauden ajan enkä halunnut jättää ystävääni pulaan. Niinpä lähden matkaan torstaina klo 10 illalla ja kuljen autolla koko matkan läpi kalliovuorten (pitäen viiden tunnin unitaukoa), ja olen viimeiset 400 kilometriä matkalla, kun kuulen moottorista jonkin oudon äänen, ja yhtäkkiä autoni ei vaihda vaihteita. en vaihda ylös- tai alaspäin. Ajattelin, että on parasta pysäyttää auto tieltä ja selvittää, mistä on kyse. Pysähdyin siis ja sammutin moottorin. avasin konepellin ja tarkistin nestetasot. kaikki näyttää täysin normaalilta, en näe mitään vaurioita missään, enkä mitään outoja hajuja. yritän käynnistää sitä, mutta ei mitään, vain käynnistysmoottorin vinkuminen. Lopulta saan sen jäähtymään ja melkein käyntiin, ja sitten kuulen Michael Bayn äänitehosteet. Nyt olen siis kaupungissa, josta en ole kuullutkaan ennen tätä päivää, lähes ilman varoja ja auto, joka ei toimi, koska se kuulostaa huonolta jakohihnalta, ja koska se oli käynnissä, kun se katkesi, veikkaan, että minulla on moottorivaurio. Nyt tulee hienoin osa: mikään liike ei ole auki ennen maanantaita, ja minun odotetaan palaavan töihin keskiviikkona iltapäivällä. jos moottori on vaurioitunut, saatan päästä takaisin vasta ensi kuussa, jos minulla on edes varaa korjauskustannuksiin. Olen siis jumissa jossakin kaupungissa hieman pohjoisessa Albertassa ilman autoa, keskellä talvea, rahat vähissä, ja kaiken kukkuraksi (tämä ei ole minun vikani) työpaikkani ei tee suoraa talletusta, joten en saa palkkaa ennen kuin pääsen kotiin, vaikka palkkapäivä on sunnuntaina. päivitys: tarkistin vakuutukseni, olen vakuutettu ohjusiskun varalta, mutta en moottorivaurion tai vastaavan varalta. Kuka vittu on tehnyt nämä jutut, kuinka monta kännistä metanarkkaria he ovat lukinneet huoneeseen keksiäkseen tämän, mitä vittua. Autooni osuu ohjus, eikä minun ainakaan tarvitse huolehtia uuden tuulilasin maksamisesta. päivitys 2: serkut Edmontonista antoivat minulle kyydin kotiinsa. Auto on yhä Whitecourtissa, mutta ainakin minulla on paikka, jossa yöpyä. päivitys 3: korjaamo ei ole vieläkään vienyt autoa korjaamaan sitä, mutta toivottavasti se tehdään iltapäivään mennessä. päivitys 4: tämä taitaa jäädä viimeiseksi, moottori on paahtunut ja näyttää siltä, että joudun viemään auton romuttamolle ja lentämään kotiin sillä, mitä pystyn...</w:t>
      </w:r>
    </w:p>
    <w:p>
      <w:r>
        <w:rPr>
          <w:b/>
        </w:rPr>
        <w:t xml:space="preserve">Tulos</w:t>
      </w:r>
    </w:p>
    <w:p>
      <w:r>
        <w:t xml:space="preserve">lähdin kotoa auton kanssa, jonka tiesin kuulostavan väärältä ja joka oli todennäköisesti vaurioitunut, ja olen nyt jumissa keskellä Albertan autiomaata, 1000 kilometrin päässä kotoa.</w:t>
      </w:r>
    </w:p>
    <w:p>
      <w:r>
        <w:rPr>
          <w:b/>
        </w:rPr>
        <w:t xml:space="preserve">Esimerkki 7.2202</w:t>
      </w:r>
    </w:p>
    <w:p>
      <w:r>
        <w:t xml:space="preserve">Teksti: niin tämä tapahtui juuri viime yönä. selasin tallennettuja viestejäni redditissä, kun törmäsin tähän [kauhistus](http://www.newgrounds.com/portal/view/630920). katsoin koko jutun uudelleen ja ajattelin, että minun pitäisi jakaa se joidenkin ystävieni kanssa, koska se oli hulvatonta. joten kun avasin facebookin, menin kopioimaan ja liittämään linkin jokaiseen avoinna olleeseen chat-ikkunaan (koska minulla on yleensä vain chat-ikkunat läheisten ystävien kanssa avoinna). vasta kun katsoin chattia huomasin, että jokin oli pielessä. näin kaksi chattia avoinna, joissa oli molemmissa sama ystävä. Ihmettelin itsekseni, _miksi helvetissä on kaksi chattia auki samasta henkilöstä_. sitten se iski tajuntaani... tutkin chatin nimeä siinä näkyi _ystävän nimi_ ja joku tyttö jota en tunnistanut. kävi ilmi, että tyttö oli ryhmässä yhdellä kurssillani koko lukukauden ajan. ystäväni lisäsi minut tietämättäni ryhmäkeskusteluun ja lähetin hänelle juuri yhden ehkä häiritsevimmistä linkeistä, mitä ihmiskunta on luonut. sekosin heti paskasta ja yritin keksiä keinon poistaa viestin. paniikin vallassa poistin tytön heti ryhmäkeskustelusta. rauhoituin hetkeksi, kunnes tajusin, että hän näkee linkin yhä. se, että poistin hänet chatista, näyttää myös helvetin epäilyttävältä. en ollut lisännyt häntä ja minusta tuntui, että jos lisäisin hänet nyt, se vaikuttaisi todella karmivalta. lähetin nopeasti viestin ystävälleni ja käskin häntä sanomaan, ettei hänen kannata napsauttaa linkkiä ja että se oli virus. ajattelin itsekseni _toivottavasti hän ei näe linkkiä ja uskoo häntä._ ystäväni otti kuvan näytöstään ja lähetti minulle [tämän](http://i.imgur.com/0chbrnd.jpg). oli liian myöhäistä.... hän näki linkin ja tunsin vatsani putoavan ja huusin niin kovaa, että äitini heräsi ja käski minun olla hiljaa. Kaikista linkeistä, joita olisin voinut vahingossa jakaa, sen oli pakko olla tuo _yksi_. olin paskat housuissa tässä vaiheessa. en halunnut tulla tunnetuksi hyypiönä, joka katselee outoja juttuja. minulla on myös tunti hänen kanssaan muutaman tunnin päästä, joten minulla on sitäkin odotettavana... en pystynyt nukkumaan koko yönä, koska joka kerta kun ajattelin mitä juuri tein, nauroin ja rypistelin itseni kuoliaaksi. päätin keksiä jonkun paskapuheen siitä, että veljeni meni tililleni ja lähetti linkin kaikille facebookissani. toivottavasti hän uskoo sen, tai muuten minusta tulee se _tyyppi_. [kauheus](http://www.newgrounds.com/portal/view/630920) ja nyt hän luultavasti pitää minua suurimpana hyypiönä.</w:t>
      </w:r>
    </w:p>
    <w:p>
      <w:r>
        <w:rPr>
          <w:b/>
        </w:rPr>
        <w:t xml:space="preserve">Tulos</w:t>
      </w:r>
    </w:p>
    <w:p>
      <w:r>
        <w:t xml:space="preserve">Lähetin eräälle ryhmäläiselle, jota tuskin tunnen, tämän...</w:t>
      </w:r>
    </w:p>
    <w:p>
      <w:r>
        <w:rPr>
          <w:b/>
        </w:rPr>
        <w:t xml:space="preserve">Esimerkki 7.2203</w:t>
      </w:r>
    </w:p>
    <w:p>
      <w:r>
        <w:t xml:space="preserve">Teksti: antaa hieman taustatietoja, tapasin minun niin puistossa kaupunkimme. aloimme puhua ja sitten aloimme dating. hän on yksi niistä tytöistä, jotka ovat ujo, kun tapaat ensimmäisen kerran, ja ei oikeastaan mennä ulos. hänen isänsä oli pormestari noin 2004-2005ish ja nyt hän on neuvoston jäsen ja on *paljon * ystäviä lainvalvontaviranomaisten. tämä vittuilu tapahtui noin kesäkuussa 2013. silloinen tyttöystäväni (nykyinen kihlattuni) oli käynyt terapiassa, koska hänen äitinsä lähetti hänet "epäsosiaalisuuden" vuoksi, mutta hänellä oli silti minut poikaystävänään. joka tapauksessa eräänä päivänä, kun tekstasin hänelle, hän kertoi, että hänen isällään on tapaaminen CIA:n kanssa. Minä, joka olen fiksu tyhmä, vastasin sanomalla: "Isäsi on CIA:ssa?!" Olin aika lailla peloissani ja huolissani. koska tiedättehän, **snowden.** Pitkän väittelyn jälkeen siitä, että hänen isänsä on CIA:ssa, hän kertoi minulle, että CIA oli yhteisön interventioyhdistys, joka meillä on kaupungissa. jossa hän käy neuvonnassa. minä, huomattuani kuulostavani typerykseltä, häpesin ja nolostuin, että olin ajatellut niin. kauhistun kirjoittaessani tätä, koska tunsin itseni täysin typeräksi. nyt me vain nauramme, kun ajattelemme sitä.</w:t>
      </w:r>
    </w:p>
    <w:p>
      <w:r>
        <w:rPr>
          <w:b/>
        </w:rPr>
        <w:t xml:space="preserve">Tulos</w:t>
      </w:r>
    </w:p>
    <w:p>
      <w:r>
        <w:t xml:space="preserve">Luulin tyttöystäväni isän olevan CIA:n palveluksessa, mutta muistin vain hänen neuvonantonsa.</w:t>
      </w:r>
    </w:p>
    <w:p>
      <w:r>
        <w:rPr>
          <w:b/>
        </w:rPr>
        <w:t xml:space="preserve">Esimerkki 7.2204</w:t>
      </w:r>
    </w:p>
    <w:p>
      <w:r>
        <w:t xml:space="preserve">Teksti: heräsin tänä aamuna luultavasti puoliunessa, menin keittiöön valmistamaan aamiaista itselleni ja ystävälleni.Aloitin kahdella pannulla kaasuliedellä, toinen teen keittämiseen ja toinen tasainen pannu munakkaan valmistamiseen.Aloitin siis teen keittämisellä ja lisäsin siihen inkivääriä ja mausteita (kuulostaa eksoottiselta, eikö?).), ja toisella liedellä oli pannu, jossa minun piti tehdä aurinkomuna. sain munan, rikoin sen kuoren ja kaadoin sen suoraan toiseen kattilaan, jossa keitin teetä, joka oli melkein valmis. surullista oli se, että se oli ainoa maito, jota meillä oli, joten ei teetä tänään :(</w:t>
      </w:r>
    </w:p>
    <w:p>
      <w:r>
        <w:rPr>
          <w:b/>
        </w:rPr>
        <w:t xml:space="preserve">Tulos</w:t>
      </w:r>
    </w:p>
    <w:p>
      <w:r>
        <w:t xml:space="preserve">heräsin tekemään aamiaista, aloitin keittämällä teetä, kun se oli valmis, minun piti paistaa kananmuna, mutta sen sijaan kaadoin kananmunan teekannuun.</w:t>
      </w:r>
    </w:p>
    <w:p>
      <w:r>
        <w:rPr>
          <w:b/>
        </w:rPr>
        <w:t xml:space="preserve">Esimerkki 7.2205</w:t>
      </w:r>
    </w:p>
    <w:p>
      <w:r>
        <w:t xml:space="preserve">Teksti: ei tapahtunut tänään, mutta muutama kuukausi sitten. vähän taustaa, olen pelien hamstraaja. ainakin Steamissa. ostan pelit useimmiten silloin, kun ne ovat myynnissä, humblebundleissa tai avaimia myyviltä sivustoilta, joten ne ovat ainakin "halpoja". ongelmana on, ettei minulla ole varaa maksaa netissä, mutta onneksi parhailla ystävilläni on, joten yleensä pyydän yhtä heistä ja maksan sitten hänelle, kun tapaamme seuraavan kerran.Yksi näistä ystävistä, sanotaan häntä goodmaniksi, on nimetty maksaja, periaatteessa kysyn aina häneltä, ja koska olemme ystäviä yläasteelta asti (ja kaukaisia serkkuja), hän antoi minulle paypal-korttinsa tunnukset, joten kysyn häneltä vain, voinko ostaa jotain, joka maksaa x, hän antaa luvan ja minä ostan.fu:n päivä seurasi siis päivää, jolloin eräs peliyhtiö ilmoitti poistavansa tietyn premium-pelin hyödykkeen kaupastaan myöhempänä ajankohtana, mikä tarkoitti sitä, että ne, joilla oli se jo kyseiseen päivään mennessä, pystyisivät edelleen pelaamaan, mutta niillä, joilla sitä ei ollut, ei olisi mahdollisuutta ostaa sitä uudelleen. aikomukseni oli jo hankkia kyseinen asset, ja tämä oli tilaisuus. kuulin, että avainsivustot myivät sitä sisältäviä pelipaketteja "halvalla", periaatteessa se oli noin 80 % myynnissä, joten kysyn goodmanilta lupaa, hän vahvistaa, ja jatkan ostamista. mutta paypal-sivusto kertoo minulle, että salasana on väärä. tämä tapahtui jo jokin aika sitten, en päässyt hänen koodeillaan, hän pystyi, joten kysyin häneltä, voisiko hän tehdä sen, mutta hän oli kiireinen, ja lykkäsi seuraavaan päivään. kyselin ympäriinsä, jos joku muu voisi ostaa sen, mutta he kaikki olivat rahattomia, joten ilman vaihtoehtoja menin nukkumaan. seuraavana aamuna tarkistan sen, että koodit toimivat minulle jälleen, ja huomasin, että hinta on noussut, kaksinkertaistunut. Alan huolestua, etten saa sitä omaisuutta "halvalla", ja ajatus rahasta, jonka tuhlaisin tämän takaiskun takia, alkaa lykätä innostustani hankkia se, eikä goodman vastaa tekstiviesteihin. mutta sitten saan idean, toinen ystävä, sanotaanpa häntä frankiksi, on myös goodmanin hyvä ystävä, olemme luokan ystävällisimpien ystävien kolmikko lukiosta lähtien, goodman ei pahastu, jos jaan hänen koodinsa frankin kanssa, ja sitä paitsi, jos frank pitää suunsa kiinni, goodman ei edes tiedä tästä. ajatuksena oli, että frank voisi käyttää koodeja, koska näyttää siltä, että olin ainoa, joka sai virheitä niiden kanssa. joten lataan whatsappin, pyydän häntä ostamaan omaisuuden nopeasti, koska hinta nousee, että nämä ovat goodmanin paypal-koodeja, ja olemaan kertomatta hänelle mitään, koska, tarkoitan, sen ei pitäisi olla ongelma, olemme ystäviä, mutta on silti mahdollista, että hän ei pidä siitä. ja sitten tajuan. kirjoitin väärään chattiin, yhteen frankin kanssa, mutta myös goodmanin kanssa. alan panikoida. hän ei ole lukenut viestejä vieläkään, ehkä voin roskapostittaa, kunnes hän ei lue vanhoja viestejä, ehkä... mutta hän kirjautuu sisään, lukee ja sanoo wtf enrico. hikoilen, vapisen, en voi uskoa, mitä hahmoa tein. Mutta onneksi goodman alkaa nauraa, olin kai oikeassa ajatellessani, ettei häntä olisi haitannut liikaa, joten olen nolona, mutta kiitollinen siitä, ettei pitkäaikainen ystävyys päättynyt. epilogi, sain pakkauksen ebaysta vielä halvemmalla kuin alun perin ajattelin, goodman lainasi minulle virtuaalista rahaa, hän vaihtoi paypal-koodejaan, mutta jakoi ne taas kanssani ( ͡° ͜ʖ ͡°).</w:t>
      </w:r>
    </w:p>
    <w:p>
      <w:r>
        <w:rPr>
          <w:b/>
        </w:rPr>
        <w:t xml:space="preserve">Tulos</w:t>
      </w:r>
    </w:p>
    <w:p>
      <w:r>
        <w:t xml:space="preserve">brokerinthemiddleofastockcrisis pelko sai minut jakamaan salaisuuksia ystävän kanssa hänen kanssaan kuuntelemalla</w:t>
      </w:r>
    </w:p>
    <w:p>
      <w:r>
        <w:rPr>
          <w:b/>
        </w:rPr>
        <w:t xml:space="preserve">Esimerkki 7.2206</w:t>
      </w:r>
    </w:p>
    <w:p>
      <w:r>
        <w:t xml:space="preserve">Teksti: Yliopiston tentit, hauskaa™ eikö?Minulla ei ollut aavistustakaan, oliko tentti paperille kirjoitettu, suullinen, monivalintakoe, ei mitään. se on valinnaisaine, joten opiskelin, mutta en koskaan uppoutunut siihen kunnolla. mikään ei napsahda, vaikka näen, että se on tietokonehuoneessa. se oli monivalintakoe tietokoneella. siihen tarvitaan yliopiston käyttäjätunnukset, joita minulla on kaksi, ja turvallisuussyistä joudun vaihtamaan molemmat muutaman kuukauden välein. yleensä osaan molemmat, tai saan ne oikein muutaman kerran jälkeen. istuin siis monitorin edessä ja yritin muistaa, mitä ihmettä olin vaihtanut viimeksi. prof on todella mukava, käskee soittaa jollekulle. mutta en tiedä kämppikseni puhelinnumeroa, se piti saada vuokranantajalta. kämppis ei ole kotona. koska muuta keinoa ei ole, yliopistopalvelutkaan eivät ole paikalla iltapäivällä, asuntoni on liian kaukana edestakaiseen matkaan, päädyin tulemaan kotiin, mutta onneksi en saanut mitään rangaistusta osallistumatta jättämisestä. tarkistin salasanan muutama minuutti sitten, ihmettelen vieläkin, miten päädyin valitsemaan jotakin niin helppoa ja silti niin hämärää.</w:t>
      </w:r>
    </w:p>
    <w:p>
      <w:r>
        <w:rPr>
          <w:b/>
        </w:rPr>
        <w:t xml:space="preserve">Tulos</w:t>
      </w:r>
    </w:p>
    <w:p>
      <w:r>
        <w:t xml:space="preserve">menin tenttiin, olin tietokoneella, unohdin kirjautumistunnukseni, jouduin lähtemään, koska salasanaa ei saanut millään tavalla.</w:t>
      </w:r>
    </w:p>
    <w:p>
      <w:r>
        <w:rPr>
          <w:b/>
        </w:rPr>
        <w:t xml:space="preserve">Esimerkki 7.2207</w:t>
      </w:r>
    </w:p>
    <w:p>
      <w:r>
        <w:t xml:space="preserve">Teksti: tämä tapahtui noin 4 vuotta sitten.halusin grillattua juustoa.muistin nähneeni life hackin, jossa oli tämä kuva: https://imgur.com/gallery/yg4ipi käänsin leivänpaahtimeni onnellisesti kyljelleen, laitoin leivän ja juuston sisään ja menin vessaan.1 minuuttia myöhemmin kuulen äitini huutavan "mikä palaa?" ja välittömästi sen jälkeen savuhälytin soi. ryntään takaisin keittiöön vain huomatakseen kauhukseni, että leivänpaahdin oli tulessa. äitini ryntää sisään, häkeltyy ja sanoo "mitä helvettiä sinä teit!" Tässä vaiheessa yritän keksiä, mitä sanoa ja mitä tehdä palavalle leivänpaahtimelleni."halusin vain grillattua juustoa, anteeksi". äiti täytti nopeasti kulhon vedellä ja irrotin leivänpaahtimen sähköverkosta. sitten hän kaatoi sen päälle ja se sammui. muistikuva on hieman epäselvä, mutta "luulen", että ainakin yksi viipaleista ei ollut märkä tai palanut. uskon, että söin sen, kun äiti heitti leivänpaahtimen ulos. mikään muu ei vahingoittunut paitsi tiski. siinä oli palanut kohta, jonka näen vieläkin, kun käyn joka kuukausi tapaamassa perhettäni.</w:t>
      </w:r>
    </w:p>
    <w:p>
      <w:r>
        <w:rPr>
          <w:b/>
        </w:rPr>
        <w:t xml:space="preserve">Tulos</w:t>
      </w:r>
    </w:p>
    <w:p>
      <w:r>
        <w:t xml:space="preserve">Yritin tehdä grillattua juustoa laittamalla leivänpaahtimen kyljelleen. se syttyi tuleen ja poltti tiskipöydän.</w:t>
      </w:r>
    </w:p>
    <w:p>
      <w:r>
        <w:rPr>
          <w:b/>
        </w:rPr>
        <w:t xml:space="preserve">Esimerkki 7.2208</w:t>
      </w:r>
    </w:p>
    <w:p>
      <w:r>
        <w:t xml:space="preserve">Teksti: kasvan siis hyvin uskonnollisessa perheessä, mutta uskonnossani minulle on aina opetettu, että on hyvin tärkeää tehdä valintoja itse. vanhempani ovat vahvistaneet sen minulle monta kertaa. ja noin kaksi vuotta sitten aloin miettiä ja tajuta, etten oikeastaan halua kuulua kirkkoon, mutta en halunnut kertoa kenellekään, koska en halunnut olla epäkunnioittava kenellekään. sitten muutama kuukausi sitten en vihdoin kestänyt sitä enää, minua alkoi ärsyttää se, mitä monet ihmiset kertoivat minulle kolmen tunnin pituisissa kokouksissani. en vain ollut kaiken kaikkiaan kovin onnellinen. joten luonnollisesti teeskentelin sairastavani seuraavana sunnuntaina, en mennyt kirkkoon eikä minulla ollut mitään yhteyttä uskontoon seuraaviin kahteen viikkoon (ei voi olla sairaana vain yhden viikon ajan). Se oli onnellisinta pitkään aikaan, en ollut huolissani jumalasta, johon en uskonut, joka vahti jokaista liikettäni. sitten tuli toinen sunnuntai, tiesin, että vanhempani alkaisivat käydä hermoilleni kolmen viikon "sairastelun" jälkeen, joten päätin tulla ulos ja kertoa heille, etten halunnut enää kuulua heidän kirkkoonsa. Se oli yksi vaikeimmista asioista, joita minun on täytynyt tehdä, isäni ei ollut tyytyväinen tähän. hän vain oletti, että yhteiskunta rikkoi minut ja olin viettänyt liikaa aikaa maailmalla, joten hän antoi minulle kotiarestia, mutta ei pelkästään sitä, vaan hän rajoitti jokaista liikettäni. tämä on johtanut minut masennukseen, ja nyt on soo vaikeaa lähteä kotoa, mutta se on myös ainoa tapa, jolla voin päästä lähelle onnellisuutta.</w:t>
      </w:r>
    </w:p>
    <w:p>
      <w:r>
        <w:rPr>
          <w:b/>
        </w:rPr>
        <w:t xml:space="preserve">Tulos</w:t>
      </w:r>
    </w:p>
    <w:p>
      <w:r>
        <w:t xml:space="preserve">kerroin vanhemmilleni, etten voi sietää mormonina olemista, ja raivostuin masennukseen (hauskoja aikoja *sarkastinen hymy*).</w:t>
      </w:r>
    </w:p>
    <w:p>
      <w:r>
        <w:rPr>
          <w:b/>
        </w:rPr>
        <w:t xml:space="preserve">Esimerkki 7.2209</w:t>
      </w:r>
    </w:p>
    <w:p>
      <w:r>
        <w:t xml:space="preserve">Teksti: viime perjantaina menin ulos ja sain humalassa, paluumatkalla putosin ranne ensin päälle kivipolulle. heräsin lauantaina pieni kipu, mutta siedettävissä, joten menin amerikkalaisen jalkapallon harjoitteluun ja noin puolessa välissä ranteeni alkoi turvota. silti ei sattunut niin paljon, ellen tehnyt arveluttavaa kiinni. seuraavat pari päivää ranteeni oli todella jäykkä ja vain sattui, kun liikutin sitä paljon. ajattelin, että jos jotain se oli vain syvä mustelma ja se paranee viikossa. Heräsin eilen ja käteni oli violetti, kämppäkaverini raahasivat minut sairaalaan ja minulle kerrottiin, että mursin ranteeni kahdesta kohtaa ja että yksi luista oli väärässä asennossa, ja nyt ranteeseeni on laitettava metallilevy. En koskaan ajatellut, että minulla on korkea kivunsietokyky, kunnes minulle kerrottiin, että viimeiset neljä päivää ranteeni oli murtunut ja käytin sitä normaalisti. joten älä ole kuten minä, vaikka sinulla olisi korkea kivunsietokyky, jos käsivartesi näyttää väärältä, mene tarkistuttamaan se. on parempi olla varuillaan, kuin että sinne laitetaan metallilevy ja lopetat jalkapallon pelaamisen vaikka kuinka pitkäksi aikaa.</w:t>
      </w:r>
    </w:p>
    <w:p>
      <w:r>
        <w:rPr>
          <w:b/>
        </w:rPr>
        <w:t xml:space="preserve">Tulos</w:t>
      </w:r>
    </w:p>
    <w:p>
      <w:r>
        <w:t xml:space="preserve">Ranne murtui, en saanut sitä tarkistettua 4 päivään ja tarvitsen nyt metallilevyn.</w:t>
      </w:r>
    </w:p>
    <w:p>
      <w:r>
        <w:rPr>
          <w:b/>
        </w:rPr>
        <w:t xml:space="preserve">Esimerkki 7.2210</w:t>
      </w:r>
    </w:p>
    <w:p>
      <w:r>
        <w:t xml:space="preserve">Teksti: kello on 4:20 aamulla, kun kirjoitan tätä haha. tämä kaikki huipentui viimeisten 30 minuutin aikana. tunnelman luomiseksi poltimme parhaan ystäväni kanssa pari doobieta ja puhuimme tulevasta lukukaudesta. kiinnostuneille tiedoksi, että se oli platinum kushia, koska me poltamme täällä Kaliforniassa vain parasta. joka tapauksessa minun on noustava töihin muutaman tunnin päästä, joten päätin lopettaa yöksi. hän lähtee ja minä menen nukkumaan. kuuntelen musiikkia rentoutuessani, joten soitan Weenin mestariteoksen "god ween satan". trippailen aika siististi musiikin tahtiin, joten päätin etsiä linkin *youtubista, jotta ystäväni voisi katsoa sen, kun hän tulee kotiin. pilvessä aivoni osuivat tekstiviestikeskustelun alle, joka oli menossa hänen kanssaan. valitsemani keskustelu oli se, jota kävin hiljattain ex-tyttöni kanssa, jota harrastin seksiä. vittuilua on se, että tuolla levyllä on sellaiset otsikot kuin "you fucked up" ja "common bitch". ilmeisesti näissä biiseissä kerrotaan jollekin tytölle, että hän on mulkku. niin sopivia kuin ne saattavatkin olla nykyiseen aikaan, yritin rakentaa suhdettamme takaisin. enkä vain siksi, että haluan lyödä tuon vielä kerran päälle, vaan siksi, että meillä on liput mccartneyn katsomiseen elokuussa, ja tytöllä on ne. * youtub ei ole kirjoitusvirhe, yritän vain välttää tekijänoikeusrikkomuksia. nuo paskiaiset gogglesta haastavat minut oikeuteen.</w:t>
      </w:r>
    </w:p>
    <w:p>
      <w:r>
        <w:rPr>
          <w:b/>
        </w:rPr>
        <w:t xml:space="preserve">Tulos</w:t>
      </w:r>
    </w:p>
    <w:p>
      <w:r>
        <w:t xml:space="preserve">sain pilveä ja lähetin musiikkia muijalle, jota tapasin panna, ja hän kertoi hänelle, että hän on typerä met-verhojen sarja. mahdollisesti panen itseni irti mccartney-lippujen kanssa.</w:t>
      </w:r>
    </w:p>
    <w:p>
      <w:r>
        <w:rPr>
          <w:b/>
        </w:rPr>
        <w:t xml:space="preserve">Esimerkki 7.2211</w:t>
      </w:r>
    </w:p>
    <w:p>
      <w:r>
        <w:t xml:space="preserve">Teksti: tämä tapahtui vasta noin tunti sitten, joten olemme molemmat pääosin kunnossa, enkä jälkikäteen voi uskoa, ettemme ole molemmat loukkaantuneet enemmän. tässä pääni: https://imgur.com/a/jtmqu. se ei kuitenkaan ole syvä haava, joten se ei tarvitse tikkejä. olen pessyt sen pois ja vaimoni (joka on sairaanhoitaja) laittoi siihen nestemäisen siteen. se näyttää niin pahalta, koska se vuoti verta hetken aikaa, kun vaimoni huolehti veljestäni. tajusimme, että omani oli hyvin paha, vasta sitten kun hänestä huolehdittiin.hänen nilkkansa on turvonnut (melko varmasti mikään ei ole murtunut, ja hän voi kävellä sen päällä hyvin), hänellä on kunnon naarmuja jalassaan, kyljessä ja kainalossa, mutta pahin on takaraivo, koska hän löi sen tikkaisiin osuessaan maahan. se on aika kunnon hanhenmuna. hän sanoi, että hän on varma, että se ei ole aivotärähdys, koska hänellä on ollut niitä useita ja hän tietää, miltä ne tuntuvat. emme saaneet hänestä kuvia, koska vaimoni siivosi ja sitoi kaiken aika nopeasti.Kaikki tämä tapahtui, koska korjasimme kotiani, korvasimme lahonnutta puuta, johon kouru on kiinnitetty. 30 jalan mittainen kouru ei ole ollut kovinkaan hyvin kiinnitetty suurimman osan päivästä, kun olemme työskennelleet, ja meidän oli irrotettava ja pidettävä sitä käsin, kun saimme tämän viimeisen laudan kiinni. joten tässä vaiheessa pidimme kiinni kourusta, 10 jalan mittaisesta laudasta, meillä molemmilla oli vasarat ja naulat kädessä tai suussa ja taskulamput, koska oli pimeää (klo 20.00). sanomattakin lienee selvää, että se oli katastrofin resepti.  Hän sanoi yrittäneensä nojata liian pitkälle yrittäessään naulata lautaa kiinni, ja hän menetti tasapainonsa ja putosi, osuen ja rikkoen 4x4 tuuman puisen pyykkinarun pylvään matkalla alaspäin (mikä aiheutti hänelle naarmuja). minun haava on yhdestä kourun piikistä (periaatteessa 6-8 tuuman naulasta), joka naarmuuntui päätäni vasten, kun tein parhaani pitääkseni kiinni omaa päätäni hänen putoamisensa aikana. sanomattakin lienee selvää, että olemme molemmat valmiita yöksi, mutta toivottavasti pystymme viimeistelemään sen huomenna.</w:t>
      </w:r>
    </w:p>
    <w:p>
      <w:r>
        <w:rPr>
          <w:b/>
        </w:rPr>
        <w:t xml:space="preserve">Tulos</w:t>
      </w:r>
    </w:p>
    <w:p>
      <w:r>
        <w:t xml:space="preserve">Aika pahasti kolhiintunut, mutta ei mitään vakavaa. Uskomatonta, ettei se ole pahempaa. Veljeni on varmaan superketterä.</w:t>
      </w:r>
    </w:p>
    <w:p>
      <w:r>
        <w:rPr>
          <w:b/>
        </w:rPr>
        <w:t xml:space="preserve">Esimerkki 7.2212</w:t>
      </w:r>
    </w:p>
    <w:p>
      <w:r>
        <w:t xml:space="preserve">Teksti: Koulu meni hienosti, ja päädyimme tilausbussilla matkalle lentokentälle (asun los angelesissa, joten on hieman hankala ajaa d.c:hen.c.)joten, moka numero yksi. olin ottanut iphonen esiin tekstatakseen kaverille. en koskaan päässyt takaisin taskuuni ja liukastuin istuintyynyjen väliin. moka numero kaksi, en tajunnut puhelimeni kadonneen, ennen kuin bussi oli jo lähtenyt. vittu numero 3, saattajalla oli bussivarikon numero, ei bussin. vittu numero 4, bussivarikko oli suljettu. vittu numero 5, äitini sai minut jättämään tabletin kotiin. jouduin viettämään viikon ilman mobiililaitetta itärannikolla. vittu numero 7, kelloni asetti ajan vain puhelimellani, se oli kolme tuntia väärässä. milloin haet minut, olin siellä, käytin kaverin puhelinta kuvien ottamiseen. vittu numero 8, pyyhin hänen puhelimensa vahingossa.</w:t>
      </w:r>
    </w:p>
    <w:p>
      <w:r>
        <w:rPr>
          <w:b/>
        </w:rPr>
        <w:t xml:space="preserve">Tulos</w:t>
      </w:r>
    </w:p>
    <w:p>
      <w:r>
        <w:t xml:space="preserve">hukkasin puhelimeni bussissa lentokentälle ja viihdyin "hienosti" itärannikolla</w:t>
      </w:r>
    </w:p>
    <w:p>
      <w:r>
        <w:rPr>
          <w:b/>
        </w:rPr>
        <w:t xml:space="preserve">Esimerkki 7.2213</w:t>
      </w:r>
    </w:p>
    <w:p>
      <w:r>
        <w:t xml:space="preserve">Teksti: tämä ei ole happeden tänään. pikemminkin, tämä on fuck-up tajusin tänään.Olen noin minun 30s, ja kirjoitan tämän tarinan varoittaa teitä vitun twats. saada vitun merkkejä. älä ole idiootti.se on ollut melkein viisi vuotta siitä, kun aloimme dating.it was a great great relationship in the beginning because i was not seeng kukaan koska kaksi vuotta jälkeen minun viimeinen ero.alussa hän oli hieman suojeleva ja kiukkuinen. joskus hän vain istui ja itki, huusi minulle, että hän vihaa minua jne. tiedäthän, ei kovin erikoista. sitten minut hyväksyttiin opiskelemaan ulkomaille. hän oli myös vihainen hakuprosessistani, koska hän ajatteli, että teen sen, koska haluan päästä hänestä eroon. mutta niin ei ollut. päinvastoin, tein tämän, jotta olisimme onnellisempia. etsin sitten myös hänelle ohjelmaa. löysin ohjelman. hän haki, hänet hyväksyttiin. ja tein parhaani, jotta asiat olisivat täydellisiä joka ikinen sekunti hakuaikana. joka ikinen. yksittäinen. sekunnin. kun sain viisumini, lopetin työni ja aloin valmistautua henkisesti. silloin tajusin, ettei hänen pitäisi juoda paljon. varsinkaan niin paljon kuin minä juon. koska minulla on 1,80 ja 98 kiloa, ja hänellä 1,58 ja 50 kiloa. kehoni käsittelee alkoholia aivan eri tahtiin kuin hänen.mutta silloin tällöin, kun menemme ulos, juomme (rakastamme olutta), ja hän yrittää pysyä kanssani perässä. se onnistuu. mutta sitten hän suuttuu. jostain. mistä tahansa. vaikka ei olisi mitään syytä suuttua, hän provosoi minua aloittamaan riidan ja sitten suuttumaan. hakuaikana ja sen jälkeen, kun lopetin työni, edellä mainittuja tapauksia ei sattunut silloin tällöin. se oli nyt säännöllinen juttu elämässäni. mennään hänen kanssaan ulos, juodaan kännit, odotetaan että hän suuttuu ja sitten mennään kotiin suuttumaan, huutamaan toisillemme turhaan. sanon teille naiset ja herrat, jos tiedätte, että ette voi päättää päivää rauhallisesti juomisen jälkeen, se on iso ja lihava merkki suhteen lopettamisesta. hän sai viisuminsa joskus myöhemmin kuin minä, ja siksi hän ei voinut tulla tänne opiskelemaan samaan aikaan kanssani. sitten tästä tuli valtava ongelma. valtava. nyt juominen-huutaminen-huutaminen-huutaminen oli meille jokapäiväistä. hän ei koskaan halunnut, että "jättäisin hänet" ja lähtisin yksin. jättäisin hänet? oikeasti? tein töitä perseelleen saadakseni hänet hyväksytyksi hyvälle osastolle ja hyvään ohjelmaan (valmistelin papereita ja muuta), ja nyt "jätän hänet". minulla meni pari helvetin kuukautta mennä, ilmoittautua ja sitten etsiä joku asunto ja sitten odottaa, että hän tulee. mutta se oli hänelle liikaa aikaa. miten uskallan harkita tätä vaihtoehtoa? miten voin oikeasti olla kunnossa, kun en näe häntä kolmeen kuukauteen, ja kertoa hänelle, että rakastan häntä?sanon teille, hyvät naiset ja herrat, jos tunteenne kyseenalaistetaan joidenkin hyvin epäolennaisten asioiden takia, se on iso merkki suhteen lopettamisesta. mutta sanon, että ihan sama, minä odotan. koska kun pääsemme eroon tästä elämästä, aloitamme uuden elämän kauniissa maassa, meillä on oma asunto, kaukana perheistämme, asiat muuttuvat. siitä tulee uusi alku! asiat eivät muuttuneet. ne vain pahenivat. muutimme. jätimme kaiken aikaisemman elämämme taaksemme. sitten se alkoi ensimmäisenä vitun päivänä. ensimmäisenä päivänä menimme johonkin pubiin ryyppäämään, ja hän alkoi valittaa siitä, kuinka tyhmä hän oli tullessaan minun kanssani, eikä saanut opintojaan valmiiksi (jätti ne kesken, kun sai hyväksynnän) ennen kuin tuli.riitelimme hotellihuoneessa. sitten löysimme asunnon, vuokrasimme asunnon. kaikki hyvin. eikö niin? väärin! sitten aloimme riidellä asunnossa. ja tiedättekö mikä on pahinta? koulutin itseni olemaan välittämättä hänen huudoistaan/huudoistaan/loukkauksistaan ja turhista syytöksistään. sitten paska meni tositoimiin. tasan viisi kuukautta aiemmin, kun riitelimme, hän itki, hän vain nousi ylös ja löi minua. hän alkoi lyödä minua niin kovaa kuin pystyy. sinä iltana sain hänet rauhoitettua. sanon teille naiset ja herrat, jos riidellään lyönneillä ja muulla vastaavalla, olet vitun idiootti kun et lopeta sitä suhdetta. sen jälkeen nämä rutiinitappelut muuttivat kurssiaan ja nyt se on lyöntejä ja muuta.hän lyö pallejani, läimäyttää korvaani, ja tönäisen häntä takaisin, hän kaatuu. seuraavana aamuna kaikki on ok. olimme ulkona parin kaverin kanssa, klo 2 yöllä (mitään hyvää ei tapahdu klo 2 jälkeen), päätimme hakea ruokaa, ja menimme kotiin ottamaan rahaa. annan avaimet hänelle, menemme sisään, otamme rahaa, pissatamme ja lähdemme ulos. sitten pyydän häneltä avaimet takaisin. koska se ei ole vain asunnon avaimet, vaan myös toimiston avaimet, postilaatikon avaimet jne. hän sanoo ettei löydä niitä laukustaan. sanon että tarvitsen ne. ja hän vastaa "no sitten sun olisi pitänyt suojata ne huolellisemmin." mikä käytännössä tarkoittaa "teit vitun tyhmän liikkeen kun luotit minuun ja annoit avaimesi minulle." käännyn ympäri ja lähden kävelemään kotiin. hän pysäyttää minut. riitelemme hieman. sitten hän kääntyy ympäri ja kävelee pois. minulla ei ole avaimia, puhelimeni akku on tyhjä, ja olemme ryhmässä menossa syömään. ajattelin, että hän luultavasti etsii avaimiani ja palaa pian takaisin. en tilannut ruokaa. tiedättekö miksi? koska hän suuttuu, jos ei odota, että hän tilaa ruokaa.kului paljon aikaa, sitten kaikki suuntasivat koteihinsa. menin yhden kanssa. kävelimme vähän, istuimme puistossa ja juttelimme. kun tulin takaisin kotiin, kello oli viisi aamulla. hän alkoi valittaa, en välittänyt siitä ja menin nukkumaan. sitten hän kaatoi päälleni viiniä. käskin häntä lopettamaan. hän sanoi: "voi anteeksi, kulta." meni takaisin keittiöön vain tuodakseen lisää viiniä ja vettä. 5aamulla, väsyttävä päivä, kasteltu viinillä ja vedellä. sitten meillä oli tietysti riita. mutta ei niin kuin muut. se oli vitun 5 aamulla. naapurit valittivat. anelin heitä olemaan soittamatta poliisille. tänään asunnon omistaja soitti ja sanoi, että meidän täytyy puhua. asunnon sopimuksessa on molempien nimet, ja koska meillä ei ole perhettä/sukulaisia täällä, erosta on tullut lähes mahdotonta. sen lisäksi meidän perheemme olisivat musertuneita ja nykyään en ole millään tuulella rumia keskusteluja perheiden välillä jne. joten sanon teille naiset ja herrat, jos joku päivä teidän niin pyytää teitä odottamaan jotain *tai muuta*, menkää *tai muuta*. vittu juoskaa. jos olisin sanonut hänelle, että lähden joka tapauksessa ja antanut hänelle vaihtoehdon joko erota tai odottaa viisumia ja tulla jonkin ajan kuluttua, niin se olisi ollut ohi.</w:t>
      </w:r>
    </w:p>
    <w:p>
      <w:r>
        <w:rPr>
          <w:b/>
        </w:rPr>
        <w:t xml:space="preserve">Tulos</w:t>
      </w:r>
    </w:p>
    <w:p>
      <w:r>
        <w:t xml:space="preserve">Olen pilannut suuren osan elämästäni, koska olin liian peloissani tai hermostunut rikkoakseni suhteeni, kun minulla oli siihen mahdollisuus.</w:t>
      </w:r>
    </w:p>
    <w:p>
      <w:r>
        <w:rPr>
          <w:b/>
        </w:rPr>
        <w:t xml:space="preserve">Esimerkki 7.2214</w:t>
      </w:r>
    </w:p>
    <w:p>
      <w:r>
        <w:t xml:space="preserve">Teksti: tavanomaiset vastuuvapauslausekkeet: tämä todella tapahtui viime yönä, ja käytän heittomerkkiä, koska ainoat ihmiset, joiden haluan tietävän tästä, ovat koko internet. muutin viime lauantaina Kaliforniaan washingtonista, jossa marihuana on laillista ja olen satunnainen käyttäjä. joten eilen sain marihuana-korttini, sain toimitettua joitakin syötäviä ja popsin 30 mg:n annoksen indica-suklaata. puolitoista tuntia myöhemmin mitään ei tapahdu. kokemuksesta tiedän, että minun pitäisi jo tuntea jotain, ja etiketissä sanottiin, että voin tarvittaessa ottaa toisen annoksen tunnin kuluttua. joten söin toisen neliön. tässä kohtaa asiat alkavat muuttua hieman oudoiksi. olin pelannut dragon age inquisitionia ja aloin tuntea pelin paljon syvällisemmällä tasolla, kyseenalaistamalla erilaisten nkp:iden elämää ja motiiveja ja eksymällä hyvin, hyvin hukassa juoksemalla ympyrää. kun pelaamisesta tuli liian ylivoimaista, väsytin tavanomaisen tapani piristyä katsomalla hauskoja epäonnistumisvideoita youtubesta, mutta sekin alkoi olla liikaa. "nämä ihmiset loukkaantuvat?" "Miksi tämä on hauskaa?" "saivatko he lääkärinhoitoa videon jälkeen?" ja tässä vaiheessa kaikki alkoi olla liikaa. se on sumeaa, mutta muistan yrittäneeni hakea itselleni vettä ja mennä sänkyyn. mutta tässä vaiheessa olin niin uskomattoman ahdistunut ja niin vakuuttunut lähestyvästä kuolemastani, että soitin hätänumeroon. muistan antaneeni osoitteeni ja sanoneeni, että olin ottanut liikaa jotakin. muistan, kun menin ulos ja yritin kysyä lääkintämiehiltä, pitäisikö minun lukita oveni ja tulla ulos vai tulisivatko he sisään. olin aivan uusi asuinkompleksissa, muistan punaiset valot, katselijat, lääkintämiehet ehdottivat, että jäisin kotiin odottamaan, mutta minä sanoin, että menisin mieluummin sairaalaan. minut kannettiin dramaattisesti paareilla ambulanssiin kaikkien uusien naapureideni edessä. matka sairaalaan tuntui kestävän ikuisuuden. silloin tulin todella vakuuttuneeksi siitä, että olin kuolemassa. luulin, että hoitava lääkäri oli saatana ja että minun oli vastattava hänen kysymyksiinsä kysymyksellä tai kuolisin. kun hän vastasi muulla kuin kysymyksellä, vakuutin hänelle, että olin voittanut pelin. joskus aika pysähtyi. taisin yrittää jatkuvasti koskettaa häntä. muistan, että annoin hänelle useaan otteeseen vitosen ja kysyin, oliko hänestä viehättävä, ja kun hän lastasi minut sairaalaan, hän nauroi ja pudisteli päätään, selvästi helpottuneena päästyään minusta eroon. Sairaala itsessään oli myös sumea. luulin edelleen kuolevani, ja silloin vakuutin itselleni, että minulle tehtiin jonkinlainen testi. aluksi luulin, että olin joutunut helvettiin ja minun oli paettava ovien kautta valoon, jossa muistan hämärästi, että er-henkilökunnan eri jäsenet taklasivat minut, kun yritin juosta ulos, ennen kuin minut lopulta sidottiin sairaalasänkyyn.Sieltä lähtien olin vakuuttunut siitä, että todellinen koettelemukseni oli rentoutua ja hyväksyä Jeesus (huomautus: en ole uskonnollinen ihminen) ja yrittää nähdä sairaalan henkilökunnan taakse, mitä heidän sielunsa olivat, mikä taisi tarkoittaa sitä, että vietin paljon aikaa tuijottaen vankkumattomasti sairaalan henkilökuntaa ja kysellen uskomattoman karmivia kysymyksiä. huoneessa oli myös kello, ja se näytti pitkään kello 23.00.Muistan, että he kysyivät minulta nimeni, osoitteeni ja puhelinnumeroni noin miljardi kertaa, sanoivat toistuvasti, että olin 31-vuotias 30:n sijasta (mikä vainoharhaisuuteni mukaan tarkoitti, että olin ollut kuollut tai ollut koomassa vuoden, vaikka jälkikäteen ajateltuna se saattoi olla vain tekniikka, jota he käyttivät pitääkseen minut rauhallisena, tajuissani ja korjatakseni heitä), ja pakottivat minut allekirjoittamaan kaiken paikan päällä olevan. minua janotti kovasti, ja he antoivat minulle vettä ja joitakin pillereitä, en ollut varma, mitä ne olivat. he kysyivät myös jatkuvasti, mitä lääkkeitä käytin ja olinko sekoittanut jotakin tarkoituksella. tuntui vaikeammalta vakuuttaa heidät siitä, että olen oikeastaan vain idiootti enkä itsetuhoinen. he antoivat minulle kasan huumeriippuvuus- ja neuvontaresursseja. lopulta he päästivät minut menemään. Kieltäydyin antamasta heidän soittaa ystävälleni alueella, koska haluan, ettei kenenkään tarvitse tietää tästä koskaan, paitsi tietenkin koko redditin, joten otin kyydin kotiin. on siis kulunut yli vuorokausi, ja tunnen itseni yhä melko sekavaksi, mutta se on jo helpommin hallittavissa. toivon, että rauhoitun tarpeeksi, jotta voin mennä huomenna töihin. Löydän jatkuvasti näitä kertakäyttöelektrodeja, jotka ovat kiinni eri puolilla kehoani. saamieni käsikirjoitusten perusteella diagnoosini oli adrenaliinin ylikuormitus. olen kiitollinen, että sairaala ei soittanut ketään puolestani, ja ainoat ihmiset, joiden edessä joudun elämään tätä, ovat uudet naapurini, joita en ole edes tavannut. lähetin kyllä kukkia ensiapuun, kiitin heitä avusta ja pyysin anteeksi, että yritin paeta. olin aina ollut utelias, millaista on ajaa ambulanssissa. en voi sanoa suosittelevani sitä.</w:t>
      </w:r>
    </w:p>
    <w:p>
      <w:r>
        <w:rPr>
          <w:b/>
        </w:rPr>
        <w:t xml:space="preserve">Tulos</w:t>
      </w:r>
    </w:p>
    <w:p>
      <w:r>
        <w:t xml:space="preserve">ruohoa vastuullisesti.</w:t>
      </w:r>
    </w:p>
    <w:p>
      <w:r>
        <w:rPr>
          <w:b/>
        </w:rPr>
        <w:t xml:space="preserve">Esimerkki 7.2215</w:t>
      </w:r>
    </w:p>
    <w:p>
      <w:r>
        <w:t xml:space="preserve">Teksti: Työskentelen asiakaspalvelussa yleensä ihmisten lemmikkieläinten parissa. siellä missä työskentelen, ohjeet ja ennakkoilmoitukset ovat harvinaisia. tänään tarjosimme uutta ilmaista palvelua ihmisille, josta kaikki ylempi johto oli erittäin innoissaan. innostuksessaan he "unohtivat" kertoa meille, ketjun alapäähän, säännöt ja muut, mutta menivät silti täyteen facebookissa/craigslistissa/twitterissä tapahtuvaa hypeä saadakseen ihmisiä. joten olin paikalla, ulkona kylmässä kaatosateessa yrittäen lepyttää massoja. saatuani pari kertaa pääni pureskeltavaksi muutamalta tyytymättömältä leiriläiseltä, päätin kirjoittaa sähköpostia sosiaalisesta mediasta vastaaville ihmisille. ajattelin, että oli kaikkien etu välttää tämänpäiväinen sekasorto ja muotoilla mainokset paremmin, jotta ihmiset ymmärtäisivät, mitä vittua me olimme tekemässä. kuten käy, kun muutama uusi persereikä revitään auki ja kun ei ole ollut mitään suuntaa, kirjoitin tämän sähköpostin niin selkeästi kuin mahdollista. Otin vapauden lisätä isoja kirjaimia painotuksen vuoksi tasan kolmeen kohtaan (en voinut käyttää älypuhelimella lihavointia ja kursiivia) ja kopioida esimieheni ja kaksi johtajaa; ei mielestäni kohtuutonta, kun otetaan huomioon, että kyseessä on melko pieni yritys (yhteensä 40 ihmistä). no, siinä oli liikaa vapauksia, ja minut kutsuttiin (jätin jopa puoliksi syödyn aamiaiseni) toimistolle heti. hitto, minun piti ajaa huonosti ajoitetun nenäverenvuodon kanssa, koska asia oli niin "kiireellinen". Saavuin sinne (nenäverenvuoto jatkui edelleen, btws), ja minulle sanottiin, ainakin kohteliaasti, ettei minun paikkani ole haukkua käskyjä johdolle, ja että vaikka sähköpostiviesteistä ei voi lukea sävyä, sähköpostiviestini oli silti erittäin loukkaava johtajia kohtaan ja sopimaton. pyysin anteeksi (kyllä, astuin luultavasti ihmisten mukavien päiden yli) ja selitin logiikkani, mutta minulle sanottiin, että vaikka kaikki sanomani oli järkevää ja "järkevää", he eivät missään nimessä hyväksyisi paskanjauhantaani. no, minä en missään nimessä muuttaisi mieltäni ja pysyisin sähköpostissani ja asioiden hoidossa. ja sen myötä olen taas työttömyyskassan pohjalla.</w:t>
      </w:r>
    </w:p>
    <w:p>
      <w:r>
        <w:rPr>
          <w:b/>
        </w:rPr>
        <w:t xml:space="preserve">Tulos</w:t>
      </w:r>
    </w:p>
    <w:p>
      <w:r>
        <w:t xml:space="preserve">sai potkut, koska kaaoksen järkeistäminen on sopimatonta, kun on ketjun pohjalla.</w:t>
      </w:r>
    </w:p>
    <w:p>
      <w:r>
        <w:rPr>
          <w:b/>
        </w:rPr>
        <w:t xml:space="preserve">Esimerkki 7.2216</w:t>
      </w:r>
    </w:p>
    <w:p>
      <w:r>
        <w:t xml:space="preserve">Teksti: Tämä on ollut jatkuvaa vittuilua helmikuusta lähtien. **pitkä viesti - tl;dr alareunassa.** oli aika irtisanoa vuokrasopimus asunnostani, jossa olen asunut viimeiset 2 vuotta. aikani siellä on ollut mukavaa ja pidän paikasta todella paljon. asun yksin yhden makuuhuoneen asunnossa, minulla on *tonneittain* yksityistä parkkipaikkaa kadun ulkopuolella, kiva etukuisti, halpa yhden huoneen asunnoksi - se on todella täydellinen. siksi olen jäänyt sinne 2 vuodeksi.Olen kuitenkin miettinyt asunnon ostamista jo jonkin aikaa, joten kun tuli aika irtisanoutua, päätin sanoa "vitut siitä!" ja kieltäydyin irtisanoutumisesta. menin eteenpäin ja sain ennakkohyväksynnän asuntolainalle ja aloin etsiä taloa. seuraavien 3-4 kuukauden aikana aloin tajuta, että tämä oli *valtava* päätös ja että saatoin ehkä hätäillä.En löytänyt mitään mieleistäni hintaluokassani, ja aika alkoi käydä vähiin (vuokrasopimukseni päättyy 31. heinäkuuta). siinä vaiheessa päätin, että oli parempi vuokrata vielä vuosi, säästää rahaa lisää ja ostaa hienompi paikka ensi vuonna. sen sijaan, että olisin asunut yksin, otin yhteen muutaman ystäväni kanssa ja päätin vuokrata talon. löysimme täydellisen ja tapasimme omistajat. he pitivät meistä, he olivat mahtavia ja haimme asuntoa, jotta voisimme muuttaa sinne niin pian kuin mahdollista. yksi ystävistäni ja minä saimme hyväksynnän, kolmas ei. *silloin* se yksi ystävä, joka sai hyväksynnän ja joka on harkinnut muuttoa pois kaupungista, sai kuulla, että hän joutuisi olemaan viikonloppuisin töissään päivystämässä. se oli viimeinen sysäys (hän oli jo kyllästynyt työhönsä) ja hän päätti muuttaa toiseen kaupunkiin. ei mikään iso juttu. irtisanoudun vain asunnostani, pidän siitä muutenkin! ei. kirjaudun sähköpostiini laittaakseni heille viestin, että haluaisin irtisanoutua. enempää kuin 4 tuntia aiemmin olin saanut sähköpostin, jossa kerrottiin, että asuntoni on vuokrattu. vittu.minulle kerrottiin, että rakennuksessani on kuitenkin toinenkin asunto vapaana. täydellistä - pyydän vuokranantajaa puhumaan uusille vuokralaisille ja katsomaan, allekirjoittaisivatko he tuon asunnon minun asuntoni sijasta! kerroin jopa vuokranantajalleni, että kattaisin kuukauden, joka on kulunut (vuokraisin molemmat asunnot yhdeksi kuukaudeksi), jotta hän tienaisi enemmän rahaa! hän teki sen mielellään. muuttajat kieltäytyivät irtisanoutumasta. he haluavat minun kivan yläkerran yksikköni ja etukuistini. en voi syyttää heitä, se on mukava paikka ja itse pidän enemmän yläkerran yksiköistä (varsinkin katetulla kuistilla). tässä on ongelma - muutin tähän kompleksiin siksi, että se on täydellinen. olen katsonut melkein joka ikistä 1 makuuhuoneen yksikköä kaupungissa (pieni kaupunki) ja päätin tähän. siksi muutin sinne, siksi olen jäänyt sinne. nyt minulla ei ole kämppiksiä, joiden kanssa saisin asunnon, en voi pitää asuntoani ja minun on muutettava yläkerran yksiköstä d alakerran yksikköön c. otan kaiken omaisuuteni, kävelen ne portaita alas ja 40 jalkaa eteenpäin toiseen yksikköön *samassa helvetin rakennuksessa, jossa jo asun*. tunnen itseni täydelliseksi idiootiksi. jälkiviisaus on kai 20/20.</w:t>
      </w:r>
    </w:p>
    <w:p>
      <w:r>
        <w:rPr>
          <w:b/>
        </w:rPr>
        <w:t xml:space="preserve">Tulos</w:t>
      </w:r>
    </w:p>
    <w:p>
      <w:r>
        <w:t xml:space="preserve">johtuen valitettavasta tapahtumasarjasta suunnitelmani siirtyä eivät toimineet (noin 4 tunnin ikkunan) - olisi pitänyt erota minun 1 makuuhuoneen asunnostani - nyt minun on siirryttävä alaspäin joitain portaita ja 40 jalkaa toiseen yksikköön * samassa kerrostalossani *</w:t>
      </w:r>
    </w:p>
    <w:p>
      <w:r>
        <w:rPr>
          <w:b/>
        </w:rPr>
        <w:t xml:space="preserve">Esimerkki 7.2217</w:t>
      </w:r>
    </w:p>
    <w:p>
      <w:r>
        <w:t xml:space="preserve">Teksti: Ajan pyörälläni paikalliseen pyöräkauppaan, joka sijaitsee asuntoni lähellä. laskeudun alas tätä pitkää mäkeä matkan loppupuolella. tässä kaupunginosassa on paljon ravintoloita ja pieniä kauppoja, joten se on yleensä hyvin ruuhkainen. ajelen tätä kautta koko ajan ja teen samaa ohittaakseni liikennettä, eli ajan kaistojen välissä. yhtäkkiä! perhe kävelee ulos autojen välistä, enkä huomaa ennen kuin on aivan liian myöhäistä, että iäkäs nainen on suoraan edessäni. en ole kovinkaan iso mies (1,80-170), mutta annan hänelle aika kovaa kyytiä. menemme molemmat maahan. hyppään heti ylös katsomaan, onko nainen kunnossa, koska hän alkoi äännellä kuin viinirypäle-rouva, kun hänen poikansa saapuu paikalle. hän alkaa heti kiroilla minua, koska ilmeisesti tämä on hänen äitinsä. myönnän, että tunnen itseni pahoin. osuin häntä todella kovaa. mutta suojatie oli kirjaimellisesti 30 metriä edessäni stop-merkin kohdalla. jossa laillisesti ihmiset ylittävät vitun kadun. poika (joka vaikutti nelikymppiseltä ja minä 26-vuotiaalta) ja muu perhe aloitti tällä hetkellä alfa-tilan. väkivallan uhkailua, kiroilua jne. sanoin "haistakaa vittu, minä häivyn" ja jätin suuren joukon sivullisia hoitamaan sotkun. näytin sormella, kun poljin pois. olen helvetin kipeä, mutta toivon todella, että se vanha nainen on kunnossa.</w:t>
      </w:r>
    </w:p>
    <w:p>
      <w:r>
        <w:rPr>
          <w:b/>
        </w:rPr>
        <w:t xml:space="preserve">Tulos</w:t>
      </w:r>
    </w:p>
    <w:p>
      <w:r>
        <w:t xml:space="preserve">pyöräilin kaupungin läpi ja löin iäkästä naista todella kovaa. hänen keski-ikäinen poikansa halusi tapella kanssani, joten näytin sormi ja häivyin.</w:t>
      </w:r>
    </w:p>
    <w:p>
      <w:r>
        <w:rPr>
          <w:b/>
        </w:rPr>
        <w:t xml:space="preserve">Esimerkki 7.2218</w:t>
      </w:r>
    </w:p>
    <w:p>
      <w:r>
        <w:t xml:space="preserve">Teksti: Kasvoin Nigerian eteläpuolella ja kävin sisäoppilaitoksen koulua lännessä.Istuin koulussani ja mietin ongelmaa, jossa olin. Koulun prefekti oli juuri kertonut minulle, ettei hän halunnut nähdä afroani huomiseen koulukokoukseen mennessä, enkä voinut mitenkään leikata hiuksiani, koska koulun parturi oli sulkenut ovensa, enkä aikonut antaa kenenkään käyttää vanhaa terää hiuksiini (aids on todellinen), Joten istuin ja itkin, kun paras ystäväni (gidado) kysyi minulta, mikä oli vialla, ja kerroin hänelle, hän sanoi, että hypätään koulun aidan yli ja mennään kampaamoon, jonka hän maksaa puolestani, olin innoissani, joten suostuin.Kun hyppäsimme aidan yli näimme joitakin prostituoituja koulun aidan edessä, emme häirinneet heitä ja jatkoimme matkaamme kampaamoon, sain hiukseni leikattua ja katsoin joitakin jalkapallo-ottelun kohokohtia leikattuani hiukseni jatkoimme takaisin koulun aidalle, kun olimme hyppäämässä takaisin kouluun, yksi prostituoiduista sanoi "tätäkö äitisi lähetti sinut kouluun tekemään?" ystäväni vastasi "tätäkö äitisi synnytti sinut tekemään?"."Hän suuttui ja sanoi "minä kaadan sinulle happoa" ja huitaisi sitten käsilaukullaan ystävääni, joka sai sen kiinni ja he alkoivat tapella.Noihin aikoihin alueella partioiva poliisi näki tappelun ja tuli lopettamaan sen, he alkoivat kysellä meiltä ikäämme, valehtelimme ja sanoimme olevamme 18. Sitten he kysyivät meiltä, miksi tappelimme prostituoitujen kanssa keskellä tietä, ennen kuin ehdimme vastata, he keskeyttivät meidät ja sanoivat: "älä huoli, vastaat, kun pääsemme poliisiasemalle", joten he laittoivat meidät poliisipakettiautoon ja lähtivät ajamaan poliisiasemalle, kun olimme juuri saavuttamassa nopeusrajoituksen, ajoneuvo alkoi hidastaa vauhtia, joten ystäväni kuiskasi minulle "hyppään oh", joten hän hyppäsi ja minä seurasin häntä ja hyppäsin ulos pakettiautosta, aloimme juosta, luulen, että prostituoidut vasikoivat meistä, koska ajoneuvo pysähtyi ja poliisit alkoivat ampua meitä, jatkoimme juoksemista, emme välittäneet, noin 30 sekunnin kuluttua he lopettivat ampumisen {luulisin, että luodit loppuivat} ja alkoivat jahdata meitä, mutta karistimme heidät ja menimme koulun takaportin luo ja rullauduimme koulun alle, ja olimme jo matkalla.</w:t>
      </w:r>
    </w:p>
    <w:p>
      <w:r>
        <w:rPr>
          <w:b/>
        </w:rPr>
        <w:t xml:space="preserve">Tulos</w:t>
      </w:r>
    </w:p>
    <w:p>
      <w:r>
        <w:t xml:space="preserve">hyppäsin parhaan ystäväni kanssa koulun aidasta leikatakseni hiukseni, koska en halunnut saada rangaistusta, mutta sain enemmän kuin odotin.</w:t>
      </w:r>
    </w:p>
    <w:p>
      <w:r>
        <w:rPr>
          <w:b/>
        </w:rPr>
        <w:t xml:space="preserve">Esimerkki 7.2219</w:t>
      </w:r>
    </w:p>
    <w:p>
      <w:r>
        <w:t xml:space="preserve">Teksti: No tämä paska tapahtui noin 10 vuotta sitten, mutta ihan sama, kerron sen. lapsena yritin todella saada perheen huomion ja koska olen niin fiksu kuin olen, keksin erittäin hyvän kepposen! yritän piiloutua auton takakonttiin. olimme isovanhempieni luona, joten odotin, kunnes kaikki menivät taloon, ja koska tiesin, että he laittavat jotain tavaroita takakonttiin, heidän oli pakko nähdä minut. Ajattelin, että tämä järkyttäisi heitä lopullisesti. menin sisään, suljin takakontin, nauroin ja odotin.... noin 30 sekuntia. sitten tajusin, miten vitussa pääsen ulos tästä? sisällä oli täysi pimeys, aloin panikoida, sisällä ei ollut enää ilmaa, aloin potkia penkkejä. aloin huutaa keuhkoistani, pitää muistaa, että auto oli noin 50m talon vieressä ja olin takakontissa. Potkin istuimia niin kovaa, että ajattelin 10 minuuttia, että tämä se on, näin minä kuolen, niin tyhmä. Joka tapauksessa puoli tuntia kului, he alkoivat etsiä minua ympäri kiinteistöä, mutta ei mitään. Kerään kaiken jälkeenjääneen voimani ja potkaisen istuimia niin kovaa, että metalli taipui juuri sen verran, että näen valoa. Työnnän vielä enemmän ja saan istuimet taipumaan niin, että saan pääni osittain ulos takakontista. sitten työnnän päätäni niin kovaa että alan vuotaa verta, pelästytän koko kasvoni. alan taas hengittää. alan huutaa vielä enemmän ja ei mitään , mutta nyt minulla oli vähän oksigenia. kunnes pyörryin. pääni putoaa takakonttiin taas ihan verisenä jne. olin siellä noin tunnin kunnes he löysivät minut tajuttomana sisältä veriset kasvot. heidän ilmeensä taisivat olla korvaamattomat, mikä shokki.</w:t>
      </w:r>
    </w:p>
    <w:p>
      <w:r>
        <w:rPr>
          <w:b/>
        </w:rPr>
        <w:t xml:space="preserve">Tulos</w:t>
      </w:r>
    </w:p>
    <w:p>
      <w:r>
        <w:t xml:space="preserve">Olen tyhmä, menin takakonttiin, pilasin istuimet, panikoin ja melkein kuolin. sain ne kuitenkin.</w:t>
      </w:r>
    </w:p>
    <w:p>
      <w:r>
        <w:rPr>
          <w:b/>
        </w:rPr>
        <w:t xml:space="preserve">Esimerkki 7.2220</w:t>
      </w:r>
    </w:p>
    <w:p>
      <w:r>
        <w:t xml:space="preserve">Teksti: treenaan välillä, ja olen hiljattain aloittanut uudelleen. teen yleensä voimaharjoittelua toimistossani ja juoksen/pyöräilen/luistelen ulkona viikonloppuisin. tänään päätin lopettaa tekosyiden keksimisen ja antaa kaikkeni. potkaisin kaksi koiraani ulos huoneesta, laitoin pandoran soimaan ja menin töihin. Siirryn nopeasti eteenpäin treenin loppuun, hiljennän musiikin ja päästän koirat takaisin sisään. istun tuolilleni, juon vettä ja päätän, että jäähdyttelen ja venyttelen hieman. laskeudun maahan polvilleni, ja yhtäkkiä toinen koiristani, joka on huolissaan fyysisestä kunnostani, lyö minua vahingossa päähän ja lyö huuleni rikki. Nousen ylös, yritän olla valumatta verta matolle, ja ryntään vessaan. veren tuoksu on varmaan saanut toisen koirani huolestumaan, koska se ryntää varmistamaan, että olen kunnossa. kaikki olisi hyvin, paitsi että yritän kuumeisesti päästä vessaan. kompastun siihen ja putoan juuri vittuuntuneille kasvoilleni. lopulta kerään itseni ja pääsen vessaan. kirjoitan tätä nyt harso huuleni alla imemässä häiritsevää määrää verta, ja molemmat koirat nuolevat minua varmistaakseen, että olen kunnossa.</w:t>
      </w:r>
    </w:p>
    <w:p>
      <w:r>
        <w:rPr>
          <w:b/>
        </w:rPr>
        <w:t xml:space="preserve">Tulos</w:t>
      </w:r>
    </w:p>
    <w:p>
      <w:r>
        <w:t xml:space="preserve">Kun he suuttuivat siitä, että lukitsin heidät ulos huoneesta treenatakseni, koirani yrittivät murhata minut.</w:t>
      </w:r>
    </w:p>
    <w:p>
      <w:r>
        <w:rPr>
          <w:b/>
        </w:rPr>
        <w:t xml:space="preserve">Esimerkki 7.2221</w:t>
      </w:r>
    </w:p>
    <w:p>
      <w:r>
        <w:t xml:space="preserve">Teksti: heittää pois ilmeisistä syistä.tämä tapahtui muutama tunti sitten, olin kotona yksin ja kuten kaikki kiimainen 16-vuotias kun heidän vanhempansa eivät ole kotona jatkoin runkata. pääsen kotiin, laittaa joitakin rotujenvälinen porno koska olen sosiaalisesti valaistunut ja lopussa se tyttö nielee ja minulla oli loistava idea. "miltä runkkaus maistuu?" nuori murrosikäinen ajatteli samalla kun silitteli rennosti itseään. pöydälläni oli tyhjä kuppi ja lopetin siihen. kohtelin sitä kuin shottia ja vedin alas kaikki kermamaiset kuolleet jälkeläiseni. opin, etten pidä runkkauksen mausta, ja kävi ilmi, ettei kehoni myöskään pidä. minulla on todella herkkä nielurisatulehdus (en voi syödä sianlihaa), ja arvatenkin kurkkuni rekisteröi tulevia sukupolvia, jotka olin juuri karkottanut elimistöstäni sianlihana. tämän lasillisen suolaisen herkullisuuden päälle aloin sen jälkeen oksentaa rajusti. katsoin taaksepäin verilöylyä ja vasta sitten häpeä huuhtoi minut kuin kylmä suihku. olin siinä kyyryssä kalu ulkona katuen kaikkea. kurkku on edelleen kipeä sen jälkeen kun olen ottanut muutaman pillerin ja maku ei ole vieläkään hävinnyt vaikka olen pessyt hampaat kahdesti. (apua kiitos) edit: yksityiskohtia.</w:t>
      </w:r>
    </w:p>
    <w:p>
      <w:r>
        <w:rPr>
          <w:b/>
        </w:rPr>
        <w:t xml:space="preserve">Tulos</w:t>
      </w:r>
    </w:p>
    <w:p>
      <w:r>
        <w:t xml:space="preserve">muna maistuu suolaiselta, kurkku ei pidä minusta. olen inhottava ihminen. **</w:t>
      </w:r>
    </w:p>
    <w:p>
      <w:r>
        <w:rPr>
          <w:b/>
        </w:rPr>
        <w:t xml:space="preserve">Esimerkki 7.2222</w:t>
      </w:r>
    </w:p>
    <w:p>
      <w:r>
        <w:t xml:space="preserve">Teksti: tämä vittuilu tapahtui kolme vuotta sitten. taustatarina on, että olin saapunut Brysseliin muutamaa päivää aiemmin ja yritin ahkerasti päästä parlamenttiin eri vuorokauden aikoina, sateella ja auringonpaisteessa, aamulla ja illalla. olen valtiotieteilijä ja halusin vain tuntea voimakkaan rakennuksen ja yhden euroopan poliittisia prosesseja tekevän instituution ilmapiirin. koska yritin päästä sisään, tuloksetta, muutaman päivän ajan, "ulko-oven" vartija ja minä olimme jutelleet ystävällisesti muutamaan otteeseen. Ongelmana oli kuitenkin se, että olin kiireinen, ja olosuhteiden vuoksi kesti jonkin aikaa tajuta, miten tähän rakennukseen päästään. tarvittiin kutsu parlamentin jäseneltä. minulla ei ollut juuri lainkaan rahaa, puhelinta tai internettiä, joten en saanut yhteyttä mp:hen saadakseni tämän kutsun, kunnes lopulta lainasin puhelimen satunnaiselta henkilöltä kahvilassa ja sain kutsun noin 20 minuutin päästä piraattipuolueen kanssa. yleensä tällaiset kutsut pitää saada viikkoja tai kuukausia etukäteen, mutta minulla kävi tuuri ja liityin iloisesti pp:n seuraan rakennuksen kierrokselle. se alkoi tylsillä yleistiedon luennoilla ja sitten noin 40 hengen ryhmä siirtyi toiseen osaan rakennusta, jolloin päätin irrottautua ryhmästä ja lähteä omille marry roadilleni tutkimaan parlamenttirakennusta.olin elänyt kulkurina muutaman päivän Brysselissä, joten minulla oli mukanani yksi kantokassi ja iso musta muovikassi, joka oli täynnä erilaisia sekalaisia tavaroita. minulla oli takkiini kiinnitetty vierailijapassi, joka oli lippu sisäänpääsyyn. parlamenttirakennuksen sisäänkäynnillä oli valtava jono ja kaksi pöytää peräkkäin, jotka näyttivät käännetyn u:n muotoisilta. sisäänkäynnin vasemmalla puolella oli virallisia kylttejä, joissa kerrottiin, miten rakennuksen sisimpään pyhäkköön pääsee. siinä luki jotain sellaista, että odota täällä kaksi minuuttia ja mene sitten sisäänkirjautumiseen. joten kiertelin jonoja ja seurasin näitä outoja sääntöjä, vilautin passia sisäänkirjautumisessa ja heitin laukkuni ja säkkini tiskin taakse sisäänkäynnin eteen ja aloin tutkia paikkoja. kävelen ympäriinsä, katselen historiaa ja tietoa ja yleisesti ottaen nautin olostani. jonkin ajan kuluttua tulen uteliaaksi ja päätän siirtyä pois yleiseltä alueelta, jossa ihmiset ovat sallittuja, ja alan tutkia eri kerroksia ja pieniä tuulisia käytäviä. kävelen iloisesti seitsemänteen kerrokseen, juttelen joidenkin satunnaisten mps:ien tai virkamiesten tai vastaavien kanssa, löydän kaapin, joka on täynnä viiniä ja viinaa, ei, en varastanut mitään niistä, pidin vain hauskana, että se oli niin selvästi esillä, ja päätän lopulta, että on aika lähteä ulos, olen tutkinut sen, mitä halusin tutkia. Matkalla takaisin alueelle, jonka oletan olleen yleinen alue, jossa vierailijat saivat veljeillä, yhtäkkiä kaksi vartijaa lähestyy minua. he ovat melko massiivisen kokoisia ja näyttävät melko vaikuttavilta melko hienoissa takkeissaan. Voin kuvitella heidän pitäneen silmällä tätä henkilöä, joka käveli oudoissa paikoissa ja jätti isoja laukkuja vartioimatta lähtöselvityksessä ja ihmettelivät, mitä hän tekee. Joka tapauksessa he alkavat kysellä minulta kävellessäni, missä laukkuni ovat ja mitä teen täällä ja niin edelleen. Näytän heille iloisesti laukkujeni sisäänkäynnin ja kerron heille, että olen täällä vain katsomassa nähtävyyksiä. Kun olemme keränneet laukkuni, he vievät minut rakennuksen takaosaan, jossa koen melkoisen yllätyksen. minut asetetaan pylvästä vasten, puoliympyrän ympärille, jossa on yhteensä 30 turvamiestä, poliiseja ja jonkinlaista salaista palvelua, ainakin kolme erilaista turvamiesten ryhmää. Ensin vain seisomme siinä jonkin aikaa, sitten kaksi poliisia vie minut kahden seinän taakse ja tutkii minut. saan lisää kysymyksiä siitä, mitä tein siellä, ja vastaan totuudenmukaisesti, että olin vain kiinnostunut laitoksen historiasta jne. siinä missä poliisi tutki minua, oli l-kirjaimen muotoinen kirjoituspöytä, jossa työskenteli joitakin virkamiehiä. jonkin ajan kuluttua kirjoituspöydän takana työskentelevä satunnainen nainen tervehtii yhtäkkiä nimeäni äidinkielelläni ja kysyy, onko kaikki hyvin, ja vastaan, että on kyllä. pääoven vartija kysyy minulta myös kysymyksiä. he haluavat ottaa yhteyttä johonkin lähisukulaisistani, ja olin juuri nyt riidoissa äitini kanssa, joten ohjasin heidät isoäitini luo, joka tuskin puhuu englantia. pääoven vartija yrittää keskustella, mutta hänen englantinsa ei ole kovin hyvää ja hän lausuu joitakin sanoja melko huonosti väärin.joka tapauksessa, oltuani katakombeissa tai siellä tykkää jonkin aikaa, minut saatetaan kolmen poliisin toimesta poliisiautoon ja ajetaan pois säilöön, jossa olen jotain 6 ja 12 tunnin välillä. en muista enkä ainakaan kovin kauan.</w:t>
      </w:r>
    </w:p>
    <w:p>
      <w:r>
        <w:rPr>
          <w:b/>
        </w:rPr>
        <w:t xml:space="preserve">Tulos</w:t>
      </w:r>
    </w:p>
    <w:p>
      <w:r>
        <w:t xml:space="preserve">käveli kömpelösti eduskunnassa. jäi 30 turvamiehen kiinni puoliympyrässä. sai talon kuuluisuuden eduskunnassa.</w:t>
      </w:r>
    </w:p>
    <w:p>
      <w:r>
        <w:rPr>
          <w:b/>
        </w:rPr>
        <w:t xml:space="preserve">Esimerkki 7.2223</w:t>
      </w:r>
    </w:p>
    <w:p>
      <w:r>
        <w:t xml:space="preserve">Teksti: Olen juuri aloittanut työt maisemointiporukassa, ja minua kehotettiin tuomaan mukanani veitsi, jolla leikata nurmikkoa. minun on huomattava, että olen töissä vain kesän ajan ja asun ystäväni luona toisessa kaupungissa. Kun minulla oli miljoona muuta asiaa, viimeinen asia, jota minulla oli aikaa tehdä, oli etsiä yleiskäyttöinen veitsi ensimmäisenä iltana, joten pyysin lainata ystävältäni. Tässä kohtaa mokasin. Hän totesi, että hänellä oli vain halpa kiinalainen veitsi, mutta sen pitäisi tehdä työnsä. helvetti, siinä oli jopa 10 ylimääräistä partaterää kahvassa, joten olin tyytyväinen siihen. Seuraavana päivänä oli töitä, ja olin lähdössä. etutaskuni olivat täynnä auton avaimia ja puhelimia, eikä niissä ollut tilaa kantaa puukkoa. ajattelin itsekseni, että mitä helvettiä, miksei sitä voisi kantaa takataskussa. heppoinen turvapainike onnistui jossain vaiheessa avautumaan ja vapautti terän, joka päätti halkaista minut suoraan ja keskeltä persereikään ja jatkoi suoraan alas takapuoltani. partaveitsi oli niin pirun terävä, ettei sitä aluksi edes huomannut. sitten se iski minuun kuin tiilitonni. hitaasti mutta varmasti alusvaatteeni alkoivat täyttyä lämpimästä verestä. ensimmäinen työpäiväni sujui loistavasti. lopulta verenvuoto lakkasi ja pääsin kotiin arvioimaan vahinkoa. ei ole koskaan hauskaa, eikä ihan helppoa tutkia omaa persereikäänsä. katsottuani en pitänyt sitä kovin pahalta. kirveli hieman, mutta ajattelin sen menevän ohi muutaman päivän kuluttua. voisinpa sanoa, että vittuilu loppui tähän, mutta valitettavasti ei. aloitin viikon puolivälissä uudessa työpaikassa ja minun piti tehdä viikonloppuna matka kaupunkiin, jossa yleensä asun, ja käydä tyttöystäväni luona. päätimme mennä syömään meksikolaista ruokaa. yleensä en kakkaa usein. parin päivän välein. en ollut käynyt paskalla sen jälkeen, kun tapaus sattui, ja olin näennäisesti unohtanut sen, kunnes meksikolainen ruoka iski. lasten vieminen uima-altaalle oli sietämättömän tuskallista. ja veri. hyvä jumala, veri. vessanpönttö oli 50 % paskaa vettä ja 50 % verta. pyyhkiminen oli mahdotonta. käytin suihkusauvaa puhdistaakseni verilöylyn. viilto oli varmasti syvällä paskassa. infektion estämiseksi minun oli pakko sormittaa pyllynreikääni antibioottivoiteella. netto puolitoista viikkoa oli julmaa, ja toipuminen oli hidasta, mutta voin vihdoin sanoa, että perseeni on palannut entiseen loistoonsa.</w:t>
      </w:r>
    </w:p>
    <w:p>
      <w:r>
        <w:rPr>
          <w:b/>
        </w:rPr>
        <w:t xml:space="preserve">Tulos</w:t>
      </w:r>
    </w:p>
    <w:p>
      <w:r>
        <w:t xml:space="preserve">sai partaveitsen terän perseeseensä, söi heti meksikolaista ruokaa.</w:t>
      </w:r>
    </w:p>
    <w:p>
      <w:r>
        <w:rPr>
          <w:b/>
        </w:rPr>
        <w:t xml:space="preserve">Esimerkki 7.2224</w:t>
      </w:r>
    </w:p>
    <w:p>
      <w:r>
        <w:t xml:space="preserve">Teksti: tapahtui viime viikolla, juuri pääsemässä vaiheeseen, jossa se ei ole rampauttavaa paskaa ajatella. oh ja se ei ole kaikkein jännittävin fu, joten voit hypätä tl;dr, jos haluat. backstory.I päätti kääntää intohimoni valokuvaus osaksi työtä, koska minun psykologian arvosanoin tutkinto on tehnyt makea fk kaikki tapa auttaa minua saamaan työtä. Viime vuodet ovat olleet minulle katastrofi. juuri sen jälkeen kun olin aloittanut matkani valokuvaajaksi - ostin kaikki varusteeni säästöilläni ja sijoitin tuhansia euroja objektiiveihin ja tarvitsemiini tarvikkeisiin - äidilläni todettiin syöpä. Tämä on kokonainen tarina itsessään, joten en mene siihen sen enempää kuin sanon, että se oli vaikein asia, jonka olen koskaan käynyt läpi, ja olin hänen kanssaan joka askeleella. pysäytin elämäni yrittäessäni säilyttää hänen elämänsä ja tehdä siitä helpommin hallittavissa olevaa. se tuntui todella merkitykselliseltä ja tärkeältä tehtävältä, joka voitti kaiken muun. vietin siis neljä kuukautta hänen kanssaan vieden häntä joka päivä tapaamisiin ja huolehdin hänestä, kun hänen tilansa paheni. Hän kuoli heinäkuussa kaksi vuotta sitten. se tuhosi minut suunnattomasti, ja ajauduin raskaaseen masennukseen, kun pöly laskeutui ja tarkoitukseni hävisi. tuntui, ettei mikään ollut enää tärkeää. olen yrittänyt toipua ja koota elämääni sen jälkeen, mutta masennus ja ahdistus, joita koen, ovat ajoittain heikentäviä jopa lääkityksen avulla. haluan todella olla valokuvaaja. olen myös ollut tyttöystäväni kanssa 8 vuotta. Haluan saada lapsia ja mennä naimisiin hänen kanssaan. jouluna mainitsin hänen äidilleen, että harkitsen kosintaa, ja hän sanoi, että minun pitäisi odottaa, kunnes "olemme molemmat valmiita" ja meillä on vakituinen työ jne. (hän tekee maisterintutkintoa pääkaupungissa, ja asumme tällä hetkellä erossa toisistamme opintojensa vuoksi). minusta tuntuu, etten voi edetä suhteessani, ennen kuin se tapahtuu... periaatteessa hain kokopäivätyötä pääkaupunkiseudulla, jossa teen kiinteistökuvausta arvostetulle ja suurelle kiinteistöyritykselle. Minulle tämä on unelmatyö, koska palkallinen valokuvaustyö on hyvin, hyvin harvinaista! työn mukana tuli auto ja turva, jota olen todella tarvinnut jo pitkään, voisin saada asuntolainan ja asua kumppanini kanssa jälleen kahden vuoden erossaolon jälkeen (asun jossakin halvemmassa paikassa ja olen perinyt äitini koiran, joten tarvitsen paikan, jossa on puutarha jne. pääkaupunki on minulle nyt liian kallis). läpäisin ensimmäisen haastatteluvaiheen ja minut valittiin yli 100 hakijan joukosta näytekuvieni ja sitä seuranneen kasvokkain tapahtuneen haastattelun perusteella. viimeinen vaihe oli harjoitteluvaihe. sain avaimet kahteen kiinteistöön, valokuvasin, muokkasin ja lähetin ne sekä tein markkinointikuvan heille. suostuin, matkustin (jälleen) kaupungistani pääkaupunkiin tehtävää varten ja sain sen valmiiksi. seuraavana päivänä (perjantaina) sain puhelun ajaessani takaisin kaupunkiini, mutta minulla ei ollut handsfree-laitetta, joten annoin puhelun soida vastaajaan. pääsin kotiin noin kello 20.00 ja kuuntelin haastattelijan sanovan, että kiitos, että tulit haastatteluun ja valokuvistani, ja että hän haluaa keskustella hakemuksestani ja jätti numeronsa, hän sanoi, että voin soittaa viikonloppuna, jos haluan, tai hän soittaa minulle maanantaina, jos en halua. olin sekä innoissani että ahdistunut, en ollut varma, mitä hän tarkoitti sillä, että hän keskusteli hakemuksestani. ehkä hän soitti kertoakseen minulle, että toinen henkilö sai työpaikan, vai oliko se hyvä uutinen, ja voisinko saada työpaikan! Joka tapauksessa päätin, että sinä iltana oli liian myöhäistä soittaa takaisin, ja viikonloppuna ajattelin (luultavasti ahdistuksen avustamana), että olisi kohteliasta jättää hänet nauttimaan viikonlopustaan - ajattelin, että mikään ei muuttuisi tänä aikana riippumatta siitä, mitä puhelu tarkoitti. maanantai - ei puhelua. Sähköposti tulee ja kysytään, olenko yhä kiinnostunut paikasta. vastaan heti, että olen ehdottomasti kiinnostunut. vieläkään ei soiteta. odotan muutaman päivän, ei mitään. koko tilanteesta hämmentyneenä ja pakkomielteisenä päätän selvittää asian ja soittaa heille. minulle sanotaan, että minulle soitetaan takaisin... en soittanut. sitten tulee sähköposti. "kiitos jerbaws, mutta löysimme jonkun, joka sopii meille mielestämme hieman paremmin". olin raivona. minut voitti joku, joka oli vain "hieman" parempi. joten pyydän palautetta ja tiedustelen, mikä oli parempaa, jotta voin yrittää parantua tulevaisuutta varten. vastaus oli tappava. Siinä sanottiin, että hän vaikutti innokkaammalta, että hän oli pettynyt siihen, etten koskaan vastannut viestiin, että hän soitti minulle perjantaina tarjotakseen minulle työtä ja onnitellakseen minua, ja mikä pahinta, että "se on todella sääli, koska kuvasi olivat selvästi paremmat". toinen ehdokas, joka sai paikan, oli soittanut ja lähettänyt sähköpostia saadakseen jatkoa. olin jättänyt heidät päättämään itse, koska ajattelin tehneeni sen, mitä minulta pyydettiin, ja varmasti päivän työn tekeminen osoitti, että olin innokas. se lamaannutti minut täysin. unelmieni työpaikka lipsahti käsistäni, koska olin liian ahdistunut soittaakseni hänelle takaisin enkä halunnut olla vaivaksi hänen viikonloppunsa aikana. voisin työskennellä palkalla ja tehdä häitä viikonloppuisin. minut valittiin työhön ja silti, silti onnistuin mokaamaan sen. ahdistus voitti. tunsin itseni niin sairaaksi, tunnen vieläkin. tämä olisi muuttanut elämäni paremmaksi. olisin muuttanut kaupunkiin ja aloittanut alusta. nyt olen edelleen työtön ja tunnen itseni taas todella alamaissa. pudotti minut taas kerran alas mäkeä. voin kai syyttää vain itseäni. mutta minusta on silti sekavaa, että hän sanoi soittavansa minulle maanantaina eikä sitten soittanutkaan. "sinun olisi pitänyt soittaa hänelle", huutaa jälkikäteen. no tifu, kun en soittanut hänelle. siinä meni vakituinen työpaikkani, mahdollisuudet saada asuntolaina työpaikasta, kosinta tyttöystävälleni. takaisin lähtöruutuun. kirjoitin vastauksen, jossa selitin väärinkäsitykseni ja toistin olevani ehdottoman innokas ja pyysin anteeksi, sanoin, että jos se ei onnistu valitun henkilön kanssa, olisin enemmän kuin halukas tulemaan väliin. en ole saanut vastausta. vittu. täysin perseestä. niin järkyttynyt siitä.</w:t>
      </w:r>
    </w:p>
    <w:p>
      <w:r>
        <w:rPr>
          <w:b/>
        </w:rPr>
        <w:t xml:space="preserve">Tulos</w:t>
      </w:r>
    </w:p>
    <w:p>
      <w:r>
        <w:t xml:space="preserve">Hain unelmatyötäni, taistelin ahdistusta, masennusta ja sataa muuta hakijaa vastaan, minulle soitettiin ja tarjottiin työtä, en vastannut puheluun enkä soittanut takaisin, koska ymmärsin väärin työn merkityksen (ja ahdistuksen), menetin työn, koska vaikutin siltä, etten ole aktiivinen, masennuin jälleen ja palasin lähtöruutuun.</w:t>
      </w:r>
    </w:p>
    <w:p>
      <w:r>
        <w:rPr>
          <w:b/>
        </w:rPr>
        <w:t xml:space="preserve">Esimerkki 7.2225</w:t>
      </w:r>
    </w:p>
    <w:p>
      <w:r>
        <w:t xml:space="preserve">Teksti: Okei, tämä tapahtui pari vuotta sitten, vaimoni ja minä olimme ottamassa muutaman drinkin, kun kiillotettuani pullon tunkkia päätin, etten ollut vielä valmis, ja aloitin pullon riccadonnaa. vaimoni päätti mennä makuulle ja menin hyppäämään sängylle hänen viereensä, ongelmana oli, että minulla oli käteni ojennettuna sivulle ja kun laskeuduin, käsivarteni törmäsi hänen nenäänsä, sanomattakin on selvää, että oli paljon anteeksipyyntöä ja itkua, ja menin kännissä olevasta af:stä selväksi sydämenlyönnissä. 3 vuotta myöhemmin, eikä hän ole vieläkään antanut minun unohtaa sitä.</w:t>
      </w:r>
    </w:p>
    <w:p>
      <w:r>
        <w:rPr>
          <w:b/>
        </w:rPr>
        <w:t xml:space="preserve">Tulos</w:t>
      </w:r>
    </w:p>
    <w:p>
      <w:r>
        <w:t xml:space="preserve">kännissä, Teräsmies hyppäsi sängylle vaimon viereen ja mursi hänen nenänsä...</w:t>
      </w:r>
    </w:p>
    <w:p>
      <w:r>
        <w:rPr>
          <w:b/>
        </w:rPr>
        <w:t xml:space="preserve">Esimerkki 7.2226</w:t>
      </w:r>
    </w:p>
    <w:p>
      <w:r>
        <w:t xml:space="preserve">Teksti: tämä tapahtui joitakin vuosia sitten, kun olin lukiossa. minulla oli ystävä, jonka kanssa pelasin world of warcraftia. pelasimme tuntikausia ja olimme täysin koukussa siihen. joskus tuli myöhä, kun pelasin, ja minun oli vietettävä yö ystäväni luona, koska myöhään illalla kotiin ajaminen oli vaarallista (tämä oli kolumbiassa). lukiossa teimme joka kuukausi jotain, jota kutsuttiin "vilpittömyyskierrokseksi". tämä peli oli pahin. sinun piti kirjoittaa nimesi paperiarkkiin, ja jakaa se luokkatovereidesi kesken. jokaisen luokkatoverisi piti kirjoittaa lapulle, mitä hän ajatteli sinusta, mitä hän haluaa sinun kehittyvän, mikä häntä häiritsee sinussa jne. niinpä wow-kaverini sai lapun ja kirjoitti siihen mitä oudoimpia asioita. hän kirjoitti, että hän tykkäisi ottaa minulta suihin ja juoda siemennestettäni, ja kuinka paljon hän tykkää, kun panemme ja en tiedä mitä muuta, mutta se oli todella raskasta (teimme aina tällaisia vitsejä kavereideni kesken). nauroin sille, laitoin lapun reppuun ja unohdin sen. kaksi viikkoa myöhemmin heräsin ja vanhempani istuivat olohuoneessa lakanani kädessään. jotenkin äitini kävi läpi tavaroitani ja löysi sen. äitini sitten jatkoi kaverini postauksen lukemista ääneen isäni kuunnellessa!!! elämäni pahin kokemus. yritin vakuuttaa heille, etten ole homo ja että se oli vain vitsi. sitten äitini sanoo: tämä on se kaveri, jonka luona nukut joka viikko, eikö? nyt kaikki käy järkeen...edit: kielioppi ja shitupdate: älkää käsittäkö minua väärin. vanhempani eivät olleet sen enempää tuomitsevia kuin hyppivät suoraan johtopäätöksiin. he halusivat vain selventää asioita ja kertoa minulle, että voin luottaa heihin kaikesta huolimatta. he sanoivat minulle, että mikään suhteessamme ei tule muuttumaan ja että he tukevat minua aina. toisaalta "todisteet" olivat vahvoja, tällaisen graafisen tekstin löytäminen voi sekoittaa kenen tahansa ajatukset ja herättää epäilyksiä, erityisesti äärimmäisen läheisen suhteemme vuoksi. päädyin pyytämään erästä (ei niin hyvännäköistä) tyttöä koulusta, joka oli ihastunut minuun, tulemaan päivälliselle perheeni kanssa. varmistin, että vanhempani näkivät meidät suutelemassa.</w:t>
      </w:r>
    </w:p>
    <w:p>
      <w:r>
        <w:rPr>
          <w:b/>
        </w:rPr>
        <w:t xml:space="preserve">Tulos</w:t>
      </w:r>
    </w:p>
    <w:p>
      <w:r>
        <w:t xml:space="preserve">pelasin wowia kuin hullu, äiti ja isä uskovat wowia ja minä villiintyn joka ilta...</w:t>
      </w:r>
    </w:p>
    <w:p>
      <w:r>
        <w:rPr>
          <w:b/>
        </w:rPr>
        <w:t xml:space="preserve">Esimerkki 7.2227</w:t>
      </w:r>
    </w:p>
    <w:p>
      <w:r>
        <w:t xml:space="preserve">Teksti: Muutin pois teini-ikäisenä ja asuin isäni kanssa. nopeasti eteenpäin: seurustelin 18-vuotiaana tämän miehen kanssa, joka ei ollut fyysisesti väkivaltainen, mutta rakensi minua ja huusi minulle, koska en halunnut harrastaa seksiä hänen kanssaan. olimme yhdessä kolme viikkoa ja odotin oikeaa miestä. hän sanoi minulle, ettei kukaan rakastaisi minua niin kuin hän, etten olisi tarpeeksi hyvä ja muuta vastaavaa. olen pystynyt pääsemään tästä paskasta eteenpäin, siitä on yli kymmenen vuotta, en puhu äidilleni, ystävilläni oli mahtavat vanhemmat, jotka auttoivat minua käsittelemään paskoja kasvussa. en keskity menneisyyteen, keskityn lapsiini ja kasvatan heitä oikein. eilen ystäväni postasi statuksen, hän oli ollut hyväksikäyttösuhteessa ja kommentoimme asioita, joita ihmiset olivat sanoneet meille. se oli julkinen postaus, joten kuka tahansa kaverilistallani saattoi nähdä sen, eräs tuttava, jota en ollut tuntenut kuin pari vuotta, haukkui meidät uhrin häpäisystä (emme olleet), joku toinen, joka on perheväkivallan ohjaaja, ilmoitti hänelle, että meitä kaikkia oli käytetty hyväksi, ja hänestä oli mahtavaa, että voimme puhua siitä. kyseinen tuttava totesi, että suurin osa ryhmästä todennäköisesti oli, mutta vihjasi, että minä en ollut.</w:t>
      </w:r>
    </w:p>
    <w:p>
      <w:r>
        <w:rPr>
          <w:b/>
        </w:rPr>
        <w:t xml:space="preserve">Tulos</w:t>
      </w:r>
    </w:p>
    <w:p>
      <w:r>
        <w:t xml:space="preserve">en kerro ihmisille elämäntarinaani, pystyn siirtymään eteenpäin hyväksikäytöstä, syytetään uhrin häpäisemisestä....myself?</w:t>
      </w:r>
    </w:p>
    <w:p>
      <w:r>
        <w:rPr>
          <w:b/>
        </w:rPr>
        <w:t xml:space="preserve">Esimerkki 7.2228</w:t>
      </w:r>
    </w:p>
    <w:p>
      <w:r>
        <w:t xml:space="preserve">Teksti: olen etsinyt töitä jo jonkin aikaa, ja vihdoin sain haastattelun. joten pukeudun ainoaan kauluspaitaani ja farkkuihin. tiedän, miksi farkut. no, haluan suojata itseni moottoripyörälläni, ja housut eivät riitä siihen tarkoitukseen. menen siis haastatteluun ja saan työpaikan. siistiä, olen nyt töissä. minusta tuntui kuin olisin ollut maailman huipulla, että voisin tehdä mitä tahansa. ajattelin herkutella itselleni kunnon burriton juhlan kunniaksi, koska en ollut syönyt tai juonut tänään vielä mitään. Tässä kohtaa mokasin. olin pyörällä ja minun piti vaihtaa kaistaa, jolloin joku kusipää leikkasi minut tieltä ja jouduin ajamaan pyörällä reunakiveä pitkin. pyörä kaatui, minä kaaduin, solisluu murtui ja sain paljon naarmuja; pyörä on romuna. Minulla oli kypärä päässä, koska en ole jälkeenjäänyt, se on tämän hyvä puoli. Joten joo, istun tällä hetkellä sairaalassa, en pääse huomenna töihin, ja kaiken lisäksi olen npo, joten en voi syödä sitä pirun burritoa, jota halusin.</w:t>
      </w:r>
    </w:p>
    <w:p>
      <w:r>
        <w:rPr>
          <w:b/>
        </w:rPr>
        <w:t xml:space="preserve">Tulos</w:t>
      </w:r>
    </w:p>
    <w:p>
      <w:r>
        <w:t xml:space="preserve">Menin työhaastatteluun, en voi syödä...</w:t>
      </w:r>
    </w:p>
    <w:p>
      <w:r>
        <w:rPr>
          <w:b/>
        </w:rPr>
        <w:t xml:space="preserve">Esimerkki 7.2229</w:t>
      </w:r>
    </w:p>
    <w:p>
      <w:r>
        <w:t xml:space="preserve">Teksti: eilen päätin opetella ajamaan kämppikseni yksipyöräisellä - toisena opiskelupäivänä. opittuani uskomattoman nopeasti ja päästyäni viiden metrin päähän 30 minuutissa olin koukussa. toiset kolmekymmentä minuuttia putosin turvallisesti eteenpäin ja edistyin, putosin kerran taaksepäin. kyynärpääni sattui hullun lailla, mutta luulin, että se oli vain mustelma. 2 tuntia myöhemmin olen sairaalassa diagnosoitiin murtunut kyynärpää (pää ulna luun) ja leikkaus tarvitaan. ez tuhansia velkaa enemmän, ja puuttuu minun pari ensimmäistä päivää kurssit. edit todiste ;)en voinut tehdä symboli tai käyttäjätunnus joten laitoin sormeni kuvan, anteeksihttps://i.sli.mg/vpjj1c.jpg</w:t>
      </w:r>
    </w:p>
    <w:p>
      <w:r>
        <w:rPr>
          <w:b/>
        </w:rPr>
        <w:t xml:space="preserve">Tulos</w:t>
      </w:r>
    </w:p>
    <w:p>
      <w:r>
        <w:t xml:space="preserve">murtunut kyynärpää</w:t>
      </w:r>
    </w:p>
    <w:p>
      <w:r>
        <w:rPr>
          <w:b/>
        </w:rPr>
        <w:t xml:space="preserve">Esimerkki 7.2230</w:t>
      </w:r>
    </w:p>
    <w:p>
      <w:r>
        <w:t xml:space="preserve">Teksti: Anteeksi, jos muotoilu on huono olen lähettämistä matkapuhelimesta. niin torstaina ja perjantaina viime viikolla olin asentamassa joitakin kameroita töissä, joka vaati käynnissä kaapeli yli kattolaatan. tarpeeksi helppoa; olen tehnyt työtä monta kertaa. kuitenkin, tällä kertaa asiat eivät menneet suunnitelmien mukaan. ollenkaan. Niille teistä, jotka eivät tiedä, useimmat kattoeristeet sisältävät valtavan määrän lähes tai joskus jopa mikroskooppisen pieniä lasikuitusirpaleita, sirpaleita ja pölyhiukkasia. jos niitä joutuu päälleen, ne kutisevat kuin ei huomenna. joten torstaina jossain vaiheessa päivää minun on täytynyt suihkuttaa lasikuitua aiemmin tutkimattomalle alueelle: oikeaan silmääni. Tiedän, että se ei ollut perjantai, koska otin sen jälkeen suojalasit. olen yrittänyt huuhtelua useita kertoja, en ole käyttänyt piilolinssejä koko viikonloppuna ja olen ollut kotona valot sammutettuina. se näytti paranemisen merkkejä, mutta sen on täytynyt siirtyä, koska nyt on viisi maanantaiaamuna, ja tässä olen hereillä kivusta ja kerron teille siitä! menen tänään silmälääkärille! päivitys: lasikuitu on poissa, mutta sain sarveiskalvon haavauman. minulla on kaksi eri tippasarjaa, joita joudun käyttämään vuorotellen neljä kertaa päivässä, ja minulla on seuranta-aika keskiviikkona. tarinan opetus: käyttäkää silmälaseja!</w:t>
      </w:r>
    </w:p>
    <w:p>
      <w:r>
        <w:rPr>
          <w:b/>
        </w:rPr>
        <w:t xml:space="preserve">Tulos</w:t>
      </w:r>
    </w:p>
    <w:p>
      <w:r>
        <w:t xml:space="preserve">oikeassa silmässäni on pieni, rosoinen lasinsiru, joka jäähtyy.</w:t>
      </w:r>
    </w:p>
    <w:p>
      <w:r>
        <w:rPr>
          <w:b/>
        </w:rPr>
        <w:t xml:space="preserve">Esimerkki 7.2231</w:t>
      </w:r>
    </w:p>
    <w:p>
      <w:r>
        <w:t xml:space="preserve">Teksti: Okei, olin eilen ostoskeskuksessa testauttamassa silmiäni, ja kun tapoin aikaa ennen tapaamistani, näin sattumalta naisen jakamassa ilmaisia näytteitä jostain ruoasta ostoskeskuksen päätasolla. Ajattelin "ilmaista näytettä vittu kyllä" ja tynnyrin alas liukuportaita päästäkseni näiden herkkujen luo ja juoksen naisen luo ja nappaan palan paskapurkissa olevaa paskaa ja kastan sen siihen nesteeseen, jota heillä oli ja menen laittamaan sen suuhuni. yhtäkkiä nainen katsoo minua oudosti ja sanoo "ööh ei, ei sitä ei saa syödä" ja ottaa pienen välipalan kädestäni ja heittää sen roskiin. ilmeisesti kyseessä oli paikka, jossa myydään teetä ja näytteet olivat hänen vieressään olevasta automaatista, ja se mitä hänellä oli kädessään, oli vain ainesosien esittelyä (mikä on aika typerää, koska kuka tietää, että ne ovat vain esittelyä varten). joka tapauksessa se oli tosi noloa, mutta en voinut vain lähteä, joten seisoin siinä ikuisuudelta tuntuvan ajan ja odotin, että hän täyttäisi minulle näytteen teestä. hän antoi minulle kupin ja yritin sanoa "kiitos", mutta ulos tuli vain "kiitos noille" ja sitten häivyin pois ja lähdin ostoskeskuksesta ja kävelin sen osan ympäri ja menin sisään optikkoliikkeeseen, jotta minun ei tarvitsisi enää nähdä häntä. silmämääräisesti katsottuna olisin voinut vain kävellä pois hänen luotaan silmälääkärin luo, mutta mieleni oli sammunut nolosta tilanteesta.</w:t>
      </w:r>
    </w:p>
    <w:p>
      <w:r>
        <w:rPr>
          <w:b/>
        </w:rPr>
        <w:t xml:space="preserve">Tulos</w:t>
      </w:r>
    </w:p>
    <w:p>
      <w:r>
        <w:t xml:space="preserve">en työskentele julkisilla paikoilla</w:t>
      </w:r>
    </w:p>
    <w:p>
      <w:r>
        <w:rPr>
          <w:b/>
        </w:rPr>
        <w:t xml:space="preserve">Esimerkki 7.2232</w:t>
      </w:r>
    </w:p>
    <w:p>
      <w:r>
        <w:t xml:space="preserve">Teksti: olen ehkä viimeisen vuoden ajan luottanut puhelimeni herätyskelloon, joka herättää minut töihin ja muihin asioihin, ja se on toiminut hienosti, useimmat ongelmat johtuivat siitä, että olin hidas tai nukuin hälytyksen läpi.Sain juuri uuden työpaikan, ja onneksi aikataulu sopii täydellisesti yhteen vanhan työpaikkani kanssa, joten voin pitää molemmat, ja koska olen nuori, mutta en ole koulussa, kaksoistulon saaminen on loistava tilaisuus. tässä on siis ongelma, ensimmäisenä työpäivänä sen jälkeen, kun kerroin pomolleni vanhassa työpaikassani uudesta työpaikasta, työskentelen 9:stä 6:een, joten kuten kuka tahansa kunnon teini, jolla on videopelejä huoneessaan, menen nukkumaan terveellisenä aamunkoiton aikaan. Laitan herätyskellon, sammutan valot ja alan tehdä omia juttujani. yllätyksekseni saan melkein täydet 8 tuntia! koska sen sijaan, että olisin herännyt 8:00, heräsin vitun 11:50. ryntään laittamaan vaatteet päälleni, koska vitut suihkussa käymisestä, kun olet myöhässä, mutta sitten tajuan tarkistaneeni kelloni ajan, eikä puhelimeni huuda minulle. Se vittu sammutti itsensä. paskakakun päälle sain tekstiviestin pomoltani, joka ei koskaan työskentele viikonloppuisin, jossa luki: "Teen tänään töitä sinulle, älä tule sisään."</w:t>
      </w:r>
    </w:p>
    <w:p>
      <w:r>
        <w:rPr>
          <w:b/>
        </w:rPr>
        <w:t xml:space="preserve">Tulos</w:t>
      </w:r>
    </w:p>
    <w:p>
      <w:r>
        <w:t xml:space="preserve">tarjosin puhelintani [vanha lickaroo](http://i.imgur.com/diepy.jpg) nukkuessani, ja se sammui nopeasti, kuten odottaa saattaa. saatan menettää mahdollisuuden kaksoistuloihin.</w:t>
      </w:r>
    </w:p>
    <w:p>
      <w:r>
        <w:rPr>
          <w:b/>
        </w:rPr>
        <w:t xml:space="preserve">Esimerkki 7.2233</w:t>
      </w:r>
    </w:p>
    <w:p>
      <w:r>
        <w:t xml:space="preserve">Teksti: Autoin nuorta naista tietokoneongelman kanssa kahvilassa tänä aamuna (ei pystynyt kirjautumaan koulun sivustolle ladatakseen tiedostoja); prosessin aikana en voinut olla huomaamatta, että kaikki hänen Google-mainoksensa (jotka oli kohdennettu hänen hakuhistoriansa perusteella) koskivat koruja, erityisesti kihlasormuksia. minun ei olisi pitänyt sanoa mitään, mutta saadakseni hänen verkkosivusto-ongelmansa toimimaan minun oli poistettava hänen välimuistinsa, historiansa ja evästeensä. hän kysyi: "Muuttuuko siitä mitään?" Sanoin, että hänen on ehkä syötettävä kirjautumistiedot uudelleen joillakin sivustoilla ja että "et saa enää niitä korumainoksia." hän kysyi "mitä tarkoitat?" selitin, miten kohdennetut mainokset toimivat ja että google vain tietää, että hän on käynyt sormusostoksilla. hän sanoi oudon yllättyneen ja iloisen ilmeen kanssa "tämä on poikaystäväni kannettava tietokone." Sen jälkeen oli hyvin kiusallista, kun yritin auttaa häntä lataamaan tiedostoja loppuun ja yritin olla ajattelematta, että mahdollisesti pilaisin hänen poikaystävänsä kihlaussuunnitelmat, samalla kun hän alkoi haaveilla jotain, minkä voin vain kuvitella olevan häiden suunnittelun alkua.</w:t>
      </w:r>
    </w:p>
    <w:p>
      <w:r>
        <w:rPr>
          <w:b/>
        </w:rPr>
        <w:t xml:space="preserve">Tulos</w:t>
      </w:r>
    </w:p>
    <w:p>
      <w:r>
        <w:t xml:space="preserve">Olen ehkä pilannut erään pariskunnan yllätyskihlauksen, koska olen liiaksi selittävä teknikko. Epäonnistuin tänään lähimmäisessäni.</w:t>
      </w:r>
    </w:p>
    <w:p>
      <w:r>
        <w:rPr>
          <w:b/>
        </w:rPr>
        <w:t xml:space="preserve">Esimerkki 7.2234</w:t>
      </w:r>
    </w:p>
    <w:p>
      <w:r>
        <w:t xml:space="preserve">Teksti: tämä ei siis tapahtunut tänään, se tapahtui oikeastaan kesällä. mutta minusta tuntuu, että se piti jakaa täällä. vähän taustatarinaa, ystäväni, kutsumme häntä K:ksi, omistaa monia lemmikkejä, kaikkia eri lajeja. kävi ilmi, että yksi hänen lemmikkilinnuistaan piti viedä lähimpään eläinsairaalaan (neljänkymmenen minuutin ajomatkan päähän asuinalueeltamme). hän pyysi minua ajamaan, koska lintu säikkyy liikkuvissa ajoneuvoissa, ja hän halusi istua sen kanssa. (aika nykyaikaiselle omankädenoikeuden harjoittajalle). suostuin ajamaan hänen autoaan tapaamiseen ja takaisin, ja tietysti istumaan siinä. nopeasti eteenpäin viikko. tapaamme, ja asetun mukavasti ratin taakse. eräs yhteinen ystävämme päätti tulla mukaan, hänen nimensä on f. asetelma oli seuraava: minä kuskin paikalla, k matkustajan paikalla, ja f takapenkillä suoraan minun takanani. (tämä tulee tärkeäksi myöhemmin). saamme henkiset tarkistuslistat valmiiksi ja lähdemme heti liikkeelle, sillä olimme hieman myöhässä. nopeasti eteenpäin kunnon puoli tuntia. saavuimme yhdelle kaupungin isompien osien vilkkaimmista teistä. kuin käsikirjoituksen mukaan k:n luotettava tarkennus alkoi räiskyä. Huomasin tämän välittömästi ja vilkaisin kierroslukumittaria. alle 400 kierrosta minuutissa. niille, jotka eivät ole yhtä perehtyneitä autoihin, terve tyhjäkäynti seisovalle siviilikäyttöön tarkoitetulle sedanille ( oikeastaan useimmille muillekin ajoneuvoille) on 1000 kierrosta minuutissa, ellei jopa hieman enemmän. ikään kuin se ei olisi ollut jo tarpeeksi paha, tämä luku laski hitaasti. auto kupli lopulta äkillisesti. paniikkireaktio. yritä käynnistää auto. tiedätkö äänen, jonka autosi pitää, kun sen valot on jätetty päälle koko yöksi? se nopea, toistuva vinkuna, kun se yrittää epätoivoisesti saada sylinteriin kipinää? kuvittele se, mutta se sammuu välittömästi tyhjäksi. akku on kuollut. sitten tulee looginen reaktio. olemme vilkkaalla kääntymiskaistalla, ensimmäisenä valoissa. heitämme nelostien päälle ja vilkuttelemme liikennettä. k ilmoittautuu vapaaehtoiseksi nousemaan ulos ja vilkuttelemaan melko vihaisia ystäviämme takanamme. tämä merkitsee, että hän antaa lintuhäkin f:lle, joten hän tekee f:stä lapsenvahdin.k jää auton ulkopuolelle reiluksi vartiksi, kun minä, (ainoa vähänkin autoiluun perehtynyt henkilö paikalla) tutkin ford-ystävämme hiljattaista kuolemaa. sen täytyi olla vaihtovirtageneraattori, ei epäilystäkään. k siirtyy lopulta f:n kanssa seisomaan auton ulkopuolelle. ja niin syntyi minun kaatumiseni.f päätti ottaa lintukaverimme mukaansa ulos, jotta k:n mieli saisi levätä. lintu on poissa meidän molempien mielestä. taisin puhtaasta uteliaisuudesta yrittää, hyvin toiveikkaasti, käynnistää auton uudelleen. se käynnistyy! ja sitten sammuu. mutta se oli merkki. käsken f:ää leikkimään liikenteenohjaajaa vielä viisi minuuttia, ja sitten lähdemme. istumme k:n kanssa viisi minuuttia ja annamme autolle aikaa kerätä edes hiukan latausta, ennen kuin soitamme f:lle takaisin. f nousee autoon. raikas ilma auttoi varmaan, koska lintu oli hiljaa. k kysyy eteenpäin tuijottaen, miten pikku raukka voi, ja adrenaliini pumppaa, ja minä keskeytän ja vakuutan hänelle mielettömästi, että lintu voi hyvin.* minun olisi pitänyt kääntyä katsomaan.* No niin, aika toimia. etu vasemmalle muuttuu vihreäksi ja käännän avaimet. odottamatta edes, että auto kääntyy, ( se kääntyi), laitan sen ajovaihteen päälle ja ryntään ulos risteyksestä. f puhuu. "hei, kenellä on lintu?" ja näin tapoin ystäväni budjetin. *korjattu huonon muotoilun takia*</w:t>
      </w:r>
    </w:p>
    <w:p>
      <w:r>
        <w:rPr>
          <w:b/>
        </w:rPr>
        <w:t xml:space="preserve">Tulos</w:t>
      </w:r>
    </w:p>
    <w:p>
      <w:r>
        <w:t xml:space="preserve">ajoi ystävänsä ja tämän linnun eläinsairaalaan, suostui sokeasti siihen, että lintu oli autossa, tappoi linnun ajamalla pois.</w:t>
      </w:r>
    </w:p>
    <w:p>
      <w:r>
        <w:rPr>
          <w:b/>
        </w:rPr>
        <w:t xml:space="preserve">Esimerkki 7.2235</w:t>
      </w:r>
    </w:p>
    <w:p>
      <w:r>
        <w:t xml:space="preserve">Teksti: tämä tapahtui muutama päivä sitten. joten tyttöystäväni ja minä olemme saaneet aikaan ensimmäisen puutarhamme tänä kesänä, ja kuten monet teistä tietävät, kun kasvatat tomaatteja, niitä on lopulta aivan liikaa. joten yksi ideoistani oli käyttää osa niistä salsan tekemiseen yhdessä jalopenojen ja punasipulien kanssa, jotka ovat peräisin puutarhastamme. nyt salsan tekeminen sujui ongelmitta. Itse asiassa siitä tuli todella hyvää, mutta sitä tehdessäni leikkasin jalapeñoja ja raaputin siemenet ulos sormillani. en ajatellut siitä mitään, koska pesin käteni sen jälkeen ja jatkoin loppupäivää... kunnes illalla. minun olisi pitänyt tajuta se ensin, kun kaivoin nenääni ja nenäni sisäpuoli paloi reilun 15 minuutin ajan sen jälkeen, mutta en välittänyt siitä ja pidin sitä tyhjänpäiväisenä. Siirryin nopeasti eteenpäin päivällisen jälkeen, kun tyttöystäväni ja minä olimme aikeissa aloittaa päivittäisen "seksiaikamme", ja tietysti olin laittanut jalapeñosormiani penikseni päälle. päivä oli ollut pitkä, joten jätimme esileikit väliin ja siirryimme suoraan hyvään asiaan. ei kulunut viittä sekuntia sen jälkeen, kun olin laittanut sen sisään, hän työnsi minut pois ja huusi, että hänen emättimensä palaa! hän juoksee kylpyhuoneeseen ja palaa takaisin märkä rätti vaginaansa vasten ja huutaa minulle, että jynssäisin kaluni suihkussa. no ihmiset, internetin tutkimisen jälkeen kävi ilmi, että tavallinen käsisaippua ei poista pippurimehua iholta. ja sen poltteen nenässäni olisi pitänyt olla ensimmäinen johtolanka. nyt minua kielletään tekemästä salsaa.</w:t>
      </w:r>
    </w:p>
    <w:p>
      <w:r>
        <w:rPr>
          <w:b/>
        </w:rPr>
        <w:t xml:space="preserve">Tulos</w:t>
      </w:r>
    </w:p>
    <w:p>
      <w:r>
        <w:t xml:space="preserve">leikkasin jalapeñoja enkä huuhtonut mehuja tarpeeksi hyvin pois. sain jalapeñomehua kaluuni ja sitten tyttöystävääni. kielletty salsan tekeminen nyt.</w:t>
      </w:r>
    </w:p>
    <w:p>
      <w:r>
        <w:rPr>
          <w:b/>
        </w:rPr>
        <w:t xml:space="preserve">Esimerkki 7.2236</w:t>
      </w:r>
    </w:p>
    <w:p>
      <w:r>
        <w:t xml:space="preserve">Teksti: tämä oli alun perin lähetetty /r/datinghell kun se tapahtui muutama vuosi sitten. ajattelin, että nauttisit siitä nyt. joten asuin Providence, Ri vuoden ajan ja oli menossa tapaamaan joku Bostonissa treffeille, joka on tunnin päässä junalla.  ruuhka-aikojen jälkeen saa ottaa pyörän mukaan lähijunaan, ja koska asun vain muutaman kilometrin päässä juna-asemalta, päätin, että se on paljon helpompaa kuin ajaminen. lähden siis asunnostani puoli viiden maissa ja nousen viiden junaan treffeilleni, jotka on suunniteltu seitsemäksi illalla, joten minulla on runsaasti aikaa pyöräillä bostonilaiselta juna-asemalta ravintolaan (joka on itse asiassa Cambridgessa.  emma's pizzaria, jos kiinnostaa. hyvää ruokaa). saavun ravintolaan ajoissa klo 18:45 ja nappaan paikan. suunnitelmana oli ehtiä klo 22:00 junalla kotiin, joten meillä oli reilut kaksi tuntia aikaa hengailla ilman huolta siitä, että myöhästyisimme junasta kotiin. juttelemme ja meillä on aika hauskaa.  hetken kuluttua vilkaisen kelloani ja huomaan, että kello on 21.15, joten sanoin hänelle, että minun on lähdettävä. hyppään pyörän selkään ja lähden juna-asemalle. ostan junalippuni ja huomaan heti, että junani nousee raiteelle 5.  ryntään sinne nousemaan junaan, mutta kävelin vahingossa raiteelle 3. kun pääsin raiteelle 5, näen junan vetäytyvän pois ja henkilökunta käskee minua menemään takaisin sisälle. olin järkyttynyt tästä, koska se oli vetäytymässä 15 minuuttia etuajassa. kuten kävi ilmi, se ei ollutkaan klo 22:00 juna, vaan klo 20:45 juna ja itse asiassa kello oli 20:45, ei 21:45.  minulla oli ylläni ensimmäinen treffikelloni, jota en koskaan käytä ja olin unohtanut asettaa kesäaikaa. tämä on erityisen noloa, koska hän jopa kysyi minulta kellostani treffeillä, enkä jotenkin huomannut, että se oli asetettu väärin, vaikka kesäaika astui voimaan sinä päivänä.tämä tarkoittaa, että vietin tuskin tuntia treffeilläni. lähetin hänelle kuumeisesti tekstiviestin kertoakseni, että lähdin aikaisin, koska olen idiootti, enkä siksi, etten pitäisi hänestä. lisäksi klo 22:00 junaa ei ollut olemassa. ilmeisesti sekoitin jotain, sillä seuraava juna lähti klo 23:10.Joten tässä sitä ollaan, vietettyäni reilut 60 minuuttia treffikumppanini kanssa, olen melkein kaksi ja puoli tuntia etuajassa tunnin mittaiseen junaan kotiin. pääsin lopulta kotiin kello 12.30. Minun piti nousta töihin seuraavana päivänä kello 7.</w:t>
      </w:r>
    </w:p>
    <w:p>
      <w:r>
        <w:rPr>
          <w:b/>
        </w:rPr>
        <w:t xml:space="preserve">Tulos</w:t>
      </w:r>
    </w:p>
    <w:p>
      <w:r>
        <w:t xml:space="preserve">mokasin ja käytin 7 tuntia työmatkoihin 1 tunnin treffeille***.</w:t>
      </w:r>
    </w:p>
    <w:p>
      <w:r>
        <w:rPr>
          <w:b/>
        </w:rPr>
        <w:t xml:space="preserve">Esimerkki 7.2237</w:t>
      </w:r>
    </w:p>
    <w:p>
      <w:r>
        <w:t xml:space="preserve">Teksti: niin tämä happend pari vuotta sitten, mutta ajattelin id sharegrowing up Ive aina kuluneet silmälasit ja cant nähdä hyvin ilman niitä. tarina alkaa, kun minä ja pari ystävää päätti mennä huvipuistoon niin päätin en halua riskeerata silmälasini saada rikki yksi ratsastaa. saamme siellä ratsastaa pari ratsastaa ja minä ja kaverini meni käyttämään vessaan, että silloin vittu tapahtui. olimme seisomassa jonossa ja hän oli edessä minua ja voisi nähdä ihmiset takanani en voinut. Joten kun minulla ei ollut laseja, sanoin vitsaillen "man im so f***ing blind without my glasses on." rigjt sen jälkeen kun sanoin sen, näin vain järkyttyneen ilmeen kaverini kasvoilla, joten kysyin mikä hätänä. katsoin taakseni ja mitä näinkin, 8 tai 9-vuotias sokea lapsi äitinsä kanssa, joka jakoi saman ilmeen kuin kaverillani oli kasvoillaan. tunsin itseni valtavaksi mulkeroksi, enkä pystynyt muuta kuin pyytämään anteeksi pieneltä kaverilta, mutta tunnen itseni kauheaksi vieläkin tästä asiasta.</w:t>
      </w:r>
    </w:p>
    <w:p>
      <w:r>
        <w:rPr>
          <w:b/>
        </w:rPr>
        <w:t xml:space="preserve">Tulos</w:t>
      </w:r>
    </w:p>
    <w:p>
      <w:r>
        <w:t xml:space="preserve">oli kusipää ja sanoi vitsillä, että olen sokea sokean lapsen ja hänen äitinsä edessä.</w:t>
      </w:r>
    </w:p>
    <w:p>
      <w:r>
        <w:rPr>
          <w:b/>
        </w:rPr>
        <w:t xml:space="preserve">Esimerkki 7.2238</w:t>
      </w:r>
    </w:p>
    <w:p>
      <w:r>
        <w:t xml:space="preserve">Teksti: Heittotili täällä.~~~En ole varma, onko tämä nsfw vai ei, joten merkitsen sen - kerro minulle kommenteissa.~~~tifu antamalla yhden oppilaani olla käyttämättä vessaa. hieman taustaa: sanotaan oppilaani Joshiksi. olen lukion opettaja ja olen juuri mahdollisesti pilannut Joshin elämän. Josh on niin sanottu "cool kid" - hän on suosittu ja hänellä on paljon kavereita. hän pyytää aina päästä vessaan. henkilökohtaisesti luulen, että hän vain istuu siellä puhelimellaan. tällä kertaa en päästänyt häntä menemään. pojat, tein huonon päätöksen. vain muutamaa minuuttia myöhemmin kuulin jonkun repivän kovaäänisimmän pierun, jonka olen * koskaan* kuullut. kaikki (noin 30 lasta) luokassa alkoivat nauraa. mutta se ei ole edes pahin osa. sitten tuli haju. haju tulvi huoneeseen välittömästi tuon äänen jälkeen. oikeasti, melkein oksensin. yritin vielä rekisteröidä, mitä tapahtui, koska se tapahtui niin nopeasti. mutta se ei ole edes pahin osa. hänen kasvonsa olivat nolostuneisuuden punaiset. hän nousi ylös ja lähti huoneesta. siitä, miten hän käveli ulos - näki, mitä oli tapahtunut. hän oli paskonut helvetinmoiseksi. siihen mennessä kaikki olivat hiljaa, satunnaisia kikatuksia lukuun ottamatta. en ole varma, mitä hän söi tänään lounaaksi. toivottavasti en saa puhelua hänen vanhemmiltaan. **tl;dr 2.0: anna oppilaiden käyttää vessaa. **edit: kyllä, tajuan sen, olen "mulkku". edit 2: en enää päivitä/vastaa; aiheuttaa liikaa ongelmia.</w:t>
      </w:r>
    </w:p>
    <w:p>
      <w:r>
        <w:rPr>
          <w:b/>
        </w:rPr>
        <w:t xml:space="preserve">Tulos</w:t>
      </w:r>
    </w:p>
    <w:p>
      <w:r>
        <w:t xml:space="preserve">ei päästänyt "siistiä" lukiolaista vessaan, hän repi massiivisen pierun, paskansi helvetinmoiseksi ja käveli ulos luokasta nolona.**</w:t>
      </w:r>
    </w:p>
    <w:p>
      <w:r>
        <w:rPr>
          <w:b/>
        </w:rPr>
        <w:t xml:space="preserve">Esimerkki 7.2239</w:t>
      </w:r>
    </w:p>
    <w:p>
      <w:r>
        <w:t xml:space="preserve">Teksti: lähetin videon youtubeen noin kahdeksan vuotta sitten, jossa pelaan peliä, jonka isoäitini antoi minulle. eilen joku lähetti sen /r/videoihin, ja se sai 4500 upvotes.olin niin innoissani ja kirjauduin innokkaasti Google Adsense -tililleni, johon en ole kirjautunut pitkään aikaan nähdäkseni, kuinka paljon rahaa ansaitsin mainoksista. $0.00. summa, jonka olen tienannut mainoksilla viimeisen kuukauden aikana: $0.00. Viime vuonna? $0.00. Mitä? yleensä tienaan ainakin pari senttiä kuukaudessa, tarpeeksi pieni summa, jota en enää tarkista, mutta sen ei pitäisi olla nolla. kirjauduin vanhalle youtube-tililleni, ja heti avautui ponnahdusikkuna, jossa minua pyydettiin hyväksymään google adsensen uudet ehdot. mainokseni eivät tienanneet rahaa, koska en ollut hyväksynyt uusia ehtoja, jotka muuttuivat ties kuinka kauan sitten.... viimeksi kun muistan katsoneeni videota, sillä oli noin miljoona katselukertaa, ja nyt kaksi miljoonaa. jäin paitsi miljoonasta katselukerrasta mainostulojen arvosta. vittu.</w:t>
      </w:r>
    </w:p>
    <w:p>
      <w:r>
        <w:rPr>
          <w:b/>
        </w:rPr>
        <w:t xml:space="preserve">Tulos</w:t>
      </w:r>
    </w:p>
    <w:p>
      <w:r>
        <w:t xml:space="preserve">Minulla ei ollut mainoksia päällä eräässä videossani, josta tuli suosittu. Nyt olen yhä rahaton. **</w:t>
      </w:r>
    </w:p>
    <w:p>
      <w:r>
        <w:rPr>
          <w:b/>
        </w:rPr>
        <w:t xml:space="preserve">Esimerkki 7.2240</w:t>
      </w:r>
    </w:p>
    <w:p>
      <w:r>
        <w:t xml:space="preserve">Teksti: tein tänään noin 7 idioottimaista asiaa peräkkäin. muutin juuri kerrostaloasuntoon ja halusin tehdä reitittimestäni hieman turvallisemman, joten menin vaihtamaan reititinportaalin käyttäjätunnuksen admin/salasanasta uuteen salasanaan. käytin salasanageneraattoria ja... noh... on vaikea selittää tarkalleen, miten tämä tapahtui, mutta en päätynyt tallentamaan salasanaa. Olin asettanut palautuskysymyksiä, mutta palautuskysymyksiin pääsemiseksi tarvitaan reitittimen pohjassa oleva sarjanumero. okei, selvä! helppoa. arvatkaa mitä, sarjanumerotarra kuoriutui pois! okei, joten en voi enää kirjautua reititinportaaliin, enkä saa salasanaa, koska en saa sarjanumeroa millään tavalla. mutta minulla on silti internet!mutta halusin korjata ongelman. huomasin, että minulla oli tietokoneeseeni tallennettu wlan-verkon oletussalasana, joten tein reitittimelle hard resetin. sitten huomasin, että salasana oli väärä, joten en saa internetiä omasta reitittimestäni. voin siis vain kytkeä ethernet-kaapelin! paitsi... ei, koska minulla on macbook pro ja hukkasin ethernet/lightning-sovittimeni. Käytän nyt puhelintani wlanin hotspotina ja saan pienen paniikkikohtauksen, koska kusetin itseni niin pahasti vain yrittämällä suojata tietojani hieman enemmän edit: sain selville, että voin kirjautua reitittimeen käyttämällä reitittimen wifi protected service (wps) -painiketta. jouduin käyttämään kaksoiskäynnistystäni windows 10:een, koska osx ei tue reitittimen wps-yhteyksiä. vianetsintä vei noin 3 tuntia, mutta nyt olen valmis!</w:t>
      </w:r>
    </w:p>
    <w:p>
      <w:r>
        <w:rPr>
          <w:b/>
        </w:rPr>
        <w:t xml:space="preserve">Tulos</w:t>
      </w:r>
    </w:p>
    <w:p>
      <w:r>
        <w:t xml:space="preserve">joudun ehkä ostamaan 200 dollarin reitittimen tilalle uuden, koska en tallentanut salasanaa.</w:t>
      </w:r>
    </w:p>
    <w:p>
      <w:r>
        <w:rPr>
          <w:b/>
        </w:rPr>
        <w:t xml:space="preserve">Esimerkki 7.2241</w:t>
      </w:r>
    </w:p>
    <w:p>
      <w:r>
        <w:t xml:space="preserve">Teksti: tifu rikkomalla minun moottoripyörä minulla on 1978 harly davison sportster. olen relevantly lyhyt käteistä, joten kun sain tämän poikani se oli veto palauttaa. tein sen parhaan kykyni ja se ei ollut huono. niin kun jonkin aikaa ajo se jarrut on vaihdettava. ja ne olivat bitch laittaa, mutta tein sen, mutta ne olivat erittäin herkkä ja lukitsisi renkaat.ja kun olin valmis oli keskipäivä ja minulla oli nälkä. joten päätin mennä Golden Archesiin hakemaan ruokaa ja korjata jarrut kun palaan takaisin tässä kohtaa tapahtuu vittuilua mickey ds:ssä kotini vieressä ei tarvitse kääntyä suoraan jyrkästä rampista parkkipaikalle. siellä oli ollut onnettomuus aiemmin joka jätti öljyä rampille. kun tulen alas ramppia 40 mph olin unohtanut valot että sinun piti pysähtyä. joten tartun jarruun ja renkaat lukkiutuvat ja kun renkaani osuvat öljyyn menetän sen ja pyörä menee sivuttain minipakettiauton takapenkille. täysin tuhosi pyöräni ja murskasi minun ei ei alue. nyt istun sairaalassa joidenkin murtuneiden luiden aivotärähdyksen ja mustelmilla palleissa. ""</w:t>
      </w:r>
    </w:p>
    <w:p>
      <w:r>
        <w:rPr>
          <w:b/>
        </w:rPr>
        <w:t xml:space="preserve">Tulos</w:t>
      </w:r>
    </w:p>
    <w:p>
      <w:r>
        <w:t xml:space="preserve">sanoin, että vitut jarruista, romutin pyöräni ja mursin muutamia luita.</w:t>
      </w:r>
    </w:p>
    <w:p>
      <w:r>
        <w:rPr>
          <w:b/>
        </w:rPr>
        <w:t xml:space="preserve">Esimerkki 7.2242</w:t>
      </w:r>
    </w:p>
    <w:p>
      <w:r>
        <w:t xml:space="preserve">Teksti: joten viime yönä noin klo 12 olin melko kylmä ja päätin käyttää pussilakanaa tavallisen lakanan sijasta pitääkseni itseni lämpimänä ja mennä nukkumaan, mutta klo 4 olin herännyt uskomattoman lämpimänä ja rehellisesti hieman psykoottisessa tilassa.Katsokaas, kun minulla on yöllä todella lämmin, minulla on tapana nähdä hyvin eläviä, selkeitä ja usein väkivaltaisia unia, eikä tämä kerta ollut poikkeus. Vaikka en muista tarkalleen, mistä näin unta, muistan paljon räjähdyksiä ja tyypillisiä sotilaallisia tapahtumia. joten kun heräsin tästä aamuneljältä, olin edelleen sitä mieltä, että se oli hyvin todellista ja että olin herännyt "pommi" mukanani. paras ajatukseni päästä eroon tästä "pommista" oli avata ikkuna ja heittää se ulos niin lujaa kuin pystyin, jotta pääsin pois ilmeisen räjähdysalueen ulkopuolelle. Paitsi että se ei ollutkaan pommi. sen sijaan olin nostanut puhelimeni sängyltä ja heittänyt sen niin lujaa kuin pystyin etupihalle. kesti noin 10-15 minuuttia rauhoittua näennäisestä kuoleman kohtaamisestani, ennen kuin tajusin, mitä tarkalleen ottaen oli tapahtunut. päätin mennä alakertaan ja avata oven hakeakseni puhelimeni etupihalta. Onneksi ketään ei ollut paikalla, kun etsin puutarhaa taskulampun ja aamutakin avulla, ja lopulta löysin puhelimen etupihan nurmikon toisesta päästä, noin 8 metrin päästä talon etupuolelta, ja onneksi en ollut vahingoittanut sitä liikaa, ja toistaiseksi se näyttää kärsineen vain etukaiuttimen pienen vaurion, jota en kuitenkaan koskaan käytä.</w:t>
      </w:r>
    </w:p>
    <w:p>
      <w:r>
        <w:rPr>
          <w:b/>
        </w:rPr>
        <w:t xml:space="preserve">Tulos</w:t>
      </w:r>
    </w:p>
    <w:p>
      <w:r>
        <w:t xml:space="preserve">Nähtyäni jonkinlaisen oudon kuumeunen heitin puhelimeni ikkunasta ulos, ja löysin sen suhteellisen vahingoittumattomana puutarhasta 15 minuuttia myöhemmin.**.</w:t>
      </w:r>
    </w:p>
    <w:p>
      <w:r>
        <w:rPr>
          <w:b/>
        </w:rPr>
        <w:t xml:space="preserve">Esimerkki 7.2243</w:t>
      </w:r>
    </w:p>
    <w:p>
      <w:r>
        <w:t xml:space="preserve">Teksti: Olen ict-opiskelija korkeakoulussa. olimme luokassa oppimassa elokuvien tarkastelemisesta ja siitä, miten niitä tehdään jne... kun opettaja luki kaikki tehtävät, jotka meille oli asetettu tuolle tunnille, minä ja ystäväni pelasimme 2 pelaajan peliä nimeltä "soccer physics". se on melko paljon peli, jossa mash ohjaimet yrittää tehdä maalin. Joka tapauksessa, juuri kun opettaja sanoi "okei luokka, ymmärsittekö tehtävän, joka teille on annettu?" luokka hiljeni ja huusin "painu vittuun", koska ystäväni oli juuri tehnyt maalin. tajusin, että huusin sen, mitä olin juuri sanonut, aika kovaa, katsoin ylös ja kaikki tuijottivat minua. opettaja tuijotti minua hyvin järkyttyneenä.... vittu.... kaikki alkoivat nauraa sille, miten idiootti olin, kun yritin parhaani mukaan selittää, etten käskenyt häntä painumaan vittuun, vaan sanoin sen vain pienen raivon takia. näen huomenna, mihin vaikeuksiin joudun tämän takia. edit: tässä on lisää tietoa. olen ukista, joten college on ilmainen. Olen tehnyt kaikki tehtävät, jotka minulle on määrätty (en ole jäljessä/menossa reputtamaan.) luokka, jossa olimme tuolloin, oli englannin tunti. päivitän tilanteen teille, kun olen palannut collegesta myöhemmin. edit: kävin tänään collegessa, puhuin opettajalle asiasta. jos en olisi selittänyt opettajalle, mitä tapahtui, olisin voinut saada jopa 2-3 viikon hyllytyksen.</w:t>
      </w:r>
    </w:p>
    <w:p>
      <w:r>
        <w:rPr>
          <w:b/>
        </w:rPr>
        <w:t xml:space="preserve">Tulos</w:t>
      </w:r>
    </w:p>
    <w:p>
      <w:r>
        <w:t xml:space="preserve">. pelasin luokassa peliä ystäväni kanssa. opettaja kysyi meiltä, ymmärsimmekö, mitä olimme tekemässä. luokka hiljeni, minä huusin pelin aikana, että painu vittuun. kaikki nauroivat. opettaja näytti vihaiselta/järkyttyneeltä.</w:t>
      </w:r>
    </w:p>
    <w:p>
      <w:r>
        <w:rPr>
          <w:b/>
        </w:rPr>
        <w:t xml:space="preserve">Esimerkki 7.2244</w:t>
      </w:r>
    </w:p>
    <w:p>
      <w:r>
        <w:t xml:space="preserve">Teksti: siis useita vuosia sitten, tarkalleen ottaen lukion viimeisenä lukiovuotenani, sain elämäni muuttavan opetuksen julkisten vessojen julmilta jumalilta. sinä kohtalokkaana perjantaina minut suostuteltiin menemään lukion jalkapallo-otteluun. nyt, kuten kuka tahansa kunnon amerikkalainen lukiolainen, menin ystäväni luokse ennen peliä ja join halpoja paskoja oluita tehdäkseni jalkapallo-ottelusta edes hieman mielenkiintoisen. puoliksi humalassa lähdimme jonnekin toiseen kouluun tätä peliä varten. matkalla nuo oluet saivat minut kiinni. kuten jotkut teistä ehkä tietävät, yksi ei-toivottu vaikutus kunnon paskaoluen juomisella on se, että jossain vaiheessa pian juomisen jälkeen on pakko käydä kusella. jostain syystä tämä koulu, jossa pelasimme, oli erityisen kaukana. ainakin tuntui siltä, kun otetaan huomioon, että kaikki busch-olut vaati välitöntä karkottamista virtsarakon sisältä. jokaisesta kuopasta tuli tuskallinen uhkapeli, jokaisesta punaisesta valosta ikuinen kamppailu uhkaavaa häpeää vastaan, että housuni kastuisivat. lopulta, jostain jumalallisesta armosta, saavuimme peliin. periaatteessa juoksin portille ja jouduin maksamaan vanhemmalle herrasmiehelle sisäänpääsymaksun. tässä vaiheessa hyppelin ylös ja alas ja toivoin, että pato kestää. hemmetin vanha kaveri haluaa jutella small talkia ja kestää eliniän antamalla minulle vaihtorahaa, täysin tietämättömänä lähestyvästä katastrofista. heti saatuani vaihtorahani puhallan ystävällisen seniorin ohi ja spurttaan lähimpään miestenhuoneeseen. nyt kuten useimmat miehet ovat varmasti nähneet, monissa julkisissa miestenhuoneissa on pari normaalikokoista pisuaaria ja yksi, joka on asetettu hieman alemmas. Lopulta miestenhuoneessa on kolme tavallista pisuaaria varattu, kaksi koppia varattu ja kauempana oleva lyhyempi pisuaari vapaa, tyhjä, hehkuva ja kutsuva. ehdin juuri ja juuri, mutta minusta virtaa kultainen joki, kun koen kenties suurimman helpotuksen nuoressa elämässäni. Heti kun pissaaminen kuitenkin alkaa, huomaan, että kaikki muut ovat lopettaneet ja jättäneet kolme pisuaaria ja kaksi koppia auki. juuri tällä hetkellä sisään kävelee kääpiö. kun otan koko elämäni pisimmän yksittäisen pissan, tämä pieni ihminen tuijottaa minua odottaen. yhtäkkiä olen se kusipää, joka estää tätä kaveria käyttämästä vessaa. yritän mennä mahdollisimman nopeasti ja yhtä nopeasti kuin tulin sisään, ryntään ulos onnistuen mutisemaan häpeissäni anteeksipyynnön. opin kuitenkin läksyni, ja tähän päivään asti olen kieltäytynyt käyttämästä lyhyttä pisuaaria, koska ehkä...vain ehkä.....</w:t>
      </w:r>
    </w:p>
    <w:p>
      <w:r>
        <w:rPr>
          <w:b/>
        </w:rPr>
        <w:t xml:space="preserve">Tulos</w:t>
      </w:r>
    </w:p>
    <w:p>
      <w:r>
        <w:t xml:space="preserve">täytyy pissata hirveästi, käytän lyhyttä pisuaaria, kääpiö kävelee sisään, hän odottaa, häpeän sitä.</w:t>
      </w:r>
    </w:p>
    <w:p>
      <w:r>
        <w:rPr>
          <w:b/>
        </w:rPr>
        <w:t xml:space="preserve">Esimerkki 7.2245</w:t>
      </w:r>
    </w:p>
    <w:p>
      <w:r>
        <w:t xml:space="preserve">Teksti: Olen käyttänyt okcupid aiemmin ja jopa mennyt muutamilla päivämäärillä sen kanssa. ne olivat enimmäkseen duds. mutta, sitten eräänä iltana pääsen sinne ja luin tämän tytön profiilin. se oli uskomatonta. en halua mainita liikaa, mutta tässä on ydin. hän on seikkailunhaluinen, älykäs, sairaanhoitaja, swing tanssii, pelaa mario kart, leipoo, ja nauttii katsomassa netflix pitkän päivän jälkeen. kaikki nämä asiat ovat vaikuttavia, mutta se oli vain se tapa, jolla se luki minulle. se resonoi. se hemmetin sivusto jopa sanoi, että olimme 97% yhteensopivia. en ollut koskaan nähnyt sitä niin korkeaa ennen. päätin olla lähettämättä viestiä sinä iltana, koska oli myöhä. joten menin nukkumaan. seuraavana aamuna lähetin viestini. valitettavasti poikkesin tavallisesta viestin asettelustani ja kirjoitin jotain typerää. yllätyksekseni hän vastasi. Sen jälkeen juttelimme edestakaisin. hän näytti todella pitävän minusta. pyysin häntä ulos ja hän suostui. en rehellisesti sanottuna ollut koskaan elämässäni odottanut treffejä näin paljon. minusta tuntui, että tämä oli vakavaa. olin hermostunut ja innoissani. sitten treffejä edeltävänä päivänä hän perui. hän oli juuri äskettäin käynyt läpi eron eikä tuntenut olevansa vielä valmis. Hän ei myöskään halunnut siirtää tapaamista. se musersi minut. ajattelin, että hän oli ehkä palannut yhteen exänsä kanssa tai jotain. en ole kuullut hänestä sen jälkeen. se ei johtunut siitä, että menetin treffit tai edes hänet. se johtui siitä, etten koskaan saa tietää. en tule tuntemaan häntä enkä hän minua. en koskaan saanut tilaisuutta, ja nyt olen jäänyt miettimään tyttöä, jota en ole koskaan tavannut. tämä on syvältä.</w:t>
      </w:r>
    </w:p>
    <w:p>
      <w:r>
        <w:rPr>
          <w:b/>
        </w:rPr>
        <w:t xml:space="preserve">Tulos</w:t>
      </w:r>
    </w:p>
    <w:p>
      <w:r>
        <w:t xml:space="preserve">innostuin liikaa tytöstä, jota en ole koskaan tavannut; sain treffit sovittua; hän perui viime hetkellä; nyt olen jäänyt miettimään, mitä olisi voinut olla.</w:t>
      </w:r>
    </w:p>
    <w:p>
      <w:r>
        <w:rPr>
          <w:b/>
        </w:rPr>
        <w:t xml:space="preserve">Esimerkki 7.2246</w:t>
      </w:r>
    </w:p>
    <w:p>
      <w:r>
        <w:t xml:space="preserve">Teksti: niin kuin useimmat näistä tarinoista tämä tapahtui jokin aika sitten.Viime kesänä päätin, että 17-vuotiaana ennen viimeistä lukiovuottaan minun pitäisi tehdä koe, joka kotimaassani on vastaava kuin sat Yhdysvalloissa. opiskelin koko kesän, kävin kurssin ja käytin lukemattomia valmisteluita testiin.Joten koepäivä koittaa, herään aamulla ja menen paikalle, jossa se pidetään. menen luokkaan kaikkien muiden kanssa, tunnen itseni valmiiksi, koe alkaa ja noin kahden tunnin aikana pyörtyilen ihan sattumalta. nousen ylös jotain 30 sekunnin jälkeen ja en tietenkään pysty fyysisesti jatkamaan koetta, menen paikan hoitajan luo, hän tarkastaa asioita kuten verenpaineen ja muuta sellaista, lopulta hän toteaa että vereni sokeri oli alhainen ja luultavasti se + hermostuneisuuteni aiheuttivat pyörtymiseni ja minun olisi pitänyt syödä enemmän sinä aamuna. p.s: huomenna teen kokeen uudestaan, aion syödä tarpeeksi.</w:t>
      </w:r>
    </w:p>
    <w:p>
      <w:r>
        <w:rPr>
          <w:b/>
        </w:rPr>
        <w:t xml:space="preserve">Tulos</w:t>
      </w:r>
    </w:p>
    <w:p>
      <w:r>
        <w:t xml:space="preserve">ei syönyt tarpeeksi ennen tärkeää koetta ja pyörtyi.</w:t>
      </w:r>
    </w:p>
    <w:p>
      <w:r>
        <w:rPr>
          <w:b/>
        </w:rPr>
        <w:t xml:space="preserve">Esimerkki 7.2247</w:t>
      </w:r>
    </w:p>
    <w:p>
      <w:r>
        <w:t xml:space="preserve">Teksti: se tapahtui vuosi sitten, mutta minun oli jaettava se teidän kanssanne, joten vuosi sitten olin vuokralla ystäväni kanssa pari kuukautta, ystäväni on kuntosali addikti, joten hän meni kuten aina ja minä olin vain chillaamassa huolehtimassa omista asioistani, sitten toinen ystävä soitti (hän asuu lähellämme) ja kysyi, voisiko hän käydä suihkussa meidän paikassamme, koska hänen paikkansa on jälleenrakentamisessa, sanoin kyllä, ja hän tuli by.10 10 minuuttia myöhemmin kuulin hänen huutavan apua, menin katsomaan mitä tapahtui, ja ilmeisesti laatikko, jossa oli kaikki putkistot, oli siellä ja putki räjähti ja kylmää vettä ampui todella kovalla paineella kaikkialle, ja huurteisen lasin läpi näin vain alastoman siluetin sekoamassa ja vettä kaikkialla.koska se on vanha rakennus, siellä ei ollut hissejä, joten menin katkaisemaan veden virtauksen lähteestä (en tiedä miksi sitä kutsutaan, mutta ne putket, jotka säätelevät veden virtausta jokaiseen huoneistoon), mutta asia on niin, että sen jälkeen kun aloin asua siellä, en ole koskaan vaivautunut tarkistamaan, mikä on huoneiston numero, eikä ovissa ollut numeroa, joten jouduin kysymään ihmisiltä ympärillä arvaamaan numeron, koska vieressämme asuvat eivät olleet siellä.Jonkin ajan kuluttua pysäytin veden, ja nousin katsomaan miten ystäväni voi, järkytyksekseni paine oli liian korkea ja nyt koko asunto tulvii, vettä pääsi kaikkialle, ja luojan kiitos jotkut naapurit säälivät meitä ja auttoivat meitä siivoamaan. nyt hauska osa: ystäväni palaa kuntosalilta lepäämään, hän löytää 5 muukalaista moppaamassa lattiaa kanssamme ja kaikki hänen tavaransa ulkona ovat läpimärkiä, ja olisin voinut minimoida kaikki nämä vahingot vain tietämällä asunnon numeron :/.</w:t>
      </w:r>
    </w:p>
    <w:p>
      <w:r>
        <w:rPr>
          <w:b/>
        </w:rPr>
        <w:t xml:space="preserve">Tulos</w:t>
      </w:r>
    </w:p>
    <w:p>
      <w:r>
        <w:t xml:space="preserve">putki rikkoutui, korkeapaineinen vesi ampui kaikkialle, meni pysäyttämään sen rakennuksen lähdeputket asunnostamme, mutta ei voinut, koska en tiennyt numeroa, kaikki talon tavarat ovat kastuneet, fml</w:t>
      </w:r>
    </w:p>
    <w:p>
      <w:r>
        <w:rPr>
          <w:b/>
        </w:rPr>
        <w:t xml:space="preserve">Esimerkki 7.2248</w:t>
      </w:r>
    </w:p>
    <w:p>
      <w:r>
        <w:t xml:space="preserve">Teksti: - Miksi tämä oli fu? ..... minulla on vain passikortti, ei kirjaa. pakollinen tämä ei ollut tänään, vaan tänään viime vuonna. ystävä juuri muistutti minua ja käski minun jakaa sen, koska se on hänen mielestään aivan liian hauska. olen siis hyvin spontaani ihminen ja teen paljon päätöksiä viime hetkellä. ystävä tekstasi minulle, että hän oli menossa Seattleen ja kysyi, haluaisinko lähteä mukaan. otin vapaata töistä, varasin lennon ja suuntasin sinne. meillä oli uskomattoman hauskaa ja olimme rehellisesti sanottuna kännissä noin kaikkina vuorokauden aikoina. Kello oli siis kolme iltapäivällä, olimme kännissä kovasta siideristä, joka oli jotain 10,2 % tai jotain naurettavaa, ja pelasimme korttia ihmisyyttä vastaan. hän jatkoi sanomalla: "Hitto, Kings pelaa huomenna Canucksia vastaan. meidän pitäisi mennä. kuinka laillista olisi lähteä Vancouveriin sitä katsomaan?" Olin sattumalta laittanut passikorttini laukkuun siltä varalta, että kadottaisin henkilöllisyystodistukseni matkan aikana. joten ilmeisesti tämän täytyy olla jääkiekon jumalten sade ja käsky, että minun täytyy mennä katsomaan tätä peliä. seuraava asia, jonka tiedän, on se, että ostan paikan rogers-areenalle kello 18:30 iltapäivällä pelattavaan Kings vs. Canucks -otteluun, ja kaverini naureskelee perseelleen ja sanoo minulle, ettei hän ollut tosissaan. Katson häntä, mietin asiaa ja sanon sitten: "No, sitten menetät hyvän pelin, veli." Jatkan ostamalla junalipun vancouveriin, etsimällä airbnb:n, varaamalla sen, lähettämällä viestiä asunnon omistajalle, ja juon samalla 10,2-prosenttista siideriä. En edes mieti, miten pääsen takaisin kotiin. No, kaikki on varattu, ja nyt olen innoissani, koska olen vihdoin käymässä Kanadassa. pääsen Kanadaan seuraavana päivänä, ostan junalipun seuraavaksi aamuksi ja lähden katsomaan, mistä Vancouverissa on kyse. Muistatteko, kun sanoin, että olimme kännissä melkein koko ajan Seattlessa? kyllä, pääsen Vancouveriin ja teen samoin. olin kännissä pelissä ja paikallisessa baarissa joidenkin paikallisten kanssa, jotka tapasin. tämä tarkoittaa, että olin juonut noin neljä päivää putkeen ja nukkunut hyvin vähän. joten seuraavana aamuna myöhästyn tietenkin junasta ja nukun yöni. herätyskelloni ei vaikuttanut minuun. vain jääkiekkoa pelaavan, 200-kiloisen, kanadalaisen airbnb:n omistajan oven paukutus ja huuto teki sen. panikoin superkovaa. Minun on päästävä takaisin Seattleen kello 19:00 mennessä, tai muuten myöhästyn lennoltani takaisin los angelesiin. joten mitä minun, tavallaan yhä humalassa mutta myös krapulassa oleva itseni tekee? varaan lennon vancouverista Seattleen. mahtavaa. tehty. kaikki on hyvin. kunnes pääsin lentokentälle. Annoin henkilökorttini vastaanottotiskin naiselle, ja hän katsoi minua tyhjin silmin ja kysyi: "Oletko amerikkalainen kansalainen?" Tässä vaiheessa tajusin, että passikortilla ei voi lentää... Miksi olen niin idiootti? Hän sanoo minulle: "Minun pitäisi käännyttää sinut pois, mutta kerron sen sijaan tämän. mene turvatarkastukseen ja käyttäydy täysin välinpitämättömästi. jos pääset sen yli, ehkä kaikki on hyvin. mutta en voi luvata mitään." Seison turvatarkastusjonossa kirjaimellisesti täristen, koska olen niin hermostunut. Tässä vaiheessa aloin jo ajatella, että jään oikeasti Kanadaan. pääsen turvatarkastuksesta läpi hienosti ja jatkan eteenpäin. pääsen kohtaan, jossa passi skannataan. tiesin, että olin tullut tieni päähän. virkailija kysyi minulta, mikä minua vaivaa, ja minä vain katsoin häntä tyhjin kasvoin ja näytin passikorttini. vietin kaksi tuntia odotustilassa hänen kanssaan selittäen hänelle jokaisen yksityiskohdan elämästäni, joka todisti, että olen amerikan kansalainen. mitä kouluja kävin, työpaikkani, kaiken. Hän kutsuu paikalle esimiehensä, kertoo hänelle kaiken. Esimies katsoo minua, hengittää syvään ja sanoo: "Poika, olet todellinen idiootti, tiedätkö sen? mutta me kaikki olimme idiootteja sinun iässäsi. tervetuloa kotiin." kävelin ulos ovesta, ovista, joissa luki "lähdette nyt kanadasta", ja aloin itkeä, olin niin helpottunut. nousin lennolle, katselin aivan upeaa auringonlaskua ja ajattelin, miten helvetin hyvä jääkiekkopeli se olikaan. tilasin passini seuraavana päivänä.</w:t>
      </w:r>
    </w:p>
    <w:p>
      <w:r>
        <w:rPr>
          <w:b/>
        </w:rPr>
        <w:t xml:space="preserve">Tulos</w:t>
      </w:r>
    </w:p>
    <w:p>
      <w:r>
        <w:t xml:space="preserve">juopottelin 10,2% kovaa siideriä, lähdin junalla Seattlesta Vancouveriin katsomaan Canucksin voittoa Kingsistä, myöhästyin paluujunasta. varasin lennon takaisin Seattleen. minulla ei ollut passia. istuin odotustilassa kaksi tuntia, minua haukuttiin idiootiksi ja pääsin kotiin. ** **</w:t>
      </w:r>
    </w:p>
    <w:p>
      <w:r>
        <w:rPr>
          <w:b/>
        </w:rPr>
        <w:t xml:space="preserve">Esimerkki 7.2249</w:t>
      </w:r>
    </w:p>
    <w:p>
      <w:r>
        <w:t xml:space="preserve">Teksti: pakollinen ei tapahtunut tänäänmuutama vuosi sitten olin yksin kotona ja kävin läpi hyvin kiimaista elämänvaihetta... tuntui kuin Oprah olisi antanut minulle tavaraa ohjelmassaan.... "you get a boner, you get a boner! everyone gets a boner!" paitsi että se olin vain minä.. joka tapauksessa etsin jotain muutakin kuin tylsää pornoa tai r/nsfw ; r/gonewildi etsi lisää..... joten menin omegleen... tein koko "hei" "hei" "asl" "18 m, murica"... lopulta tämä "tyttö" käski minua lataamaan skypen, jotta hän voisi lähettää minulle videon, jossa hän on alasti ja masturboi... joten nyt olen kuin "ahh yiss" ja saan kaikki työstää, ja ei ajattele suoraan. tässä on, missä fu alkaa... No itse asiassa "ehh" fu tuli siitä, että uskoin todella tätä niin sanottua ashleyta sveitsistä.. joka tapauksessa, joten latasin skypen, tein väärennetyn tilin, lisäsin hänet skypeen ja valmistauduin hakkaamaan lihani. tämä tyttö ashley lähetti minulle "videon"! ja hän sanoi minulle " hei u/imtoonewforthis, sinun täytyy ladata videoni". Kiimani hämärtää maalaisjärjeni, sillä näin, että tämä hänen lähettämänsä tiedosto oli .exe-tiedosto, mutta en ajatellut sen olevan mahdollisesti haitallista. joten nyt lataan tätä .exe-tiedostoa ja bam, tietokoneeni tekee jotain outoa häiriötä ja sammuttaa itsensä.... olen aivan sekaisin ja peloissani, koska se oli vanhempieni tietokone (se oli windows 7 home edition). panikoin, joten käynnistän tietokoneen uudelleen (mutta en ennen kuin käännyn r/boobiesin puoleen saadakseni helpotusta) ja yhtäkkiä näen aloitusnäytöllä viestin, jossa sanotaan jotain siitä, että tietokone ei ole enää minun ja minun on maksettava saadakseni tiedostoni takaisin. sekoan vieläkin enemmän, mutta minulla on yksi ässä hihassani. veljeni. hänellä on tietoturvan tutkinto ja hän sattui olemaan kylässä seuraavan viikonlopun.  joten en tehnyt tietokoneelle mitään, paitsi irrotin sen taas pistorasiasta ja kerroin vanhemmilleni, että siihen oli päässyt jokin virus, koska isä katsoo urheilua satunnaisilla sivustoilla. nyt vanhempani ovat pettyneet viruksesta ja sanovat: "ah u/imtoonewforthis toivottavasti veljesi voi korjata sen!" Nopeasti eteenpäin seuraavaan viikonloppuun, veljeni teki taikojaan ja korjasi sen, tietenkin vaikka hän tietää totuuden, koska hän jotenkin tajusi sen ilman, että kerroin hänelle. got chattinggot virusgot saved by brother.</w:t>
      </w:r>
    </w:p>
    <w:p>
      <w:r>
        <w:rPr>
          <w:b/>
        </w:rPr>
        <w:t xml:space="preserve">Tulos</w:t>
      </w:r>
    </w:p>
    <w:p>
      <w:r>
        <w:t xml:space="preserve">tuli kiimainen</w:t>
      </w:r>
    </w:p>
    <w:p>
      <w:r>
        <w:rPr>
          <w:b/>
        </w:rPr>
        <w:t xml:space="preserve">Esimerkki 7.2250</w:t>
      </w:r>
    </w:p>
    <w:p>
      <w:r>
        <w:t xml:space="preserve">Teksti: niin tämä tapahtui pari vuotta sitten, uskon, että se oli minun nuorempi vuosi lukiossa. tuolloin olin dating hippi-ish tyttö, joka vain niin sattui olemaan pari tabs LSD, en ollut koskaan kokeillut sitä, mutta aina halunnut. joten otin tab hänen kanssaan juuri ennen viimeistä jakson päivä. yksi luokka jakso myöhemmin vieläkään tunne mitään, päätti kävellä hänen kotiin ja hengailla hänen kanssaan kunnes minun kotiintuloaika. Kun pääsimme hänen luokseen, se alkoi iskeä minuun. olimme hänen kellarissaan katsomassa piirrettyjä, halailemassa ja kaikkea sellaista. aloin nähdä outoja värejä ja pinnat alkoivat vääntyä ja hengittää. olen yleensä aika hyvä käsittelemään itseäni kaikenlaisten aineiden kanssa. joten aika kuluu ja alan sekoilla henkisesti. Pidän sen shmoove, minä crack pari vitsiä siitä, mitä olin nähnyt. yhtäkkiä hänen isänsä tulee kotiin. hänen isänsä rakasti minua kuin poikaa, tein paljon rakennustöitä hänelle aiemmin, joten hänellä ei ollut mitään ongelmaa minun ollessa hänen kanssaan yksin. mutta olin sekoamassa, joten sanoin niin minun niin tuolloin minun oli lähdettävä, koska ajattelin, että sekoaisin, jos hänen isänsä yritti puhua minulle. Menin siis kylpyhuoneeseen saadakseni itseni näyttämään tarpeeksi kunnolliselta tervehtimään ja hyvästelemään. peiliin katsoessani ajattelin vain "pyhät vitun oppilaat". pesin käteni ja kasvoni ja kävelin yläkertaan. tervehdin ja pahoittelin itseni antamalla jonkun paskan tekosyyn, että isäni halusi minut kotiin. tehtävä onnistui. Laitoin nopeasti kengät jalkaan ja lähdin kotiin. muistakaa, että oli kuuma päivä toukokuussa ja minulla oli reilun kilometrin kävelymatka kotiin ja tyhmä perseeni päätti pukeutua farkkuihin. paluumatkalla jouduin kävelemään hautaustoimiston ohi lähellä yhtä kaupunkini vilkkaimmista risteyksistä. yritin siis pysyä viileänä, kompastuin palloihin ja hikoilin kuin hullu. näen, että hautajaiset olivat käynnissä. mutta eivät mitkä tahansa hautajaiset. parkkipaikka oli täynnä harley-pyöriä ja choppereita. yksi pyöräilijöistä oli ulkona asentamassa pyöräänsä ja katsoi minua jotenkin likaisesti. katson eteenpäin lähestyessäni risteyksen risteysvaloja. seuraavaksi kuulen tuhannen huutavan sielun jyrinän vieressäni. pyöräilijä päätti pyöräyttää harleynsa alle kahdenkymmenen metrin päässä minusta. sekoan ja varasin sen niin nopeasti kuin pystyin kadun yli vihreän valon aikana, jolloin autoilija puhalsi torveen ja osoitti sormella. jatkoin juoksemista korttelin verran, kaikki vaatteeni kiinni hikisessä itsessäni. kumarruin näyttämään siltä kuin olisin sitomassa kenkäni. mutta olin oikeasti tekemässä vahinkojen hallintaa. liu'utin käteni housuihini ja tajusin, että olin paskantanut housuihini. minun oli kiivettävä vielä pari korttelia ja portaat ennen kuin olin kotona. kiristin vyöni ja pujotin pitkät sukat farkkujeni päihin estääkseni.... näkyvän vuodon ja jatkoin kuumana, hikisenä ja haisevana koko matkan takaisin kotiin...</w:t>
      </w:r>
    </w:p>
    <w:p>
      <w:r>
        <w:rPr>
          <w:b/>
        </w:rPr>
        <w:t xml:space="preserve">Tulos</w:t>
      </w:r>
    </w:p>
    <w:p>
      <w:r>
        <w:t xml:space="preserve">Otin happoa ensimmäistä kertaa, ja päädyin paskomaan itseni.</w:t>
      </w:r>
    </w:p>
    <w:p>
      <w:r>
        <w:rPr>
          <w:b/>
        </w:rPr>
        <w:t xml:space="preserve">Esimerkki 7.2251</w:t>
      </w:r>
    </w:p>
    <w:p>
      <w:r>
        <w:t xml:space="preserve">Teksti: Olin korkeakouluni opiskelijapalvelurakennuksen 2. kerroksessa ja huomasin vessakyltin matkalla hissille. kävelin käytävää pitkin viimeiseen vasemmalla olevaan vessaan, jossa vessat aina ovat tässä rakennuksessa, avasin koppi ja istuin alas. kaksi minuuttia myöhemmin olin lopettanut ja olin juuri lähdössä, kun yksi naispuolisista vahtimestareista tuli sisään. Olin vähän hämmentynyt, koska miespuoliset vahtimestarit yleensä siivoavat vessamme, mutta odotin, kunnes hän otti roskat. olin juuri avaamassa ovea ja lähdössä, kun kokonainen joukko tyttöjä tanssahti sisään ja alkoi meikata peilin edessä. paiskasin koppien oven kiinni ja kaikki kääntyivät ympäri juuri kun käänsin pikku lukon. "miksi he ovat täällä? tämä on miesten vessa", ajattelin itsekseni. "ehkä tyttöjen vessassa on varattu." he lähtivät, ja aloin tekstata parille ystävälle, jotta he auttaisivat minua. olin juuri selittämässä tilannetta tekstiviestillä, kun joku muu tuli sisään. toinen tyttö! ja sitten hän astui minun vieressä olevaan koppiin!"voi luoja, olen tyttöjen vessassa! minua haukutaan perverssiksi tai vitun seksuaaliseksi saalistajaksi. minut pidätetään. joudun listalle!" pysyin hiljaa. En liikkunut, en hengittänyt. muutaman sekunnin kuluttua hän lähti, ei mennyt ykköseksi tai kakkoseksi. hän melkein juoksi ulos oikeastaan. ei edes pessyt käsiään. sitten päätin vain juosta ulos sieltä. juoksin ulos vessasta, menin käytävälle, vaahdotin käteni desinfiointiaineeseen ja kävelin todella sulavasti kuin ulos ovesta enkä päästänyt henkeä ennen kuin olin metrossa. olin rehellisesti sanottuna stressaantunein, mitä olin ikinä ollut.Sitten sain tekstiviestin yhdeltä kaverilta, jolle olin aikeissa lähettää tekstiviestin aiemmin. ystävä: "hemmo. kuulitko?" minä: "mitä?" ystävä: "kampuspoliisi on kaikkialla etsimässä jotain pervoa, joka ottaa kuvia tyttöjen vessassa." minä: "kuka se oli?" ystävä: "en tiedä. tyttö sanoi, että hänellä oli likaiset valkoiset kengät ja valkaisuaineella tahratut farkut. kaikki likaista ja likaista, niin kuin hyypiö käyttäisi. Ja hänellä oli hämähäkkimies-reppu, jolla hän houkutteli lapsia tai jotain. xi facepalmed. onnekseni tytöt olivat huonoja kuvauksissa. minulla oli camo foamposites ja haalistuneet farkut. sanon, että sinipunainen jansport-reppuni on aika hämähäkkimiesmäinen. tekstasin hänelle takaisin ja ilmeisesti toisessa kerroksessa tyttöjen vessa on yleensä siellä, missä poikien ja päinvastoin, kun taas 1., 3. ja 4. kerroksessa on sama.</w:t>
      </w:r>
    </w:p>
    <w:p>
      <w:r>
        <w:rPr>
          <w:b/>
        </w:rPr>
        <w:t xml:space="preserve">Tulos</w:t>
      </w:r>
    </w:p>
    <w:p>
      <w:r>
        <w:t xml:space="preserve">minut melkein pidätettiin ja laitettiin listalle, koska menin vahingossa tyttöjen vessaan.</w:t>
      </w:r>
    </w:p>
    <w:p>
      <w:r>
        <w:rPr>
          <w:b/>
        </w:rPr>
        <w:t xml:space="preserve">Esimerkki 7.2252</w:t>
      </w:r>
    </w:p>
    <w:p>
      <w:r>
        <w:t xml:space="preserve">Teksti: ensinnäkin, tämä fu alkoi noin vuosi sitten ja päättyi juuri äskettäin. muistatko sen synkän internetin historian kauden, jota kutsuttiin "ice bucket challenge" -haasteeksi? kampanja, jossa ihmiset kaatoivat jäätävän kylmää vettä päähänsä lisätäkseen tietoisuutta ALS:stä eli amyotrofisesta lateraaliskleroosista, jos olet nörtti. no, tämä kampanja toimi minun kohdallani ja lahjoitin 5 dollaria ALS-säätiölle. unohdin kuitenkin varmistaa, etten asettanut toistuvaa maksuaikaa. tästä se fu alkaa. Koska en tarkista pankkitiliäni verkossa usein, en huomannut, että joka kuukausi 5 dollaria vuoti als-säätiölle. tämä ja se, että ostin tavaroita netistä paypalin kautta (joka oli yhdistetty pankkitiliini), tyhjensi lopulta pankkitilini. En ollut tietoinen tästä, eikä pankkini vaivautunut lähettämään minulle sähköpostia tai tekstiviestiä asiasta, ennen kuin oli liian myöhäistä. siirrymme eteenpäin muutama kuukausi tämän jälkeen, ja ostan edelleen tavaroita verkosta ja lahjoitan tietämättäni als:lle. yhtäkkiä puhelimeni soi. se on pankkini. he ovat vihdoin päättäneet kertoa minulle, että pankkini on mennyt miinukselle. 523,67 dollaria miinukselle. kävi ilmi, että koska käytin paypalia lahjoittaakseni ALS:lle, kun pankkitilini tyhjeni, paypal kattoi maksuni, mutta veloitti minulta myös 30 dollaria joka kerta. pankkini puolestaan veloitti minulta 50 dollaria joka kerta, kun paypal keräsi maksunsa. tämä kasvatti velkani nopeasti, ja vasta kun olin hautautunut 500 dollarin velan alle, minulle kerrottiin asiasta. tämän vuoksi aina kun lahjoitan hyväntekeväisyyteen, varmistan, että minulla on rahaa paypalin saldossani, enkä koskaan klikkaa toistuvaa maksua.</w:t>
      </w:r>
    </w:p>
    <w:p>
      <w:r>
        <w:rPr>
          <w:b/>
        </w:rPr>
        <w:t xml:space="preserve">Tulos</w:t>
      </w:r>
    </w:p>
    <w:p>
      <w:r>
        <w:t xml:space="preserve">lahjoitti rahaa myös Ice Bucket Challenge -kampanjan jälkeen ja jäi 500 dollaria velkaa.</w:t>
      </w:r>
    </w:p>
    <w:p>
      <w:r>
        <w:rPr>
          <w:b/>
        </w:rPr>
        <w:t xml:space="preserve">Esimerkki 7.2253</w:t>
      </w:r>
    </w:p>
    <w:p>
      <w:r>
        <w:t xml:space="preserve">Teksti: olemme muuttamassa pian ja meidän piti aloittaa kaiken pakkaaminen ja järjestäminen. käytimme muutaman tunnin siivoamalla vajan ja menetimme ajantajun. minun niin kiirehti töihin noin klo 17.00 ja jätti minut laittamaan loput pois. ei ongelmaa.  Aloin raahata kaikkea tavaraa takaisin sisälle ja pinota sitä. lumilautapussini oli viimeisenä menossa sisälle, ja kun olin juuri kurottautumassa hihnojen luo, näin hyvin epäilyttävän pienen mustan jalan liikkuvan pussin alla. typerästi en ajatellut asiasta mitään ja menin nostamaan pussia molemmin käsin. pahin virhe ikinä. ostamalla laukkuni olin häirinnyt jotakuta, joka yritti pysyä hyvin piilossa. tämä lihava karvainen metsästäjä alkoi juosta täyttä vauhtia laukun hihnaa pitkin, joka minulla oli molemmilla käsilläni. ensinnäkin säikähdin. minulla ei ole aavistustakaan, mistä tämä "kova australialainen" -juttu on saanut alkunsa, mutta meilläkin saa pelätä myrkyllisiä otuksia, joilla on hampaat, jalat ja aivan liian monta silmää. myös huntsmanit ovat vitun pelottavia. nimi on kirjaimellisesti 'huntsman' ne kasvavat noin 15 cm:n eli noin 6 tuuman mittaisiksi. sormeni olisivat sen ruokalistalla, jos en liikuisi nopeasti, joten panikoin. en tehnyt sitä loogista asiaa, että olisin pudottanut sen perkeleen pussin. ei... jossain päässäni ajattelin, että ainoa asia, jonka voisin tehdä, oli potkaista laukkua. paniikissa päässäni siinä oli täydellistä järkeä. &lt; potkaise laukkua - huntsman lentää pois &gt;nope. potkaisemalla laukkua ilman kenkiä olen melko varma, että mursin juuri varpaani lautaa vasten. joten nyt murtuneena jalkateränä päästin vihdoin irti laukusta. edelleen sekoillen heittelin ympäriinsä ja onnistuin heittämään käteni tiiliseinään. tulos? mahdollisesti murtunut käsi. jalkani siis tappaa minut, en tunne kättäni ja kadonnut murhanhimoinen hyönteinen on vihainen, koska herätin sen. nilkuttelin pois ja palasin 2 minuuttia myöhemmin hämähäkinsuihkeella ja kengällä varustautuneena. taistelu päättyi siihen, että rypistynyt hämähäkin ruumis makasi keskellä olohuoneeni keskellä. laitoin pussin takaisin vajaan (hitaasti) toivoen, etten löytäisi enää lisää hämähäkin ystäviä ja lukitsin sen. jalkaani sattuu, kättäni kirvelee, vihaan hämähäkkejä, enkä aio saada tietää tästä. jos joku lukee tämän... kyllä hämähäkin kanssa taisteleminen ei ole mikään iso juttu... mutta en tiedä mitä tapahtuu kun hämähäkin ystävät saavat tietää että tapoin hänet. myös niille jotka tarvitsevat kuvia kuvitellakseen kuoleman... se näyttää tältä -&gt; http://i.imgur.com/aks0bbb.jpg edit: formatointi</w:t>
      </w:r>
    </w:p>
    <w:p>
      <w:r>
        <w:rPr>
          <w:b/>
        </w:rPr>
        <w:t xml:space="preserve">Tulos</w:t>
      </w:r>
    </w:p>
    <w:p>
      <w:r>
        <w:t xml:space="preserve">Hämähäkki väijyi - huusi - kuoli hieman sisälle.</w:t>
      </w:r>
    </w:p>
    <w:p>
      <w:r>
        <w:rPr>
          <w:b/>
        </w:rPr>
        <w:t xml:space="preserve">Esimerkki 7.2254</w:t>
      </w:r>
    </w:p>
    <w:p>
      <w:r>
        <w:t xml:space="preserve">Teksti: tämä tapahtui itse asiassa kauan sitten, mutta tarinani on silti melko absurdi: se oli noin klo 10 aamulla, Fort [redacted]. kun useat komppaniat eivät saapuneet ampumaradalle, minun ja 35 muun palveluksessa olevan jäsenen oli keksittävä keino ampua pois ~8,000 laukausta 5.56 green-tipejä. Vietimme seuraavat tunnit harjoittelemalla kiväärimiehen perusharjoituksia. valmiusharjoituksia. sprint-and-spray-harjoituksia. sillä ei oikeastaan ollut väliä. kunhan vain jatkoimme ampumista, he jatkoivat ammusten heittelyä. ammuimme niin paljon patruunoita, että useat palveluksessa olevat paloivat muut kuin dominoivat kätensä kiväärin piipun ylikuumenemisen vuoksi. Tarvitsin tätä. keskittyminen ampumiseen antoi minulle jotain, joka häiritsi minua aiempien mokieni sarjasta tuon viikon aikana ja elämässä. minulle ei annettu kivääriä tuolla viikolla (koska olin jo pätevöitynyt useita kuukausia sitten enkä ollut sillä tuulella, että olisin puhdistanut asetta), joten toinen kollega antoi minulle kiväärinsä. pääsen todella mukaan, opettelen paljon nopeaa paskaa. lopetamme, ja nousen yksikköni humveen päättämään päivän. näissä todella vanhoissa humveissa on se juttu, että takana on pilkkopimeää, koska nämä ovat todella vanhoja eivätkä valot toimi. joten yritän vetää kännykkäni esiin valona. kurotan vasemmassa rahtitaskussani olevaan painavaan suorakulmaiseen palikkaan - ja vedän esiin lippaan, jossa on yhä kiinni 9 panosta 10:stä. vittu. vittu vittu vittu. #1: missä on kännykkäni?#2: miten vitussa en tajunnut, että minulla oli 9 panosta puhelimeni sijasta?#3: mitä vittua minä teen, kun minulla on 9 panosta mukanani?tuolloin yksikköni oli jo tuona aamuna suuttunut minusta. käännyin väärään suuntaan ajaessani ampumaradalle, minkä vuoksi minut lähetettiin humveen takaosaan. en halunnut antaa enää yhtään syytä saada suitsutusta, eikä ajatus patruunoiden laittamisesta armahduslaatikkoon tullut mieleen; luulin, että se oli jotain, joka oli olemassa vain peruskoulutuksessa.Ajattelin odottaa yöhön asti, jolloin voisin heittää patruunat katolle tai puroon, kun kaikki nukkuisivat. joten pimeässä kurkottelin ympäriinsä, kunnes tunsin silmäsuojapussini kaaret. sujautin patruunan sisään. vietin lopun yötä tehden työtäni lääkintämiehenä. keskityn potilaisiin, yritän auttaa heidän tarpeitaan, samalla kun itse asiassa autan itseäni unohtamaan tämänpäiväiset hikat. komentajaani pyydetään astumaan hetkeksi ulos, koska hänelle kerrotaan, että jotain vakavaa on juuri tapahtunut. kuulen sen ja jatkan potilaiden hoitoa. minut kutsutaan ulos. komentajani ja toinen kersantti seisovat ympärillä. hän kurottautuu taskuunsa ja vetää esiin yhdeksän patruunaa. "ystävä... sinun on oltava rehellinen minulle: missä - on viimeinen patruuna?" romahdan polvilleni ja murtun. tunnustan kaiken. en vain sen, mitä humveen takapenkillä tapahtui, vaan myös todelliset ajatukseni pimeässä, kun kamppailin yrittäessäni olla ampumatta itseäni. minut tuodaan huoneeseen, jossa on koko komentoketjuni. minulle sanotaan, että jos olen rehellinen kaikesta, he tekevät kaikkensa auttaakseen minua. kerron heille elämäntarinani, joka johti tähän pisteeseen. kestää tunti saada julki piinalliset yksityiskohdat. kaikki lähtevät huoneesta, paitsi kersantti, joka on piileskellyt takanani nurkassa koko tämän ajan. hän virnistää. "onpa sinulla ehkä hienoa paskaa, kaveri." "mitä?", vastaan. "tarkoitan, että hitto, tuo sinun tarinasi kuulostaa ihan hemmetin käsinkirjoitetulta romaanilta tai joltain yksityiseltä. mutta sinun tarinasi ei sovi yhteen. tässä sinä olet ulkona itkemässä, kuinka pahasti tapoit sen raiskaajan. ja sitten tulet tänne, kaikki tunteesi rauhallisina, ja käyttäydyt kuin olisit niin epäröivä tekemään teon, kun kerrot tämän tarinan.""sotamies, ole nyt helvetin rehellinen: missä - on viimeinen panos?"" "Ei ole, kersantti." "sotamies, älä vittuile minulle. sano tarkemmin: ketä - varten ne panokset ovat?"... ne ovat minua varten, kersantti. ainoa ihminen, jonka halusin sinä päivänä tappaa, olin minä." "älä vittuile minulle, sotamies. voimme keksiä jotakin suojellaksemme sinua, mutta sinun on parasta kertoa, ketä varten nuo yhdeksän panosta olivat."...kersantti, haluatteko minun sanovan, että halusin tappaa omat, toverini sotilaat? voin kyllä sanoa, jos haluatte - mutta se ei ole totuus. minut tutkitaan. komentoketjuni saattaa minut mielisairaalaan. kersantti käskee minua pitämään turpani kiinni aina, kun yritän sanoa jotain. olemme odotushuoneessa. olen tyrmistynyt - he todella luulevat, että haluan tappaa omat toverini. ennen kuin minut luovutetaan, kerron kersantilleni uutisjutusta, joka oli kirjoitettu minusta. ajattelin, että kun lääkärit ovat tarkastaneet minut, minut lähetettäisiin leavenworthiin ja lukittaisiin loppuiäkseni. joten voisin yhtä hyvin kertoa totuuden jonkun muun kertomana. hän etsii sen puhelimestaan. "sotamies... pyhä paska. mikset kertonut minulle tästä aiemmin? ehkä sinulla oli hullu yö." kaikki lähtevät pois, paitsi komentajani. hän kertoo, että syy siihen, miksi kersantti kuulusteli minua niin kuin kuulusteli, oli se, että aiemmin samana päivänä joku terroristi ampui joukon sotilaita tai merijalkaväen sotilaita toisessa tukikohdassa. he luulivat, että olin osa koordinoitua isis-hyökkäystä. he luulevat niin vieläkin - vielä kuukausia myöhemmin, sen jälkeen, kun minun katsottiin yksinkertaisesti vain munanneen.</w:t>
      </w:r>
    </w:p>
    <w:p>
      <w:r>
        <w:rPr>
          <w:b/>
        </w:rPr>
        <w:t xml:space="preserve">Tulos</w:t>
      </w:r>
    </w:p>
    <w:p>
      <w:r>
        <w:t xml:space="preserve">älä koskaan piilota luoteja silmälasiin.</w:t>
      </w:r>
    </w:p>
    <w:p>
      <w:r>
        <w:rPr>
          <w:b/>
        </w:rPr>
        <w:t xml:space="preserve">Esimerkki 7.2255</w:t>
      </w:r>
    </w:p>
    <w:p>
      <w:r>
        <w:t xml:space="preserve">Teksti: No, ensinnäkin, hyvää uutta vuotta kaikille.*pakollinen tämä ei tapahtunut tänään vaan viime yönä.*Se alkoi siis hienona uudenvuodenaattona muutaman ystävän kanssa, menimme Wild Wingiin syömään, ennen kuin palasimme kotiin ja ryyppäsimme, ja siihen asti kaikki sujui aika hyvin. Ruokailun jälkeen me neljä ahtauduimme kolmipaikkaiseen pickupiin, ystävä yksi istui puoliksi lonkkani päällä, ystävä kaksi hänen toisella puolellaan ja ystävä kolme ajoi. koska meitä on neljä tässä autossa, minä ja ystävä yksi ja minä jaoimme turvavyön, turvallisuuden vuoksi.illallisen jälkeen ystävä yksi ja minä halusimme hakea kahvia ja teetä. koska on uusi vuosi, tim hortons oli kiinni, päätimme mennä mcdonaldsiin, joka olisi ollut hyvä. menimme drive through -autosta, ystävä yksi ja ystävä kaksi tappelivat ja huusivat toisilleen rivouksia. kun pääsemme kaiuttimeen, ystävä yksi tilaa ison mustan vihreän teen. minä otan ison mustan kahvin, ja lähdemme liikkeelle. käännyttyämme kahdesti, olemme puoliksi sivutiellä, ystävä yksi yrittää pitää molempia kuppeja pystyssä, sillä kuuma vesi ja kahvi ovat niin kuumia, että kädet palavat pelkällä kuppien pitämisellä. törmäämme töyssyyn, tee nousee ylös, ystävä yksi pudottaa tarjottimen, hän ja minä yritämme molemmat ottaa teetä kiinni, ja voitte arvata, mitä seuraavaksi tapahtuu. paitsi että toinenkin juoma avautui, sillä ilmeisesti kansi ei ollut oikein kiinni.Minulla on siis nyt kaksi isoa kuppia kuumaa juomaa, jotka ovat tulleet jalkoväliini, ystävälläni on osa hänen kyljellään, ja me molemmat kiljumme kovaan ääneen, kun ihomme rakkuloituu vaatteidemme alla. nyt hieman taustaa. minulla oli ylläni raskaat alusvaatteet, koska viime yönä oli melko kylmä. minulla oli myös farkut päällä. minulla oli villapaita ja pitkähihainen raskas paita päällä, samoin villasukat.Kaikkien näiden vaatteiden läpi tunsin poltteen nilkassani, vatsassani, reiden sisäpuolella ja peniksessäni. rakkulat muodostuivat välittömästi, ja jotkut poksahtelivat, vain sisällä olevan ilman laajenemisen ja lämmön vuoksi.täältä käsin, adrenaliinista pumpatessa enkä varsinaisesti ajatellen, ystävä yrittää avata turvavyötä, minä hapuilen yrittäessäni avata liikkuvan kuorma-auton hiton ovea, ja kuljettaja kääntyy kulmaan oikealle sivukadulle, jossa ei ole ajoneuvoja. heti kun hän alkaa kääntyä, avaan oven ja häivyn helvettiin siitä autosta. muistakaa, että auto kulki edelleen noin 20 km/h (12.5 mph) ja turvavyö on edelleen kiinni minussa, ja on melkein -20c (-4f). minua raahataan, turvavyöstä kiinni, kulman ympäri, ja jalkoväliäni polttelee. olin riekaleina ehkä 10 metriä, mutta se tuntui ikuisuudelta.ei kestänyt kauaa, että vaatteissani oleva vesi alkoi jäähtyä, mutta olin kyynelten partaalla, kun taas ystäväni sai tuskin palovammoja, vain oikeaan lonkkaansa, ja hän oli samassa asennossa kuin minä. puhelimeni on tiellä takanamme, samoin lompakkoni, ja yritän löytää lunta, jotta saisin pidettyä vaatteista kiinni, mutta kaikki on kovaa kuin jää. parin minuutin odottelun jälkeen tajuan, etten voi sulkea jalkojani, koska sisäreiteni ovat aivan liekeissä. nappaan lompakkoni ja puhelimeni ja siirryn kuorma-auton sängylle, jotta se ei ole niin puristuksissa ohjaamossa ja voin maata jalat avoinna ja pitää housuni irti uskomattomasti yhä ehjästä kivespussistani. menemme takaisin kaverikaksikon kotiin katsomaan vahinkoja, ja huomaan, että jäseneni pää on violetti. se ei ole hyvä asia. menemme sairaalaan! kolmen eri lääkärin tarkastuksen jälkeen ja vietettyäni (luojan kiitos vain kaksi tuntia) sairaalassa saan reseptin tylenol 3:een ja pääsen palaamaan kaverikaksikon kotiin.Onneksi apteekki oli auki 11:een asti, ja pääsimme sinne noin klo 10. Olen iloinen, että he olivat vielä auki, koska muuten olisin todennäköisesti kuollut tänä aamuna. heräsin, olin kunnossa, liikahdin hiukan ja tunsin, että osa fallokseni päästä irtosi, kiinni reiden sisäosassa.Kaiken kaikkiaan minulla oli siis vakavia toisen asteen palovammoja peniksessäni, oikeassa reidessäni ja nilkassani sekä kohtalaisia toisen asteen palovammoja vatsassani, vasemmassa reidessäni, oikeassa kyynärpäässä ja vasemmassa kyynärvarressa. muistakaa, että tämä tapahtui kahden kerroksen raskaiden vaatteiden läpi sekä ylä- että alapuolella.Tuntuu kuin unohtaisin jotain, mutta muokkaan sen myöhemmin, jos muistan. Tämän kirjoittaminen oli hauskaa, huolimatta kivusta, jota tunsin alun perin kokiessani tämän. ehdottomasti pahin kipu, jota olen tuntenut vuosiin, jos en koskaan. en suosittelisi tai yrittäisi uudelleen, mutta tapahtuneet siteet ja se määrä, jonka ystäväni yksi, kaksi ja kolme näkivät viimeisestä yöstäni, oli korvaamaton. edit: Ai niin, olen ympärileikattu, ja osa kärjestä, juuri virtsaputken aukon alapuolella, kuoriutui pois ja sen päällä oleva rakkula poksahti, jättäen pienen puuttuvan ihon ja lihaksen(?) sisennyksen sinne, missä se ennen oli.</w:t>
      </w:r>
    </w:p>
    <w:p>
      <w:r>
        <w:rPr>
          <w:b/>
        </w:rPr>
        <w:t xml:space="preserve">Tulos</w:t>
      </w:r>
    </w:p>
    <w:p>
      <w:r>
        <w:t xml:space="preserve">se on hyvä tarina, suosittelen lukemaan sen, mutta pohjimmiltaan erittäin kuumaa vettä ja kahvia mcdonald'sista, törmäsi töyssyyn, kuumaa vettä kaikkialle, kuorma-auto raahasi, toisen asteen palovammoja peppuun. taas, lue se, se on sen arvoista.</w:t>
      </w:r>
    </w:p>
    <w:p>
      <w:r>
        <w:rPr>
          <w:b/>
        </w:rPr>
        <w:t xml:space="preserve">Esimerkki 7.2256</w:t>
      </w:r>
    </w:p>
    <w:p>
      <w:r>
        <w:t xml:space="preserve">Teksti: tämä tapahtui juuri. äitini on kokopäivätyössä, joten päätin tehdä hänelle kotitöitä. päätin, että pahimpien kotitöiden tekeminen (pesualtaiden, suihkun ja vessan pesu) tekisi hänestä erityisen iloisen ja rennon 8-tuntisen päivän jälkeen. muistakaa, että olen suurin bakteerifriikki, joten tein teon hanskat kädessä ja pyrin pitämään hengityksen minimissä (sekä välttääkseni hajua että estääkseni kakkahiukkasten tunkeutumisen kasvojeni reikiin). varmistin, että hangasin käteni kolme tai neljä kertaa sen jälkeen ja jopa hieroin niihin sitruunaa päästäkseni eroon kaikista ei-toivotuista hajuista. joka tapauksessa, käytin valkaisuaine/bikarbonaattiseosta, hammasharjaa ja vanhaa sieniä saadakseni homman tehtyä. suihkun ja altaiden puhdistamisen jälkeen aloin kirjaimellisesti hangata vessanpönttöastian ja kannen paskat irti hammasharjalla, ja yritin todella kovasti saada sen kiiltämään, jotta kaikki ei olisi ollut turhaa. äidin tultua kotiin unohdin koko homman. myöhemmin samana iltana valmistautuessani nukkumaanmenoon kylpyhuoneessa, melko tyytyväisenä, otin hammasharjani penkiltä ja aloin pestä hampaitani. muutaman sekunnin kuluttua minuun iski outo haju. haistelin käsiäni varmistaakseni, että olin puhdistanut ne kunnolla päivän seikkailujen jälkeen....ei hajua. vasta kun aloin harjata kieltäni, tuli maku vastaan. aivan oikein, lapset: en tajunnut, että hammasharja, jolla olin hangannut vessan epähygieenistä likaa, oli samanvärinen kuin omani, ennen kuin olin jo sekoittanut sen omaani. Joten juuri nyt, kun kirjoitan tätä, paska ja valkaisuaine on suussani ja vaahdotettu kielelleni. nuo hanskat eivät olisi mitenkään voineet suojata minua tältä mokalta. olen yrjöillyt kuivana sen jälkeen, kun se tapahtui, ja kurlaillut jo omenaviinietikkaa yrittäessäni tappaa niin paljon bakteereja kuin mahdollista. en vain ole niin ällöttynyt, etten voi uskoa sitä, mutta minulla ei ole aavistustakaan siitä, mitä vaikutuksia valkaisuaineella on suuni sisäpuolelle (jos sillä on mitään vaikutusta). lähettäkää apua.</w:t>
      </w:r>
    </w:p>
    <w:p>
      <w:r>
        <w:rPr>
          <w:b/>
        </w:rPr>
        <w:t xml:space="preserve">Tulos</w:t>
      </w:r>
    </w:p>
    <w:p>
      <w:r>
        <w:t xml:space="preserve">se, mikä oli kerran vessassa, on nyt suussani.</w:t>
      </w:r>
    </w:p>
    <w:p>
      <w:r>
        <w:rPr>
          <w:b/>
        </w:rPr>
        <w:t xml:space="preserve">Esimerkki 7.2257</w:t>
      </w:r>
    </w:p>
    <w:p>
      <w:r>
        <w:t xml:space="preserve">Teksti: työskentelen hiihtoalueella, joten moottorikelkat ovat ilmeisesti välttämättömiä. ja kyllä, tämä todella tapahtui tänään. moottorikelkka syttyi tuleen. tulipalo. kun ajoin sitä. minulla ei ole aavistustakaan, miten ja olen epäillyt itseäni koko päivän, jos tein jotain väärin ja unohdin jarrun päälle vai mitä. tartuin myös palavaan muoviin, kun minulla oli fleecehanskat. en ilmeisesti ole fiksu ihminen kriisitilanteessa, vaikka kämmenen pientä pistelyä lukuun ottamatta näytän olevan kunnossa. hanskat ovat ihan toinen juttu. olen ottanut tehtäväkseni vältellä huoltomiestä lähipäivinä. en varmaankaan ole hänen suosikkilistansa kärjessä juuri nyt. tapahtuneesta on kulunut noin seitsemän tuntia, enkä ole vieläkään varma, olenko käsitellyt sitä täysin.</w:t>
      </w:r>
    </w:p>
    <w:p>
      <w:r>
        <w:rPr>
          <w:b/>
        </w:rPr>
        <w:t xml:space="preserve">Tulos</w:t>
      </w:r>
    </w:p>
    <w:p>
      <w:r>
        <w:t xml:space="preserve">"Hyvä herra, rouva. Huutomerkki, huutomerkki."</w:t>
      </w:r>
    </w:p>
    <w:p>
      <w:r>
        <w:rPr>
          <w:b/>
        </w:rPr>
        <w:t xml:space="preserve">Esimerkki 7.2258</w:t>
      </w:r>
    </w:p>
    <w:p>
      <w:r>
        <w:t xml:space="preserve">Teksti: joten pääosa tästä vittuilusta alkoi 2 päivää sitten. aloitan sanomalla, että asun pienessä yhteisössä, jossa on ~1200 ihmistä, jatketaan. olen taistellut masennusta vastaan jo muutaman vuoden ajan ja sen mukana tulee itsemurha-ajatuksia (minulla ei ole aikomuksia toimia niiden mukaan). päätin lopulta kertoa yhdelle kaverilleni jatkuvasta kamppailusta ja siitä, miten se oli ollut melko huono viime aikoina, hän oli melko kannustava, mutta erosimme pian sen jälkeen, kun kerroin hänelle. Eilen aamulla tapasin muutaman muun yhteisen ystävämme, ja he kysyivät minulta, olinko menossa juhliin juuri silloin (oli Australian päivä, on outoa, jos joku ei lähde ulos). Sanoin heille, ettei minua oikein huvittanut (tarkoituksenani oli mennä myöhemmin, mutta en näyttänyt mainitsevan tätä). Samoihin aikoihin kaupungissamme tapahtui itsemurha, tämä uutinen levisi ympäri kaupunkia kuin raivoisa ruohonpoltto, ja tässä vaiheessa juhlat, joissa minun piti olla, olivat jo täydessä vauhdissa, kun uutiset iskivät heihin, otin sopivasti päiväunet samoihin aikoihin, puhelin äänettömällä. Heräsin loputtomiin puheluihin ja tekstiviesteihin, jotka koskivat terveyttäni, ajattelin, että se oli outoa, mutta oletin vain, että he olivat pettyneitä siihen, etten ollut vielä ulkona (en lukenut kaikkia tekstiviestejä). jatkoin valmistautumista ja menin juhliin, jossa oli muutama ihminen, jotka näyttivät melko järkyttyneiltä, eikä heitä ollut läheskään niin paljon kuin olisi pitänyt. jos ette ole vielä tajunneet, kaverini oletti, että olin itsemurhan uhri kuultuaan uutisen, ja uutinen levisi ympäri kaupunkia, jonka mukaan minä olin tehnyt itsemurhan.</w:t>
      </w:r>
    </w:p>
    <w:p>
      <w:r>
        <w:rPr>
          <w:b/>
        </w:rPr>
        <w:t xml:space="preserve">Tulos</w:t>
      </w:r>
    </w:p>
    <w:p>
      <w:r>
        <w:t xml:space="preserve">Kerroin itsemurha-ajatuksistani hyvälle ystävälleni, ja seuraavana päivänä joku teki itsemurhan pienessä kaupungissani, ja kaikki ystäväni luulivat, että se olin minä.</w:t>
      </w:r>
    </w:p>
    <w:p>
      <w:r>
        <w:rPr>
          <w:b/>
        </w:rPr>
        <w:t xml:space="preserve">Esimerkki 7.2259</w:t>
      </w:r>
    </w:p>
    <w:p>
      <w:r>
        <w:t xml:space="preserve">Teksti: tämä tapahtui viime yönä/tänä aamuna. olin katsomassa skotlanti - australia MM-kisojen välieräottelua, ja koska peli pelataan iltapäivällä englannissa, se lähetetään australiassa **yksi, maanantaiaamuna**. niille, jotka eivät katsoneet sitä, se oli helvetin tiukka peli. johtoasema vaihtui muutaman kerran loppua kohden ja vain kaksi minuuttia ennen loppua skotlanti johti, kunnes rugby-juttuja tapahtui ja australia onnistui varastamaan voiton viime hetkillä. en tajunnut kuinka äänekäs olin ennen kuin tänä aamuna, herätin melkein koko korttelini, eivätkä he olleet kovin iloisia noustessaan aamulla töihin.</w:t>
      </w:r>
    </w:p>
    <w:p>
      <w:r>
        <w:rPr>
          <w:b/>
        </w:rPr>
        <w:t xml:space="preserve">Tulos</w:t>
      </w:r>
    </w:p>
    <w:p>
      <w:r>
        <w:t xml:space="preserve">Skotlanti ja naapurustoni eivät olleet kovin tyytyväisiä tuon pelin jälkeen.</w:t>
      </w:r>
    </w:p>
    <w:p>
      <w:r>
        <w:rPr>
          <w:b/>
        </w:rPr>
        <w:t xml:space="preserve">Esimerkki 7.2260</w:t>
      </w:r>
    </w:p>
    <w:p>
      <w:r>
        <w:t xml:space="preserve">Teksti: asuin viime vuonna sisarkuntatalossani noin 70 muun tytön kanssa. olin onnekas ja sain oman huoneen, kun useimmat joutuivat jakamaan sen kolmen tai neljän muun kanssa. asun muualla kuin osavaltiossa, joten kun tuli aika muuttaa pois vuoden lopussa, minun oli päätettävä, mitä ottaisin matkalaukussa mukaani ja mitä jättäisin varastoon. Pakkaillessani sukkalaatikkoani törmäsin vibraattoriini ja tajusin, että minun oli päätettävä, ottaisinko sen mukaani kotiin. Yleensä olisin vain heittänyt sen sukkaan ja laittanut matkalaukkuun, mutta kun olin lähtenyt kotiin joululomalle, hyvin uskonnollinen äitini oli yrittänyt tehdä minulle palveluksen purkamalla matkalaukkuni. Taitettujen pyykkien sijasta sain 45 minuutin luennon siitä, kuinka epäsiveellistä "tuon kapineen" omistaminen oli ja mikä minua odotti helvetin porteilla, jos en muuttaisi tapojani. joten luonnollisesti tällä kertaa olin hieman epäröivä tuomaan sitä kotiin. Puolivälissä suunnitellessani, miten saisin sen kotiin ilman, että äitini löytäisi sen, muutama ystäväni ilmestyi auttamaan minua siirtämään tavaroita varastoon. joten heitin vibraattorin takaisin laatikkoon, jotta voisin hoitaa sen myöhemmin. sain pakattua kaiken valmiiksi, läpäisin huonetarkastukset ja lähdin kahdeksan tunnin ajomatkalle kotiin. kuuden tunnin matkan jälkeen, huutaessani jotain kauheaa pop-laulua, ohitin seksikaupan mainostaulun. ja tajusin sen. olin jättänyt vibraattorini sukkalaatikkoon. olin täysin unohtanut sen. lähetin kuumeisesti tekstiviestejä kaikille, joiden arvelin olevan vielä kaupungissa, mutta olin lähtenyt viimeisenä, ja talo oli suljettu kesäksi. Olin lähdössä opiskelemaan ulkomaille, joten olin suunnitellut, että pikkuisen hiipisin vanhaan huoneeseeni, kun talo aukeaa, hakemaan sen ennen kuin kukaan saa tietää. valitettavasti unohdimme, että viikkoa ennen avaamista kaikki huoneet siivottiin. ja kauhukseni näin sisarkuntamme ryhmächatissa viestin "ms ***** tekstasi minulle, että joku jätti "erikoislelunsa" laatikkoon ja minä kuolen. pilailu tai vahinko, ms. parka. ***** löysi sen siivotessaan. niin surullista/hauskaa. te raakalaiset". Muistatteko, kun sanoin, että minulla oli oma huone? olin ainoa, jolla ei ollut kämppistä. talon äiti tiesi tarkalleen, kenen se oli. joten en ainoastaan menettänyt vibraattoria... vaan talon äiti välttelee nyt aktiivisesti katsekontaktia kanssani kaikin mahdollisin keinoin (ja kertoi siitä muutamalle vanhemmalle tytölle).</w:t>
      </w:r>
    </w:p>
    <w:p>
      <w:r>
        <w:rPr>
          <w:b/>
        </w:rPr>
        <w:t xml:space="preserve">Tulos</w:t>
      </w:r>
    </w:p>
    <w:p>
      <w:r>
        <w:t xml:space="preserve">Jätin vibraattorini laatikkoon, kun muutin pois sisarkuntatalosta. talon äiti löysi sen ja paljasti minut.</w:t>
      </w:r>
    </w:p>
    <w:p>
      <w:r>
        <w:rPr>
          <w:b/>
        </w:rPr>
        <w:t xml:space="preserve">Esimerkki 7.2261</w:t>
      </w:r>
    </w:p>
    <w:p>
      <w:r>
        <w:t xml:space="preserve">Teksti: niin noin 3 kuukautta sitten, tyttöystäväni ja minä olimme menneet eri teitä. siitä lähtien olen viettänyt vapaa-aikani opiskelemalla koulua varten ja tietenkin reddit, ei ole aikaa mennä ulos ja puhua tytöille. olen ollut niin kiireinen viimeiset 3 kuukautta, en ole "tukehtunut kana" sitten ennen kuin tyttöystäväni ja minä erosimme. joten tänä iltana minulla oli ylimääräistä aikaa kerrankin ja aloin selata reddit, koska miksi ei. kun olen selaamalla, näen useita kuvia r / gonewild. Pikkumulkkuni alkaa työntää päätään minua kohti vaatien huomiota, joten ajattelen itsekseni, miksipä ei. alan saada sitä, sitten juuri kun pääsen kliimaksiin, virhe oli tapahtunut. kun ejakuloin, sperma meni suoraan silmääni. kaikki helvetti oli irti. se oli tuntunut siltä kuin satiini itse olisi huokunut jonkinlaista satiinihappoa silmääni. juoksin kylpyhuoneeseen saadakseni sen pois silmästäni, ja nyt istun täällä pyyhe silmäni päällä, selaamassa redditiä.</w:t>
      </w:r>
    </w:p>
    <w:p>
      <w:r>
        <w:rPr>
          <w:b/>
        </w:rPr>
        <w:t xml:space="preserve">Tulos</w:t>
      </w:r>
    </w:p>
    <w:p>
      <w:r>
        <w:t xml:space="preserve">annoin vahingossa itselleni kasvohoidon ja sain sitä silmääni, enkä nähnyt sen koskaan tulevan.</w:t>
      </w:r>
    </w:p>
    <w:p>
      <w:r>
        <w:rPr>
          <w:b/>
        </w:rPr>
        <w:t xml:space="preserve">Esimerkki 7.2262</w:t>
      </w:r>
    </w:p>
    <w:p>
      <w:r>
        <w:t xml:space="preserve">Teksti: heittää pois ilmeisistä syistä. tämä ei ollut vain yksi moka, vaan itse asiassa useita. ne kaikki tapahtuivat kuitenkin samana päivänä (ei tänään; tämä tapahtui, kun olin noin 12-vuotias). saimme veljieni kanssa selville, että käsidesinfiointiaine palaa hyvin alhaisessa lämpötilassa. luonnollisesti päätimme "kokeilla". ensin sytytimme useita nuotioita puisella kuistilla, ja sitten ohjasimme kädet liekin läpi. se oli minusta, joka olin teini-ikäinen, aivan uskomatonta. jonkin ajan kuluttua oli välipalan aika. aloimme syödä tortillasipsejä, ja sain loistoidean voidella yhden niistä käsidesinfiointiaineella ja sytyttää sen. en tiedä miksi, mutta ilmeisesti kasviöljyn ja käsihuuhteen seos saa liekin leviämään hyvin nopeasti. heti kun tulitikku kosketti sipsin kauimmaista päätä, koko käteni peittyi. luonnollisesti säikähdin ja heitin sipsin pois luotani. se sytytti sipsipaalun, joka oli aivan talon vieressä, tuleen. olin erittäin onnekas, sillä talo selvisi pienillä hiilloksilla. mutta se ei jäänyt siihen. ei. vanhempani eivät nimittäin juuri koskaan käyneet takapihalla. "Jos minua ei rangaista siitä, se ei voi olla niin paha." Näin ajattelin. tässä vaiheessa käsihuuhdepullo, yksi isommista noin 12 unssin pulloista, oli melkein tyhjä. "eikö olisi siistiä, jos voisimme sytyttää sen tuleen ja saisimme pitkäaikaisen, suhteellisen kylmän liekin?"." päätin sytyttää sen tuleen. mutta en voinut sytyttää sitä vain ulkopuolelta. halusin, että tuli olisi sisältäpäin, ja että se tulisi puhalluslampulla, joka ei vahingoittaisi mitään. sytytin tulitikun ja laitoin sen aukkoon.Se sammui. veljeni käskivät minua siinä vaiheessa luovuttamaan, sillä he olivat jo pelästyneet tortillasipsien kanssa tapahtunutta fiaskoa. olin itsepintainen siinä, että halusin tämän liekinheittimen toimivan. sytytin siis toisen tulitikun ja yritin uudelleen. sama tulos. toinen ja toinen ja toinen ja toinen. viidennellä yrityksellä kuului äänekäs *whump*, kun savut syttyivät. tuli sammui heti sen jälkeen. joten otin toisen tulitikun, mutta ennen kuin ehdin sytyttää sen, kättäni alkoi kirvellä. katsellessani sitä huomasin, että se oli hieman hiiltynyt. "ah, sen täytyy olla tuhkaa. desinfiointiainehan palaa todella alhaisessa lämpötilassa, eikö?" No, ilmeisesti höyryt toimivat toisin. tunnustelin kättä toisella kädelläni, ja se tuntui kuin hyvin kypsän pihvin kuori. panikoin hieman, ja päätin heittää pullon pois. Kun tartuin siihen, huomasin, että se oli tahmea. en ajatellut mitään, ennen kuin siirsin sen varjoon, jolloin tajusin, että ei, se ei ollut sammunut. palo oli vain hyvin kalpea. muovi valui ja tihkui sormilleni, ja muovi ei pala matalassa lämpötilassa.sammutin tulen ja aloin liottaa kättäni jäävedessä. jäännöslämpöä oli niin paljon, että kymmenessä minuutissa jää oli sulanut, vesi oli haaleaa, ja käteeni alkoi sattua helvetisti. tämä seuraava kohta vaatii hieman kontekstia. minulla on reaktiivinen hengitystiesairaus (periaatteessa ei yhtä vaikea astma), ja yhdellä veljelläni on astma. nyt kun käsihuuhde oli loppu, päätimmekö lopettaa? emme tietenkään. keksin loistavan "leikin". nimi selitti sen kokonaisuuden. "sytytä tulitikku hampaillasi". pidin siis tulitikkua suussani ja yritin sytyttää sen laatikosta. useiden yritysten jälkeen onnistuin. haju sai minut tukehtumaan, mutta sylkiessäni tulitikun ulos ajattelin: "tämä on aika siistiä!" rohkaisin veljiäni kokeilemaan. sytytimme tulitikun toisensa jälkeen ja hengitimme savua huolimattamme. sylkäisimme tulitikut ruohikkoon (olimme onnekkaita, ettemme sytyttäneet mitään muuta tuleen), ja jatkoimme, vaikka aloimme vinkua. muutaman minuutin kuluttua minun ja veljeni oli molempien mentävä sisälle käyttämään sumutinta ja inhalaattoria. kesti melko kauan saada itsemme takaisin toimintakuntoon. siihen mennessä oli jo ilta. mutta emme olleet vielä valmiita, voi ei. päätimme, että haluaisimme sytyttää normaalin nuotion, joten kysyin isältäni, voisimmeko käyttää grilliä, jotta se olisi turvallisempaa, ja voisimmeko käyttää ämpäriä veden säilyttämiseen siltä varalta, että tuli leviäisi ylipäätään (vaikka en aikonutkaan käyttää ämpäriä siihen). sain luvan. menin takapihalle, otin (uuden, 200 dollaria maksaneen) grillin mukaani ja aloin tehdä tulta. se oli aika siistiä, mutta vähän tylsää jonkin ajan kuluttua. täytin ämpärin, otin muutamia tiilenpaloja ja laitoin ne tuleen. 10-15 minuutin kuluttua tiilet hehkuivat ja loistivat ihanasti pimeässä. nostin ne kahdella tikulla ylös ja laitoin ne ämpäriin, jossa ne sihisivät ja räiskyivät ja halkeilivat. kun ne kuitenkin upotettiin, ne lakkasivat kiehumasta vettä. tässä vaiheessa tapahtui kolme asiaa (tai pikemminkin tapahtui yksi asia, huomasin toisen ja tein kolmannen). ensinnäkin yksi tiilenpala kosketti ämpärin kylkeä ja poltti siihen melkein välittömästi reiän. se oli 20 dollarin ämpäri, ja olin juuri tehnyt siihen reiän. huomasin jotain välähtävän ääreisnäkökentässäni, ja kääntyessäni huomasin, että kepit, joita olin käyttänyt tiilien poimimiseen, olivat yllättäen (joskaan jälkikäteen ajateltuna ei yllättäen) tulessa ja sytyttivät tulipaloja maassa. nostin ämpärin ja kaadoin sen sisällön keppien päälle, jolloin tulipalo sammui. nostin sitten tiilet, jotenkin luullessani, että ne olivat jäähtyneet. olin väärässä, ja sain siitä syystä lisää palovammoja.en halunnut joutua vaikeuksiin ämpärin takia, joten "paikkasin" sen teipillä. täytin sen taas vedellä nähdäkseni, vuotaisiko se. onneksi ei vuotanut. päätin nyt, että olin saanut tarpeekseni, sillä minulla oli toisen asteen palovammoja molemmissa käsissä, hengitysvaikeuksia, palaneet kulmakarvat ja hiiltyneet sormet oikeassa kädessäni. tein sen, minkä jokainen järkevä ihminen tekisi, ja sammutin grillin tulipalon ämpäristä otetulla vedellä. Unohdin asian nopeasti, kunnes noin viikkoa myöhemmin menimme grillaamaan ruokaa ja huomasimme, että vesi oli ruostuttanut grillin pohjan lähes kokonaan. teeskentelin syyttömyyttä ja syytin valmistajia. selvisin grillin kanssa sattuneesta tapauksesta, salasin vammani ja raaputin hiiltyneen osan talon ulkopuolelta (ja syytin naapuruston kissoja). sain pienen puhuttelun ämpäristä.sen jälkeen olen tullut hieman varovaiseksi tulta kohtaan, koska ymmärrän nyt aiheuttamieni vahinkojen laajuuden ja sen mahdollisen vahingon, jonka olisin voinut aiheuttaa, jos en olisi ollut niin onnekas. tämä ei estänyt minua sytyttämästä muutamaa vuotta myöhemmin tulipaloa, joka oli niin kuuma, että se aiheutti läheisten kivien räjähdyksen (olin taas poikkeuksellisen onnekas, ettei kukaan loukkaantunut vakavasti). minulla on vieläkin arvet palovammoista, ja ne sattuvat kauheasti päiväkausia (vaikka pahiten palaneet osat eivät särkeneetkään kovin paljon, mistä olin kiitollinen tuolloin). olin hyvin järkevä lapsi.</w:t>
      </w:r>
    </w:p>
    <w:p>
      <w:r>
        <w:rPr>
          <w:b/>
        </w:rPr>
        <w:t xml:space="preserve">Tulos</w:t>
      </w:r>
    </w:p>
    <w:p>
      <w:r>
        <w:t xml:space="preserve">leikki tulella, melkein sytytti talon tuleen, poltti käteni, melkein tappoi astmaa sairastavan veljeni, rikkoi grillin ja ämpärin, joiden arvo oli yhteensä 220 dollaria, poltti taas käteni.</w:t>
      </w:r>
    </w:p>
    <w:p>
      <w:r>
        <w:rPr>
          <w:b/>
        </w:rPr>
        <w:t xml:space="preserve">Esimerkki 7.2263</w:t>
      </w:r>
    </w:p>
    <w:p>
      <w:r>
        <w:t xml:space="preserve">Teksti: pikkuveljeni on vasta 11-vuotias, ja tarinan vuoksi sanotaan häntä "keviniksi". kevinillä ei saa olla omaa sosiaalista mediaa steamin lisäksi (hän pelaa garry's modia), ja sen vuoksi olin antanut hänelle käyttöön yhden vanhoista sähköpostitileistäni (annoin sen hänelle noin kaksi vuotta sitten). En loukkaa hänen tai kenenkään muunkaan yksityisyyttä ja annan hänen käyttää sähköpostiosoitetta omiin henkilökohtaisiin tarkoituksiinsa (esim. tilien luominen club penguiniin, neopetsiin jne.), mutta kaikki sähköpostini ovat kuitenkin yhteydessä puhelimeeni, joten kaikki, mitä millekin tililleni lähetetään, näkyy puhelimessani. eräänä päivänä istun kotona nauttimassa netflixistä (vihdoinkin australiassa).), kun puhelimeni alkaa saada viestejä Hangout-sovelluksesta (puhelimeni on samsung galaxy s4). päätän avata sen, koska se on ilmoitus puhelimessani ja luulin, että kaverini lähetti minulle tekstiviestin tai että poikani oli syntymässä, mutta niin ei käynytkään, vaan se oli outo teksti joltain kaverilta, jota en muista tuntevani. onko se tyyppi jonka tapasin juhlissa?onko se tyyppi jonka suututin?onko se tyyppi jonka lemmikkikiven yli ajoin?minulla ei ole aavistustakaan mistä on kyse kun yhtäkkiä vastasin, mutta en vastannut. olin hämmentynyt reilun minuutin kun tajusin että joku puhui tilini kautta toisena henkilönä. silloin se napsahti. veljeni oli tililläni. oletin, että hän vain jutteli koulukaverinsa kanssa satunnaisesti, mutta se ajatus peruuntui heti, kun näin pikkuveljeni sanovan "olet söpö". outoa. olin aika järkyttynyt nähdessäni, että 11-vuotias veljeni oli kirjoittanut tämän jollekin satunnaiselle kaverille, jonka en tiedä, miten hän löysi. Päätin jäädä chattiin katsomaan, mikä näiden kahden välinen tilanne oikeasti oli, ja tässä kohtaa tilanne muuttuu mielettömäksi (ainakin minun mielestäni), se tyyppi, joka tekstasi pikkuveljelleni sähköpostitilini kautta, luulee puhuvansa nuoren vaalean tytön kanssa, vaikka puhuu oikeasti pikkuveljelleni. onko veljeni catfishing-yritys toiselle henkilölle? mitä tämä on? miksi? Kaikki nämä kysymykset tulevat mieleeni, mutta minulla ei ole vastauksia. alan olla niin vihainen, että hän käyttää tiliäni pikkupoikien iskemiseen, hän on vasta 11-vuotias! on viestejä, joissa poika anelee valokuvia, ja pikkuveljeni lähettämä kuva on yksi ensimmäisistä kuvista, kun kirjoitat google images -hakusanalla "blondi tyttö". kerroinko, että hän on 11-vuotias? kun olin 11-vuotias, paskansin vielä itseäni ja katselin wigglesiä uskonnollisesti en uskonnollisesti yrittäen kissanhakua jollekin pojalle netissä? mitä teen, kaverit? 11-vuotias veljeni kissanhakuu toista henkilöä puhelimessani, enkä voi tehdä mitään muuta kuin katsoa, kun kaikki tapahtuu. laitan kaikki chat-kuvat ylös, jos keksin, miten kuvia voi lähettää redditissä. **edit 1:** [tässä on joitakin kuvakaappauksia heidän keskustelustaan. se ei ole kronologisessa järjestyksessä, mutta se saa pointin perille] (http://imgur.com/a/loiim)mitä teen jätkät?**edit 2:** kaveri on soitellut google hangoutsiin, veljeni väistelee puheluita tekosyillä, mutta hän on hyvin sinnikäs. saatan vastata seuraavalla kerralla, kun hän soittaa, ja käskeä häntä painumaan vittuun. pidän teidät ajan tasalla, jos se tapahtuu.</w:t>
      </w:r>
    </w:p>
    <w:p>
      <w:r>
        <w:rPr>
          <w:b/>
        </w:rPr>
        <w:t xml:space="preserve">Tulos</w:t>
      </w:r>
    </w:p>
    <w:p>
      <w:r>
        <w:t xml:space="preserve">pikkuveljeni saattaa päästä mtv:n hittisarjaan "catfish", jos hän jatkaa sähköpostini käyttämistä.**</w:t>
      </w:r>
    </w:p>
    <w:p>
      <w:r>
        <w:rPr>
          <w:b/>
        </w:rPr>
        <w:t xml:space="preserve">Esimerkki 7.2264</w:t>
      </w:r>
    </w:p>
    <w:p>
      <w:r>
        <w:t xml:space="preserve">Teksti: pakollinen vastuuvapauslauseke - tämä tapahtui pari viikkoa sitten.Matkustan kohtuullisen paljon työni vuoksi, yleensä new jerseyhin. työskentelin tapahtumassa koko aamun, pakkasin ja ajoin sitten noin 5 tuntia sinne - oli jo pimeää, kun saavuin kirjautumaan hotelliin, ja olin väsynyt ja nälkäinen ja näytin ihan kamalalta, joten en varmaankaan tehnyt kovin hyvää ensivaikutelmaa kenellekään.Kun kirjauduin sisään vastaanottotiskillä, näin pienen tyttösen (luultavasti noin 8 tai 9) ja hänen äitinsä etuaulassa juttelemassa toiselle äidille, jolla oli muutama lapsi. En oikein käsitellyt asiaa (keskityin siihen, minkälaista ruokaa aioin tilata), mutta oletin epämääräisesti, että he olivat ystäviä tai serkkuja tai jotain, jotka ehkä asuivat hotellissa häiden/perhetapahtuman takia. kun kävelin kohti hissiä, tyttö ja hänen äitinsä olivat edessäni. tyttö vaikutti innostuneelta ja kysyi, voisiko hän mennä uimaan illallisen jälkeen, ja huomasin, että hänellä oli iso laukku, jonka kyljessä luki "happy birthday!" ja joka oli täynnä leluja. niin hauskaa! oletin, että ehkä hänellä oli hotellin synttärit tai että he olivat tekemässä jotain hauskaa alueella seuraavana päivänä. päädyin lopulta samaan hissiin heidän kanssaan, joten yritin olla ystävällinen, hymyilin ja kysyin tytöltä, oliko hänellä synttärit (koska totta kai oli, eikö niin? Hänellä oli laukku ja leluja ja hän oli menossa uimaan ja hengaili ystävänsä kanssa hienon hotellin aulassa! kuulostaa täydelliseltä syntymäpäivältä). tyttö sanoi ei. olin hieman hämmentynyt, mutta sanoin vain "oh!" ja päätin sitten olla hiljaa (toivottavasti lyhyellä) matkalla yläkertaan. tässä vaiheessa oletin, että kyseessä on ystävän tai serkun synttärit ja että he saivat tuon lahjan, mutta en aikonut sanoa mitään muuta. hetken aikaa vallitsi kiusallinen hiljaisuus (hitain hissi ikinä), ja sitten, super äkkiä, äiti sanoo: "talomme paloi eilen. Mitä?! Minusta tuntui kamalalta, mutta en osannut sanoa muuta kuin "olen pahoillani." Ilmeisesti he eivät edes huomanneet, että pussissa luki "hyvää syntymäpäivää", ennen kuin mainitsin sen - se vain sattui olemaan pussi, johon he olivat laittaneet pelastettuja leluja.</w:t>
      </w:r>
    </w:p>
    <w:p>
      <w:r>
        <w:rPr>
          <w:b/>
        </w:rPr>
        <w:t xml:space="preserve">Tulos</w:t>
      </w:r>
    </w:p>
    <w:p>
      <w:r>
        <w:t xml:space="preserve">Oletin parasta ja yritin puhua pikkutytölle, ja sitten tein sinusta ja - no ei, enimmäkseen vain itsestäni - ääliön.</w:t>
      </w:r>
    </w:p>
    <w:p>
      <w:r>
        <w:rPr>
          <w:b/>
        </w:rPr>
        <w:t xml:space="preserve">Esimerkki 7.2265</w:t>
      </w:r>
    </w:p>
    <w:p>
      <w:r>
        <w:t xml:space="preserve">Teksti: Tämä tapahtui muutama vuosi sitten, mutta silti muistot saavat minut tuntemaan itseni kauheaksi. vähän taustaa, se oli urheilun esittely ilta seurani (ei jalkapallo) ja minä ja muutama kaverit minun joukkueeni pelasimme jalkapalloa ulkona jälkeenpäin. peli oli melko täysi, pitkät pallot ja laukaukset tulevat kaikkialta. yli kävelee yksi ystäväni tyttöystävä ja eräs toinen tyttö, joka oli juuri yksi palkinnon vuoden pelaaja. Kun he tulivat tänne, yritin antaa pallolle "megakengän" laukauksen maalia kohti. valitettavasti tähtäykseni ei ollut aivan oikea ja osuin täydellisesti ylpeää palkintoa kantavaa tyttöä kasvoihin. kaiken kukkuraksi pallo kimposi hänen kasvoistaan kyseiseen palkintoon ja pirstoi sen palasiksi. nyt olen henkisesti arpeutunut pelaamasta jalkapalloa enää koskaan.</w:t>
      </w:r>
    </w:p>
    <w:p>
      <w:r>
        <w:rPr>
          <w:b/>
        </w:rPr>
        <w:t xml:space="preserve">Tulos</w:t>
      </w:r>
    </w:p>
    <w:p>
      <w:r>
        <w:t xml:space="preserve">minun ei pitäisi koskaan pelata jalkapalloa</w:t>
      </w:r>
    </w:p>
    <w:p>
      <w:r>
        <w:rPr>
          <w:b/>
        </w:rPr>
        <w:t xml:space="preserve">Esimerkki 7.2266</w:t>
      </w:r>
    </w:p>
    <w:p>
      <w:r>
        <w:t xml:space="preserve">Teksti: pakollinen "tämä tapahtui useita vuosia sitten", koska niin tapahtui... tämä tapahtui, kun olin kaksitoista, en muista tarkalleen, mutta se tapahtui, kun olin vanhempieni vanhassa talossa (vuokratalossa). myös, otsikon moka on yksi monista pienistä tyhmistä päätöksistä, jotka kasautuivat joksikin, jota en pystynyt elämään alaspäin *vuosiin*. kaksitoistavuotias minä oli siis hankala lapsi. olin jo aloittanut kapinallisen auktoriteetteja vastaan, punk-rock-skeittivaiheen tuon vuoden loppuun mennessä. enimmäkseen hengailin vanhempien, "coolimpien" lasten kanssa ja kuuntelin paljon blink-182:ta. tällä ei ole mitään tekemistä fu:n kanssa, paitsi että yhtäkkiä tuon kotiin paljon mixtapeja, "lainattuja" cd-levyjä, cd:itä käytetystä levykaupasta, joka oli minulle kuin toinen koti muutaman seuraavan vuoden ajan. musiikkia, jota vanhempani, mutta erityisesti äitini, halveksivat. blink-182:n kauhut ja niiden pahan paholaisen musiikki, jonka kannessa oli se parental advisory -tarra, voi luoja, se on kamalaa jne. uskonnolliset vanhemmat. he ovat tosi hauskoja (rakastan vanhempiani ja nauramme tällaisille asioille nykyään). mutta silloin se oli vakavaa. äidilläni oli tapana poistaa talosta asioita, joista hän ei pitänyt. Siihen kuului myös pop-punk-albumeita, joita pidin supersärmäisinä ja siisteinä vain siksi, että niihin oli ripoteltu muutama f-pommi. yläkerran makuuhuoneessani oli useita hyviä piilopaikkoja, mutta jotenkin huomasin, että ainakin viisitoista cd-levyäni katosi puolen vuoden aikana. enkä voinut tehdä asialle mitään. puolet päivästä, kun olin koulussa, tavarani olivat puolustuskyvyttömiä. En voinut lukita äitiäni ulos huoneestani, talossa, jota en omistanut enkä maksanut vuokraa, estääkseni häntä heittämästä tavaroitani pois...... tai voisinko? hän meni aina huoneeseeni "siivouksen" tekosyyn varjolla, ja tajusin sen nopeasti, koska en ollut sellainen lapsi, joka piti huonettaan sotkuisena. olin jo 12-vuotiaana siivousfriikki. Hänellä ei ollut muuta syytä mennä sinne kuin nuuskimaan ja heittämään tavaroitani pois. joten ryhdyin välittömästi toimiin. muistakaa, että tämä oli vanhempi talo, jossa oli nuo pyöreät messinkiset nupit sisäovissa. ne voitiin lukita sisäpuolelta pienellä painonapilla, eikä niissä ollut avaimenreikää ulkopuolella, vain neulanreikä (luultavasti lukon tiirikoimiseksi hätätilanteessa). eräänä päivänä kaivelin autotallissa ja löysin vanhan nupin, joka oli ulko-ovessa ja joka vaihdettiin, kun isäni päivitti lukon ja lukkorungon tukevampaan. tämä näytti lähes identtiseltä kuin sisätilojen nupit, paitsi että ulkopuolella oli ilmeinen avaimenreikä. otin esiin vanhan ruuvimeisselin ja asensin sen, onnittelin itseäni käsityöstäni. ongelma ratkaistu, eikö? Makuuhuoneeni ovi oli turvassa kuin mikä. minulla oli avaimet. voisin piilottaa sinne kaikenlaista paskaa, eivätkä kireät vanhempani voisi tehdä asialle mitään, mwahahahahaha...... nyt vittuilun aamuun... kun asensin uuden nupin, varmistin, että panin avaimet taskuun ja testasin ne ensin. nuppi toimi kuin nakutettu. kun lähdin pois, minun ei tarvinnut tehdä muuta kuin lukita se. uudessa nupissa oli kytkin, jolla se voitiin lukita sisäpuolelta, kuten vanhoissa nupeissa oli, ja kytkin oli, sanotaanko, hieman löysällä luultavasti kymmenen vuoden käytön jäljiltä, jonka se oli kokenut talon etuovessa. sitä oli helppo napsauttaa vahingossa tai jättää huomiotta. tyhmänä lukitsin oven sisäpuolelta, kun menin nukkumaan sinä iltana. turvassa pienessä linnakkeessani. eikö niin? eikö niin. nyt on marraskuun puoliväli. helvetin kylmä, sekä sisällä että ulkona. seuraavana aamuna käytin kylpytakkia alakerrassa. kylpytakkia, en housuja. tämä oli perjantaiaamu, kouluaamu ja aamu, jolloin isäni oli töissä - hän lähti joka päivä tasan puoli kuudelta - ja äitini teki aamuvuoroja työssään. kello on noin kuusi aamulla. herätyskelloni soi puoli seitsemän aikaan. jostain syystä heräsin aikaisin sinä päivänä ja menin kylpytakissani ja tossuissani alakertaan tekemään aamupalaa. eggovohveleita ja muuta paskaa. olin alakerrassa keittiössä, tunkemassa vohveleita naamaani, kun herätyskelloni soi. unohdin sammuttaa sen, kun nousin ylös... se on kovaääninen. korviahuumaava herätyskello tarvitaan raahaamaan minut sängystäni joka aamu. suu täyteen eggoa, juoksin takaisin ylös sammuttamaan herätyskelloa. oveni on lukossa. alkaa uppoava tunne, joka on samanlainen kuin avainten lukitseminen autoon, mutta auton sijasta se on huone, jossa on lukittu nuppi, ja vitun avain on oven toisella puolella, housuissa, jotka minulla oli jalassani, kun asensin sitä toissapäivänä. se soi kuin helvetin palohälytin, ja ainoa reitti ovesta sisään on ovi. sen lisäksi, että potkaisin oven maahan, tein ainoan asian, jonka tiesin. Ryntäsin ulos takapihalle ja kiipesin ikkunalle. maassa on 15 senttiä lunta. päästäkseni makuuhuoneeni ikkunaan minun on kiivettävä kuusimetristä puuaitaa pitkin, noustava kaiteelle ja hypättävä ninjahyppäämällä puolentoista metrin korkeudelta katolle ja käveltävä katon yli, joka on nyt liukas lumen peitossa. helvetin tohvelit ja kylpytakki jalassa. Sanomattakin on selvää, että ensimmäinen yritykseni jätti minut takapuolelleni lumeen. liukastuin aidalta ja löin pääni melko kovaan maahan, niin että minua väänsi ainakin minuutiksi tai kahdeksi. tässä vaiheessa olin jo paskat housussa. äitini tulee kotiin alle tunnin päästä töistä, ja on koulupäivä, ja minun on oltava ulkona ja valmiina puoli kahdeksalta. yritän uudestaan ja jotenkin onnistun olemaan katkaisematta niskani ja kuolematta. tasapainoilen kuin kissa noin kolmen tuuman levyisellä kaiteella, hyppään katolle, kiipeän nelinkontin makuuhuoneeni ikkunaan, joka on luojan kiitos auki ja aukeaa niin, että pääsen ryömimään siitä läpi. joten ryömin siitä läpi kylpytakissani ilman mitään. alla. kuka tahansa, joka olisi sattunut katsomaan talon takaosaa, olisi nähnyt paljaan takamukseni työntyvän ulos ikkunasta, kun kamppailin läpi. sammutin herätyskelloni, pukeuduin, söin aamiaiseni loppuun ja menin kouluun kuin mitään tavallisuudesta poikkeavaa ei olisi tapahtunut. luulin, että se olisi ollut viimeinen kerta. mutta joku *näki*. jossain koulun tilaisuudessa noin kuukautta myöhemmin erään luokkani tytön isä (tämä tyttö asui naapuruston vastakkaisella puolella, vastapäätä meidän pihaamme) tulee luokseni. "olitko se sinä, jonka näin kiipeilevän ikkunasta sinä aamuna?" huomaan, että hän yrittää olla nauramatta, mutta ei onnistu siinä. vittu... tämä kaveri oli isäni ystävä ja oli hänen kanssaan palokunnassa, joten törmäsin häneen väistämättä silloin tällöin, ja joka kerta, kun hän näki minut pitkään aikaan sen jälkeen, hän toi esiin ikävän kokemukseni lukituista ovista ja kylpytakeista.</w:t>
      </w:r>
    </w:p>
    <w:p>
      <w:r>
        <w:rPr>
          <w:b/>
        </w:rPr>
        <w:t xml:space="preserve">Tulos</w:t>
      </w:r>
    </w:p>
    <w:p>
      <w:r>
        <w:t xml:space="preserve">Yritin piilottaa tavaroita vanhemmiltani lukitsemalla makuuhuoneeni oven, mokasin, vilautin naapureita kiipeämässä ikkunasta kylpytakissani. luultavasti vilautin muitakin ihmisiä.</w:t>
      </w:r>
    </w:p>
    <w:p>
      <w:r>
        <w:rPr>
          <w:b/>
        </w:rPr>
        <w:t xml:space="preserve">Esimerkki 7.2267</w:t>
      </w:r>
    </w:p>
    <w:p>
      <w:r>
        <w:t xml:space="preserve">Teksti: Tämä tapahtui viime viikolla, kun tyttöystäväni ja minä menimme ulos syömään. menimme ravintolaan (ravintola oli enimmäkseen tyhjä koko ateriamme ajan) ja istuimme, ja muutaman minuutin kuluttua yksi mukavimmista tarjoilijoista (kutsumme häntä Maryksi), jonka olen koskaan tavannut, tuli ja esitteli itsensä ja kysyi meiltä, mitä haluaisimme juoda, kuten tarjoilijat tekevät. Pian sen jälkeen kun hän oli mennyt hakemaan juomamme, maa pöytämme ympärillä tärisi hieman. ensimmäisen tärinän jälkeen tarjoilijamme toi nopeasti juomamme ja sanoi palaavansa pian hakemaan tilauksemme. aluksi en kiinnittänyt tärinästä mitään huomiota, mutta sitten se tapahtui uudestaan, ja kolmannella kerralla maa tärisi, se tuntui melko voimakkaalta tärinältä ja sanoin melko äänekkäästi ajattelematta "onko meillä maanjäristys tai jotain?!?" ja juuri kun sanoin tämän, ravintolan erittäin suuri tarjoilija käveli ohi. ei ollut mitään mahdollisuutta, ettei hän olisi kuullut minun sanovan sitä, kun hän käveli ohi, ja tunsin itseni kauheaksi sen takia. sen jälkeen, mikä oli ollut loistavaa palvelua hymyillen, muuttui yhdeksi huonoimmista kokemuksista, joita minulla on ollut ravintolassa, Mary, joka oli aiemmin saanut juomamme melko nopeasti, kesti kauan palata ja ottaa tilauksemme vastaan, ruokatilauksemme kesti ikuisuuden ja ne olivat myös sekaisin, hän muuttui loistavasta tarjoilijasta kauheaksi tarjoilijattareksi, joka oli tuskin paikalla. ja lopulta, kun halusimme maksaa, minun piti mennä etsimään Marya, koska hän ei ollut ollut ollut paikalla pitkään aikaan, ja löysin hänet puhumassa isomman tarjoilijan kanssa. sanoin vain nopeasti "haluaisimme maksaa nyt, kiitos" ja sitten nopeasti hipsin pois välttääkseni nolostumista.</w:t>
      </w:r>
    </w:p>
    <w:p>
      <w:r>
        <w:rPr>
          <w:b/>
        </w:rPr>
        <w:t xml:space="preserve">Tulos</w:t>
      </w:r>
    </w:p>
    <w:p>
      <w:r>
        <w:t xml:space="preserve">kysyi, oliko meillä maanjäristys juuri kun todella iso tarjoilija käveli ohi, ja hyvä palvelu muuttui sen vuoksi kauheaksi.</w:t>
      </w:r>
    </w:p>
    <w:p>
      <w:r>
        <w:rPr>
          <w:b/>
        </w:rPr>
        <w:t xml:space="preserve">Esimerkki 7.2268</w:t>
      </w:r>
    </w:p>
    <w:p>
      <w:r>
        <w:t xml:space="preserve">Teksti: olen siis työskennellyt laboratoriossa tänä kesänä, mikä on ihan hyvä, paitsi että olen opiskelija, jolta puuttuu maalaisjärki. joten tänään tein genotyyppejä. genotyypin tekemistä varten on siis tehtävä geeli sekoittamalla pari kemikaalia (mukaan lukien mutageeni). tätä seosta on sitten lämmitettävä, kaadettava ulos ja jäähdytettävä, jotta geeli kovettuisi. lisäsin siis korkin, jotta eri kemikaalit sekoittuisivat perusteellisemmin. Kun kuumensin seosta, unohdin poistaa korkin, minkä seurauksena laitoin korkilla varustetun pullon mikroaaltouuniin. kun kuumensin sitä, kaasu laajeni ja lasi hajosi. hajonnut lasi kolisi ympäri mikroaaltouunia, kun sammutin sen kuumeisesti. onneksi se ei läpäissyt mikroaaltouunin lasista ovea. sitten jouduin häpeään, kun muut ihmiset tajusivat, mitä olin tehnyt.</w:t>
      </w:r>
    </w:p>
    <w:p>
      <w:r>
        <w:rPr>
          <w:b/>
        </w:rPr>
        <w:t xml:space="preserve">Tulos</w:t>
      </w:r>
    </w:p>
    <w:p>
      <w:r>
        <w:t xml:space="preserve">unohdin avata pullon korkin ennen mikrossa lämmittämistä, ja se hajosi.</w:t>
      </w:r>
    </w:p>
    <w:p>
      <w:r>
        <w:rPr>
          <w:b/>
        </w:rPr>
        <w:t xml:space="preserve">Esimerkki 7.2269</w:t>
      </w:r>
    </w:p>
    <w:p>
      <w:r>
        <w:t xml:space="preserve">Teksti: Okei kaverit, tämä tapahtui tänään. aloitetaan kertomalla, että olen Venezuelasta ja asun yksin, tämä on erittäin tärkeää muistaa. niin, joissakin kaupungeissa maassani on ongelmia veden kanssa, joissain paikoissa ei ole vettä päiviin, joten viime yönä rakennuksessani oli vettä, aloitan täyttämään vesisäiliötä, joka on asunnossani, mutta minun on avattava hana, jotta vesi alkaa täyttää säiliön, ja kun se on täynnä, minun on suljettava hana, tästä alkaa vittuilu.tein läksyjä ja halusin keittää kahvia etten nukahtaisi, menen tarkistamaan onko säiliö täynnä, tarkistan ja säiliö on melkein täynnä mutta letkusta ei tule vettä, joten luulin että olin jo sulkenut hanan ja menin keittämään kahvia, mutta en, en tehnyt sitä, **vesi räjähti rakennuksessani kun säiliö täyttyi**.Menin nukkumaan noin klo 3 aamulla, ja heräsin klo 7 aamulla, kun olin valmistautumassa lähtemään yliopistolle, avasin lavuaarin hanan, eikä vettä tullut ulos, joten ajattelin, että "voi paska, vesi on taas mennyt". kävin suihkussa ja pesin hampaani säiliöstä tulevalla vedellä, ja lähdin yliopistolle. pitkän päivän jälkeen ajattelin, että "vihdoin ja viimein asunnolleni lepäämään". **Vittu ei.** Kun pääsin talolle viideltä iltapäivällä, löydän naapurin parkkipaikalta ja hän sanoo: "hemmo, sun äiti tappaa sut" ja mä oon niinku "mitä? miksi?" niin se kertoo mulle, että vesi tuli takaisin taloon klo 9 aamulla ja jätin jonkun hanan auki, joten tulvin koko taloon, koska he eivät päässeet sisään mun asuntoon. *Mikäli menen portaita ylös tajuan, mitä tein*, portaissa ja 1. kerroksessa (asun 2. kerroksessa) on vieläkin vettä. He yrittivät soittaa minulle, mutta jätin aina puhelimeni huoneeseeni, koska kotimaassani on yksi maailman korkeimmista turvattomuusasteista, joten siellä missä asun, on 99% todennäköisyys, että minut ryöstetään, eikä naapureillani ole avainta asuntooni. joten he soittivat äidilleni (hän asuu 1 tunnin päässä talosta), mutta hän ei vastannut puhelimeen, koska hän oli tärkeässä kokouksessa toisessa vitun kaupungissa.** hän vihdoin vastaa noin 30 minuuttia myöhemmin, he käskevät hänen tulla tänne nopeasti, koska jätin jonkun hanan auki ja asunnostani tulee vettä kuin hullu. äiti ajaa Maracaiboon asti (häneltä kesti kaksi tuntia päästä tänne), avaa oven ja *omfg katastrofi*, tulvin koko asunnon, vahingoitin kirjoja, pistorasioita, vanhoja äänilevyjä, kenkiä jne. ja tulvin kahteen muuhun asuntoon.Joten istun tässä huoneessani ja kirjoitan tätä tifua. en halua mennä ulos, koska *hävettää, hävettää, hävettää*. naapurini eivät ole vihaisia, he lähinnä vain pilailevat ja ovat tyyliin "äitisi aikoo vittu murhata sinut" (koska hänellä on melkoinen luonne).soitan hänelle, mutta hän ei vastaa puhelimeen, hän on varmaan vielä töissä. olen niin helvetin peloissani. niin, reddit. tuolla on tifuni, toivottavasti et jätä yhtään hanaa auki niin kuin minä tein. (ja anteeksi, jos osa englannistani oli surkeaa) edit: words.</w:t>
      </w:r>
    </w:p>
    <w:p>
      <w:r>
        <w:rPr>
          <w:b/>
        </w:rPr>
        <w:t xml:space="preserve">Tulos</w:t>
      </w:r>
    </w:p>
    <w:p>
      <w:r>
        <w:t xml:space="preserve">menin yliopistoon ilman puhelinta ja jätin asunnossani hanan auki, mutta vain äidilläni oli toinen kopio avaimesta, ja hän oli toisessa kaupungissa. taloni tulvi.</w:t>
      </w:r>
    </w:p>
    <w:p>
      <w:r>
        <w:rPr>
          <w:b/>
        </w:rPr>
        <w:t xml:space="preserve">Esimerkki 7.2270</w:t>
      </w:r>
    </w:p>
    <w:p>
      <w:r>
        <w:t xml:space="preserve">Teksti: tämä oli pari viikkoa sitten - en tiedä, miksi vasta nyt tajusin lähettää sen!olen australiasta, 12. luokalla ja valmistuin hiljattain.viimeinen koulupäiväni oli fantastinen! tapasimme kaikki puistossa, kännitimme aikaisin aamulla ja kävelimme sitten kouluun noin 200 oppilaan ryhmänä. pelleilimme opettajien kanssa puoli päivää ja pidimme hauskaa leikkien (todella lieviä) piloja koululle.erosimme lounasaikaan, ja lähdin rannalle joidenkin kavereiden kanssa, joiden kanssa olen tullut läheisemmäksi viime aikoina. meillä oli paras iltapäivä paneskella rannalla, tehdä voltteja pomppupallolla, jonka hautasimme hiekkaan, ja harrastaa bodysurffausta. menimme takaisin kaverini luokse, joka asuu tosi lähellä, ja silloin alkoi vittuilu. täytin nimittäin 18 vuotta muutamaa viikkoa aiemmin tenttien aikana - laillinen juomisen ja yleisen aikuistumisen ikäraja täällä alhaalla. melko tiukkojen vanhempien ja ajanpuutteen vuoksi olin päättänyt viettää ensimmäisen yöni ulkona koulun viimeisenä päivänä sen sijaan, että olisin mennyt ulos syntymäpäivänäni. suunnittelin siis ystäväni - sanotaan häntä steveksi - kanssa hullua yötä. aioin mennä hänen luokseen pres, sitten menisimme paikalliseen ikäistemme suosimaan baariin pariksi tunniksi hänen hyvien kavereidensa kanssa, ja sitten jatkoimme hänen kaverinsa luo sulkemisaikojen jälkeen, ja minä viettäisin yön steven luona. Ajattelin jäädä steven luo koulun loputtua, mutta päätin hetken mielijohteesta lähteä muiden kanssa rannalle. olin kaverini luona lähellä rantaa, pyyhkeessä ja ilman mitään muuta, hikiset, haisevat kouluvaatteet laukussani, syömässä päivällistä kaikkien kanssa, kun tajusin tehneeni suunnitelmia steven kanssa. meillä oli tosi hauskaa! kukaan ei halunnut minun lähtevän pois (mikä oli mahtava tunne, täytyy sanoa). Olin näin lähellä jättää steven ja jäädä rantakavereideni seuraan illaksi, mutta sitten soitin hänelle. kävi ilmi, että kaikki muut paitsi kolme hänen kaveriaan olivat jättäneet hänet kokonaan, joten olemme ainoat, jotka menevät paikalliseen baariin, ja kun aloitamme, siellä on vain kolme muuta kaveria, ei yhtään tyttöä. päätän vastahakoisesti lähteä hänen mukaansa, koska olemme suunnitelleet tätä jo jonkin aikaa, ja hän on kaverini. joten lähden rannalta kotiin pakkaamaan yöpymiskassia. tunti busseissa, epämukavassa univormussa. pääsen kotiin, käyn suihkussa, heitän nopeasti muutaman tavaran laukkuun, käännyn ympäri ja lähden stevesin luo. toinen tunti julkisilla kulkuneuvoilla. pääsen hänen luokseen kahdeksalta - on jo myöhemmin kuin olimme suunnitelleet. juomme pari siideriä ja lähdemme baariin. steves on hieman pettynyt koko tilanteeseen, joten emme puhu kovin paljon. tunnelma on hieman laimea. baarissa ei ole ketään tuttuja. olimme suunnitelleet menevämme koska koko vuosikurssimme ja suurin osa tuntemistamme tytöistä (se on poikakoulu) olisi siellä ja siellä olisi ollut mahtava tunnelma. juomme tuoppimme loppuun ja päätämme lähteä aikaisin hänen kaverinsa luokse.kävelemme takaisin steven luokse, hän nappaa kasan viinaa jota on säästänyt ja menemme hänen kaverinsa luo - sanotaan hänen kaveriaan connoriksi. connor päästää meidät sisään takaportista. hän asuu rikkaassa esikaupungissa, ja olemme huoneessa, joka on erotettu päärakennuksesta pihalla ja uima-altaalla - kuin hieno vaja tai jotain. hänen vanhempansa eivät tiedä, että olemme siellä. tajuan nopeasti, että kaverit siellä ovat helvetin tylsiä. meillä ei ole paljon yhteistä. heillä on aika hauskaa, mutta minä istun periaatteessa nurkassa puhelimeni ääressä. puolen tunnin kuluttua sanon, että mitä helvettiä, on viimeinen koulupäivä. jos en nauti, voin yhtä hyvin ruveta vittuilemaan. connor hakee shottilasit, ja alamme juoda vodkashotteja. tuskin kuitenkaan tiesin, että ne olivat tuplashot-lasit. onnistun kuluttamaan eri muodoissaan 14 standardia 40 minuutin aikana, kuin aivan vitun idiootti. siitä eteenpäin ilta menee sumuiseksi. steve on kuitenkin kertonut siitä hyvin yksityiskohtaisesti. tiivistääkseni pitkän ja (ilmeisesti) hulvattoman tapahtumasarjan, tulin humalassa koko ajan humalaisemmaksi ja humalaisemmaksi alkoholin iskiessä minuun, ja lopulta pääsin siihen pisteeseen, etten enää oikein luotettavasti pysynyt pystyssä. Pojat menivät ulos tupakalle ja käskivät minun pysyä sisällä sohvalla, jossa olin. hetken kuluttua olin ilmeisesti kyllästynyt sohvaan! joten horjahdin ulos, tulin kahden metrin päähän heistä, sanoin kovaan ääneen "hei, pojat!!" ja kaaduin jalkakäytävälle, ja leukani murtui auki. he eivät voineet lakata nauramasta, mutta onnistuivat raahaamaan minut sisälle ja antoivat paperipyyhkeen verenvuodon tyrehdyttämiseksi. sitten aloin oksentaa kaikkialle.Noin puolen tunnin kuluttua siitä, kun olin purskuttanut sappea, he soittavat ambulanssin, ja minut viedään sairaalaan, jossa leukaani tikataan ja minua hoidetaan päihtymyksen vuoksi (ei mahapumppua, luojan kiitos!!), mutta vittuilu ei lopu tähän!!! Tässä vaiheessa kello on noin neljä aamulla. steve ja hänen kaverinsa eivät tiedä vanhempieni tietoja, joten he eivät tiedä, että olen sairaalassa. nukun levottomasti muutaman tunnin toipuessani, ja seitsemältä aamulla hoitaja pyytää minua odottamaan odotushuoneessa.Puhelimeni on tässä vaiheessa 1 %:lla. lähetän tekstiviestin Stevelle, jossa kerron olevani randwickin sairaalassa. hän kehottaa odottamaan ja tulee paikalle parin tunnin päästä, kunhan on tarpeeksi selvä ajaakseen. puhelimeni sammuu.Tässä vaiheessa, ilman paitaa (se oli veren ja oksennuksen peitossa, joten se heitettiin pois) ja kenkiä (ne ovat takaisin connor'sissa), yhä hieman humalassa, pilvessä kaikista kipulääkkeistä, joita minulle annettiin, ja unenpuutteen vuoksi ja tuntien itseni sianpaskaksi päässäni, minä vain tavallaan luovutan. Päätän olla soittamatta vanhemmilleni, koska mokaisin jotain selityksessä ja koska tiedän, että olen aivan kusessa, kun he saavat tietää. joten yritän löytää keinon ladata puhelimeni, jotta voisin pitää yhteyttä steveen. sitä ei ole!! vastaanotossa ei ole latureita! alistun kohtalooni ja istun puolitoista tuntia häkeltyneenä. sitten sanon itselleni - odota! sanoin stevelle, että olen randwickin sairaalassa, mutta kyltti tiskin yläpuolella sanoo, että se on prince of wales! luin varmaan kyltin väärin! hän on varmaan menossa väärään paikkaan!! ne ovat itse asiassa yksi ja sama, mutta jostain syystä en tajua sitä. odotan vielä puoli tuntia, ja epäilykseni näyttävät vahvistuvan, kun hän ei saavu. soitan taksin sairaalan puhelimella, menen hänen kotiinsa katsomaan, onko ketään kotona (kukaan ei ole), ja palaan omaan, käyn kaivattuun suihkuun, kerron vanhemmilleni, että olen kotona, ja lysähdän sänkyyn.asiat, jotka pahentavat asiaa: sain todella ja toden teolla kotiarestia - vaikka olenkin täysi-ikäinen, en saa nyt mennä ulos ennen marraskuun loppua, vaikka kaikilla on nyt mahtavaa aikaa (jee!!!), päädyin nyrjäyttämään nilkkani enkä pystynyt liikuttamaan sitä puoleen viikkoon, jätetyt kaverit viettivät lopulta mitä terveellisimmän ja upeimman illan menemällä samaan baariin, josta lähdimme myöhemmin, ja rokkasivat, jätin väliin telttailureissun, jonka olin suunnitellut todella hyvien ystävieni kanssa seuraavaksi päiväksi, ja viimeisenä mutta ei vähäisimpänä - kävi ilmi, että olin melkein kuolla, joten painiskelin sen kanssa pari päivää sen jälkeen !Minulla ei ole mitään harhakuvitelmia, se oli oma vikani ja se oli helvetin idioottimaista. pääsin myös melko vähällä verrattuna siihen, miten asiat olisivat voineet mennä, mutta se ei todellakaan ole tämän subin tarkoitus, ja minä todellakin mokasin !</w:t>
      </w:r>
    </w:p>
    <w:p>
      <w:r>
        <w:rPr>
          <w:b/>
        </w:rPr>
        <w:t xml:space="preserve">Tulos</w:t>
      </w:r>
    </w:p>
    <w:p>
      <w:r>
        <w:t xml:space="preserve">vodka on pahinta sain aivan liian humalassa ja päätyi kuusi tikkiä, nyrjähtänyt nilkka, hyvin vihainen vanhemmat ja näin ollen olematon sosiaalinen elämä</w:t>
      </w:r>
    </w:p>
    <w:p>
      <w:r>
        <w:rPr>
          <w:b/>
        </w:rPr>
        <w:t xml:space="preserve">Esimerkki 7.2271</w:t>
      </w:r>
    </w:p>
    <w:p>
      <w:r>
        <w:t xml:space="preserve">Teksti: tämä tapahtui kaksi päivää sitten. haluan pyytää anteeksi etukäteen pituus.aluksi, olen 22-vuotias tyttö. äskettäin, aloin seurustella kaveri, joka osallistuu suuri yliopisto meidän kaupunkimme. perjantai oli suuri juhla yö veljeskuntien hänen college ja päätimme mennä frat hopping. en ole, eikä ole koskaan ollut, suuri juomari. juon, mutta yleensä vain tarpeeksi saada riittävästi humalassa. että sanottuna, sain täysin ryypättiin perjantaina. ilta sujui aluksi ihan hyvin. pääsimme ensimmäiseen veljeskuntaan, joimme muutaman oluen ja siirryimme seuraavaan taloon. juhlimme siellä hetken, sitten siirryimme vielä toiseen taloon. tässä seuraavassa veljeskunnassa törmäsimme poikaystäväni naapuriin. otimme muutaman vodkalaukauksen, ennen kuin päätimme lähteä. ja sitten homma lähti alamäkeen. kun odotimme jonossa päästäksemme toiseen taloon, eräs ääliö yritti riidellä poikaystäväni kanssa. hän oli hyvin vihainen ja hyvin humalassa. luulen, että saatoimme vahingossa katkaista hänet jonossa, mutta rehellisesti sanottuna en ole ihan varma. olin paskanaamainen tässä vaiheessa. joten ennen kuin tappelu ehti puhjeta, menin heidän väliin yrittäessäni lievittää tilannetta. poikaystäväni tarttui käteeni ja johdatti minut kadun yli ja pois. no, tämä kusipää halusi todella tapella ja näemme, kuinka hän spurttaa kadun toiselle puolelle ja ylittää sitten kadun niin, että hän on meidän edessämme. hänen perässään seuraa tiiviisti muutama hänen veljistään huutamassa "se ei ole sen arvoista, jätkä, se ei ole sen arvoista!" ja hän vastaa "ei. vittu tälle tyypille, aion vittuilla hänelle." he saivat hänet kuriin ja päätimme, että ilta oli ollut tarpeeksi tapahtumarikas ja oli aika lähteä kotiin. kun olimme suunnilleen puolessa välissä matkaa kotiin, tajusin, ettei minulla ollut enää puhelintani, ja minulla oli se varmasti ollut aiemmin illalla. joten meidän oli pakko kääntyä ympäri ja lähteä etsimään sitä. No, eräässä opiskelijayhdistyksessä, jonossa jonotimme takaisin sisäänpääsyä, eksyin. en tiedä miksi. en oikeastaan edes muista. mutta sitten olin yksin, tuntemattomassa kaupunginosassa, ilman puhelinta tai suuntavaistoa. vaeltelin vähän aikaa, enkä ollut yhtään varma, mitä tehdä. muistan hämärästi, että ryhmä, jossa oli 3-4 tyttöä, lähestyi minua ja kysyi, olinko eksynyt. sanoin, että olin. heillä oli puhelimet kädessä ja he kyselivät kysymyksiä saadakseen minut kotiin. hienoa, eikö? olisihan se ollut, jos olisin pysynyt heidän mukanaan. ei, sen sijaan pelästyin, että he soittavat poliisit, ja juoksin vittuun. kuin vitun persereikä. jossain vaiheessa päädyin toiselle veljeskunnalle, en muista, miten pääsin sinne. mutta he tajusivat, että olin 1) täysin eksyksissä ja 2) täysin paskanaamainen. he istuttivat minut ulos, toivat vettä ja kysyivät tyypilliset kysymykset, joita eksyneeltä kysytään. onnistuin kertomaan heille poikaystäväni nimen, ja he löysivät hänet facebookista. valitettavasti, kun et ole jonkun ystävä facebookissa, et saa ilmoitusta, jos joku lähettää sinulle viestejä. mutta pystyin kertomaan heille kadun, jolla poikaystäväni asuu, ja ympäröiviä paikkoja. he soittivat minulle uberin, ajoivat kanssani uberissa ja varmistivat, että pääsin turvallisesti talolle. kun pääsin sisälle, käytin poikaystäväni kämppiksen puhelinta soittaakseni poikaystävälleni. en ole tainnut koskaan kuulla kenenkään kuulostavan niin helpottuneelta. silloin tajusin, miten onnekas ja miten tyhmä olin ollut. jos olisin eksynyt väärään veljeskuntaan, minulle olisi voinut käydä todella huonosti. onneksi neljä mukavaa veljeskunnan poikaa varmisti, että pääsin turvallisesti kotiin. puhelimeni löysin tänään. tai joku muu löysi sen, ja sain sen takaisin. se löytyi noin kolmen metrin päästä paikasta, josta tajusin sen kadonneen. tuntuu, etten juo vähään aikaan enää niin paljon.</w:t>
      </w:r>
    </w:p>
    <w:p>
      <w:r>
        <w:rPr>
          <w:b/>
        </w:rPr>
        <w:t xml:space="preserve">Tulos</w:t>
      </w:r>
    </w:p>
    <w:p>
      <w:r>
        <w:t xml:space="preserve">Hukkasin puhelimeni ja eksyin sitten opiskelijakuntariville. Neljä kunnon opiskelijatyttöä auttoi minut kotiin.</w:t>
      </w:r>
    </w:p>
    <w:p>
      <w:r>
        <w:rPr>
          <w:b/>
        </w:rPr>
        <w:t xml:space="preserve">Esimerkki 7.2272</w:t>
      </w:r>
    </w:p>
    <w:p>
      <w:r>
        <w:t xml:space="preserve">Teksti: ok, eilen illalla/tänä aamuna pelasimme kavereideni kanssa super smash brothers wii u:ta kunnes, kuten. Meillä kaikilla oli tänään vapaapäivä, joten sanoimme "vitut kellosta". ja jätimme kaikki velvollisuudet huomiotta (oli ihan mukavaa hölmöillä ensimmäistä kertaa vuosiin). toin wii u:n kaverini luokse, enkä ollut tottunut valvomaan niin myöhään. joten pakkaamme tavarat, sanomme hyvästit ja lähdemme kaikki kotiin. No, olen onnellinen, koska a) sain nähdä parhaita ystäviäni päiväkodista asti ensimmäistä kertaa kuukausiin ja b) kello oli neljä helvetin yöllä ja minä läpsin onnellisena ja kuuntelin jotain system of a downia huutaen kaikki sanat, jotta pysyisin hereillä. no, en huomannut, että olin vähän huojunut. Seuraavaksi, kun ajoin keskikaiteelle, joka johtaa asuntoalueelleni, huomasin takanani kunnon ajovalot. tiesin, että se oli poliisi. joten ennen kuin hän edes sytytti valonsa, pysähdyin, ja näin, kuinka hänen risteilijänsä pysähtyi, melkein epäröi ja sytytti sitten valonsa. minulla oli jo ajokortti ja vakuutuspaperit valmiina; halusin vain mennä kotiin nukkumaan. Mutta konstaapelilla kestää hetki päästä ulos. Seuraavaksi hän tulee autoni luo, minä lasken ikkunan alas, ja hänellä oli käsi tazerinsa kahvalla, jonka luulin olevan tazer. "Hyvää iltaa, konstaapeli", sanoin hölmösti virnistäen. "Iltaa. saanko nähdä ajokorttinne ja vakuutuksenne?" hän epäröi. ojensin paperit ja kortin hänelle. "slyrunner, oletko juonut?" "en konstaapeli en ole" hän ei selvästikään uskonut minua, "oletko varma? oletko osallistunut muuhun toimintaan? silmäsi näyttävät kiiltäviltä" "en konstaapeli" "mistä olet tulossa?" "kaverini luota, tuossa-niin-moisessa ajotiellä tuossa kaupungissa" "kello 4:30 aamulla? mitä te teitte tähän aikaan?"kikatan, en voinut sille mitään, koska tiesin, ettei hän uskoisi minua, "me vain chillailimme..." "chillailimme ja teimme mitä?" "pelasimme....super smash brothersia" "huh huh......sir, teidän täytyy astua ulos autosta" No, idiootti minä kurottaudun laukkuuni matkustajan istuimella näyttääkseni hänelle wii u:ni, ja hän huutaa "ulos autosta ja maahan!" Häkeltyneenä huudan takaisin "ah kyllä sir!".!"joten hän avaa oveni ja hyppään ulos ja laskeudun maahan kasvot edellä samalla kun hän tutkii autoni. kuulen hänen atopin ja sanon "voi jessus". hänen parinsa soittaa "onko kaikki hyvin?" "kyllä, kaikki on hyvin. uh....hän on ihan poikki pelattuaan smash bros:ia...""aikooko hän tehdä raittiustestiä?""kyllä aikoo "pyydän nousta seisomaan, ja hän sallii sen minulle. teen nopean testin ja hän kiitti minua ja pyysi anteeksi ja sanoi, että hän oli vain hieman vainoharhainen kellonajan ja alueen takia. sanoin, että w olimme kunnossa ja pyysin anteeksi äkillistä liikettäni. hänen partne alkaa nauraa radiossa ja niin mekin. hän käski minun mennä kotiin ja olla valvomatta ja pelaamatta videopelejä enää, vaikka smash bros on hänen lempipelinsä.</w:t>
      </w:r>
    </w:p>
    <w:p>
      <w:r>
        <w:rPr>
          <w:b/>
        </w:rPr>
        <w:t xml:space="preserve">Tulos</w:t>
      </w:r>
    </w:p>
    <w:p>
      <w:r>
        <w:t xml:space="preserve">Olin hereillä neljään asti aamulla pelaamassa vidyaa ja väistin, koska olin rengas. poliisi pysäytti minut ja luuli, että olin humalassa tai pilvessä, ja luuli, että yritin iskeä häntä, kun näytin hänelle wii u:ni</w:t>
        <w:br/>
        <w:t xml:space="preserve"> nauroimme, otimme muutaman oluen ja ajoimme kotiin. ei, ei sitä viimeistä osaa</w:t>
      </w:r>
    </w:p>
    <w:p>
      <w:r>
        <w:rPr>
          <w:b/>
        </w:rPr>
        <w:t xml:space="preserve">Esimerkki 7.2273</w:t>
      </w:r>
    </w:p>
    <w:p>
      <w:r>
        <w:t xml:space="preserve">Teksti: niin, minä mokasin viime yönä. minun gf ja minä harrastimme seksiä ja päätimme piristää asioita ja "69". olin menossa päälle ja minä clmbed päälle piereskelin, suoraan hänen kasvoihinsa, kahdesti. onneksi hän piti sitä hauska, ja me nauroimme hillittömästi seuraavat 20 tai noin minuuttia, mutta tunnelma oli ohi! joten viestini sinulle reddit on, älä piereskele seksin aikana, se tappaa tunnelman!</w:t>
      </w:r>
    </w:p>
    <w:p>
      <w:r>
        <w:rPr>
          <w:b/>
        </w:rPr>
        <w:t xml:space="preserve">Tulos</w:t>
      </w:r>
    </w:p>
    <w:p>
      <w:r>
        <w:t xml:space="preserve">pieraisi seksin aikana, pilasi tunnelman :(</w:t>
      </w:r>
    </w:p>
    <w:p>
      <w:r>
        <w:rPr>
          <w:b/>
        </w:rPr>
        <w:t xml:space="preserve">Esimerkki 7.2274</w:t>
      </w:r>
    </w:p>
    <w:p>
      <w:r>
        <w:t xml:space="preserve">Teksti: tämä tapahtui noin viisi vuotta sitten. olimme joukko 16-17-vuotiaita lukiolaisia. ryhmämme koostui seitsemästä kaverista, pelasimme jääkiekkoa ja asuimme yhdessä koulun asuntolassa, joten hengailimme yhdessä 24/7. Joskus, jos meillä oli tylsää, teimme toisillemme kepposia, jotka yleensä johtivat vastapilojen noidankehään, ja paskat menivät yleensä aika vakaviksi.Joten vittuilu alkoi, kun eräänä aamuna heräsin ja laitoin aamutossut jalkaani... vain huomasin, että niiden sisällä oli jotain. se "jotain" tuntui pehmeältä ja vähän limaiselta, otin tossun pois ja ravistin sitä, ja mitäpäs tiedätte? lattialle putosi kondomi täynnä spermaa. minua ei huvittanut. kondomi oli auki, joten jalkaani oli tullut mysteeripojan spermaa. kysyin sitä kavereiltani myöhemmin pukuhuoneessa, ja kaikki purskahtivat nauruun. kukaan ei tunnustanut, mutta onnistuin saamaan selville, että kepposesta vastuussa oleva kaveri oli letscallhim jimmy, sain jimmyn käsiini ja lupasin hänelle, että saan kostoni. fastforward seuraavaan viikonloppuun, kun olimme melko isoissa bileissä, siellä oli noin 60 henkilöä, suurin osa koulustamme. jimmy tulee luokseni, kun hengailin kaverini mattyn kanssa, ja käskee minua pitelemään hänen viinapulloaan, kun hän menee tyhjentämään rakkoaan.Olin siis pitelemässä hänen pulloaan, kun tuli hauska ajatus, sanoin vitsillä mattyyn, että minun pitäisi kostaa jimmyn kepponen pissaamalla hänen pulloonsa. matty innostui ideasta ja sanoi "sun pitäisi ehdottomasti tehdä se, tää on tehtävä". aloin miettiä sitä ja mietin, ymmärtäisikö jimmy vielä tämän vai menisikö se liian pitkälle, mutta sitten päätin: "vitut siitä, aion tehdä sen". hiivin ulos, pissaan pulloon, joka oli 1/3 täynnä aloittaessani, ja kun lisäsin henkilökohtaisen ainesosani sekaan, se oli 2/3 täynnä. viinan väri oli musta, joten se ei muuttunut niin pahasti.lopulta annoin pullon takaisin jimmylle, mutta en voinut katsoa hänen juovan sitä, joten vaihdoin huonetta ja päätin odottaa hetken ennen kuin kerron hänelle ruman totuuden. noin 15 minuutin kuluttua minä ja matty palasimme huoneeseen ja suunnittelimme, miten kertoisin jimmylle, kun yhtäkkiä joku toi pöytään noin kymmenen shottilasillista ja jimmy kaatoi shotteja.minä jotenkin jähmetyin. oman pienen porukkamme ulkopuolella kukaan ei tiennyt siitä, mitä teimme toisillemme, joten olisin vaikuttanut aika vitun oudolta, jos olisin vain rynnännyt sinne ja sanonut kaikille, että älkää juoko niitä shottia, koska se oli lähinnä minun pissaani. joten siinä sitten katselin, kun pari koulumme komeinta tyttöä, muutama iso lentopalloilija ja jimmy kohottivat maljani nektarillani. matty melkein kuoli nauruun aivan vieressäni, ja minä istuin vain siinä aika turtuneena. pelkuri joka olen päätin etten voi tunnustaa tätä, ainakaan nyt. yllättäen matty ei voinut pitää suutaan kiinni, joten sana levisi ja noin puolen tunnin kuluttua jimmy löytää minut ja on ensin aika raivoissaan ja haluaa minun juovan viinan jäänteet, kieltäydyn ja kerron että varoitin häntä ja että hän aloitti tämän. hän suostuu ja rauhoittuu aika helposti. sen jälkeen joudun vielä kohtaamaan viimeisen pomon, kun loput suuttuneesta porukasta ilmestyy paikalle, kärjessä tytöt, jotka huutavat minulle "mikä vittu sua vaivaa", ja lentopallopojat olivat kaiken kaikkiaan aika loukkaantuneita, näyttelivät kovia ja olivat pitkiä ja tyhmiä. kuumuus on todellista, kun yritin selittää, että tämä ei ollut tarkoitukseni, mutta se johti vain siihen, että koko tarkoitukseni kyseenalaistettiin, asiat alkoivat mennä aika äänekkäiksi ja jopa jimmy yritti puolustaa minua. onneksi yksi satunnainen kaveri ilmestyi paikalle ja lopetti tilanteen, muuten olisin todennäköisesti päätynyt saamaan turpaani. älkää vihatko minua.</w:t>
      </w:r>
    </w:p>
    <w:p>
      <w:r>
        <w:rPr>
          <w:b/>
        </w:rPr>
        <w:t xml:space="preserve">Tulos</w:t>
      </w:r>
    </w:p>
    <w:p>
      <w:r>
        <w:t xml:space="preserve">ystäväni teki minulle ilkeän kepposen, yritin kostaa sen ja päädyin suututtamaan joukon ihmisiä juottamalla heidät vahingossa juomaan pissaani.</w:t>
      </w:r>
    </w:p>
    <w:p>
      <w:r>
        <w:rPr>
          <w:b/>
        </w:rPr>
        <w:t xml:space="preserve">Esimerkki 7.2275</w:t>
      </w:r>
    </w:p>
    <w:p>
      <w:r>
        <w:t xml:space="preserve">Teksti: Kaikki paikat, tapahtumat ja nimet on muutettu*****tässä näen hänen kasvonsa kaikissa medioissa ja sosiaalisissa verkostoissa ja kävin juuri keskustelun hänen poikaystävänsä kanssa. minun oli pakko jakaa tarinamme. tapasin Jo:n vuosi sitten, sattumanvaraisissa halloween-juhlissa baarissa kadullani Pariisissa. Olin se känninen jätkä, joka istui tiskin vieressä ja joka ei kiinnittänyt huomiota baarin ihmisiin, se oli tätä tai yksin kotona olemista. eräs keskustelu kiinnitti yhtäkkiä huomioni, eräs nainen puhui innokkaasti urheilusta, jota hän oli juuri alkanut harrastaa. en pitänyt häntä erityisen viehättävänä tai erittäin viehättävänä (mikä oli varsinainen ensimmäinen fu:ni), mutta hän näytti melko onnelliselta ja söpöltä puhuessaan uudesta lempilajistaan. se on sellainen laji, jota ei tunneta ranskassa, kutsumme sitä undergroundiksi. Tiedän tämän, koska olen aloitteleva erotuomari tässä lajissa. olin yhtä uusi kuin hän, mutta eri sarjassa. se on pieni maailma, jossa kaikki tuntevat toisensa, ja olin varma, että tapaisin hänet myöhemmin. joten esittelin itseni, keskustelimme yhteisestä harrastuksestamme jne. hän lähti, ja sitten unohdin hänet täysin, kunnes tapasin hänet uudelleen ottelussa (2. fu-ottelussa)! lyhyesti sanottuna joo ja minä olimme kasvaneet yhdessä tässä lajissa, meillä oli paljon yhteisiä ystäviä. olin erotuomarina hänen ensimmäisessä ottelussaan, olin erotuomarina, kun hän sai ensimmäisen loukkaantumisensa, kommentoimme etenemistämme ja tervehdimme toisiamme siitä. jo oli ainoa henkilö tässä lajissa, jonka tapasin yhteisön ulkopuolella. suhteeseemme ei koskaan liittynyt mitään romanttista, mikä sopi meille molemmille. olin jonkinlainen platoninen ihastus häneen, hän oli todella hyvä halaamaan, suutelemaan poskelle ja tervehtimään ; ja muuta en tarvinnut tästä suhteesta. tapailin romanttisesti muita naisia ja luulen, että hänellä oli rakastaja lajissamme kesästä lähtien. **viime viikon lopulla mokasin**. upouusi lajimme liitto järjesti upouudet mestaruuskilpailut ranskassa. tämän kilpailun ensimmäinen vaihe oli pariisissa. jo pelasi ensimmäisen mestaruusottelunsa ja minä olin jälleen kerran erotuomarina tässä ottelussa. erotuomareilla on käyttäytymissäännöt. meidän on yleensä vältettävä kosketusta pelaajiin tapahtumien aikana, vaikka erotuomarivarusteemme poistettaisiinkin. meillä ei saa olla eturistiriitoja ja meidän on pysyttävä puolueettomina. kyseessä on uusi laji, joka tarvitsee hieman luottoa, joten teemme parhaamme kunnioittaaksemme tätä käyttäytymissäännöstöä, mutta kaikki oikeastaan tietävät, että meillä kaikilla on ystäviä tämän kilpailun aikana pelaavissa joukkueissa. mokasin, koska olin ehkä liian innokas erotuomarin roolissani. jo suuteli minua poskelle ensimmäisenä kilpailupäivänä. jotain tavanomaista, mutta tuntui, että hänellä oli ikävä minua, koska olimme kumpikin kiireisiä harjoittelemaan kilpailua varten. sanoin hänelle, etten puhu hänelle kahtena kilpailupäivänä, ja hän vain pyöritteli silmiään eikä edes yrittänyt saada minua muuttamaan käytöstäni. meillä on aina jälkibileet tämänkaltaisten tapahtumien päätteeksi, joten tiesimme molemmat, että se oli okei. niin kävi, kuten voitte kuvitella, tein parhaani, etten huomioinut häntä, mutta ilmeisesti tuijotin häntä kahden päivän ajan, kun hän teki parhaansa tehdäkseen naurunalaisuuksia tai ilkeitä katseita saadakseen minut nauramaan. hän jätti lauantain after party -juhlat väliin, koska hänen piti levätä sunnuntain ensimmäistä peliä varten, ja minä jätin sunnuntain after party -juhlat väliin, koska olin väsynyt viikonloppuni täynnä otteluita. ajattelinpa mitä tahansa, meillä oli paljon tulevia tilaisuuksia nähdä toisiamme. meillä oli kaikki aika nauttia ja kasvattaa todellista ystävyyttä.Jo kuoli ampumisen aikana Pariisissa, perjantai-iltana. ei yksityiskohtia. olemme kaikki järkyttyneitä, kaikki rakastivat häntä pienessä yhteisössämme. tarkistin viimeisen tekstiviestikeskustelumme, joka tapahtui 2 viikkoa sitten. se olin minä, joka tekstasin samasta baarista tämän halloweenin aikana: **"rakas Jo, vuosi sitten tapasin sinut baarissa, sitten unohdin sinut, sitten tapasin sinut taas, mikä on mukavaa "** ja sitten puhumme kilpailusta. *****excuscusez mon anglais ! ja anteeksi huomionhakuisuus, siksi loin ta-tilin. halusin suojella jo:ta ja hänen perhettään, mutta kuten sanoin, näemme hänen kasvonsa mediassa. minun piti suojella itseäni, koska tarinani jo:n kanssa on surullinen loppu, mutta se ei ole mitään epätavallista. hänellä oli paljon läheisimpiä ystäviä, jotka ovat varmaan paljon surullisempia kuin minä.*</w:t>
      </w:r>
    </w:p>
    <w:p>
      <w:r>
        <w:rPr>
          <w:b/>
        </w:rPr>
        <w:t xml:space="preserve">Tulos</w:t>
      </w:r>
    </w:p>
    <w:p>
      <w:r>
        <w:t xml:space="preserve">Olen erotuomari eräässä urheilulajissa. minun on noudatettava lajin käyttäytymissääntöjä. jouduin jättämään huomiotta läheisen ystäväni viimeisimmässä urheilutapahtumassamme. hän kuoli perjantaina Pariisissa tapahtuneissa ammuskeluissa.</w:t>
      </w:r>
    </w:p>
    <w:p>
      <w:r>
        <w:rPr>
          <w:b/>
        </w:rPr>
        <w:t xml:space="preserve">Esimerkki 7.2276</w:t>
      </w:r>
    </w:p>
    <w:p>
      <w:r>
        <w:t xml:space="preserve">Teksti: hyvin olen juuri täyttänyt 21 (yay) ja meni ulos mennä juominen ystävän kanssa juhlissa viime yönä. tavoitteena oli olla saada liian humalassa, koska tänään minun piti aloittaa minun 2 päivän ajo mennä takaisin kouluun. vähentää kustannuksia, minulla on ystävä, joka asuu pitkin minun matkareitti, joka antaa minun yöpyä hänen paikkaansa, jotta minun ei tarvitse asua hotellissa. hän asuu 1000 mailia (noin 16 tuntia) kotonani, joten minun piti lähteä kotoa 4am päästä sinne kohtuulliseen aikaan. En tajunnut, kuinka humalassa olin, joten jatkoin juomista, kunnes kaikki alkoholi lopulta iski minuun. Tunsin itseni melko humalassa, mutta ajattelin, että minun tarvitsisi vain nukkua se pois ja olisin kunnossa aamuun mennessä. väärässä. heräsin valmistautuakseni lähtöön, olin edelleen humalassa, oksensin ja paskansin sisuskaluni ulos. sitä jatkui puoleenpäivään asti. en mitenkään päässyt ystäväni luokse tänään enkä halunnut maksaa hotellia matkan varrella, joten nyt palaan kouluun päivän myöhässä.</w:t>
      </w:r>
    </w:p>
    <w:p>
      <w:r>
        <w:rPr>
          <w:b/>
        </w:rPr>
        <w:t xml:space="preserve">Tulos</w:t>
      </w:r>
    </w:p>
    <w:p>
      <w:r>
        <w:t xml:space="preserve">join liikaa edellisenä iltana, ja olin seuraavana päivänä liian humalassa ja kipeä aloittaakseni paluumatkan kouluun. palaan takaisin päivän myöhässä.</w:t>
      </w:r>
    </w:p>
    <w:p>
      <w:r>
        <w:rPr>
          <w:b/>
        </w:rPr>
        <w:t xml:space="preserve">Esimerkki 7.2277</w:t>
      </w:r>
    </w:p>
    <w:p>
      <w:r>
        <w:t xml:space="preserve">Teksti: oikeasti, tämä tifu ei tapahtunut tänään, eilen tai edes toissapäivänä. se on tarina, joka meni kaikesta siististä ja hyvästä siihen, että se todella vittuili minulle.. yksi niistä hitaista vittuiluista, tiedättehän. ensin annan teille pienen taustatiedon tästä äärimmäisestä vittuilusta. muutama vuosi sitten tapasin ihanan tytön (eikö moni mokailu ala näin?) ja sitouduin liikaa suhteeseen miettimättä sitä kunnolla loppuun asti. yksi tärkeimmistä asioista, joita unohdin miettiä, oli se, että tämä tyttö, kutsuttakoon häntä nimellä khadya, on muslimi, kun minä olen virallisesti katolilainen. Rehellisesti sanottuna en harjoita uskontoa lainkaan, mikä on hyvin yleistä kotimaassani pohjois-euroopassa. voitte arvata, että heti kun tulimme yhteen, tästä tulisi ongelma, valtava ongelma, joka suhteemme aikana vei veronsa (siitä myöhemmin lisää). noin kuukauden seurustelun jälkeen sain selville, että hänellä oli joitakin (tai paljon) mielenterveysongelmia, jotka johtuivat useista tilanteista, jotka tapahtuivat, kun hän oli vielä lapsi. koska olen yksi niistä hyvistä tyypeistä, jotka eivät jättäydy pulaan tällaisten asioiden takia, aloin panostaa kaiken aikani siihen, että autoin häntä käsittelemään ongelmiaan ja ratkaisemaan ne yksi kerrallaan. tämä sujui todella hyvin ensimmäisen puolentoista vuoden ajan ja todellista edistystä tapahtui. hän alkoi vihdoin tuntea olonsa normaaliksi (ei enää viiltelyä yms.) ja hänen äitinsä näytti vihdoin hyväksyvän minut, vaikka minun täytyi luvata, että harkitsin uskonnon vaihtoa saadakseni tämän tehtyä. nopeasti vuosi eteenpäin ja olen täysimittaisessa burn-outissa (23-vuotiaana, hienoa..). Jotain koulu, työ, yrittäjänä oleminen, tyttöystävä ja sosiaalinen elämä veivät veronsa ja lähettivät minut 24 tunnin stressiin melkein kaikesta. esimerkkinä, eräänä päivänä katsoin kuinka tapasin äitisi ja jotain pahaa tapahtui Tedille ja se riitti pitämään minut stressaantuneena koko päivän. onneksi löysin itsekuurin, joka ainakin varmisti, että stressi ei ollut koko päivää, ainoa huono puoli oli, että se sai minut todella kääntymään sisimpääni, mutta mikäs siinä, se auttoi. nyt tulee vittu.... pari kuukautta tämän burnoutin jälkeen päätin jättää tyttöystäväni parista syystä. hän on todella todella vaativa, jotain mikä jo ajatuskin stressasi minua. riitelimme paljon (molemmat vahvoja persoonallisuuksia) ja minusta tuntui aina, ettei hän ottanut tilaani yhtä vakavasti kuin minä. ehkä tämä liittyy siihen, että kävin vain omalla lääkärilläni ja kun hän diagnosoi minulle tämän tilan ja halusi minun menevän jatkotutkimuksiin sairaalaan kieltäydyin. tiedän, että he olisivat laittaneet minut lääkkeille ja vastustan sitä todella paljon. eron jälkeen näemme edelleen noin 2/3 kertaa viikossa chillaillen, netflixiä katsellen tai ihan vain seksiaikaa viettäen . jotenkin se tuntuu edelleen suhteelta (molemmin puolin), mutta riidat ja suurin osa stressistä on poissa. ihanteellista. päätin silloin ja silloin jonkin verran, että kun olen kunnossa, palaamme takaisin yhteen ja voimme jatkaa elämäämme. en tietenkään kertonut tätä hänelle enkä kenellekään muullekaan, koska keskustelin paskastani vain itseni kanssa. toukokuuhun asti tänä vuonna jatkamme tällä kaavalla. pala palalta tunnen itseni yhä paremmaksi ja paremmaksi, joten alan hiljalleen puhua aikeistani ja suunnitelmistani. ongelmana on kuitenkin se, että hän luulee jotenkin, että haluan hänet vain seksin takia, eikä sillä ole väliä, mitä kerron hänelle täällä, koska mitä ikinä kerronkaan, hän ei usko. tässä vaiheessa tunnen tämän tytön 4 vuotta, oltu yhdessä silloin tällöin 3,5 vuotta. yhteydenpito hiipuu hieman toukokuun ja heinäkuun välisenä aikana, mutta jatkamme puhumista edelleen, mutta olen vain todella kiireinen töiden ja muiden asioiden kanssa (jotka aloitin uudelleen, koska tunsin oloni paljon paremmaksi). lähden lomalle heinäkuussa ja saan häneltä viestin, että poistakaa kaikki hänen tavaransa, bla bla... mikä oli jo outoa minusta, mutta mikäs siinä... nopeasti eteenpäin vielä kuukausi (viimeksi tein hänelle noin 3 kuukautta sitten) ja olen taas lomalla (eurobasket) ja joku kertoo minulle, että exälläni on uusi bf (yllättynyt) ja menee naimisiin ensi kuussa (super yllättynyt). tämä oli 3 viikkoa sitten ja vannon, että kaikki mikä voi etäisesti muistaa minut hänestä, todella muistaa minut hänestä. vielä pahempaa on se, että asumme noin 2 kadun päässä toisistamme. hitto... pilasin juuri elämäni viimeisen vuoden...</w:t>
      </w:r>
    </w:p>
    <w:p>
      <w:r>
        <w:rPr>
          <w:b/>
        </w:rPr>
        <w:t xml:space="preserve">Tulos</w:t>
      </w:r>
    </w:p>
    <w:p>
      <w:r>
        <w:t xml:space="preserve">oli yhdessä tytön kanssa 3 vuotta, paloi loppuun ja nyt hän menee naimisiin jonkun toisen kanssa.</w:t>
      </w:r>
    </w:p>
    <w:p>
      <w:r>
        <w:rPr>
          <w:b/>
        </w:rPr>
        <w:t xml:space="preserve">Esimerkki 7.2278</w:t>
      </w:r>
    </w:p>
    <w:p>
      <w:r>
        <w:t xml:space="preserve">Teksti: tämä tarina tapahtui itse asiassa eilen, jos sillä on merkitystä.Olen ollut uudella ruokavaliolla/liikuntaohjelmalla viime viikkoina, ja silloin tällöin minulla on todella nälkä. lasken kaloreita pakkomielteisesti, joten tutkin kaappeja etsien jotain vähäkalorista syötävää. kokonainen tölkki marinoituja jalapenoja, joissa on vain 40 kaloria? bingo!joten syön koko tölkin jalapenoja ja jatkan päivääni. kaksi tuntia myöhemmin selailen sohvalla internetiä, kun yhtäkkiä tajuan, että minun on mentävä välittömästi vessaan, koska pian tapahtuu pahoja asioita. vedän housut alas juuri ajoissa, jotta voin päästää irti vyöryn pippuriöljyripulia. vatsaani vääntää, ja persereikäni on tulessa. istun vessanpöntöllä hetken, kunnes kipu hellittää. heti kun nousen ylös, tajuan, etten ole paskantanut *vessanpönttöön*, vaan sen koko takapuolelle. vittu. nyt ymmärrän yhtäkkiä, miten se tapahtuu. *Nyt olen yksi niistä ihmisistä.* kauhuissani siitä sotkusta, joka on pöntön ja takapuoleni päällä, astun ulos kylpyhuoneesta lavuaarin alla olevaan kaappiin ja nappaan toiseen käteen vauvapyyhkeen ja toiseen clorox-pyyhkeen. vittu. pakenen takaisin kylpyhuoneeseen ja unohdan heti, kumpi pyyhe oli missäkin kädessä. Virhe on helposti havaittavissa, kun peräaukkoni syttyy kiehuvaan tuskaan, joka kilpailee helvetin syvimpien kuilujen kanssa. pihviveitsen työntäminen perseeseeni olisi ollut kävelyretki puistossa verrattuna tähän piinaan. joten alan huutaa, ja kumppanini juoksee paikalle, vain löytääkseen minut puristamasta paskan peittämää takapuoltani paskan peittämässä kylpyhuoneessa nyyhkyttäen. vähän liikaa kuukauden ikäiselle suhteelle...</w:t>
      </w:r>
    </w:p>
    <w:p>
      <w:r>
        <w:rPr>
          <w:b/>
        </w:rPr>
        <w:t xml:space="preserve">Tulos</w:t>
      </w:r>
    </w:p>
    <w:p>
      <w:r>
        <w:t xml:space="preserve">sekoitti pyyhkeet, rikkoi putket.</w:t>
      </w:r>
    </w:p>
    <w:p>
      <w:r>
        <w:rPr>
          <w:b/>
        </w:rPr>
        <w:t xml:space="preserve">Esimerkki 7.2279</w:t>
      </w:r>
    </w:p>
    <w:p>
      <w:r>
        <w:t xml:space="preserve">Teksti: tifu, no, sunnuntaina mokasin, vähän taustatarinaa, olen tällä hetkellä tekemässä opetusharjoittelua ja osana tätä harjoittelua minulla on huonekaveri, kutsuttakoon häntä b:ksi. pian sen jälkeen kun olimme molemmat saapuneet, menimme kaikki baariin muiden harjoittelijoiden kanssa. yksi kavereistani (a) vei hänet kotiin sinä yönä, antoi hänelle ihastuttavan kyrvänpalvelun, ja hän hyppäsi kotiin seuraavana päivänä. Myöhemmin sain selville krapulaiselta a:lta, että he olivat niin humalassa, että nainen päätyi vahingossa iskemään miestä päähän heidän seikkailujensa aikana, ja näin ollen hän tuli kotiin terveen katkaravun kokoinen huuli. a kertoi myös heränneensä yksin, kusen kastelemassa sängyssä. nyt hän ei tiennyt kuka pissasi sänkyyn, oliko se b ja hän teki karkuun, oliko se hän, joten nainen teki karkuun, vai oliko se koira. hyppää eteenpäin sunnuntaihin, ja noin 2 viikkoa sitten sain tietää kaveriketjun kautta, joka johti b:stä, että nainen teki teon. hmpfnow sunnuntaina, lähdettiin b:n ja toisen kaverin (c) kanssa ulos, klubin jälkeen päädyttiin b:n ja minun kämpille. pelattiin korttia, juotiin vielä enemmän, ja lapsellisen uskaltautumispelin ja muun sellaisen jälkeen päädyttiin kaikki kolme alasti olohuoneeseen. hölmöjen puuhien jälkeen vaatteet oli taas päällä ja se oli muuttunut lapselliseksi kännissä taklaus- ja nänninriistoleikiksi (jumala tämä on noloa). 15-20min tällaisen toiminnan jälkeen c päätti yöksi ja meni nukkumaan b:n sänkyyn. b ja minä valvoimme vielä vähän kauemmin ja hän päätyi jotenkin syliini, jonka jälkeen sänkyni. seuraavana aamuna herään, märkänä. vitun märkänä. voi vittu tämä kuulostaa tutulta. b on poissa ja minä makaan täällä muhimassa hänen pissassaan. ehkä se on hänen tavaramerkkinsä. joka tapauksessa minun olisi pitänyt arvata, että tämä oli tulossa. kaikki lakanat pestiin, eikä siitä ole sen jälkeen puhuttu mitään.</w:t>
      </w:r>
    </w:p>
    <w:p>
      <w:r>
        <w:rPr>
          <w:b/>
        </w:rPr>
        <w:t xml:space="preserve">Tulos</w:t>
      </w:r>
    </w:p>
    <w:p>
      <w:r>
        <w:t xml:space="preserve">keltainen lumi eskimo bros</w:t>
      </w:r>
    </w:p>
    <w:p>
      <w:r>
        <w:rPr>
          <w:b/>
        </w:rPr>
        <w:t xml:space="preserve">Esimerkki 7.2280</w:t>
      </w:r>
    </w:p>
    <w:p>
      <w:r>
        <w:t xml:space="preserve">Teksti: työskentelen hotellin vastaanottotiskillä vuoristo/hiihtokeskusalueella, ja nyt on "hartiasesonki", mikä tarkoittaa, että se on aavekaupunki ensilumen tuloon asti. tämä mahdollistaa paljon vapaa-aikaa, kuten lukemista, youtuben katselua, redditissä trollaamista, netflixin katsomista ja satunnaista kulhollisen polttamista. tänään olin melkoisen kankkunen lyhyen taukoni jälkeen ja päätin katsoa South Parkia. katsottuani, kuinka cartman juoksentelee pf changin ympäri kysellen "...the prrans prrease?" näen silmäkulmastani perheen kävelevän aulaan. ajattelematta nousen ylös ja teen välittömästi pienen kumarruksen sanoen: "herro, tervetuloa!" Perhe oli kiinalais-amerikkalainen ja näytti selvästi loukkaantuneelta. vittu.</w:t>
      </w:r>
    </w:p>
    <w:p>
      <w:r>
        <w:rPr>
          <w:b/>
        </w:rPr>
        <w:t xml:space="preserve">Tulos</w:t>
      </w:r>
    </w:p>
    <w:p>
      <w:r>
        <w:t xml:space="preserve">tervehdin aasialaista perhettä kumartamalla ja sanomalla "herro, tervetuloa".</w:t>
      </w:r>
    </w:p>
    <w:p>
      <w:r>
        <w:rPr>
          <w:b/>
        </w:rPr>
        <w:t xml:space="preserve">Esimerkki 7.2281</w:t>
      </w:r>
    </w:p>
    <w:p>
      <w:r>
        <w:t xml:space="preserve">Teksti: tämä tapahtui aiemmin tällä viikolla, mutta ajattelin, että olisi varmaan parasta odottaa viikonloppuun. olin supermarketissa ja näin, että 1 kg cashewpähkinöitä oli halpaa ja ajattelin, että hei, miksipä ei, joten ostin paketin. vein sen kotiin ja napostelin niitä vähän. kävi ilmi, että söin koko paketin läpi parissa päivässä. kolmantena päivänä paskansin housuihini ajatellen, että olin juuri tehnyt salakavalasti äänettömän pierun, enkä edes tajunnut sitä. olin kävellyt talossa ympäriinsä sitä huomaamatta. mutta kun asiaa tutkin, se ei ollut paskaa... se oli öljyä. paskansin öljyä. öljyä tuli perseestäni. kävi ilmi, että pähkinöissä, kuten cashewpähkinöissä, on paljon sulamatonta öljyä. seuraavina päivinä pelkäsin liikaa piereskellä, ja menetin paljon hyviä alushousuja ja shortseja. bonuksena tmi-tiedot: öljyä on hyvin vaikea pyyhkiä pois takapuolesta, ja sitä on vaikea pestä pois, koska öljy hylkii vettä. rasvaiset takapuolet tuntuvat myös erittäin oudoilta.</w:t>
      </w:r>
    </w:p>
    <w:p>
      <w:r>
        <w:rPr>
          <w:b/>
        </w:rPr>
        <w:t xml:space="preserve">Tulos</w:t>
      </w:r>
    </w:p>
    <w:p>
      <w:r>
        <w:t xml:space="preserve">söi liikaa cashewpähkinöitä ja [shat oil](https://en.wikipedia.org/wiki/steatorrhea).</w:t>
      </w:r>
    </w:p>
    <w:p>
      <w:r>
        <w:rPr>
          <w:b/>
        </w:rPr>
        <w:t xml:space="preserve">Esimerkki 7.2282</w:t>
      </w:r>
    </w:p>
    <w:p>
      <w:r>
        <w:t xml:space="preserve">Teksti: ei tänään, vaan 3 vuotta sitten. vaimoni ja minä yritimme tulla raskaaksi yli vuoden ajan ennen kuin käännyimme tieteen ihmeiden puoleen. päätimme kokeilla kohdunsisäistä käynnistystä ennen ydinvoimaista ivf-vaihtoehtoa; vaimoni on kuvaillut kaunopuheisesti näiden kahden eroa "kalkkunanpoistolaitteella vs. kalkkunanpoistolaitteella". Periaatteessa tulevalle äidille annetaan noin viikon ajan joka ilta joukko pistoksia, jotka huijaavat hänen munasarjojaan tuottamaan keskimääräistä kuukausittaista munasolujen määrää enemmän, saavat ne kaikki putoamaan kuin tammenterhot tammelta ja ruiskuttavat sitten miespuoliset zygootit sinne oikeaan aikaan.  Meillä oli joka ilta 30 minuuttia aikaa sekoittaa ruiskuihin kasa paskaa ja ruiskuttaa se hänen vatsaansa. Olin tuohon aikaan gradussa ja minun piti eräänä iltana opettaa iltakurssia, joten hän tapasi minut tyhjällä parkkipaikalla, jotta voisin pistää 200 dollarin edestä munasarjoja stimuloivaa hyvää hänen alavatsansa sisään.  Se ei ollut stressitöntä aikaa talossamme. kävi siis ilmi, että iui on hieman kultakutrinen, sillä vaikka halutaankin varmistaa, että ainakin yksi tai kaksi hyvää munasolua putoaa, ei kuitenkaan haluta yli kahta (ystävällämme on kolmosia! jee, tiede!).  Valitettavasti vaimoni saapui viimeiseen ultraäänitutkimukseen, ja siellä oli kuusi munasolua, ja lääkäri alkoi puhua nelosista, ja jätimme sen kuukauden väliin. He kertoivat meille, että suojaamaton seksi olisi erittäin epäviisasta seuraavien päivien aikana, mikä oli minulle ikävää, koska olin säästänyt hedelmöityshoitoklinikan odotettua lahjoitusta varten.  emotionaalisen illan jälkeen päädyimme jotenkin päätymään tarpeeksi kiimaiseksi kaivamaan ehkäisyvälineet esiin ensimmäistä kertaa vuosiin. sen jälkeen en rehellisesti sanottuna muistanut, miten minulla oli tapana hävittää ne, joten käärin ne tp:hen ja heitin ne kylpyhuoneen roskiin.Seuraavana päivänä ulkoiluttaessamme bokserikoiriamme raukka paskansi ja alkoi heti paskoa ja rupesi muttia ympäri jalkakäytävää. käytetty kondomi roikkui sen takapuolesta. yritin rauhoitella sitä, jotta se voisi vetää sen ulos, mutta se hyppi ympäriinsä kuin hullu. lopulta sain sen takaisin taloon ja pystyin tarttumaan siihen pirun kapineeseen ja saamaan sen ulos, mutta naapurit saivat kaikki upean näytöksen.  Myöhemmin (onnistuneen ivf:n jälkeen) se pirun koira söi huippuluokan saksalaisen nännisuojan (ainoa tapa, jolla poikamme imetti! sitä ei ollut saatavilla Yhdysvalloissa!) ja tutin, joka pysyi sisällä puolitoista vuotta, kunnes hänet leikattiin vatsaan, mutta mikään niistä ei ollut yhtä ällöttävää kuin julkinen kondomin syöttäminen.</w:t>
      </w:r>
    </w:p>
    <w:p>
      <w:r>
        <w:rPr>
          <w:b/>
        </w:rPr>
        <w:t xml:space="preserve">Tulos</w:t>
      </w:r>
    </w:p>
    <w:p>
      <w:r>
        <w:t xml:space="preserve">Yritti harrastaa turvaseksiä välttääkseen moninkertaistumisen, mutta päätyi syöttämään koiralle käytetyn jimmyhatin.</w:t>
      </w:r>
    </w:p>
    <w:p>
      <w:r>
        <w:rPr>
          <w:b/>
        </w:rPr>
        <w:t xml:space="preserve">Esimerkki 7.2283</w:t>
      </w:r>
    </w:p>
    <w:p>
      <w:r>
        <w:t xml:space="preserve">Teksti: soo, pari kesää sitten minä ja kaverini menimme golfkeskukseen lähellä meksikon rajaa. se oli hyvin kaunis. järjestettyjen aktiviteettien ulkopuolella meillä oli uskomattoman tylsää. aktiviteetit olivat mahtavia! laskimme koskea kahta maata erottavaa jokea pitkin, ammuimme maaleja (jännittävää, koska olemme kanadalaisia) ja sää oli mahtava!joka tapauksessa... taisi olla toinen päivä... päätimme, että olisi hyvä idea ottaa golfkärryt (pitää muistaa, että minä ja kaverini emme ole koskaan käyneet golfaamassa, eikä meillä ollut aavistustakaan säännöistä.. olemme myös suuria maastopyöräilijöitä). Emme ainoastaan ottaneet golfkärryjä tietämättä sääntöjä, vaan ajattelimme, että olisi hyvä idea ajaa niillä maastoon, emmekä vain sitä... päätimme, että olisi hyvä idea tehdä donitseja reikien ympärillä. kun olimme tehneet niin ehkä tunnin ajan, lomakeskuksen väki ajoi meidät takaa ja huusi meille. heillä oli jäljittimet jokaisessa kultakärryssä (tietysti). isäni joutui menemään palaveriin omistajan kanssa.. onneksi... ei ollut koskaan satanut tarpeeksi edellisinä päivinä.. joten hän välttyi 50 000$ sakolta. en voi kuvitella mitä olisi tapahtunut jos hän olisi joutunut maksamaan. en luultavasti olisi mennyt kouluun. oppitunti: älä tee donitseja viheriöllä.....</w:t>
      </w:r>
    </w:p>
    <w:p>
      <w:r>
        <w:rPr>
          <w:b/>
        </w:rPr>
        <w:t xml:space="preserve">Tulos</w:t>
      </w:r>
    </w:p>
    <w:p>
      <w:r>
        <w:t xml:space="preserve">minä ja kaverini otimme golfkärryt käyttöön golfkeskuksessa tietämättä sääntöjä. teimme donitseja viheriöllä ja ajelimme maastossa. koska oli satanut paljon ennen sitä, isäni välttyi 50 000 dollarin sakolta.</w:t>
      </w:r>
    </w:p>
    <w:p>
      <w:r>
        <w:rPr>
          <w:b/>
        </w:rPr>
        <w:t xml:space="preserve">Esimerkki 7.2284</w:t>
      </w:r>
    </w:p>
    <w:p>
      <w:r>
        <w:t xml:space="preserve">Teksti: vaimoni nauttii teen juomisesta koko työpäivän ajan. jos en ole töissä, keitän hänelle kupin, kun heräämme, kun lapset ovat valmistautumassa. jos olen tulossa yöunilta, keitän teetä, kun tulen kotiin seitsemältä aamulla. näin tapahtui eilen.  Tulin kotiin kello 7 aamulla, keitin teen ja kaadoin sen hänen kaksiseinäiseen, ruostumattomasta teräksestä valmistettuun matkamukiinsa. se on oikea peto, se pitää lämpöä eikä vuoda pisaraakaan. teen keittämisen jälkeen menin yläkertaan ja nukahdin. heräsin kello 12.30 aamulla ja sain vaimoltani ihanan sähköpostin.  ~~~~~~~~~"rakas aviomies: sinulla ei ole aavistustakaan, kuinka paljon arvostan sinua ja sitä, kun keität minulle teetä. odotan innolla lämmintä kuppiani, kun istun työpöydän ääreen. eikä se ole sarkastista. joten kuvittele yllätykseni, kun kurkotan michael kors -laukkuun ja kuppi on lämmin, mutta kuppi on tyhjä? hmmm.....oi odota, siinä se on....käsineeni kastuivat paljon. hienoa! ei hätää. oi ja niin kastuivat myös violetti danier-nahkalompakkoni ja calvin klein -lompakkoni. ei hätää....se kuivuu. se on vain mukavan tuoksuista vettä. oi odota, mitä tämä makaa teelammikossa...minun ... ei ....no...ei....mustakoneeni. onnittelut! me ollaan nyt hankkimassa puhelinta, koska mun beibi on yrittänyt käynnistyä uudelleen kuivumisen jälkeen, eikä se vain onnistu. saan korkeintaan valkoisen näytön, kun se onnistuu käynnistymään tai vain punaisen vilkkuvan valon ennen kuin se sammuu. tästä on tulossa ihana päivä. Toivottavasti saat hyvän levon." ~~~~~~~~~ Käyn nopeasti suihkussa ja haen hänet töistä. Menemme matkapuhelinoperaattorillemme ja päätämme, että molemmat päivitämme iphone 6:een (ei vihaa, kiitos). Teemme sopimuksemme, saamme kiiltävät uudet puhelimemme ja palaamme vaimoni toimistolle, jossa yritän synkronoida hänen työsähköpostinsa ja -kalenterinsa hänen iphoneensa.  Ensin sähköposti, joka vaati hieman työtä, mutta saimme sen toimimaan. sitten yritän kiertotietä synkronoida microsoft outlookin kalenterin puhelimeen Googlen kautta. en saa kalenteria toimimaan, joten jätämme sen ja menemme kotiin. pääsemme kotiin ja vaimoni menee tarkistamaan työsähköpostia.... mutta se on tyhjä, mikään ei täyty. hän kirjautuu web apiin ja sama juttu, kaikki kansiot, kaikki sähköpostit ovat kadonneet. pam. hän siirtyi 0 - 60:stä hetkessä. vaimoni ei pidä muutoksista. hän käytti blackberry boldia 5, 6 vuotta sitten.  ja vaikka se ei olekaan mikään älypuhelin, se teki työnsä täydellisesti. iphoneen siirtyminen oli musertavaa, ja kaikkien hänen työsähköpostiensa menettäminen oli enemmän kuin järkyttävää. hän lähti hyvin järkyttyneenä ajelulle. sillä välin löysin sähköpostit, jotka gmail oli vienyt pop3:n kautta (jep, se olin minäkin).  Ne olivat kunnossa, mutta hänen työsähköpostinsa palveluntarjoaja ei helpota saapuvaa pop3/imap-palvelua, joten ne ovat käytännössä jumissa tilillä, jota hän ei tule koskaan käyttämään. hän tuli takaisin, kopiot on tallennettu työpaikalle. iphone alkaa hiljalleen olla kunnossa.</w:t>
      </w:r>
    </w:p>
    <w:p>
      <w:r>
        <w:rPr>
          <w:b/>
        </w:rPr>
        <w:t xml:space="preserve">Tulos</w:t>
      </w:r>
    </w:p>
    <w:p>
      <w:r>
        <w:t xml:space="preserve">keitin teetä, tuhosin puhelimen, tuhosin valtavan määrän vaimoni töitä ja olen hitaasti toipumassa.</w:t>
      </w:r>
    </w:p>
    <w:p>
      <w:r>
        <w:rPr>
          <w:b/>
        </w:rPr>
        <w:t xml:space="preserve">Esimerkki 7.2285</w:t>
      </w:r>
    </w:p>
    <w:p>
      <w:r>
        <w:t xml:space="preserve">Teksti: tämä itse asiassa tapahtui tänään, mutta vaatii hieman prologeu.prologeu:niin eilen oli ystävänpäivä ja minä ja ystäväni(hän on tyttö minä olen poika) päätimme viettäisimme tämän päivän yhdessä, koska olimme molemmat sinkkuja ja olemme niin hyviä ystäviä. joka tapauksessa hän tulee luokseni ja kertoo minulle, että hänellä on hieman yskää ja saattaa olla flunssa, mutta hän ei halunnut pettää minua(niin sankari). joka tapauksessa katsomaan jotain typerää elokuvaa ja jopa pussailla hieman(ei kovin hyvä ajatus). jonnekin yhdeksän ja kymmenen välille, hän lähtee kotiinsa. sen jälkeen kun hän on hissukseen, you geussed it, mun kurkku tuli kipeäksi ja mun piti yskiä ja aivastella. the fu:you probably see where this is going, päätin mennä kouluun koska meillä oli jotain tärkeää aikataulussa. koko päivän olen yskinyt, aivastellut jne. päivän loppupuolella kaikki alkavat yskiä ja jadda jadda jadda jadda. jälkiseuraamukset:nyt suurin osa luokastani valittaa whatsapp-ryhmässä, jonka loimme, että sain periaatteessa kaikki sairastumaan. joten joo, ei mitään suurta, mutta se on silti vittuilua, ja hei, se tapahtui oikeasti tänään. :)</w:t>
      </w:r>
    </w:p>
    <w:p>
      <w:r>
        <w:rPr>
          <w:b/>
        </w:rPr>
        <w:t xml:space="preserve">Tulos</w:t>
      </w:r>
    </w:p>
    <w:p>
      <w:r>
        <w:t xml:space="preserve">sai flunssan ystävältäni, meni kouluun ja sairastutti käytännössä koko luokkani.</w:t>
      </w:r>
    </w:p>
    <w:p>
      <w:r>
        <w:rPr>
          <w:b/>
        </w:rPr>
        <w:t xml:space="preserve">Esimerkki 7.2286</w:t>
      </w:r>
    </w:p>
    <w:p>
      <w:r>
        <w:t xml:space="preserve">Teksti: aloitan tämän tifun, on itse asiassa tältä päivältä. * onnittelut minulle* olen toisena pasunistina lukioni huippujazzbändissä, olen ylemmän luokan oppilas(seniori) ja olen uskomattoman itsetietoinen. tänä viikonloppuna, kuten jotkut teistä eteläisen Kalifornian redditorit ehkä tietävät, oli vuosittainen santa cruzin jazzfestivaali cabrillo collegessa. minulla on tiukka kakka-aikataulu. Kello 18:30 joka ilta käyn massiivisella paskalla. olen pienikokoinen nainen, ja voin sanoa tämän avoimesti. lähdimme pienestä kukkulahelvetistämme viideltä aamulla perjantaiaamuna. pääsimme festivaalille perjantaina puoliltapäivin. myöhemmin samana iltana oli iltakonsertti, jossa esiintyi vieraileva artisti bob *paskat, en muista mitään* ......well hän soitti saksofonia. konsertti alkoi kello 18:30. pääsin saliin, ja sitten tunsin, että peto sisälläni muuttui. pyysin yhtä lyömäsoittajaamme varaamaan minulle paikan ja menin vessaan. tässä vaiheessa asiat alkoivat mennä sekaisin. valmistauduin henkisesti ja fyysisesti jättiläislohikäärmeeseen, jonka olin synnyttämässä peräaukostani, ja kun se todella lähti kehostani, se oli *pieni*. tämä kakkonen oli kolmanneksen liian pieni... en ajatellut asiaa liikaa, vaan lopetin, peseydyin ja menin katsomaan konserttia. seuraavana päivänä, lauantaina, teimme stereotyyppisimmän turistijutun ja vietimme 6 tuntia boardwalkilla. pelatessani rantalentopalloa joukon kevätlomalla olevien opiskelijapoikien kanssa tunsin pienen liikutuksen vatsassani. ei kiireellistä, eikä lähelläkään pudotusta. mutta kuitenkin se oli 5-6 tuntia etuajassa. kello 6.30, kun tunsin vangin hakkaavan portteja vapautusta varten, olimme nousemassa bussiin, jolla lähdimme loppukokeisiin, joten minulla ei ollut aikaa vapauttaa villieläintä. pääsimme perille ja meidät laitettiin heti odottamaan lämmittelyhuoneeseen. minulla ei ollut aikaa vapauttaa krakenia.menimme lavalle ja esiinnyimme, ja sieltä sitten pidin pidättelemässä niin kauan, että tunne oli mennyt pois. nopeasti eteenpäin tähän päivään. kirjauduimme ulos hotellihuoneestamme tänä aamuna klo 8:30. söimme massiivisen aamiaisen, enkä päästänyt sitä silloin. pysähdyimme lounaalle, enkä päästänyt sitä silloin. pääsimme takaisin koululle, en taaskaan helpottanut itseäni silloin. nyt, 31 tuntia ensimmäisen sekoilun jälkeen, vuodan viemärivettä perseestäni vessanpönttööni ja kadun elämäni päätöksiä. edit: haluan huomauttaa, että olen sanonut kahdesti (2), että olen parhaillaan paskalla. Arvostan todella huolenpitoasi ja tarjoat neuvoasi syödä luumuja ummetukseen, mutta en ole tukossa. ulosteeni poistuvat kehostani nopealla tahdilla. kiitos, neuvoasi arvostan suuresti ja se menee luonnollisen paranemisen päiväkirjaani.</w:t>
      </w:r>
    </w:p>
    <w:p>
      <w:r>
        <w:rPr>
          <w:b/>
        </w:rPr>
        <w:t xml:space="preserve">Tulos</w:t>
      </w:r>
    </w:p>
    <w:p>
      <w:r>
        <w:t xml:space="preserve">leikin, että olin 31 tuntia ulostamaton supersankari, ja nyt sulkijalihakseni pursuaa järveen pikaruokaa ja energiajuomia.</w:t>
      </w:r>
    </w:p>
    <w:p>
      <w:r>
        <w:rPr>
          <w:b/>
        </w:rPr>
        <w:t xml:space="preserve">Esimerkki 7.2287</w:t>
      </w:r>
    </w:p>
    <w:p>
      <w:r>
        <w:t xml:space="preserve">Teksti: tämä fu ei ollut tänään, mutta kun olin 7 tai 8, olin ulkona perheeni kanssa ja he päättivät mennä ostoksille ostoskeskukseen, mutta en halunnut mennä ostoksille, joten sain siskoni poikaystävän jäädä ulos, jotta voisin leikkiä.Se oli ensimmäinen kerta, kun hän oli pitänyt minua yksin, ja sanomattakin on selvää, että olin kourallinen, juoksentelemassa ylös ja alas vanhoja ulkotilojen liukuportaita.Leikkiessäni kyseisillä liukuportailla tajusin ensimmäistä kertaa, että pystyin vetämään liikkuvaa kaidetta vastakkaiseen suuntaan. pidin tätä hämmästyttävänä (olin lapsi) ja aloin tehdä sitä muutaman minuutin ajan, sitten päähäni tuli ajatus: "voisinkohan pysäyttää sen kokonaan?"." kuulosti aluksi uskomattomalta ajatukselta, mutta olin väärässä. kun vedin käsikaidetta taaksepäin kaikin voimin (minulla ei ollut voimaa), kyynärpääni onnistui jäämään kiinni liukuportaiden ympärille rakennettuun suojaan ja jäi täysin loukkuun. aloin huutaa, kun näin käteni työnnettävän liukuportaiden kaarevuutta pitkin, ja tuloksena oli suurin luun napsahdus, jota olen koskaan nähnyt. liukuportaat mursivat molemmat kyynärvarreni luut täysin puhtaiksi. se oli tuskallista, mutta nyt jälkeenpäin ajateltuna tämä oli ensimmäinen kerta, kun siskoni poikaystävä välitti minusta ja onnistuin murtamaan käsivarteni 20 minuutissa. mikä saa minut nauramaan joka kerta, kun ajattelen sitä.</w:t>
      </w:r>
    </w:p>
    <w:p>
      <w:r>
        <w:rPr>
          <w:b/>
        </w:rPr>
        <w:t xml:space="preserve">Tulos</w:t>
      </w:r>
    </w:p>
    <w:p>
      <w:r>
        <w:t xml:space="preserve">Ensimmäisellä kerralla siskoni poikaystäväni kiusasi minua, sekoilin liukuportaissa ja mursin käteni, kun kyynärpääni tarttui kiinni kaiteeseen.</w:t>
      </w:r>
    </w:p>
    <w:p>
      <w:r>
        <w:rPr>
          <w:b/>
        </w:rPr>
        <w:t xml:space="preserve">Esimerkki 7.2288</w:t>
      </w:r>
    </w:p>
    <w:p>
      <w:r>
        <w:t xml:space="preserve">Teksti: syö salaattia lounaaksi. joskus post-it:n tai kirjekuoren terävät kulmat voivat työntää tavaraa hampaiden väliin, tiedättekö? no tänään sain yhden kunnolla kiinni etuhampaideni väliin. yrittäessäni vetää sitä ulos post-it repesi (kuuma vaaleanpunainen) ja kiilasi jäännöksensä syvemmälle ikeniini. käytin muovisen teepussin kulmaa työntääkseni sen lopulta alas ja ulos. tunsin huomattavaa hampaiden liikettä prosessin aikana. nyt etuhampaani eivät enää kosketa toisiaan.</w:t>
      </w:r>
    </w:p>
    <w:p>
      <w:r>
        <w:rPr>
          <w:b/>
        </w:rPr>
        <w:t xml:space="preserve">Tulos</w:t>
      </w:r>
    </w:p>
    <w:p>
      <w:r>
        <w:t xml:space="preserve">minä kumosin kunnolla yli 3 vuotta kestäneen yöaikaisen hammasrautojen käytön.</w:t>
      </w:r>
    </w:p>
    <w:p>
      <w:r>
        <w:rPr>
          <w:b/>
        </w:rPr>
        <w:t xml:space="preserve">Esimerkki 7.2289</w:t>
      </w:r>
    </w:p>
    <w:p>
      <w:r>
        <w:t xml:space="preserve">Teksti: niin, kuten yleensä tifu, tämä ei tapahtunut tänään, mutta se tapahtui muutama viikko sitten. nyt, en tiedä, kuinka monet lentäjät ovat täällä reddit, joten niille, jotka ovat, voit hypätä toiseen kappaleeseen heti. loput, tässä on hieman selitys tarina. im lentäjä, lentää pieni yksimoottorinen lentokoneita, cessna tässä tapauksessa. lentokoneessa, sinulla on tämä pieni laite nimeltä "transponderi". Lyhyesti sanottuna se periaatteessa lähettää sijaintisi lennonjohdolle ja tekee sinut näkyväksi tutkassa. transponderissa on koodi, joka sinun on asetettava - jonka lennonjohto joko kertoo tai joka riippuu tilanteesta. esim. kun lennät näköyhteyden mukaan valvomattomassa ilmatilassa, oletuskoodi on 7000 jne. mutta on myös hätäkoodeja, kuten 7500, 7600 ja 7700. jotkut teistä varmaan jo ymmärtävätkin, mihin suuntaan olen menossa tämän tifun kanssa.Kohta 2. Olin lentämässä ystäväni kanssa, joka on ilmailun harrastaja (edit: myös lento-oppilas, jotta asia olisi selvä) - sanotaan häntä Jackiksi - c172:lla tunnin lennolla lähikaupungin ympäri. lennon aikana lensimme valvotun ilmatilan läpi, ja lennonjohto määräsi meille transponderin koodin (squawk) - ei ole tärkeää, mikä se oli. Mutta koska halusimme tehdä ohilennon pienen lentopaikan ohi, lensimme valvotun ilmatilan ulkopuolelle, ja kuten tavallista, atc käski meitä vaihtamaan takaisin oletuskoodiin - 7000. ystäväni, joka oli harrastaja oikealla istuimella, päätti olla avulias ja toimia perämiehenä, joten hän vaihtoi squawk-koodin automaattisesti. arvostin tätä, koska minulla oli kädet täynnä työtä lentopaikan taajuuden seuraamisessa ja lähestymisen valmisteluissa. Niinpä jatkoimme lähestymistä, ohilentoa, lähtöä jne., palasimme takaisin radalle ja saavuimme valvottuun ilmatilaan, josta olimme juuri poistuneet noin 15 minuuttia sitten. Otin yhteyttä lennonjohtoon odottaen tavanomaista "tutkayhteys, aseta squawk 1234, blahblah", mutta sen sijaan sain jotain muuta "*kutsutunnus* yritimme ottaa teihin yhteyttä useita kertoja tällä ja muilla taajuuksilla, mutta emme saaneet mitään vastausta, myös armeija etsi teitä, ja noin 10 minuutin päässä teistä on useita hävittäjäharjoituskoneita, jotka olivat valmiita pysäyttämään teidät, koska ette vastannut".. wtf ? ajattelin itsekseni. mutta hän jatkoi "... olet asettanut 7700:n 7000:n sijasta, etkä vastannut, onko kaikki kunnossa ? (hän kysyi tätä monta kertaa myöhemmän viestinnän aikana)" Tarkistin transponderin ja huomasin, että mulkkuystäväni (Jack) oli asettanut transponderiin koodin 7700, mikä oli periaatteessa hätätilanne, ja minä mulkku-pilotti, joka en tarkistanut sitä enkä vastannut, koska olin poissa taajuudelta, ei myöskään auttanut tilannetta. Pyysimme anteeksi useita kertoja myöhemmin ja jatkoimme matkaa, ja maassa sain puheluita sekä lennonjohdolta että armeijalta, jotka kysyivät, oliko kyseessä vain virhe vai mikä, ja minulle naurettiin myös lentokerhossamme myöhemmin samana iltana, ja nyt odotan kirjettä, jossa on lasku tästä hölmöilystä. kaiken kaikkiaan se oli hauska lento.... mutta en tiennyt, kuinka lähellä olimme hätätilanteen julistamista. Kun pysäköimme koneen ja lähdimme tiedotushuoneeseen viimeistelemään asiakirjat, eräs ystäväni tuli luokseni ja kysyi, olinko tankannut koneen ennen lentoa. Kyllä, olin tankannut, täydet tankit... "Ja oletko tarkistanut, paljonko polttoainetta on nyt? Tule mukaani, niin tarkistetaan..."... Niinpä lähdimme, en tiennyt, mitä hän tarkoitti, mutta kun pääsimme koneen luo, hän käski minua seisomaan koneen edessä ja tarkistamaan, jos jokin ei näyttäisi täsmäävän... ei... ei aavistustakaan.... "hyppää sitten siiven päälle, niin näet sen...".. niin tein... aivan kuin se ei olisi ollut jo tarpeeksi, huomasin, että vasemman siiven tankki oli auki. en vain sillä hetkellä vaan myös lennon aikana.. polttoainesäiliön korkki roikkui löysästi narussa (ketjussa). en luultavasti sulkenut tankkia kunnolla. tarkistin polttoaineen, tankissa oli noin 1/3 tankista, ehkä vähemmän. ajattelin, kuinka halusimme pidentää lentoa kahteen tuntiin, mutta saimme nälkää, ja sain oikeastaan kananlihalle. Tarkistan ensi kerralla sekä säiliöt että transponderin kunnolla... Joka tapauksessa lennän huomenna, toivottakaa minulle onnea. edit: minun on muokattava asioita hieman - ystäväni osalta - hän tekee ppl:nsä ja tietää, miten asiat toimivat, joten minulla oli syitä luottaa häneen tässä asiassa. mutta me molemmat teimme virheitä - hän asettaessaan sqk:n arvoon 7700 ja hän ja minä, kun emme tarkistaneet sitä. siinä se on, se on asian ydin.</w:t>
      </w:r>
    </w:p>
    <w:p>
      <w:r>
        <w:rPr>
          <w:b/>
        </w:rPr>
        <w:t xml:space="preserve">Tulos</w:t>
      </w:r>
    </w:p>
    <w:p>
      <w:r>
        <w:t xml:space="preserve">ilmoitin hätätilanteen vahingossa lennon aikana tietämättä, kuinka lähellä olin todellisen hätätilanteen ilmoittamista.</w:t>
      </w:r>
    </w:p>
    <w:p>
      <w:r>
        <w:rPr>
          <w:b/>
        </w:rPr>
        <w:t xml:space="preserve">Esimerkki 7.2290</w:t>
      </w:r>
    </w:p>
    <w:p>
      <w:r>
        <w:t xml:space="preserve">Teksti: se tapahtui tänään, noin seitsemän tai kahdeksan tuntia sitten, ja olen vieläkin hieman järkyttynyt siitä. se ei kai ole liian suuri asia, ja minun olisi todella pitänyt kasvattaa selkäranka tällä hetkellä, mutta valitettavasti kohteliaisuuteni pilasi minut tällä hetkellä. olen tällä hetkellä kaliforniassa vanhempieni ja kuuden perheenjäsenen kanssa äitini puolelta (tätini ja setäni, serkkuni, hänen miehensä, lapsensa ja veljenpoikansa) eräänlaisella uudenvuodenlomalla. tänään viiden hengen ryhmä päätti käydä esimerkiksi hollywood boulevardilla, koska suurin osa ryhmästä on ensimmäistä kertaa Kaliforniassa ja kaikki halusivat tutustua. itse käyn isäni puolen perheen luona kaliforniassa yleensä joka vuosi, mutta on silti paikkoja, joita en ole nähnyt. olen aina halunnut mennä hollywoodiin katsomaan kylttiä, kulkemaan walk of famea ja vain ihastelemaan tätä amerikan maamerkkiä. olin siis aika innoissani, kun vihdoin pääsin näkemään sen. ensivaikutelmani oli, että siellä oli paljon väkeä, lähinnä walk of famea pitkin. sen takia ryhmäni yritti pysyä mahdollisimman paljon yhdessä. pysähdyttyämme katukauppiaan luona saadaksemme autopistokkeen usb-latureillemme, päätimme suunnata matkamuistomyymälään. meidän ja määränpään välissä oli kuitenkin kahden nuoren taiteilijan ryhmä (kutsun heitä nimellä beats, eagle eye). Näin kaukaa, että he jakoivat cd-levyjä. yksi seurueeni jäsenistä otti cd:n, ja hän käveli ohi ilman vaivaa. minä taas, ennen kuin huomasinkaan, olin jo mukana kuuntelemassa kuumia mixtapeja. se alkoi, kun joko beats tai eagle eye antoi minulle ensimmäisen cd:n. Beats kysyi nimeäni, ja vastasin. "hauska tavata alien8299", hän sanoi ja kätteli minua. sitten Beats ojensi minulle taivaansiniset Beats-kuulokkeensa (luulin aluksi, että hän antoi ne minulle, mikä sekoitti minut hetkeksi), jotta voisin kuunnella hänen biisejään.olin kohtelias ja kuuntelin muutaman sekunnin. sävellys oli melko vankka, ja siinä oli mukavat lyömäsoittimet. en kiinnittänyt huomiota sanoituksiin, mutta vaikutti siltä, että hän oli nähnyt aikaa ja vaivaa luomistyönsä eteen. sanoin hänelle: "kuulostaa hyvältä, mies." Sitten lähdin kävelemään pois. Yksi heistä sanoi minulle: "Olisimme kiitollisia tipistä", ja vastahakoisesti suostuin siihen ja otin lompakkoni esiin. tässä kohtaa homma lähti alamäkeen. (Ennen kuin jatkan tarinaa, olisi mielestäni oleellista sanoa, että lompakossani oli pieni rahaklipsi, jossa oli seitsemän 1 dollarin seteliä ja 10 dollarin seteli. Vanhempani antoivat minulle myös käyttörahaa siltä varalta, että tarvitsisin rahaa, eivätkä he olisi paikalla. minulla oli noin 100 dollaria, ja minulla oli enää 77 dollaria sen jälkeen, kun olin ostanut kirjan ja ruokaa lentokentältä.) alun perin aioin antaa noin 2 tai 3 dollaria kullekin, mutta sitten kotkasilmä huomasi 10 dollaria, jotka minulla oli. En ollut koskaan kiinnittänyt siihen huomiota, mutta Yhdysvaltojen dollarin eri seteleissä on eriväriset reunat, muutakin kuin sama vihreänruskea sävy. kymmenen dollarin seteli on selvemmin oranssin/keltaisen sävyinen kuin muut. käyttämällä tarkkaa silmäänsä kotkasilmä sanoi jotain sellaista kuin: "näen ison pukin, älä ujostele." Olen todella peura otsalampuissa, kun kyse on tällaisista ihmisistä, koska en halua suututtaa ihmisiä ja olen aina valmis ojentamaan auttavan käden. olen aiemmin lainannut rahaa, jopa niinkin pitkälle, että olen kerran maksanut ystäväni lounaan. epäröivästi otin esiin sen kympin. tämä taiteilija oli tyytyväinen sen jälkeen. sitten annoin beatsille kaksi dollaria, hän vaati, ettei toinenkaan olisi pahitteeksi, joten annoin hänelle vielä yhden dollarin. kun olin kävelemässä pois, uusi haastaja lähestyi. kutsun häntä taiteilijaksi nro 3, koska luovuus puuttuu tätä kirjoittaessani. hän antoi minulle toisen cd:n ja kertoi vähän itsestään. käännyin oikealle ja näin, että ryhmäni oli poissa. no, paskat, ei ollut ketään, joka olisi voinut vetää minut pois tästä tilanteesta."Minun täytyy mennä", sanoin artistille nro 3. Hän sanoi jotain sen jälkeen. se koski luultavasti tippiä, mutta älä siteeraa minua siitä. lompakko oli yhä kädessäni, ja minusta tuntui, että hänen katseensa oli liimautunut rahaan, joka oli yhä klipissä. annoin hänelle 3 dollaria. like beats, hän sanoi, että toinen dollari ei haittaisi, ja minä suostuin. kävelin sitten pois paikalta ihmismeren ympäröimänä, eksyksissä, vihainen itselleni ja yrittäen yhä käsitellä sitä tosiasiaa, että olin periaatteessa juuri ostanut katumiksauksia. en edes kuuntele rap-musiikkia! (olen enemmänkin showtunnelmien/soundtrackien/gospelin/animen/popin/rockin kuuntelija, mutta menen muualle.) tapasin ryhmäni matkamuistomyymälässä ja kerroin heille tilanteestani. sen jälkeen serkkuni sanoi, että tein klassisen virheen. hänen miehensä sanoi, että "sinun olisi pitänyt vain kävellä niin kuin minä tein." Näin jälkikäteen ajateltuna minun olisi pitänyt tehdä niin, mutta kuin satojen kalojen joukosta outo kala kalakoulussa, minut poimittiin joukosta ilman armoa. Olin hetken aikaa järkyttynyt, koska olin 17 dollaria köyhempi, mutta päädyin lopulta vitsailemaan tilanteesta. yksi niistä oli, kun tiellä tuli paloauto. sanoin, että "sen täytyy tulla hakemaan näitä kuumia mixtapeja." tunteja myöhemmin yritän vieläkin ymmärtää, miten helposti minulle kävi näin. tarkoitan, ymmärrän, että olin kohtelias ja kaikkea muuta, ja autoin tukemaan joitain nousevia ja tulevia artisteja. olen kuitenkin alaikäinen ilman työtä, ja kaikki tilanteet, joissa olen antanut ihmisille rahaa, ovat olleet vanhempieni minulle lahjoittamilla rahoilla. äitini sanoo aina, kuinka tyhmää se on, ja rehellisesti sanottuna hän on oikeassa. ne eivät alun alkaenkaan ole minun rahojani, varsinkaan kun en ole tehnyt paljonkaan ansaitakseni niitä. en ole vielä kertonut vanhemmilleni, koska epäröin selittää tätä. minulla on jäljellä noin 60 dollaria, mikä on silti paljon enemmän kuin minulla yleensä on mukanani, mutta nyt epäröin erittäin paljon käyttää niistä mitään. jos jotain, tämä kokemus kertoi minulle, että raha on paljon arvokkaampaa kuin se on. p.s. kuuntelin joitakin kappaleita. beatin biitit olivat aika hyviä; niissä oli paljon kiroilua (mikä on minulle vähän vastenmielistä), mutta lyömäsoittimet olivat kivoja. artistin #3 laulu kuulosti hyvältä, mutta hänen räppinsä olisi voinut olla parempaa. aion luultavasti pitää nämä cd:t sekä tarinan takia että siltä varalta, että joskus olen autossa eikä ole muuta musiikkia kuunneltavaksi.</w:t>
      </w:r>
    </w:p>
    <w:p>
      <w:r>
        <w:rPr>
          <w:b/>
        </w:rPr>
        <w:t xml:space="preserve">Tulos</w:t>
      </w:r>
    </w:p>
    <w:p>
      <w:r>
        <w:t xml:space="preserve">sen sijaan, että olisin huolehtinut omista asioistani, annoin tippiä kolmelle nuorelle artistille vastineeksi kahdesta "ilmaisesta" mixtapesta. nyt halveksin rahaklipsiäni.</w:t>
      </w:r>
    </w:p>
    <w:p>
      <w:r>
        <w:rPr>
          <w:b/>
        </w:rPr>
        <w:t xml:space="preserve">Esimerkki 7.2291</w:t>
      </w:r>
    </w:p>
    <w:p>
      <w:r>
        <w:t xml:space="preserve">Teksti: tänään söimme ystäväni kanssa yhdessä yliopistomme kahvilassa, ja hän kirjoitti paperia. hetken kuluttua hän nousi käymään vessassa ja pyysi minua vitsikkäästi kirjoittamaan paperinsa loppuun. ajattelin luonnollisesti, että "nyt minä vittuilen hänelle". päätin aloittaa uuden paperin kirjoittamisen ja tein jokaisesta sanasta "kanan", kuten siitä kanapaperista, joka on pyörinyt internetissä jo jonkin aikaa. Joka tapauksessa, sain sen näyttämään oikealta paperilta muotoiluineen ja muineen, ja sain kirjoitettua noin hyvän sivun, ennen kuin joku tyyppi tuli istumaan kanssani. sanotaan häntä steveksi. steve on tämän tytön kanssa, ja hän kuuluu kampuksen kerhoon, joka vastustaa seksikauppaa ja yrittää lisätä tietoisuutta siitä. hän on myös noin 180 cm pitkä ja musta. He haluavat saada kuvan meistä kahdesta puhumassa, jotta he voivat käyttää sitä uutiskirjeessään. joten siirrän kaverini tietokoneen yli, niin että näyttää siltä, että meillä on tosi 1-1 keskustelu. joten meillä oli tosi pakotettu keskustelu, ja sitten he sanoivat kiitos ja lähtivät. Ystäväni tuli takaisin ja kysyi minulta, mitä he halusivat, ja selitin sen hänelle, ja sitten kun hän siirsi läppärinsä takaisin, koska olin vahingossa kääntänyt sen siihen suuntaan, missä se typy seisoi, jähmetyin ja aloin kuolla nauruun. hän ei tajunnut, miksi olin periaatteessa itkemässä, joten minun piti selittää hänelle, että jotkut ihmiset ovat julkaisemassa julkista kuvaa minusta puhumassa ison mustan miehen kanssa, jolla oli läppärini ja jossa luki kirjaimellisesti vain "kana". vittu.</w:t>
      </w:r>
    </w:p>
    <w:p>
      <w:r>
        <w:rPr>
          <w:b/>
        </w:rPr>
        <w:t xml:space="preserve">Tulos</w:t>
      </w:r>
    </w:p>
    <w:p>
      <w:r>
        <w:t xml:space="preserve">minusta otettiin kuva mustan miehen kanssa, ja kannettavassa tietokoneessani luki vain "kana", ja he julkaisevat sen uutiskirjeessä.</w:t>
      </w:r>
    </w:p>
    <w:p>
      <w:r>
        <w:rPr>
          <w:b/>
        </w:rPr>
        <w:t xml:space="preserve">Esimerkki 7.2292</w:t>
      </w:r>
    </w:p>
    <w:p>
      <w:r>
        <w:t xml:space="preserve">Teksti: Ei tänään, se tapahtui melko kauan sitten ja facebook muistutti minua siitä.Olin mieheni kanssa lomalla (no, odottamassa lentokonetta kotiin), tylsistyneenä ja pelleilin facebookissa. ystäväni, joka kirjoittaa paikalliseen "scene"-lehteen, lähetti minulle linkin kamppailulajiesitykseen. Esityksen teki sivusirkusesiintyjä, joka tekee kaikkea nsfw-temppuja, voimistelua ja aseisiin perustuvia taistelulajeja. olen tottunut siihen, että hän lähettää minulle nsfw-juttuja, ja tavallaan laseroin sen, mitä hän käskee minun katsoa. katson videon, pidän sitä mahtavana ja klikkailen loputkin sivustosta läpi.valmentajani juttelee kanssani facebookissa. hän on yksi niistä ihmisistä, jotka lähettelevät viestejä pitkin päivää. päätän, että hän saattaisi pitää tästä esityksestä, klikkaan takaisin sivulle, jossa video on, kopioin linkin ja lähetän hänelle: "tämä näyttää mahtavalta! haluan ehdottomasti nähdä sen. en ole varma, onko se sinun juttusi?". ;-) "liitä linkki, paina enteriä. vinksahtaneen ilmeen oli tarkoitus vihjata: "tiedän, että olet enemmän seka-taistelulajien ystävä, tämä on superperinteinen, mutta katso tätä urheilullisuutta." facebook alkaa hitaasti renderöidä pikkukuvaa. törkeän epäsuotuisaa työssä käytettäväksi tarkoitettua pikkukuvaa, jossa on henkilö lateksissa, gag ja nsfw-anatomia näkyvissä. Kuvateksti oli jotain tyyliin "dominate fetish night" ja sitten "bdsm and kink festivals in [city]". ei! kirjoitin heti "omg! tuolla on rehellisesti kamppailulajeihin liittyvä video kaksi kolmasosaa tuosta sivusta alaspäin. tosissaan, en ole mikään friikki." facebookin chat sammui, joten en voinut lähettää toista viestiä, ja sitten minun piti nousta koneeseen. Olin kylmässä hiessä koko matkan ajan "olemme x tuntia myöhässä, hän tarkistaa viestinsä ennen kuin menee salille, en laskeudu ajoissa..." en tiennyt miten ajattelin hänen reagoivan, mutta tiesin, että olin mokannut pahasti. kun pääsimme koneesta, ryntäsin matkatavaroiden vastaanoton yms. läpi ja suuntasin kahvilaan. Mieheni alkoi käydä kiukkuiseksi: "miksi haluat niin epätoivoisesti lähettää viestin [valmentajalle]?". sitten hän näki viestin. ainakin hän otti sen hyvällä huumorilla. hän sanoi vain: "olet idiootti."kun sain taas wlanin, hän oli nähnyt viestin ja vastasi siihen ehkäpä kohteliaimmalla, varovaisimmalla rajojen asettamisella "teet oloni epämukavaksi" -viestillä, jonka olen koskaan nähnyt, ja lakkasi sitten vastaamasta minun viesteihini. palasin salille. hän oli tarpeeksi sydämellinen. emme enää koskaan puhuneet asiasta. tänä päivänä hän luultavasti todella luulee, että kutsuin hänet fetissi-iltaan.</w:t>
      </w:r>
    </w:p>
    <w:p>
      <w:r>
        <w:rPr>
          <w:b/>
        </w:rPr>
        <w:t xml:space="preserve">Tulos</w:t>
      </w:r>
    </w:p>
    <w:p>
      <w:r>
        <w:t xml:space="preserve">copy-paste-linkki (työelämän kannalta turvalliseen) videoon katsomatta sivun muuta osaa, lähetin sen facebook-viestissä valmentajalleni. video oli bdsm-tapahtuman sivulla. viestin lähettämisen jälkeen facebook-keskustelu meni poikki, joten en voinut selittää asiaa, ja hän tunsi olonsa hyvin epämukavaksi.</w:t>
      </w:r>
    </w:p>
    <w:p>
      <w:r>
        <w:rPr>
          <w:b/>
        </w:rPr>
        <w:t xml:space="preserve">Esimerkki 7.2293</w:t>
      </w:r>
    </w:p>
    <w:p>
      <w:r>
        <w:t xml:space="preserve">Teksti: tämä oli vuosia sitten. ei ole mitään järkeä pitkittää tarinaa, joten tässä on lyhennelmä: olin intiassa, siellä oli spitaalinen, pudotin rahaa hänen käteensä. kaukaa. en aikonut saada spitaalista *minuun*, ei herra. spitaalisella ei ollut sormia. rahat pyörivät ympäriinsä. ei sormia, ei voi poimia niitä maasta. en auttanut, koska spitaalinen.</w:t>
      </w:r>
    </w:p>
    <w:p>
      <w:r>
        <w:rPr>
          <w:b/>
        </w:rPr>
        <w:t xml:space="preserve">Tulos</w:t>
      </w:r>
    </w:p>
    <w:p>
      <w:r>
        <w:t xml:space="preserve">vältti lepraa</w:t>
      </w:r>
    </w:p>
    <w:p>
      <w:r>
        <w:rPr>
          <w:b/>
        </w:rPr>
        <w:t xml:space="preserve">Esimerkki 7.2294</w:t>
      </w:r>
    </w:p>
    <w:p>
      <w:r>
        <w:t xml:space="preserve">Teksti: Tänään päätin vaihtaa etupyöräni (takapyörä oli jo vaihdettu, koska putki oli työntynyt ulos renkaasta),Olen varma, että jos en olisi vaihtanut sitä viime torstaina, olisin ollut vieläkin suuremmissa vaikeuksissa kuin nyt). Asia on niin, että tämä on ensimmäinen kerta, kun vaihdan renkaan itse, mutta olin melko varma, että muistini siitä, että isäni teki sen, auttaisi minua selviämään siitä. Kello oli 4:50 ja sanoin äidilleni, että lähden ajelulle, joten menin pihatietä alas ja kadulle, jossa menin vain tietä pitkin nelostien pysäkille. Seuraava osa on vain sitä, mitä muistan, muistakaa, että minulla oli aivotärähdys, joten yksityiskohtia ei ole paljon. muistan pysähtyneeni nelostien kohdalla auton taakse ja ajaneeni sitten tien poikki. seuraava "kuva", joka minulla on, on vain se, että käännyn ympäri ja näen auton menevän tietä pitkin ja miehen kävelevän tietä pitkin sen kadun suuntaan, jota ajoin parhaillaan. Sen jälkeen muistan vain kertoneeni miehelle, että taloni oli tien varrella, katsoneeni alas jalkoihini ja nähneeni verilähteen ja kysyneeni häneltä, eikö meidän pitäisi ensin etsiä hampaitani. muistan kiivenneeni autoon ja muistan tunteneeni, että tämä oli vain unta, että se ei ollut todellista ja että hetken kuluttua haavani vain katoaisivat. ilmeisesti näin ei ollutkaan, ja äitini vei minut sairaalaan, koska hän oli tuolloin myös vahtimassa siskoni kahta lasta.Kun olin laittanut etupyöräni takaisin paikalleen, unohdin lukita sen paikalleen, joten se roikkui vain löysästi. Muistan, että kun nostin pyörän, vedin sitä muutaman kerran ja näin etupyörän hyppivän pyörän mukana, mutta jostain syystä en tajunnut virhettäni. Asun hyvin pienessä kaupungissa, ja 90 prosenttia teistä ei ole edes sileitä, vaan pelkkää tervaa. mutta se on kai hyvä asia, sillä jos en olisi kaatunut tarpeeksi kovaa, olisin tuntenut kivun ja luultavasti sammunut järkytyksestä. Joten tässä ovat vammani, minulla on kasa arpia ympäri käsiä ja jalkoja, repeämiä kasvoissani, tarvitsen ihonsiirtoleikkauksen poskessani, menetin yhden hampaan, toinen on murtunut kahtia, toinen on työnnetty eteen, huuleni sisäpuoli on turvonnut ja paloiteltu, joten minulla on tikkejä ylähuulessani, ja kuolaan jatkuvasti, koska en voi sulkea suutani.( se tarkoittaa myös sitä, etten pysty sanomaan muutamia kirjaimia, kuten b,p,m,f ja v)Joten sen jälkeen, kun sain ihonsiirron, lääkäri sanoi, että minun pitäisi mennä maanantaina hänen vastaanotolleen ja poistaa sideharso.(?) jalastani( josta iho otettiin) ja poskesta, ja kun kasvoni, huuleni ja suuni ovat parantuneet voin mennä hammaslääkäriin ja korjata hampaani. toivottavasti saan kultahampaan, jos en saa, tyydyn hopeahampaaseen. pahinta on se, etten edes muista miltä minua auttanut mies näytti, eikä äitinikään muista, joten toivottavasti hän pysäyttää minut kadulla jonain päivänä niin että voin halata häntä paskat housuun.</w:t>
      </w:r>
    </w:p>
    <w:p>
      <w:r>
        <w:rPr>
          <w:b/>
        </w:rPr>
        <w:t xml:space="preserve">Tulos</w:t>
      </w:r>
    </w:p>
    <w:p>
      <w:r>
        <w:t xml:space="preserve">unohdin kiinnittää pyörän etupyörän, putosin ulos ajaessani, sain aivotärähdyksen, poskessa on nyt +5 nopeutta , menetin ja katkoin muutaman hampaan, ja huuli ja suun sisäpuoli on leikattu.</w:t>
      </w:r>
    </w:p>
    <w:p>
      <w:r>
        <w:rPr>
          <w:b/>
        </w:rPr>
        <w:t xml:space="preserve">Esimerkki 7.2295</w:t>
      </w:r>
    </w:p>
    <w:p>
      <w:r>
        <w:t xml:space="preserve">Teksti: Kun olin lukion toisella luokalla (nyt yliopistossa) olin luokassa, jossa vietimme koko ajan aikaa tällä verkkosivustolla, joka auttaa sinua missä tahansa oppiaineessa, jossa tarvitset apua, esittämällä sinulle kysymyksiä aiheesta ja niin edelleen, ja palkitsee sinut antamalla sinun pelata pientä minipeliä, kun vastaat oikein. eräänä päivänä, kun olin kirjautumassa sisään, huomasin etusivun alareunassa, että sivustolle voi lähettää sähköpostia ongelmista tai parannuksista, joita he voisivat tehdä ja niin edelleen, joten kokeilin sitä. lähetin heille sähköpostia, jossa sanottiin "addison on homo" tai "addison on perseestä", addison oli ystäväni, joka istui vieressäni. en ajatellut siitä paljon, ja meillä molemmilla oli hyvät naurut. siirry eteenpäin viikko, ja minut kutsuttiin periaatteiden toimistoon. Ilmeisesti tuo verkkosivusto lähetti koululleni sähköpostit, ja rehtori sanoi, että minut erotettaisiin viikoksi, enkä saisi enää koskaan koskea koulun tietokoneeseen ennen kuin valmistun, mutta koska olen suuri valehtelija, valehtelin itseni ulos kaikista rangaistuksista väittäen, etten ollut syyllinen ja että joku oli arvannut salasanani ja tehnyt sen (salasanani oli abc12345 verkkosivuston tiliin). Onnekseni ystäväni addisonin tili oli itse asiassa sotkettu ennen tätä, ja käytin sitä hyväkseni sanomalla, että se, joka hakkeroi minun tilini, hakkeroi luultavasti myös hänen tilinsä. olen varma, etteivät he uskoneet tätä ja tiesivät, että valehtelin, mutta ilman todisteita siitä, että todella lähetin sen, heillä ei ollut muuta vaihtoehtoa asiassa.</w:t>
      </w:r>
    </w:p>
    <w:p>
      <w:r>
        <w:rPr>
          <w:b/>
        </w:rPr>
        <w:t xml:space="preserve">Tulos</w:t>
      </w:r>
    </w:p>
    <w:p>
      <w:r>
        <w:t xml:space="preserve">lähettänyt huonoja sähköposteja, valehdellut itseni ulos viikon mittaiselta hyllytykseltä ja siitä, etten voi enää koskaan koskea tietokoneeseen koulussa.</w:t>
      </w:r>
    </w:p>
    <w:p>
      <w:r>
        <w:rPr>
          <w:b/>
        </w:rPr>
        <w:t xml:space="preserve">Esimerkki 7.2296</w:t>
      </w:r>
    </w:p>
    <w:p>
      <w:r>
        <w:t xml:space="preserve">Teksti: gf: n äiti äskettäin eronnut isästään, he yrittävät myydä talon ja olen auttanut ulos mitä voin säästää money.I olen landscapper ammatiltaan, joten olen ollut sesongin ulkopuolella. paljon aikaa käsissäni, joten minut laitettiin töihin talossa. maalaus, asentamalla joitakin lattia / poistamalla vanhat matot, uudet kylpyhuoneen laatat, etc..  Tässä kohtaa taisin mokata. äskettäin satoi, joten käytin jiirisahaa sahatessani puuta perhehuoneessa. tänään minun piti leikata pieni alumiinipätkä, joten käytin sahaa yhteen leikkaukseen, eikä se mennyt hyvin. en tiedä, mitä ajattelin, olin polttanut sätkän aiemmin tänään, joten en tiedä, vaikuttiko se harkintakykyni pettämiseen. Minulla ei ollut edes suojalaseja. leikkasin pituuden ja yhtäkkiä kuulin hyvin kovaäänisen *pamahduksen*. pienin metallin sirpale lensi huoneen poikki ja upposi heidän lasiseen liukuovensa lasiin. se on räätälöity 69x35 2-ruutuinen eristetty 2-paneelinen liukuovi.  Aioin ostaa verorahoillani uuden auton ja rahoittaa tyttöystäväni syntymäpäiväjuhlat helmikuussa. Olen ollut melko rahaton sesongin alettua. Nyt shekkini on mennyttä, koska yritin olla kiltti ja auttaa, mutta hetkellisessä harkintakyvyttömyydessäni mokasin kuninkaallisesti, ja jouduin entistä pahempaan pulaan.</w:t>
      </w:r>
    </w:p>
    <w:p>
      <w:r>
        <w:rPr>
          <w:b/>
        </w:rPr>
        <w:t xml:space="preserve">Tulos</w:t>
      </w:r>
    </w:p>
    <w:p>
      <w:r>
        <w:t xml:space="preserve">käytin sahaa vastuuttomasti yrittäessäni auttaa, ja nyt joudun maksamaan siitä.</w:t>
      </w:r>
    </w:p>
    <w:p>
      <w:r>
        <w:rPr>
          <w:b/>
        </w:rPr>
        <w:t xml:space="preserve">Esimerkki 7.2297</w:t>
      </w:r>
    </w:p>
    <w:p>
      <w:r>
        <w:t xml:space="preserve">Teksti: menin eilen illalla kadun varrella sijaitsevaan tex-mex-paikkaan ja tilasin nachoja ja pari juomaa. nachoissa oli runsaasti viipaloituja jalapenoja. olin hieman pettynyt, sillä ne eivät todellakaan olleet tulisia, ja niissä oli enemmänkin "pikkelöidyn" maku. pyysin hieman tulista kastiketta korvatakseni heikon maun. söin suurimman osan ja vein loput kotiin. sitten söin tähteet aamupalaksi. töissä aloin tuntea itseni äärimmäisen väsyneeksi ja sitten pahoinvoivaksi, ja lopulta menin vessaan nähdäkseni, josko se, mitä suolistossani hautui, saisi oloni paremmaksi.Päästin ulos sulan pinon sietämätöntä, värjäytynyttä fudgea ja tajusin hyvin pian sen jälkeen, että persereikäni tuntui kuin se olisi ollut tulessa. pyyhkiminen vain pahensi palamista! oli kuin joku sadisti kiusaisi rengaskappalettani puhalluslampulla. olen ennenkin tuntenut jälkipaloa mausteisista ruuista, mutta en mitään tällaista. osoittautui, että nuo hiton jalapenot olivat kuin mausteisten terroristien nukkumasolu. ne hiipivät kielen ohi vain polttaakseen mutapillini perkeleen pahasti.</w:t>
      </w:r>
    </w:p>
    <w:p>
      <w:r>
        <w:rPr>
          <w:b/>
        </w:rPr>
        <w:t xml:space="preserve">Tulos</w:t>
      </w:r>
    </w:p>
    <w:p>
      <w:r>
        <w:t xml:space="preserve">söin enemmän jalapenoja kuin mitä reikäni kestäisi.</w:t>
      </w:r>
    </w:p>
    <w:p>
      <w:r>
        <w:rPr>
          <w:b/>
        </w:rPr>
        <w:t xml:space="preserve">Esimerkki 7.2298</w:t>
      </w:r>
    </w:p>
    <w:p>
      <w:r>
        <w:t xml:space="preserve">Teksti: tämä tapahtui, kun olin viisitoista. taustaksi vartuin hickvillessä, usa:ssa, ja lukio, jossa kävin, oli hullu. noin 95% pojista pureskeli (oikeastaan dippasi, koska kaikilla oli copenhagen eikä redman) tupakkaa tai poltti. ihmiset tulivat humalassa päivittäin. ihmisiä erotettiin, koska he toivat aseita kampukselle myydäkseen niitä (tämä oli columbinen ja newtownin jälkeen, ja häpeä koulun hallinnolle, koska se ei lukinnut koulua joka kerta, kun se tiesi asiasta). melkein kaikilla oli veitsiä. kuuluin siihen enemmistöön, joka käytti tupakkaa. tuohon aikaan minä dippasin kuin hullu. vittuilua edeltävänä iltana isäni (pohjimmiltaan hetero mies, joka harvoin joi eikä koskaan elämässään polttanut mitään) sai minut kiinni, kun minulla oli massiivinen dippi sisällä. nielaisin rasvan dipin, joka minulla oli sisällä, joten luonnollisesti oksensin (en pystynyt vatsaan ollenkaan) paljon. olin juuri sinä päivänä hankkinut kolme tölkkiä grizzlyä enkä halunnut tuhlata niitä. joten seuraavana aamuna teeskentelin olevani kipeä jotta voisin jäädä kotiin koska en nukkunut sinä yönä. siis päälle vittu. päätin päästä eroon tölkeistä dippaamalla ne nopeasti pois mieluummin kuin heittää pois kaksi ja puoli tölkkiä talvivihreän makuista syöpää. sain puolen tölkin läpi ja sain elämäni suurimman nikotiinipöhinän. avaan sitten toisen tölkin ja laitan yhden sisään ja vastustan samalla oksennushalua, sillä siinä vaiheessa minä ja wintergreen eivät olleet ystäviä. muutamaa minuuttia myöhemmin laitan toisen sisään. toistan, kunnes puolet tölkistä nro 2 on loppu. sitten saan tutun oksentelun ja juoksen vessaan. onnistuin menettämään puolet vatsahapostani, sillä en ollut syönyt mitään. nousin ylös ja minua huimasi ihan helvetin paljon, kuin talo olisi pyörinyt 50 mailia tunnissa. sydämeni hakkasi ja tärisin niin paljon. vatsaani sattui paljon ja tuntui kuin olisin vielä oksentamassa. menin sitten huoneeseeni ja istahdin hetkeksi alas. tuntui edelleen siltä kuin olisin pyörtymässä. nousin ylös ja makasin makuuhuoneeseeni ripotelluilla vaatteilla noin tunnin ajan. En liikkunut tärinän lisäksi, ja tuntui edelleen siltä, että talo pyöri. lopulta menetin tajuntani noin kahdeksikymmeneksi minuutiksi. nousin ylös ja menin olohuoneeseen ja istuin sohvalla vielä tunnin. sitten huimauksen ja pahoinvoinnin sumu hälveni hitaasti. olisi luullut, että se olisi saanut minut luopumaan siitä, että koskisin enää ikinä tuohon aineeseen, mutta näin ei ollut. söin pihvin jäänteitä ja avasin purkin uudelleen ja kastoin lisää. täsmälleen sama tapahtui uudelleen. lopetin lopullisesti sinä päivänä. nyt jälkeenpäin katsottuna tajuan, mikä vitun idiootti olin. olen onnekas, etten vittu kuollut. vielä tänäkin päivänä, jos joku avaa purkin lähelläni, vatsani tekee rajuja tynnyrinkierroksia.</w:t>
      </w:r>
    </w:p>
    <w:p>
      <w:r>
        <w:rPr>
          <w:b/>
        </w:rPr>
        <w:t xml:space="preserve">Tulos</w:t>
      </w:r>
    </w:p>
    <w:p>
      <w:r>
        <w:t xml:space="preserve">kastoin itseni nikotiinimyrkytykseen, sammuin ja tein saman uudelleen vaikutusten mentyä ohi.</w:t>
      </w:r>
    </w:p>
    <w:p>
      <w:r>
        <w:rPr>
          <w:b/>
        </w:rPr>
        <w:t xml:space="preserve">Esimerkki 7.2299</w:t>
      </w:r>
    </w:p>
    <w:p>
      <w:r>
        <w:t xml:space="preserve">Teksti: Sallikaa minun aloittaa tästä, en polta liian usein enkä löydä mitään syytä kehuskella/kertoa kenellekään, että poltan, joten säästäkää "420 polttaa ruohoa joka päivä #blazeit" tai "kosketit paholaisen salaattia, sinun pitäisi mennä helvettiin, koska olet tehnyt kaikista synneistä pahimman" -kommentit. aiemmin tänään heräsin, koska minulla oli vapaapäivä töistä ja päätin nukkua pitkään. olen kasvanut löytää binge katsomassa netflixiä nauttien mukavasta kuumasta kylvystä poltettuani kulhoa tai kahta tai monta...., joten vedän lämpimän kylvyn ja viimeistelen viimeiset turvatarkastukseni varmistaakseni, että olen yksin, ennen kuin suoritan heräämiseni ja leivontani. kun olen suorittanut tämän ja kaikki muut rituaalieni näkökohdat, ennen kuin saan vittuilua, kipinöin ja aloitan hukkaan menemiseni prosessin. Pian sen jälkeen käynnistän kannettavan tietokoneeni ja olen valmis katsomaan netflixiä nauttien kylvystä. kun yhtäkkiä kuulen autotallin oven. nyt ehkä minun pitäisi sisällyttää, etten ole varsinaisesti tunnettu kylpemisestä, johon pääsen tässä hetkeksi. kun kuulen autotallin oven, heitän tuhkani vessanpönttöön ja alan kuumeisesti siivota.(verhon laittaminen takaisin, ilmanraikastin, tuulettimet jne.) kun sain tuolloin tämän nokkelan puolittaisen idean, jolla hoitaisin tuoksun. paskoisin valtavasti ja menisin sitten suihkuun, jotta voisin peittää kylvyn. onnistuin siis jotenkin lätkäisemään ulos yhden tai kaksi duecea ja hyppäsin suihkuun. pitäen mielessä, että olin saanut kaikki muut siivouksen osat valmiiksi ja tarpeeksi ilmanraikastinta, jotta puolet saksan armeijasta voisi eutanaanoida. (huono viittaus) luulin olevani kotona. en siis varsinaisesti tajunnut, että olin jättänyt kaikki vaatteeni päälle suihkussa käydessäni. jostain syystä kaikki päättivät tulla kotiin kaikki kerralla, he kaikki tekivät tiensä yläkertaan täyttämään sieraimiinsa halvan 1 dollarin ilmanraikastimen, josta minua kuulusteltiin. nyt en ollut tajunnut jättäneeni vaatteitani päälle kahden minuutin suihkussa, jonka otin, ennen kuin minua kuulusteltiin siitä, kun kävelin ulos läpimärkä "i love new york" t-paita ja kosteat farkut päällä. jotka onnistuin jotenkin puhumaan ulos sanomalla, että ne olivat juuri kuivausrummusta ja näyttivät vain kosteilta (en vieläkään ole varma, uskoivatko he minua vai eivät), ja luulin päässeeni karkuun, kunnes kuulin kiljahduksen. tätini löysi vessan. vessan, jossa oli perunoita ja useiden kulhojen verran marihuanan tuhkaa, jonka hän jotenkin tunnisti. nyt olen piilossa kaapissa piilossa ja postaan tämän jakamalla fu:ni. odotan luentoa marihuanasta, sillä olen odottanut viimeiset 45 minuuttia saatuani serkultani tekstiviestin, jossa sanottiin, että "he tietävät, että se oli ruohoa". pääsin siis melkein karkuun, kunnes hyppäsin suihkuun vaatteet päällä enkä vetänyt huuhteluvettä.</w:t>
      </w:r>
    </w:p>
    <w:p>
      <w:r>
        <w:rPr>
          <w:b/>
        </w:rPr>
        <w:t xml:space="preserve">Tulos</w:t>
      </w:r>
    </w:p>
    <w:p>
      <w:r>
        <w:t xml:space="preserve">vedä aina vessanpönttö tai joudut piileskelemään komerossa seuraavat 45 minuuttia....</w:t>
      </w:r>
    </w:p>
    <w:p>
      <w:r>
        <w:rPr>
          <w:b/>
        </w:rPr>
        <w:t xml:space="preserve">Esimerkki 7.2300</w:t>
      </w:r>
    </w:p>
    <w:p>
      <w:r>
        <w:t xml:space="preserve">Teksti: asiayhteys: tämä tapahtui muutama vuosi sitten yliopistossa. muutama kuukausi aiemmin minut oli potkittu ulos 5-vuotisesta suhteesta minua muutaman vuoden vanhemman miehen kanssa, joka jätti minut julmalla tavalla, joka jätti minut hieman sekaisin. kämppikseni kehoitettua minua aloin käydä juhlissa ja muissa vastaavissa, ilman aikomusta seurustella kenenkään kanssa.Joka tapauksessa, olin viettänyt aikaa erään kaverin kanssa, jota luulin vain ystäväksi (olin tavannut hänen ulkopaikkakuntalaisen tyttöystävänsä muutaman kerran ja pidin hänestä todella paljon), eräässä juhlassa ja olin liian humalassa päästäkseni takaisin kotiin. en ollut niin humalassa, etten olisi muistanut, olin vain liian humalassa kävelläkseni kampuksen poikki yksin kello kolme aamulla. päädyin lopulta yöpymään hänen asuntolassaan sinä yönä - sohvalla - ilman mitään hölmöilyä. herään seuraavana aamuna ja palaan asuntolaani, aivan kuin ei olisi ollutkaan mikään iso asia.Siirryn noin vuoden eteenpäin, tapailen mahtavaa tyyppiä, joka sattuu olemaan samassa opiskelijakunnassa kuin edellä mainittu tyyppi. sanotaan häntä sohvapojaksi. asiat sujuvat hyvin, harkitsemme vakavasti avioliittoa. hän tuntee kaveriporukan, jonka kanssa hengailin, ja kysyy, onko minun ja jonkun heistä välillä tapahtunut mitään. sanon "ei", koska en laske sohvalla yöpymistä tapahtumaksi. mies kysyy sohvapojalta samaa, ja sohvapoika sanoo, että teimme sänkyjä. "En voi enää koskaan luottaa sinuun" -murros bf:ltä... ja paljon vakuuttelua ja vakuuttelua minulta, että sohvapoika on kusipää ja valehtelija. harkitsin vakavasti, että kertoisin sohvapojan naiselle kaikista tytöistä, joista tiesin, että hän nai, mutta päätin olla isompi ihminen... en ole varma, oliko se hyvä ajatus, mutta he ovat nyt naimisissa. onnellinen loppu: suhde kesti lopulta hyvin, ja nyt olemme onnellisesti naimisissa.</w:t>
      </w:r>
    </w:p>
    <w:p>
      <w:r>
        <w:rPr>
          <w:b/>
        </w:rPr>
        <w:t xml:space="preserve">Tulos</w:t>
      </w:r>
    </w:p>
    <w:p>
      <w:r>
        <w:t xml:space="preserve">Jos miehellä on mahdollisuus kehuskella kanssasi harrastamastaan kuvitteellisesta seksistä, hän kehuskelee tulevalle aviomiehellesi.</w:t>
      </w:r>
    </w:p>
    <w:p>
      <w:r>
        <w:rPr>
          <w:b/>
        </w:rPr>
        <w:t xml:space="preserve">Esimerkki 7.2301</w:t>
      </w:r>
    </w:p>
    <w:p>
      <w:r>
        <w:t xml:space="preserve">Teksti: kuten tavallista, tämä ei oikeastaan tapahtunut tänään, vaan hieman äskettäin. olen hiljattain ajokortin saanut kuljettaja, joka ei valitettavasti saa paljon yksityistä aikaa tyttöystävänsä kanssa. joten minä, joka olen älypää, päätin luoda "sängyn" autoni takapenkille ja pysäköidä sen ostoskeskukseen, kauas muista autoista.  Siirrän onnistuneesti tyynyn ja peittoja kotoa autoon ja ajattelen olevani maailman tyylikkäin kusipää, joka onnistuu tekemään tämän vanhempieni tietämättä. pääsen ostoskeskukseen ja pysäköin kaukana kaikista ja lähden etsimään tyttöystävääni.Palatessani autolleni tajusin, että siellä oli hirveän kuuma. joten tyttöystäväni vastalauseista huolimatta laitoin avaimet sisään ja laitoin ilmastointilaitteen päälle, jotta autossani olisi hieman viileämpää kuin ulkona höyryävät 80 astetta fahrenheitia. mikä voisi mennä pieleen, vai mitä?  Vietimme siis seuraavat kaksi tuntia "hengaten" autossani, kunnes lopulta päätimme, että meillä oli hyvä olla ja nälkä. tässä vaiheessa tajusin virheeni. oli kulunut jo kaksi tuntia. menin avaamaan oven etupenkillä olevalla painikkeella, ja kun se ei onnistunut, avasin ovet käsin ja kiipesin kuljettajan istuimelle.  Käänsin avainta kerran... kaksi... kolme kertaa... ei käynnistynyt. vittu. akkuni oli tyhjä. arvioin tilanteen nopeasti uudelleen ja soitin muutamalle ystävälle. ei mitään. ei yhtään mitään. puoli tuntia juoksentelua ympäri ostoskeskusta etsiäkseni jonkun, joka käynnistäisi autoni.  En luottanut satunnaisiin ostoskeskuskävijöihin, ja vartijat eivät tarjonneet käynnistyskäynnistystä yhtiön ajoneuvon vaurioitumisen vuoksi. Yritin soittaa isälleni, joka oli liittynyt aaa:han, tuloksetta. äidilläkään ei ollut mitään keinoa tavoittaa minua. Molemmat olivat hyvin hämmentyneitä paskoista tekosyistäni, joiden mukaan "tyttöystäväni tunsi olonsa huonoksi" tai jotain.Niinpä puolen tunnin huolestuneen tekstiviestittelyn ja soittamisen jälkeen saimme vihdoin jonkun... hänen vanhempansa. hänen äitinsä tuli paikalle ylijännityskaapeleiden kanssa, ja meidän piti keksiä jokin paska, paikan päällä tehty tarina siitä, miksi olin autoni luona tunti etuajassa. muutaman kiusallisen keskustelun jälkeen.... vroom.it's back to life!  Päivä on pelastettu! sanon nopeat hyvästit ja ajan pois, luulen päässeeni pälkähästä. ei. pysähdyn pihaan, äitini odottaa minua. avaan takakontin, josta paljastuu tyynyn ja huopien lisäksi febreeze-purkki ja käytetty pyyhe. sanomattakin on selvää... tänään mokasin, reddit. **Yritin olla ovela tyttöystäväni kanssa, ja auton akku loppui, ja autossani oli todisteita.</w:t>
      </w:r>
    </w:p>
    <w:p>
      <w:r>
        <w:rPr>
          <w:b/>
        </w:rPr>
        <w:t xml:space="preserve">Tulos</w:t>
      </w:r>
    </w:p>
    <w:p>
      <w:r>
        <w:t xml:space="preserve">rikkinäiset autot ja rikkinäiset unelmat.**</w:t>
      </w:r>
    </w:p>
    <w:p>
      <w:r>
        <w:rPr>
          <w:b/>
        </w:rPr>
        <w:t xml:space="preserve">Esimerkki 7.2302</w:t>
      </w:r>
    </w:p>
    <w:p>
      <w:r>
        <w:t xml:space="preserve">Teksti: Enemmän isäni moka kuin minun... vaikka minun olisi pitänyt tietää paremmin kuin mennä mukaan isän logiikkaan. se oli perheen yhteinen ponnistus, oikeastaan. kuten näyttää olevan useimpien tifu-tarinoiden kohdalla, tämä ei tapahtunut tänään. kun olin lukiossa, asuin talossa, jossa oli iso takapiha ja kaksi hyvin suurta vaahteraa, joista toinen oli nähnyt parempia päiviä.  Eräänä kesänä isäni päätti, että puu oli kaadettava, ennen kuin oksat, jotka katkeilivat jatkuvasti tuulisina päivinä, tekisivät todellista vahinkoa. useimmat ihmiset palkkaisivat jonkun, jolla a) olisi asianmukaiset välineet suuren puun kaatamiseen ja b) joka tietäisi, mitä helvettiä hän tekee. isäni ei kuulu niihin ihmisiin. joten eräänä aurinkoisena iltapäivänä äitini, siskoni ja minä löysimme itsemme takapihalta katsomasta, kun isäni kiipesi kyseiseen puuhun ja sitoi köyden erään alemman oksan ympäri.  Tyypilliseen isän tapaan hän selitti meille ovelan suunnitelmansa. hän ei vain kaataisi puuta. se olisi vaarallista. sen sijaan hän sitoisi isommat oksat irti ja katkaisisi ne ensin keventääkseen kuormaa, ja *sekä* kaataisi päärungon. tämän nerokkaan askartelutempun toteuttamiseksi hän tarvitsi meitä muita roikkumaan köydestä ja laskemaan oksan maahan, kun se olisi katkaistu.Olen varma, että jokainen, joka tuntee suuren puunrungon painon, voi arvata, mihin tämä johtaa. kuten mainitsin, pihalla oli kaksi puuta. köyden toinen pää oli sidottu kauniiseen, terveeseen puuhun, joka oli noin 30 metrin päässä, ja äiti, siskoni ja minä pidimme kiinni jossain keskellä, kun taas toinen pää meni ylös ja korkeamman oksan yli kuolevan puun sisällä ja sitten alas ensimmäiseen oksaan, joka piti leikata. sillä välin isäni kiipesi tikkaita pitkin.  moottorisahan kanssa. mitä seuraavaksi tapahtui, oli kuin suoraan piirretystä sarjakuvasta. noin kolme neljäsosaa oksan läpi, aloimme kuulla kovaäänistä säröilyä, ja isäni huusi meille, että pitäkää tiukasti kiinni älkääkä päästäkö irti. oksa putoaa alas... ja me nousemme ylös. me kaikki kolme roikuimme nyt noin metrin päässä ilmassa, koska tämä typerä oksa oli meitä kertaluokkaa painavampi. oi, mutta se ei loppunut siihen.  Tämä puu oli viimeisillä jaloillaan... se tiesi sen, se ei ollut iloinen siitä, ja se aikoi tehdä vahinkoa ennen kuin se kaatuisi. kun minä ja perheeni harkitsemme köydestä irti päästämistä, kuuluu taas kova ääni. koska nyt korkeampi oksa, jota käytimme hihnapyöränä, katkeaa katkaistun oksan ja niiden kolmen idiootin yhteispainon alla, jotka luulivat, että isäni kuunteleminen oli tänään hyvä idea.isäni on tikkailta noin kolmessa sekunnissa, ja muut tunnistavat menetetyn asian ja päästävät irti juuri kun toinen oksa putoaa... suoraan naapurimme sähkö- ja tv-kaapelilinjoihin. naapurimme oli muuten suloinen 90-lukulainen rouva, joka ei onneksi ollut silloin kotona, sillä ääni, jonka nuo kaapelit pitivät, kun ne repivät hänen talonsa kyljestä, oli vähällä aiheuttaa *minulle* sydänkohtauksen.Lopputulos: yrittäessään säästää muutaman taalan puun poistossa isäni päätyi taivuttamaan alumiiniset jatkotikkaat, katkaisemaan naapurimme sähköt ja kaapelit kahdeksi päiväksi (tämä tapahtui sunnuntaina, joten sähköyhtiö pääsi tietysti korjaamaan asian vasta myöhään maanantaina), hajottamaan grillimme, kun oksa nro 2 päätti tulla terassille sen sijaan, että se olisi ollut pihalla oksa nro 1:n kanssa, ja ansaitsemaan koko perheen halveksunnan tuleviksi vuosiksi.</w:t>
      </w:r>
    </w:p>
    <w:p>
      <w:r>
        <w:rPr>
          <w:b/>
        </w:rPr>
        <w:t xml:space="preserve">Tulos</w:t>
      </w:r>
    </w:p>
    <w:p>
      <w:r>
        <w:t xml:space="preserve">Luojan tähden, maksa vain ammattilaisille, isä.</w:t>
      </w:r>
    </w:p>
    <w:p>
      <w:r>
        <w:rPr>
          <w:b/>
        </w:rPr>
        <w:t xml:space="preserve">Esimerkki 7.2303</w:t>
      </w:r>
    </w:p>
    <w:p>
      <w:r>
        <w:t xml:space="preserve">Teksti: joten kaikki tietävät automaattisesta täyttämisestä. no, noin 20 minuuttia sitten se hyvin ja hyvin melkein pilasi minut.Työskentelen kilpailukykyisellä alalla, joten jotta voimme tutkia kilpailua, keksimme säännöllisesti väärennettyjä tilejä soluttautuaksemme niihin.  Erään kerran kirjauduin yhden kilpailijamme nimiin (nimi, osoite ja kaikki muu) ja huvikseni kutsuin itseäni nimellä "billy bumfarts". siirryin nopeasti eteenpäin tähän päivään. työskentelen työssä, jossa meidän on esiteltävä tuotteemme potentiaalisille asiakkaillemme screenshare-sovelluksen avulla, joten he istuvat missä tahansa ja katsovat, kun käyn tuotteen läpi näytöltäni.  Tein tätä erään henkilön kanssa aiemmin, kun tulimme lomakeosioon. annoin heille esimerkin ja painoin b-näppäintä. aivan oikein, se täytti nimeni automaattisesti muotoon "billy bumfarts". sen lisäksi olin syöttänyt osoitteeksi 1 butthole gardens, shitsville, tennessee. onneksi he pitivät sitä melko hauskana - he sanoivat, että on hyvä olla tekemisissä yrityksen kanssa, joka ei ota itseään niin vakavasti. kauppa tehtiin!</w:t>
      </w:r>
    </w:p>
    <w:p>
      <w:r>
        <w:rPr>
          <w:b/>
        </w:rPr>
        <w:t xml:space="preserve">Tulos</w:t>
      </w:r>
    </w:p>
    <w:p>
      <w:r>
        <w:t xml:space="preserve">oma kypsymättömyyteni johti siihen, minkä luulin olevan tuhoni, mutta itse asiassa se auttoi!</w:t>
      </w:r>
    </w:p>
    <w:p>
      <w:r>
        <w:rPr>
          <w:b/>
        </w:rPr>
        <w:t xml:space="preserve">Esimerkki 7.2304</w:t>
      </w:r>
    </w:p>
    <w:p>
      <w:r>
        <w:t xml:space="preserve">Teksti: ajelin ympäriinsä maksamassa laskuja noin 40 minuuttia sitten, ja paikallinen 80-luvun radioasema oli aivan mahtava. kerrankin joku soitti kirjaimellisesti 80-luvun suurimpia pop-hittejä... eikä vain sanonut soittavansa niitä. sitten se tapahtui; "in the air tonight" tuli. nyt en ole suuri phil collinsin fani, mutta olen aika iso dorka ja rakastan tuota hemmetin biisiä. pääsen todella, todella, mukaan - niin kuin tekisin ilmarumpuja ja kaikkea. biisi muuttuu eeppiseksi, tunnen tämän musiikin sielussani ja kaikki on kunnossa universumissa!!!!!!!.Kun tulin tajuihini, minut pysäytettiin. ajoin 10 km/h ylinopeutta (se olisi voinut olla pahempaa kuin 55 km/h 45:ssä), mutta heilumiseni sai poliisin kysymään, oliko minulla kohtaus ja ajoinko siksi ylinopeutta. Ei, olen vain jättimäinen dorka, joka oli juuri silloin todella innostunut "in the air tonight" -ohjelmasta. Luulen, että rehellinen häpeäni sai hänet tuntemaan olonsa huonoksi, koska hän aikoi kirjoittaa minulle sakot tarkkaamattomasta ajamisesta ja ylinopeudesta, jotka olisin ansainnut, mutta hän antoi sen sijaan vain sakot ylinopeudesta. joten kaipa siinä on hopeareunus.</w:t>
      </w:r>
    </w:p>
    <w:p>
      <w:r>
        <w:rPr>
          <w:b/>
        </w:rPr>
        <w:t xml:space="preserve">Tulos</w:t>
      </w:r>
    </w:p>
    <w:p>
      <w:r>
        <w:t xml:space="preserve">tifu kuuntelemalla "in the air tonight" autossani, menemällä sekaisin ja saamalla ylinopeussakon.</w:t>
      </w:r>
    </w:p>
    <w:p>
      <w:r>
        <w:rPr>
          <w:b/>
        </w:rPr>
        <w:t xml:space="preserve">Esimerkki 7.2305</w:t>
      </w:r>
    </w:p>
    <w:p>
      <w:r>
        <w:t xml:space="preserve">Teksti: No tässä vaiheessa saatat ajatella itsekseen, että "oi, taas yksi ihminen, jolla on "paskansin housuihini" tarina", mutta se on itse asiassa paljon, paljon intensiivisempi kuin se.Kuvittele tämä; on mukava, lämmin päivä kauniissa boulderissa, coloradossa. minulla ja muutamalla ystävällä on tylsää ja nälkä, joten päätämme mennä buffalo wild wingsiin ennen kuin lähdemme mukavalle vaellukselle majesteettiselle [flatirons](http://asamatterofstyle.files.wordpress.com/2011/07/flat-irons.jpg). lopulta saavumme buffalo wild wingsiin ja haemme kaikki omat siipemme ja kastikkeemme. minä, tyhmästi, otan tilauksen "asian zing" -siipiä. ne olivat silloin herkullisia! minulla ei ollut aavistustakaan siitä, mitä kohtalokkaasta virheestäni seuraisi. pääsemme vihdoin hyvälle vaellusreitille ja päätämme kiivetä vähän [vapaata kiipeilyä](http://i.imgur.com/r5ajwv5.jpg) pois poluilta. en tiennyt, miten pahasti se tulisi vaikuttamaan suolistooni. hyvän tovin vaelluksen jälkeen se vihdoin iskee minuun. ilman vessaa kilometrien päässä (polun juurella ei ollut vessaa), minulla ei ollut muuta vaihtoehtoa kuin tulla lähemmäksi luontoa. kun olen päästämässä liekehtivää ripulivirtaa ulos kehostani, tunnen jotain kovaa tulevan läpi.  sen jälkeen kun ystäväni löysivät minulle kivoja, isoja lehtiä, joilla pyyhkiä (vannon, että se paska oli kuin 8-kerroksinen tp), me [tutkimme lisäykseni luontoon](http://i.imgur.com/nuxlaau.jpg)[nsfw]. silloin saimme selville, että se kova asia, jonka olin pudottanut, oli[ aasialainen zing-siipi, jota en ilmeisesti pystynyt ohittamaan kovin hyvin](http://i.imgur.com/akqlm26.jpg)[nsfw]. sen jälkeen patikoimme vielä hetken aikaa, ja sitten menin kotiin, viimeistelin homman ja kävin suihkussa reilut 20 minuuttia.</w:t>
      </w:r>
    </w:p>
    <w:p>
      <w:r>
        <w:rPr>
          <w:b/>
        </w:rPr>
        <w:t xml:space="preserve">Tulos</w:t>
      </w:r>
    </w:p>
    <w:p>
      <w:r>
        <w:t xml:space="preserve">jos lähdet vaeltamaan, muista, että lehdet toimivat kuin 8-kertainen vessapaperi.</w:t>
      </w:r>
    </w:p>
    <w:p>
      <w:r>
        <w:rPr>
          <w:b/>
        </w:rPr>
        <w:t xml:space="preserve">Esimerkki 7.2306</w:t>
      </w:r>
    </w:p>
    <w:p>
      <w:r>
        <w:t xml:space="preserve">Teksti: tämä tapahtui noin 30 minuuttia sitten.Olen asunut Aasiassa nyt noin kaksi vuotta, ja tänä aikana olen välttänyt "kakkosen" tekemistä julkisissa vessoissa, joissa ei ole istumakäymälöitä.Niille, jotka eivät tunne vaihtoehtoa, se on periaatteessa posliininen kuoppa maassa, jossa on jalalla toimiva huuhtelulaite. Nämä ovat hyvin suosittuja täällä, mutta amerikassa kasvaminen jätti minut vaille kyykkykausiharjoittelua. tänään tapahtui väistämätön. kun vein appiukkoani vessaan ja odotin tuntikausia, jouduin pahaan tilanteeseen. diharrea. tunsin sen tulevan. tiedättehän, miten testaatte vesiä työntämällä vain vähän ja katsomalla, tuntuuko se räjähdykseltä, joka odottaa tapahtumista? työnsin juuri sen verran, että pääsin peräaukkooni, ja tunsin, miten tykit latautuivat, täysi räjähdys lähestyi.kävelin kylpyhuoneeseen, kävin kyykkyyn ja päästin irti hurjan kakkavirran. valitettavasti en osunut kokonaan lattiassa olevaan reikään, vaan pinnoitin epäonnistumisellani seinän ja huuhtelukanavan. edit: ja siinä meni postilaatikkoni, kiitos, että pelastit päiväni!edit2: kiitos kullan, olet mahtava.</w:t>
      </w:r>
    </w:p>
    <w:p>
      <w:r>
        <w:rPr>
          <w:b/>
        </w:rPr>
        <w:t xml:space="preserve">Tulos</w:t>
      </w:r>
    </w:p>
    <w:p>
      <w:r>
        <w:t xml:space="preserve">Suklaata satoi koko huuhtelukoneen päälle.</w:t>
      </w:r>
    </w:p>
    <w:p>
      <w:r>
        <w:rPr>
          <w:b/>
        </w:rPr>
        <w:t xml:space="preserve">Esimerkki 7.2307</w:t>
      </w:r>
    </w:p>
    <w:p>
      <w:r>
        <w:t xml:space="preserve">Teksti: joten on joitakin asioita, jotka teidän on ymmärrettävä ennen kuin aloitan tämän tarinan. olen lukion kymmenennellä luokalla (tämä tapahtui kesäkuussa, eli noin kuukausi sitten). olen uskomattoman epäsosiaalinen ihminen. tähän asti en ole koskaan edes yrittänyt pyytää tyttöä ulos. tämä oli ensimmäinen kertani. kävelen siis hänen luokseen aivan kauhuissani, ja juuri ennen kuin sanon mitään, kompastun jalkakäytävän halkeamaan ja putoan naamalleni.  Nousen heti ylös ja yritän leikkiä sitä, veri pursuaa nenästä. hän on ihan sekaisin, ja minä kompuroin ympäriinsä mutisten "ei hätää, olen kunnossa, olen kunnossa", kun kaadun toisen kerran, tällä kertaa takaperin, jolloin takaraivoni murtuu jalkakäytävään, ja tainnutan itseni tajuttomaksi. herään sairaalassa muutamaa tuntia myöhemmin, onneksi ilman vakavia vammoja, paitsi ehkä ylpeyteni.</w:t>
      </w:r>
    </w:p>
    <w:p>
      <w:r>
        <w:rPr>
          <w:b/>
        </w:rPr>
        <w:t xml:space="preserve">Tulos</w:t>
      </w:r>
    </w:p>
    <w:p>
      <w:r>
        <w:t xml:space="preserve">Yritti pyytää tyttöä ulos, päätyi sairaalaan.</w:t>
      </w:r>
    </w:p>
    <w:p>
      <w:r>
        <w:rPr>
          <w:b/>
        </w:rPr>
        <w:t xml:space="preserve">Esimerkki 7.2308</w:t>
      </w:r>
    </w:p>
    <w:p>
      <w:r>
        <w:t xml:space="preserve">Teksti: muutin hiljattain sinne, missä tällä hetkellä asun, joten alue ei ole minulle kovin tuttu. päätin, että koska oli viikonloppu ja olin syönyt melko terveellisesti koko viikon, menisin syömään all-you-can-eat-buffetiin. otin puhelimeni ja googlasin lähimmän "golden corralin" (suosittu amerikkalainen buffet, tai ainakin etelässä). se oli hyvä pikku ajomatka, mutta olin päättänyt olla läskiperse. joten nousin autooni ja lähdin ajamaan. kun pääsin pidemmälle ajomatkallani huomaan, että alue alkaa näyttää yhä enemmän ja enemmän elokuvalta "deliverence". olin pulkkamäessä. Puhun rikkinäisistä hiekkateistä, lehmälaitumista, haulikolla varustetuista liikennemerkeistä, ihmisistä, jotka ajavat ohi maastopyörillä, koko hommasta. Ajattelin, että oli hieman outoa, että se vei minut keskelle ei-mitään metsään, mutta jatkoin ajamista. Lopulta pysähdyin sinne, minne olin menossa. Hemmetin hevostila keskellä ei-mitään. Hiekkatien sisäänkäynnin yläpuolella olevassa kyltissä luki "the golden corral". Käännän kasvoni niin kovaa, että kalloni halkeaa, ja aloin syöttää kotiosoitettani päästäkseni pois hillbilly-helvetistä, mutta sitten puhelimeni sammui. Onneksi. Onneksi degeneroituneet hillbilly-ihmiset ovat hyviä antamaan reittiohjeita.</w:t>
      </w:r>
    </w:p>
    <w:p>
      <w:r>
        <w:rPr>
          <w:b/>
        </w:rPr>
        <w:t xml:space="preserve">Tulos</w:t>
      </w:r>
    </w:p>
    <w:p>
      <w:r>
        <w:t xml:space="preserve">unohdin tarkistaa, oliko puhelimeni määränpää oikeasti ravintola, ja päädyin pulkkamäkeen... pelkäsin henkeni ja mahdollisesti seksuaalisen turvallisuuteni puolesta.</w:t>
      </w:r>
    </w:p>
    <w:p>
      <w:r>
        <w:rPr>
          <w:b/>
        </w:rPr>
        <w:t xml:space="preserve">Esimerkki 7.2309</w:t>
      </w:r>
    </w:p>
    <w:p>
      <w:r>
        <w:t xml:space="preserve">Teksti: tämä ei tapahtunut tänään, mutta noin 5 vuotta sitten, kun olin rikollinen 16 year old.me ystäväni Josh ja hänen veljensä Quinton olivat stoners. poltimme koulun jälkeen koulun aikana vain koko ajan. 3 meistä oli joitakin melko paska koti tilanteita, joten kukaan ei oikeastaan välitä 2 shits mitä teimme, joten me tekisimme paljon typerää paskaa. eräänä päivänä koulun jälkeen päätämme tavata ja mennä jääkiekko peli kotikaupungissamme. sen iso peewee turnauksen ja ainoa tapa, jolla voimme tehdä sen paremmin, on jos menemme polttaa joitakin keiloja. joten menemme tavalliseen paikkaan hylättyyn tehtaaseen ja poltamme. tämän jälkeen menemme takaisin jääkiekkokaukaloon ja kannustamme pelaavia ystäviämme, kun he hakkaavat tanskasta matkustaneen joukkueen paskaksi. koska olemme kovaäänisiä vastenmielisiä kusipäitä me melkein joudumme tappeluun joidenkin vanhempien kanssa koska arvasitte varmaan että me yllytimme tappeluihin jäällä ja olimme mulkkuja. ajattelemme että on hyvä aika lähteä ja lähdemme ulos. kun olimme lähdössä ulos minulla on mahtava idea miksi emme pelaisi knicky knicky nine dooria. tarkoitus tässä pelissä on olla mulkku. koputetaan oveen saadaan ihmiset tulemaan ulos odotetaan tehdään se uudestaan ja periaatteessa ahdistellaan jotain satunnaista. joten josh menee ensin sitten quinton ja sitten on minun vuoroni. koputan oveen piiloon juoksen kaverini luokse kulmaan ja odotan. no talon omistaja suuttuneena näkee meidät ja lähtee takaa-ajoon. lähdemme liikkeelle. juostessamme jäistä katua pitkin liukastun putoan taaksepäin ja laskeudun ranteelleni. nähdessäni henkilön takanani nousee ylös ja jatkan juoksemista. pääsemme hylättyyn tehtaaseen nauramme ja tunnen jatkuvasti ranteessani jyrisevää kipua aina kun liikutan sitä. huomaan ison muhkuran ja luulen, että se on vain mustelmilla. hengailemme vielä muutaman tunnin ennen kuin menen kotiin ja sammun. heräämällä seuraavana päivänä ranteeni on kipeä kuin vittu. menen kouluun ja imen sitä ja ajattelen, että se on vain mustelmilla. kuitenkin kun pääsin kouluun ja lopetin tunnin aloin ajatella, että jotain on vialla. tunnen jonkinlaista liikettä kun pyöritän ranteeni ja se on turvonnut. joten kävelen tunnin matkan sairaalaan ja valehtelen hampaat irvessä, että loukkasin ranteeni. minulle sanotaan, että ranne on murtunut ja minut kipsataan. (jonka lopulta leikkasin aikaisin pois sahan ja puristimen avulla, jotta en näyttäisi tyhmältä valokuvissa, joissa olen tansseissa) tähän päivään asti ranteeni naksuu ja paukkuu edelleen ja on eräänlainen muistutus siitä, etten ole idiootti.</w:t>
      </w:r>
    </w:p>
    <w:p>
      <w:r>
        <w:rPr>
          <w:b/>
        </w:rPr>
        <w:t xml:space="preserve">Tulos</w:t>
      </w:r>
    </w:p>
    <w:p>
      <w:r>
        <w:t xml:space="preserve">murtui ranteeni, kun pelasin knicky knicky nine dooria 16-vuotiaana typeränä kavereiden kanssa. ranne naksuu nyt.</w:t>
      </w:r>
    </w:p>
    <w:p>
      <w:r>
        <w:rPr>
          <w:b/>
        </w:rPr>
        <w:t xml:space="preserve">Esimerkki 7.2310</w:t>
      </w:r>
    </w:p>
    <w:p>
      <w:r>
        <w:t xml:space="preserve">Teksti: pakollinen, tämä tapahtui eilen illalla, kun yritin siivota kotiani. olin pyjamissa jynssäämässä kylpyhuonetta, imuroimassa mattoja, tiskaamassa astioita ja pyyhkimässä pölyjä huonekaluista, mutta ennen kaikkea tätä ajattelin, että miksen lämmittäisi tuoksukynttilän vahaa uunissa, jotta voisin nauttia lämpimän kanelin miellyttävästä tuoksusta kylmänä talvipäivänä NYC:ssä. jätin kynttilän uuniin vähän yli viideksi minuutiksi. Seuraavaksi uunini muuttui kirjaimellisesti tulivuoreksi, ja valehtelisin, jos kertoisin, etten katsonut tulta ja kuvitellut koko viisikerroksisen sodanaikaisen rakennukseni syttyvän liekkeihin. onneksi selvisin lievillä vahapalovammoilla ja hyvin vahaisella uunilla, joka on vielä kolmen tunnin vahanpoistamisyritysten jälkeen vahvasti vahainen. positiivisena puolena asuntoni tuoksuu kanelilta.  [proof](http://imgur.com/a/nresu)</w:t>
      </w:r>
    </w:p>
    <w:p>
      <w:r>
        <w:rPr>
          <w:b/>
        </w:rPr>
        <w:t xml:space="preserve">Tulos</w:t>
      </w:r>
    </w:p>
    <w:p>
      <w:r>
        <w:t xml:space="preserve">tulivuori tuoksukynttilät</w:t>
      </w:r>
    </w:p>
    <w:p>
      <w:r>
        <w:rPr>
          <w:b/>
        </w:rPr>
        <w:t xml:space="preserve">Esimerkki 7.2311</w:t>
      </w:r>
    </w:p>
    <w:p>
      <w:r>
        <w:t xml:space="preserve">Teksti: tämä tapahtui eilen, ja se olisi myös voinut olla til thread jos ajattelin ottaa kuvan siitä hetkellä fuck up.anyways, kuuma kesäpäivät ovat meille tarkoittaa, että autoni on saavuttanut lähes helvetin kaltainen lämpötilat kun pääsen pois töistä. normaalisti jätän vain laukkuni autoon, jotta voin mennä suoraan töistä kuntosalille, ja eilen ei ollut poikkeus. joten pukuhuoneessa otan pois paitani ja olen valmis levittämään deodoranttia, kun huomaan tikkuni oli tyhjä, ei ole edes jälkiä siitä jäljellä.  mokasin kun käänsin sen ylösalaisin ja ulos tuli sulaa deodoranttia jalalleni, jalkaterälleni ja lattialle. astia oli vielä tarpeeksi kuuma pitääkseen deodoranttia nesteytettynä. "mitä vittua?!"-hetken jälkeen yritin siivota lattialle aiheuttamaani sotkua, mutta se oli jo kovettunut ja levinnyt kaikkialle, tein siitä vahtimestarin ongelman. tästä lähtien otan laukkuni mukaani sisätiloihin.</w:t>
      </w:r>
    </w:p>
    <w:p>
      <w:r>
        <w:rPr>
          <w:b/>
        </w:rPr>
        <w:t xml:space="preserve">Tulos</w:t>
      </w:r>
    </w:p>
    <w:p>
      <w:r>
        <w:t xml:space="preserve">kuuma auto + deodoranttitikku = sulanutta tuoretta tuoksua pukuhuoneen lattialla.</w:t>
      </w:r>
    </w:p>
    <w:p>
      <w:r>
        <w:rPr>
          <w:b/>
        </w:rPr>
        <w:t xml:space="preserve">Esimerkki 7.2312</w:t>
      </w:r>
    </w:p>
    <w:p>
      <w:r>
        <w:t xml:space="preserve">Teksti: tämä ei tapahtunut tänään, koska en ole vielä 5 päivää edellisestä tapauksesta. mutta viimeisten 5 kuukauden ajan minulle on määrätty 40 mg celexaa (serotoniinitasapainottaja ahdistuneisuuteen ja lievään masennukseen). minulle on kehittynyt pari haittavaikutusta, erityisesti laiskuuden tai velttouden tunne ja se, etten ole enää aktiivinen työpäivän jälkeen. 26-vuotias mies lahden alueella. sen sijaan vietin aikani töiden jälkeen klo 16-18 juoden käsityö- ja mikrooluita (noin 6 olutta 6-8 %:n humalassa kahden tunnin aikana). olin pari vuotta sitten collegessa bilejuoppo, mutta olin saanut itseni kuntoon parin viime vuoden aikana ja saanut loistavan työpaikan. olin tullut tyytyväiseksi ja laiskaksi tällä reseptillä.Nelivuotias tyttöystäväni tuli kotiin noin klo 18.00, ja minä kävin suihkussa (todennäköisesti salaa oluen suihkussa ja välipalan) ja kun olin ulkona, aloin tehdä päivällistä (yritin aina toimia kuin tavallinen ihminen humalassa). tämä on ongelma. celexan tai minkä tahansa ssri-lääkkeen käyttö ja alkoholin juominen muuttaa merkittävästi alkoholin sietokykyä, mutta sitä ei useinkaan tajua prosessin aikana. menin siis viereiseen huoneeseen ostamaan toisen 6-pakkauksen käsityöläisoluita ja nautin ne päivällisen jälkeen. (yhteensä noin 10 olutta neljän tunnin aikana nyt). heräsin pahan krapulan kanssa, mutta pystyin siistiytymään hienosti aamulla, pukeutumaan hienosti, tuoksumaan hyvältä ja hymyilemään. (paljon kookosvettä krapulan parannuskeinona). kun yritin muistaa mitään yksityiskohtia illasta tai tapahtumista viimeisten tuntien ajalta ennen nukkumaanmenoa, tuntui kuin olisin menettänyt tajuntani. näin oli joka kerta, ja vetäisin vain olkapäitäni alas huonona unena tai rankkana yönä. tyttöystäväni kertoisi minulle tarinoita asioista, joita tein edellisenä iltana, eikä minulla olisi mitään muistikuvaa. myös, että tulen hyvin sosiaaliseksi tämän lääkkeen ja alkoholin yhdistelmän myötä ja facebook-viestitin vanhoja ihastuksia verkossa, joita en muistanut ja joita usein katuin seuraavana päivänä. Tämä jatkui 3 kuukauden ajan. tyttöystäväni sanoi lopulta, että nyt riittää, ja päätimme pitää pidemmän tauon. olen sittemmin muuttanut pois ja asun lähistöllä jakamassa taloa ikäiseni mukavan raittiin miehen kanssa. olen viidentenä päivänä täysin raitis ja lopetan celexan käytön, koska en pidä sivuvaikutuksista, vaikka se tekikin ihmeitä ahdistukselleni. opin läksyni, etten saa sekoittaa näitä kahta asiaa keskenään. se ei ole se ihminen, joka olen.</w:t>
      </w:r>
    </w:p>
    <w:p>
      <w:r>
        <w:rPr>
          <w:b/>
        </w:rPr>
        <w:t xml:space="preserve">Tulos</w:t>
      </w:r>
    </w:p>
    <w:p>
      <w:r>
        <w:t xml:space="preserve">sekoitin ssri-lääkkeitä alkoholinkäyttöön säännöllisesti, olutformaatin humalassa, ja se muutti jyrkästi persoonaani ja aiheutti eron 4 vuoden gf:n kanssa. olen palaamassa takaisin raiteille ja olen 6 päivää raitis ja muuttanut pois aloittaakseni uuden motivoivan matkan.</w:t>
      </w:r>
    </w:p>
    <w:p>
      <w:r>
        <w:rPr>
          <w:b/>
        </w:rPr>
        <w:t xml:space="preserve">Esimerkki 7.2313</w:t>
      </w:r>
    </w:p>
    <w:p>
      <w:r>
        <w:t xml:space="preserve">Teksti: Okei, joten tämä on minun ensimmäinen viesti koskaan reddit. joten olkaa ystävällisiä ja armoa. joten tämä tapahtui noin 2 tuntia sitten, kun koulu sai ulos. ensimmäinen, hieman taustatietoa, joten noin 6 kuukautta sitten, kun olin osaksi tupakointi ruohoa minulla oli 100% luonnollinen hamppu kääreet (jotka ovat joitakin mitä tyyris). Olen paljon koulun jälkeen ja sinä päivänä ystäväni kysyi, voisiko hän lainata kääreitäni, koska hän aikoi sytyttää ne pian poikaystävänsä kanssa. koska olen mukava kaveri, suostuin ja annoin ne hänelle. en nähnyt kääreitä enää koskaan, olin järkyttynyt, kysyin, voisinko saada ne takaisin, ja hän sanoi, että hänen poikaystävänsä repi ne irti. Noin päivä sitten minä ja tuo tyttö juttelimme ja kysyin, voisinko saada maksun takaisin kääreistäni, ja hän päätyi sanomaan: "Voin maksaa sinulle ruoholla." En ollut polttanut uudenvuoden jälkeen, ja ajattelin, että olisi siistiä saada ruohoa poltettavaksi kuivan kauden jälkeen. Päädyin sanomaan: "Joo, toki", koska ajattelin, ettei hän tosiaankaan antaisi minulle ruohoa lähiaikoina. Eteenpäin tähän päivään. Koulu oli juuri loppunut, kävelin ympäriinsä juttelemassa ihmisten kanssa, ja sitten se tyttö tulee luokseni ja sanoo, että hänellä on ruohoa minulle. koska olen ihminen, joka olen, otin häneltä ruohoa, ja nyt tässä tapahtuu se vittuilu, hän antoi minulle noin neljän dollarin arvosta ruohoa, en oikeastaan välittänyt määrästä, koska en rehellisesti sanottuna välitä kahta lentävää vittua jostain paskasta ruohosta. 10 minuuttia myöhemmin näen ystäväni, jonka nimeksi tulee F, nyt F on ensimmäinen henkilö, jonka kanssa olen koskaan polttanut ruohoa, hän pamautti ruohonpolttoni. ja poltimme paljon sinä päivänä, meillä oli noin neljä kulhoa (tiedän, ettei se ole paljon, mutta se oli ensimmäinen kertani), ja tunsin sen, luulin, että vasikkani painoivat satoja kiloja (minulla on mukavat, lihaksikkaat vasikat, joten ne ovat isot), ja luulin, että kun kävelin, määränpääni tulisi yhä kauemmas ja kauemmas. olin siis todella velkaa hänelle. Joten annoin hänelle neljän dollarin arvosta ruohoa ja menin ystävieni autolle, ja tässä kohtaa tilanne pahenee. se tyttö, joka antoi minulle ruohoa, on siellä, ja kun puhun ystävilleni, hän tulee ja sanoo: "Älä tuhlaa sitä ruohoa, jonka annoin sinulle". Kysyin, miten joku voi tuhlata ruohoa ja muuta sellaista, sitten hän alkaa kysyä, miten aion polttaa ruohon, ja minä fu, sanon, ettei minulla ole oikeastaan mitään, mistä polttaa, hän sitten heittää raivokohtauksen sanoen. hän haluaa ruohoni, jonka hän antoi minulle, koska hänen paska poikakaverinsa repi kääreeni. Vastaan sanomalla "annoin sen pois." ja hän sekoaa ja sanoo kuinka hän haluaa sen takaisin, koska hänellä ei ole rahaa ruohoon (okei, siis vähän tietoa tästä tytöstä, hänen poikakaverinsa on surkea paska, hänellä ei ole töitä ja hän on aina tyttöystävänsä kanssa polttamassa ruohoa. joten tietysti hänellä ei ole rahaa ruohoon, hän polttaa sen kaiken surkean poikakaverinsa kanssa.), sanon " se on 4 dollarin arvosta ruohoa, rauhoitu vittu, jos sä oot oikeesti niin vitun köyhä ja epätoivoinen niin mä maksan sulle 4 dollaria takaisin maanantaina kun mulla on käteistä." se alkaa haukkua mua tyhmäksi ja vaatia rahaa. mikä on niin tyhmää, koska hänen poikakaverinsa on se, joka repi kääreet alunperin, ja nyt hän halusi ruohon, jolla hän maksoi minulle takaisin, hän halusi minun ruohoni. päädyin kävelemään pois, koska halusin välttää fyysistä riitaa ( tämä tyttö on väkivaltainen). ja nyt olen jollekulle velkaa 4 dollaria jostain, joka oli minun.</w:t>
      </w:r>
    </w:p>
    <w:p>
      <w:r>
        <w:rPr>
          <w:b/>
        </w:rPr>
        <w:t xml:space="preserve">Tulos</w:t>
      </w:r>
    </w:p>
    <w:p>
      <w:r>
        <w:t xml:space="preserve">annoin jollekin ruohoa, joka maksettiin takaisin, ja nyt he haluavat sen takaisin, ja olen heille 4 dollaria velkaa.</w:t>
      </w:r>
    </w:p>
    <w:p>
      <w:r>
        <w:rPr>
          <w:b/>
        </w:rPr>
        <w:t xml:space="preserve">Esimerkki 7.2314</w:t>
      </w:r>
    </w:p>
    <w:p>
      <w:r>
        <w:t xml:space="preserve">Minä ja äitini rakastamme patikointia, erityisesti vaikeakulkuisessa maastossa, kuten purojen yli hyppimistä ja matalien kallioiden yli kiipeilyä. asuinalueellamme ei ole paljon tällaisia polkuja. päätämme lähteä tähän puistoon, joka sijaitsee noin neljän tunnin matkan päässä. heti perille päästyämme menemme puiston toimistoon kyselemään eri poluista, ja puistonvartija osoittaa erästä polkua nimeltä molly's knob trail. hän sanoi, että se on juuri sitä, mitä etsimme, joten lähdemme sinne, mistä se alkaa. polku kulkee suurimman osan ajasta ylämäkeen, ja matkalla näemme tämän kauniin näköalatasanteen, istumme ja levähdämme, ja jatkamme matkaa. tulemme muutamaan risteykseen, jossa polku jakautuu, mutta kätevä karttamme ei koskaan petä meitä! kävelemme taas ylämäkeen, ja luulen, että olemme jo puolivälissä, mutta yllätyksekseni edessämme on sama näköalatasanne kuin ennenkin, aivan edessämme. Jatkamme vaellusta. Muutamaa mutkaa myöhemmin käännymme kulman ympäri, ja siellä on sama näköalatasanne kuin ennenkin. Olen tässä vaiheessa todella hämmentynyt. Alkaa tulla pimeää, ja jalkoihini alkaa todella sattua. Äitini on takanani ja yrittää parhaansa mukaan selvittää, missä menimme kartan kanssa pieleen. koska emme halunneet tuhlata aikaa, jatkoimme matkaa näköalatasanteen ohi. olemme nyt kävelleet noin neljäkymmentäviisi minuuttia, ja olen varma, että olemme lähellä uloskäyntiä, ei! käännyimme ja sama näköalatasanne oli aivan siinä. nyt kuunnelkaa minua, olimme tuntemattomalla alueella, emme olleet nähneet yhtään retkeilijää vaelluksellamme, hämärän laskeutuminen oli ohi, joten oli todella pimeää, ja puut olivat paljaita, mikä antoi karmivan tunnelman. minä ja äitini olimme molemmat tuskissamme ja pelästyimme paskat housuun. luulin varmasti, että olimme ihmetelleet sellaista metsää, josta lukee, että ihmiset menevät sinne eivätkä koskaan tule ulos. kyllästyttyämme karttaan päätimme tehdä omat mutkamme ja arvailla, minne meidän piti mennä, ja kas kummaa, toisen kilometrin vaelluksen jälkeen siellä oli äitini punainen hyundai. liukastelemme täysillä perseellämme mäkeä alas sen sijaan, että olisimme kävelleet polkua alas, ja lähdemme ulos. herään tänään, enkä pääse sängystä ylös ilman apua. jalkani ovat niin jäykät, että pystyn tuskin liikuttamaan niitä, äitini on vielä pahempi. olimme patikoineet seitsemän mailia, puolet siitä ylämäkeen.</w:t>
      </w:r>
    </w:p>
    <w:p>
      <w:r>
        <w:rPr>
          <w:b/>
        </w:rPr>
        <w:t xml:space="preserve">Tulos</w:t>
      </w:r>
    </w:p>
    <w:p>
      <w:r>
        <w:t xml:space="preserve">Menimme patikoimaan, eksyimme, luulin olevani Blair Witchissä ja pilasin jalkani.</w:t>
      </w:r>
    </w:p>
    <w:p>
      <w:r>
        <w:rPr>
          <w:b/>
        </w:rPr>
        <w:t xml:space="preserve">Esimerkki 7.2315</w:t>
      </w:r>
    </w:p>
    <w:p>
      <w:r>
        <w:t xml:space="preserve">Teksti: tämä tapahtui tänä aamuna matkallani töihin. vähän taustaa, olen kulkenut samalla 06:45-junalla joka päivä viimeiset 3-4 vuotta. tunnistan suurimman osan ihmisistä, jotka nousevat junaan tai jäävät siitä pois, koska olemme kuin muurahaisia menossa edestakaisin töistä. olen jopa aloittanut keskustelun muutaman ihmisen kanssa, mikä on hyvin harvinaista briteille. Olen aina ollut japanilaisen animen ja mangan ystävä, ja luin ensimmäisen kerran berserk-mangan monta, monta vuotta sitten. se jäi mieleeni loistavana tarinana, mutta en osaa enää kertoa paljonkaan tarinasta. huomasin hiljattain, että vuosina 2012/13 julkaistiin kolme elokuvaa, jotka käsittelivät tarinaa uudelleen, joten lisäsin ne junassa katsottavien asioiden listaan.katsoin viime viikolla osat i ja ii. elokuvat tekivät melkoisen vaikutuksen ja tarina alkaa todellakin saada vauhtia. vähän gorea siellä täällä, mutta ei mitään törkeää. tänään oli vuorossa osa iii. nousin junaan normaalisti ja jäin istumaan kahden keski-ikäisen naisen väliin kolmosriviin. epämukavaa, mutta ihan sama, pääsin suoraan katsomaan elokuvaa. Aina kun katson animaatioelokuvia julkisissa liikennevälineissä, ihmiset kiinnostuvat niistä. harvoin näkee ihmisiä katsomassa tekstitettyä animea, ja he suhtautuvat siihen joko innokkaasti tai hieman halveksuen sitä, että 26-vuotias katsoo lastenohjelmia. vanhempien ihmisten kanssa yleensä jälkimmäistä. (jos et ole nähnyt elokuvia, mutta aiot nähdä ne jonain päivänä, on luvassa lieviä spoilereita) ja tässä kohtaa tapahtuu se moka. osa iii on paljon graafisempi ja väkivaltaisempi kuin kaksi edellistä osaa. itseäni ei ultra-väkivalta haittaa, mutta olin niin uppoutunut, että unohdin kaksi muuta vieressäni istunutta katsojaa. oletan, että he olivat luultavasti melko ällöttyneitä tässä vaiheessa. mutta sitten se pahenee, graafinen väkivalta muuttuu graafiseksi animoiduksi raiskaukseksi, eikä kyseessä ole ihmisen raiskaus ihmistä vastaan, vaan ihmisen kaltainen peto raiskaa ihmisnaaraan. tässä vaiheessa vieressäni istuva nainen huutaa: "Mitä helvettiä te katsotte?!", ja kuten arvata saattaa, koko juna kääntyy katsomaan, mistä metelistä on kyse. tajuan heti, että olen tehnyt karkean virheen laiminlyödessäni sen tosiasian, että katson tätä julkisesti, ja menen kirkkaanpunaiseksi ja kompastelen sanojeni kanssa. yritän selittää, että se on animaatioelokuva jne. mutta nainen ei tajua sitä. toinen nainenkin puhuu ääneen ja toteaa, että se oli hyvin väkivaltainen. nainen jatkaa haukkumistani siitä, että katson näin ällöttävää sisältöä julkisesti, ja toteaa kovaan ääneen, että katsoin "jonkinlaista vitun seksikohtausta". Olen kirjaimellisesti sanaton enkä tiedä mitä tehdä tai sanoa. onneksi juna pysähtyy asemalle ja pysähtyy, joten nappaan tavarani ja häivyn sieltä. jouduin odottamaan seuraavaa junaa, joten myöhästyin töistä, mutta nyt minun on keksittävä vaihtoehtoinen aika tai reitti töihin lähitulevaisuudessa. en pysty näkemään ketään noista ihmisistä enää uudelleen. sivuhuomautuksena suosittelen lämpimästi tutustumaan berserkkiin.</w:t>
      </w:r>
    </w:p>
    <w:p>
      <w:r>
        <w:rPr>
          <w:b/>
        </w:rPr>
        <w:t xml:space="preserve">Tulos</w:t>
      </w:r>
    </w:p>
    <w:p>
      <w:r>
        <w:t xml:space="preserve">katsoi huolimattomasti liian graafista animaatioelokuvaa junassa istuessaan kahden keski-ikäisen naisen välissä. joutuu etsimään uuden junan töihin.</w:t>
      </w:r>
    </w:p>
    <w:p>
      <w:r>
        <w:rPr>
          <w:b/>
        </w:rPr>
        <w:t xml:space="preserve">Esimerkki 7.2316</w:t>
      </w:r>
    </w:p>
    <w:p>
      <w:r>
        <w:t xml:space="preserve">Teksti: tämä tapahtui yläasteella, joten kärsivällisyyttä.Kävin hyvin pieni peruskoulu, 20 lasta koko luokan. minulla oli samat kolme pääopettajaa, ja osallistui jokaisella luokalla samat 20 kids every day.I ei ollut suosituin lapsi yläasteella. en sanoisi minua kiusattiin, mutta jotkut luokkatoverini varmasti käytti minua hyväksi silloin tällöin. se oli tavallaan laantunut kahdeksannen luokan loppuun mennessä, mutta oli yksi jatkuva vitsi, joka todella suututti minua, koska minä olin se, joka oli aloittanut sen. periaatteessa tein jonkin vitsin siitä, että minulla oli rintasyöpä kuudennella luokalla, ja sen jälkeen kukaan ei antanut minun unohtaa sitä. kaikki tilaisuudet käytettiin, "oooooh!!!! unilateraldragonilla on rintasyöpä!!!!" tätä jatkui kuudennelta luokalta yläkoulun loppuun asti. inhosin sitä, mutta en koskaan tehnyt asialle mitään, en koskaan kertonut kenellekään tai yrittänyt puolustaa itseäni muuten kuin satunnaisesti: "tulkaa nyt, kaverit, minulla ei ole rintasyöpää." Kunnes eräänä kohtalokkaana päivänä noin kahdeksannen luokan puolivälissä. luokanopettajamme, 29-vuotias, notkea, voimakas, urheilullinen mies, piti meille puheen. hän kertoi, että meidän pitäisi päästä pois mukavuusalueiltamme, tehdä asioita, joiden tekeminen on meille pyhää, koska niin ihminen kasvaa ihmisenä.Kaikki hyvin, eikö niin? No juuri kun hän oli lopettanut, tämä poika käveli luokseni ja kuiskasi korvaani: "Unilateraldragon pelkää rintasyöpää." Minä napsahdin. Se oli käännekohta. Käännyin ympäri, ja takanani istui tyttö, sanotaan häntä Janeksi, ja sanoin hänelle täsmälleen saman asian: "Jane pelkää rintasyöpää." Arvatkaa, kenen äidillä oli rintasyöpä. Jep, Janella. Nyt teidän on ymmärrettävä, että tämä oli ensimmäinen kerta, kun olin tehnyt rintasyöpävitsin kenestäkään muusta, sen jälkeen kun minua oli pilkattu vuosia. ja onnekseni kaikki olivat palaamassa paikoilleen, ja huone hiljeni juuri sen verran, että opettajani saattoi kuulla. tunsin itseni melko tyytyväiseksi, että olin puolustanut itseäni, kunnes käännyin ympäri ja näin kasvot, jotka hän osoitti minuun. Hänen kasvonsa olivat rauhalliset, mutta hänen silmänsä paloivat tuhannen vihaisen auringon raivosta. huone hiljeni nopeasti. se oli niin jännittynyt, että tunsin muiden huoneessa olevien ihmisten paskovan aktiivisesti housuihinsa, kun minä hiljalleen kuihtuin ja kuolin sisälläni. istuimme varmaan 30-45 sekuntia täydessä hiljaisuudessa, kun yritin vastata hänen katseeseensa, lukuisia kertoja, mutta epäonnistuin. "Miten kehtaat?..... minä.... en pysty edes katsomaan sinua nyt...... ulos. toimistoon. mene. nyt." no paska. joten marssin perseeni rehtorin toimistoon luultavasti toista kertaa elämässäni, ja varmasti ainoan kerran näin ison asian takia. katson takaisin luokkahuoneeseen kaukana ja näen opettajani, joka oli lähtenyt luokkahuoneesta soittamaan kännykällään toimistoon kertoakseen heille, mitä tein. pääsen vastaanotolle ja siellä työskentelevä sihteeri vain istuu siellä odottamassa minua. Hän nyökkää rehtorin kanslian suuntaan ja sanoo: "Hän odottaa sinua." Istun rehtorin kansliaan ja aloin itkeä. Menetin täysin tajuntani. Kerroin hänelle kaiken, vitseistä ja pilkasta. ja luulen, että hän sääli minua, koska rangaistukseni oli, että minun oli pyydettävä anteeksi ja se siitä. tähän päivään mennessä en ole enää koskaan vitsaillut rintasyövästä. ****</w:t>
      </w:r>
    </w:p>
    <w:p>
      <w:r>
        <w:rPr>
          <w:b/>
        </w:rPr>
        <w:t xml:space="preserve">Tulos</w:t>
      </w:r>
    </w:p>
    <w:p>
      <w:r>
        <w:t xml:space="preserve">** kertoi rintasyöpävitsin tytölle, jonka äidillä oli rintasyöpä. opettaja kuuli. suuttui.</w:t>
      </w:r>
    </w:p>
    <w:p>
      <w:r>
        <w:rPr>
          <w:b/>
        </w:rPr>
        <w:t xml:space="preserve">Esimerkki 7.2317</w:t>
      </w:r>
    </w:p>
    <w:p>
      <w:r>
        <w:t xml:space="preserve">Teksti: menin ystäväni juhliin, jotka olivat luisteluradalla (rullaluisteluradalla, ei jäällä), ja törmäsin johonkuhun... todella kovaa. en ole lainkaan hyvä luistelemaan, ja se oli yksi ensimmäisistä kerroista, kun yritin ajaa kovaa; kun olin menossa, menetin tasapainoni ja yritin palautua. tiedättehän, miten kädet heiluvat luonnollisesti hullun lailla, kun yritätte palautua tasapainoon? Joo, löin jotakuta takaraivoon, ohitin hänet, enkä sekuntiakaan myöhemmin kuullut kolahdusta. ajoin liian lujaa pysähtyäkseni turvallisesti, joten en edes katsonut taakseni yrittäessäni vain poistua rikospaikalta... en edes ehtinyt pyytää anteeksi, koska en edes tiedä, keneen osuin.</w:t>
      </w:r>
    </w:p>
    <w:p>
      <w:r>
        <w:rPr>
          <w:b/>
        </w:rPr>
        <w:t xml:space="preserve">Tulos</w:t>
      </w:r>
    </w:p>
    <w:p>
      <w:r>
        <w:t xml:space="preserve">löin jotakuta, kun olin toipumassa tasapainosta, enkä pyytänyt anteeksi.</w:t>
      </w:r>
    </w:p>
    <w:p>
      <w:r>
        <w:rPr>
          <w:b/>
        </w:rPr>
        <w:t xml:space="preserve">Esimerkki 7.2318</w:t>
      </w:r>
    </w:p>
    <w:p>
      <w:r>
        <w:t xml:space="preserve">Teksti: heittää pois ilmeisistä syistä.Tämä tapahtui itse asiassa viime yönä/varhain tänä aamuna. ystäväni, a, oli viettämässä 21-vuotissyntymäpäiväänsä lähellä kotiani sijaitsevassa baarissa. 20 dollaria kahden tunnin avoimesta baarista. juttu oli niin, että parhaalla lukiokaverillani, minulla, oli valmistujaiset seuraavana päivänä, tänään. minun isäni aikoi hakea minut kotoa klo 5 aamulla, koska hänen koulunsa on 90 minuutin päässä. suunnitelma oli yksinkertainen, mennä juhlimaan synttäreitä, tulla takaisin nukkumaan pari tuntia ja sitten mennä valmistujaisiin. tässä kohtaa tapahtuu vittuilu. Kun avoin baari loppui, a:n juhlat siirtyivät toiseen baariin, jossa olimme viimeiseen soittoon asti, joka oli klo 4 aamulla. koska olin jo käyttänyt liikaa rahaa, päätin kompuroida kotiin. pääsin kotiin noin klo 4:30 aamulla ja nukahdin sänkyyn puhelimeni kanssa sohvalla. kun heräsin noin klo 11, tajusin, että mokasin. en ole varma, miten käsitellä tätä heidän kanssaan reddit. auttakaa.</w:t>
      </w:r>
    </w:p>
    <w:p>
      <w:r>
        <w:rPr>
          <w:b/>
        </w:rPr>
        <w:t xml:space="preserve">Tulos</w:t>
      </w:r>
    </w:p>
    <w:p>
      <w:r>
        <w:t xml:space="preserve">Kävin kännissä ystäväni valmistujaisia edeltävänä iltana. Hänen isänsä piti hakea minut viideltä aamulla. Jäin valmistujaisista paitsi.</w:t>
      </w:r>
    </w:p>
    <w:p>
      <w:r>
        <w:rPr>
          <w:b/>
        </w:rPr>
        <w:t xml:space="preserve">Esimerkki 7.2319</w:t>
      </w:r>
    </w:p>
    <w:p>
      <w:r>
        <w:t xml:space="preserve">Teksti: viisi aamulla isoäitini herättää minut sanomalla, että takapihallamme on iso koira, huomioikaa, että meillä ei ole isoja koiria. suurin koiramme on luultavasti 3/4 jalan pituinen tai jotain sinne päin. joka tapauksessa menen ulos tervehtimään koiraa ja koira on ystävällinen. iso nuori puhdasvalkoinen husky, joka on myös hyvin hyperaktiivinen. sain muutama hyvä kuva koirasta ja vietin noin tunnin ulkona koiran kanssa. tajuttuani, että husky on naapurini, menen sisälle odottamaan hieman ennen kuin ilmoitan naapureilleni, että heidän koiransa on takapihallani. astun ulos varmistaakseni, että koira on yhä siellä, ja ilmeisesti kaksi muuta koiraa naapurin talosta oli pihallani. yhteensä kolme koiraa takapihallani enkä tiedä, mitä tehdä. katson niiden kaikkien leikkiä ja päätän vain mennä takaisin sisälle, mutta heti kun avaan oven, husky ryntää minua kohti ja sisälle taloon ja näkee heti kissani. siinä vaiheessa tiesin että se menee päin helvettiä. yritän tarttua koiraa sen kauluksesta mutta en saa sitä kiinni ja se jahtaa kissaani läpi talon. juoksen etuovelle ja avaan sen päästääkseni kissani juoksemaan ulos välttääkseni huskyn. heti kun kissa juoksee ulos koira seuraa perässä. kissani on varmaan puolikuoliaaksi pelästynyt ja minä sekoilen mitä tehdä. isoäitini istuu vain sohvalla katsomassa ja nauraa minulle. kissani pääsee lopulta pois koiran luota ja koira päättää juosta takaisin naapurin pihalle. katson sisälle ja näen, että suuri osa siitä, missä koira oli, on nyt mudan peitossa. pelkkä tuhon tunne, kun näin mudan peittävän huoneen, tappoi jokaisen osan minusta, kun tiesin, että minun piti siivota se. niille, jotka ihmettelevät, kissani on kunnossa ja on palannut taloon ja nukkuu tuolilla ja naapurini koira on kotona.</w:t>
      </w:r>
    </w:p>
    <w:p>
      <w:r>
        <w:rPr>
          <w:b/>
        </w:rPr>
        <w:t xml:space="preserve">Tulos</w:t>
      </w:r>
    </w:p>
    <w:p>
      <w:r>
        <w:t xml:space="preserve">tervehdin koiraa ulkona, se toi ystäviä, ryntäsi talooni, jahtasi kissaani, teki sotkua, kissa on kunnossa.</w:t>
      </w:r>
    </w:p>
    <w:p>
      <w:r>
        <w:rPr>
          <w:b/>
        </w:rPr>
        <w:t xml:space="preserve">Esimerkki 7.2320</w:t>
      </w:r>
    </w:p>
    <w:p>
      <w:r>
        <w:t xml:space="preserve">Teksti: tämä on oikeastaan enemmänkin jokapäiväistä, että mokasin. olen lihava. olen 100 kiloa ylipainoinen. minulla on useita terveysongelmia, joista monet kehittyivät noin 50 kiloa sitten... vaikka olen aina ollut huonossa kunnossa. olen tunnesyöjä. kun olen stressaantunut, yksinäinen tai juhlinut - tai mitä tahansa - on aika syödä. en tiedä, miten lopettaa. olen hyvin koulutettu. tiedän ravitsemuksesta.  Olen ollut kaikilla dieeteillä, tiedän, että ruoka pitää laittaa pois. en juo limsaa. vihaan itseäni. ehkä teen näin siksi, että minua pahoinpideltiin lapsena. minua hakattiin, raiskattiin, todistin väkivaltaa päivittäin, kunnes jouduin sijaishuoltoon. katsoin, kun äitini tukehdutti itseään. katsoin, kun isäni ahmi ja puhdisti. talossa ei koskaan ollut tarpeeksi ruokaa, koska rahat (silloin kun meillä oli) käytettiin huumeisiin.  Olen aikuinen nyt, ja siitä on kauan aikaa. olen nyt vanhempi. näen, miten ihmiset suhtautuvat minuun. näen, miten redditissä puhutaan kaltaisistani ihmisistä. luin aamulla slate-artikkelin kokispulloista ja luin kommentit... on aika selvää, että olen epäonnistunut. en ole vittu tehnyt sitä. olen *on* kauhea esimerkki lapsilleni.  Minulla on pakkomielle siitä, mitä laitan suuhuni, ja vihaan itseäni joka kerta, kun lipsahdan. en lihota enää, mutta en ole laihtunutkaan. minulla ei ole varaa valmentajaan. terapia kattaa vain niin paljon ruokaa. minun odotetaan tekevän tämän yksin, enkä pysty siihen. olen teidän hamplanettinne ja ansaitsen tulla poistetuksi planeetalta. tiedän, että monet teistä ovat samaa mieltä.</w:t>
      </w:r>
    </w:p>
    <w:p>
      <w:r>
        <w:rPr>
          <w:b/>
        </w:rPr>
        <w:t xml:space="preserve">Tulos</w:t>
      </w:r>
    </w:p>
    <w:p>
      <w:r>
        <w:t xml:space="preserve">fuckup hamplanet</w:t>
      </w:r>
    </w:p>
    <w:p>
      <w:r>
        <w:rPr>
          <w:b/>
        </w:rPr>
        <w:t xml:space="preserve">Esimerkki 7.2321</w:t>
      </w:r>
    </w:p>
    <w:p>
      <w:r>
        <w:t xml:space="preserve">Teksti: vittu se kirjaimellisesti juuri tapahtui. kuntosalilla yrittäen tulla paisuneeksi (ei oikeastaan) ja päätin tehdä istumaannousuja. kuntosalilla, jossa käyn, on noin viisi tai noin konetta, jotka ovat paikallaan, mutta antavat sinulle pienen kulman lisätä hieman umphia. oikealla puolellani on tyttöystäväni ja vasemmalla puolellani on erittäin viehättävä tyttö noin minun ikäiseni. laitan päälle hyvää treenimusiikkia ja lepuutan käsiäni rintakehän yli. olen valmis potkimaan paskat pihalle tästä istumaan. ensimmäinen istumaan nousu menen kovaa ja työnnän kaikilla lihaksillani, jotta se olisi paras istumaan nousu ikinä. tässä se vittu on. ilmeisesti innossani näyttää, kuinka mahtava olen istumaan nousuissa, työnsin niin kovaa lihaksillani, että päästin ulos elämäni äänekkäimmän pierun. huomioitavaa:-kummallakaan tyttöystävälläni tai vieressäni olevalla tytöllä ei ole kuulokkeita päässään-koneet ovat sen alueen ympärillä, jossa "lihaspäitä" treenaa. -Tämän pierun olisi voinut kuulla kuussa. joten nyt olen vessassa miettimässä, voisinko vain paeta ikkunan kautta. vittu minun täytyy nyt vaihtaa salia.....</w:t>
      </w:r>
    </w:p>
    <w:p>
      <w:r>
        <w:rPr>
          <w:b/>
        </w:rPr>
        <w:t xml:space="preserve">Tulos</w:t>
      </w:r>
    </w:p>
    <w:p>
      <w:r>
        <w:t xml:space="preserve">toot toot</w:t>
      </w:r>
    </w:p>
    <w:p>
      <w:r>
        <w:rPr>
          <w:b/>
        </w:rPr>
        <w:t xml:space="preserve">Esimerkki 7.2322</w:t>
      </w:r>
    </w:p>
    <w:p>
      <w:r>
        <w:t xml:space="preserve">Teksti: tätä ei tapahtunut tänään, mutta en voinut lähettää tätä viikon aikana. minulla oli kiire herättyäni myöhään. jotta ehdin ajoissa tunnille, minun oli pakattava aamukakka ja suihku samaan aikaan. suihku päällä. kakkasin niin nopeasti kuin pystyin, sitten menin suihkuun.Oltuani täysin vedessä tajusin, etten ollut lopettanut kakkaamista kokonaan. märkänä menin takaisin wc-istuimelle ja lopetin kakkani. onnistuin saamaan märillä käsilläni wc-paperia, mutta se osoittautui liian heikoksi kestämään säännöllistä pyyhkimistä, ja se repesi paineen alla, jolloin käteni olivat äärimmäisen likaiset ja märät wc-paperin palaset olivat mut.</w:t>
      </w:r>
    </w:p>
    <w:p>
      <w:r>
        <w:rPr>
          <w:b/>
        </w:rPr>
        <w:t xml:space="preserve">Tulos</w:t>
      </w:r>
    </w:p>
    <w:p>
      <w:r>
        <w:t xml:space="preserve">kiirehdin aamukakkani kanssa, sain kakkaa käsilleni.</w:t>
      </w:r>
    </w:p>
    <w:p>
      <w:r>
        <w:rPr>
          <w:b/>
        </w:rPr>
        <w:t xml:space="preserve">Esimerkki 7.2323</w:t>
      </w:r>
    </w:p>
    <w:p>
      <w:r>
        <w:t xml:space="preserve">Teksti: tämä tapahtui juuri.olen työskennellyt tietokoneella koko päivän ja ympärilläni on pari tölkkiä limsaa. hävitän räkänokkani tyhjään tölkkiin ja heitän sen myöhemmin pois.pidin tauon enkä juonut juomaani limsaa loppuun, tulin takaisin uuden tölkin kanssa ja jatkoin töitä. rupesin nuuskimaan nenääni ja laittamaan sitä tähän tölkkiin joka ei ollut aivan tyhjä, piittaamatta mistään. no otin kiinni ei aivan tyhjästä tölkistä ja tunsin että siinä oli vielä poppia. en halunnut sen menevän hukkaan ja löin loputkin tölkistä... huomasin kun menin nielemään että pepsiini oli jäänyt vähän lihaa.</w:t>
      </w:r>
    </w:p>
    <w:p>
      <w:r>
        <w:rPr>
          <w:b/>
        </w:rPr>
        <w:t xml:space="preserve">Tulos</w:t>
      </w:r>
    </w:p>
    <w:p>
      <w:r>
        <w:t xml:space="preserve">join lihapullia Pepsiä.</w:t>
      </w:r>
    </w:p>
    <w:p>
      <w:r>
        <w:rPr>
          <w:b/>
        </w:rPr>
        <w:t xml:space="preserve">Esimerkki 7.2324</w:t>
      </w:r>
    </w:p>
    <w:p>
      <w:r>
        <w:t xml:space="preserve">Teksti: joten tänä aamuna äitini päätti siivota huoneeni ja heittää roskani ulos. nyt on 17-vuotias poika olen laiskuri, joten äidilläni on tiukat säännöt ei ruokaa huoneessani. mutta tietenkään en kuuntele ja pitää syöminen huoneessani bc olen jättiläinen ääliö. olen vain chillaus katsomassa televisiota on äitini tulee sisään minun roskat ja kaikki minun ruokaa kääreet ja laatikot. hän dumps ding dong laatikko ja boom visine a (silmätipat niille, jotka ovat sekaisin) laatikko tulee ulos. tässä kohtaa tapahtuu se vittuilu. äitini sanoo sitten "ainoa asia mihin voisit käyttää visinea on pilven polttaminen!". hän alkaa hiillostaa minua ja minun on myönnettävä, että poltan ruohoa tai ainakin poltin ennen. elämäni joko menee pilalle tai olen todella kusessa, kuten he sanoisivat. joten kaikille jotka lukevat tämän, älkää olko minä ja jättäkää todisteita ja olkaa jättimäinen ääliö.</w:t>
      </w:r>
    </w:p>
    <w:p>
      <w:r>
        <w:rPr>
          <w:b/>
        </w:rPr>
        <w:t xml:space="preserve">Tulos</w:t>
      </w:r>
    </w:p>
    <w:p>
      <w:r>
        <w:t xml:space="preserve">äiti siivoaa huoneen, löytää ruokaa, jota minun ei pitäisi syödä, löytää silmäpudotuslaatikon, grillaa minua ruohon polttamisesta...</w:t>
      </w:r>
    </w:p>
    <w:p>
      <w:r>
        <w:rPr>
          <w:b/>
        </w:rPr>
        <w:t xml:space="preserve">Esimerkki 7.2325</w:t>
      </w:r>
    </w:p>
    <w:p>
      <w:r>
        <w:t xml:space="preserve">Teksti: tämä oli elämäni suurin moka, niin paljon kovaa työtä tehtyäni päädyin epäonnistumaan surkeasti ja pettämään kaksi ihmistä. kaikki alkoi eilen illalla. päätimme tehdä jotain, mitä emme ole koskaan ennen tehneet, ja ajattelimme, että se olisi mahtavaa. joten aloitimme matkamme eilen illalla taistellaksemme asian puolesta. Vietimme tuntikausia yrittäen saavuttaa saavuttamattoman ja silti petin hyvät ystäväni mam ja save (oikeat nimet, koska ketä kiinnostaa), joten vietimme reilut 9 tuntia työskennellen asian puolesta vain siksi, että minä petin heidät ja petin heidät ja nyt heidän on jatkettava ilman minua toiset 5 tuntia. en usko, että voin enää jatkaa sen pettymyksen kanssa, jonka aiheutin heille. meillä oli niin hauskaa laulaa vanhoja rap-biisejä ja vitsailla. se oli sellainen seikkailu, se oli sellainen adrenaliinipöhinä, ja kaikki päättyi niin antikliimaksi. hetki sitten kaikki oli hienosti ja nyt se on ohi.</w:t>
      </w:r>
    </w:p>
    <w:p>
      <w:r>
        <w:rPr>
          <w:b/>
        </w:rPr>
        <w:t xml:space="preserve">Tulos</w:t>
      </w:r>
    </w:p>
    <w:p>
      <w:r>
        <w:t xml:space="preserve">mokasin kuolemalla Diablo 3:n hardcore-tilassa ja pettämällä ihmisiä.</w:t>
      </w:r>
    </w:p>
    <w:p>
      <w:r>
        <w:rPr>
          <w:b/>
        </w:rPr>
        <w:t xml:space="preserve">Esimerkki 7.2326</w:t>
      </w:r>
    </w:p>
    <w:p>
      <w:r>
        <w:t xml:space="preserve">Teksti: tämä fu, toisin kuin monet tässä subreddit, todella tapahtui tänään. okei, joten joka tapauksessa, aiemmin tänään olin jäänyt kotiin yksin (pitää mielessä, olen lukiossa.) nyt, ymmärtäkää, olen ollut paljon stressiä viime aikoina. olen ollut tehtäviä kasaantuu kattoon, ja lähes ei ole aikaa omalle...ööh.... "henkilökohtaisiin" tarpeisiin. siksi tätä kultaista tilaisuutta ei ollut tarkoitus hukata. ensimmäiseksi murtauduin vanhempieni viinakaappiin ja otin useita paukkuja hienoa viskiä, sitten menin jääkaapille ja hioin muutaman oluen. olin aika hyvällä alulla. nyt kun olin hieman rennompi enkä ollut enää niin huolissani töistä, oli aika huolehtia enemmän...ööh...sanoisimmeko "primitiivisistä" tarpeista. tässä vaiheessa arvostelukykyni ei ollut kaikkein koskemattomimmassa kunnossa, ja koska olin yksin kotona, ajattelin, että voisin yhtä hyvin tehdä tästä hieman erikoisemman kuin tavanomaiset autoeroottiset pyrkimykseni. siksi päätin kaikessa kiimaisessa loistokkuudessani tutkia ruokakaappia mahdollisen runkkausta tehostavan aineen varalta (en ole varma, miksi katsoin sieltä enkä kylpyhuoneesta.) kaapin sisältä katsellessani näin laatikollisen melko vanhoja gelatiinipaketteja, jotka vetosivat minuun melkein heti. otin paketin, kaadoin sisällön pieneen kulhoon, sekoitin siihen hieman (melkein polttavan) kuumaa vettä, menin makuuhuoneeseeni, jätin oven auki (milloin muuten minulla olisi ollut tällainen tilaisuus?) ja ryhdyin hommiin. levitin kulhon sisällön (gelatiinin ja kuuman veden viskoosin seoksen) reilusti sukuelimilleni ja aloitin tavanomaisen seksuaalisen itsestimulaation liikkeet. en ollut kolmea minuuttia sen jälkeen, kun olin odottanut melko pitkäksi istunnoksi, kun sieraimiini tunkeutui yhtä mätä kuin pistävä haju. tämä ei ollut varsinaisesti kiihottavaa. heti, jo melko humalassa ollessani, oksensin suuhuni. juoksin vessaan päästääkseni alkoholistisen oksennukseni irti toivottavasti huomaamattomalla tavalla.  Tässä vaiheessa vatsani oli melkoisen kipeä. haju oli kuitenkin hellittämätön. löyhkäsin joltain, jota voi verrata vain teurastetun sian mätäneviin suolistoihin. nyt, maatessani maassa, sairaana, humalassa ja loukussa pilvessä, joka haisi paholaisen ejakulaatilta, kuulin etuoven avautuvan. onneksi kaikki todisteet alkoholipitoisista yrityksistäni oli jo hävitetty ja siivottu pois. tämä ei kuitenkaan auttanut sitä tosiasiaa, että sekä näytin että haisin siltä kuin olisin juuri murhannut maatilan eläinperheen. tässä vaiheessa juoksin takaisin huoneeseeni, suljin kaikki välilehdet, jotka minulla oli avoinna kannettavassa tietokoneessani, laitoin pyjaman päälleni ja makasin sängyssä. pian kuulin koputuksen ovelleni, ja äitini astui sisään. Huomautin huoneessa olevasta kauheasta hajusta, ja vastasin nopeasti, että olin tuntenut itseni melko huonovointiseksi ja että haju (jota en teeskenteli voivani havaita) oli varmaan jäänteitä aiemmin tapahtuneesta melko ahdistavasta suolen liikkeestä. minun olisi pitänyt miettiä asiaa perusteellisemmin. sanomattakin lienee selvää, että tämä huolestutti äitiäni, joka vaati, että jos haju oli ihmisen tuottama, jotakin oli oltava pahasti vialla. hän pakotti minut autoonsa ja alkoi ajaa paikalliseen päivystykseen. tässä vaiheessa luovutin ja kerroin hänelle, että olin laittanut kehooni liivatetta ja että minua nolotti liian paljon jakaa tätä tietoa. äitini piti tätä melko epähumoristisena, käänsi auton ympäri ja ajoi hiljaa kotiin. hän ei ole puhunut minulle sen jälkeen, ja on aivan ilmeisesti joko järkyttynyt tai tyrmistynyt melko epänormaalista toiminnastani sekä tuosta epäpyhästä hajusta.</w:t>
      </w:r>
    </w:p>
    <w:p>
      <w:r>
        <w:rPr>
          <w:b/>
        </w:rPr>
        <w:t xml:space="preserve">Tulos</w:t>
      </w:r>
    </w:p>
    <w:p>
      <w:r>
        <w:t xml:space="preserve">käyttänyt liivatetta masturbaation apuna, raiskannut itseäni ja äitiäni (hajulla).</w:t>
      </w:r>
    </w:p>
    <w:p>
      <w:r>
        <w:rPr>
          <w:b/>
        </w:rPr>
        <w:t xml:space="preserve">Esimerkki 7.2327</w:t>
      </w:r>
    </w:p>
    <w:p>
      <w:r>
        <w:t xml:space="preserve">Teksti: lähetin tämän eilen illalla, mutta unohdin käyttää heittomerkkiä, koska olen ääliö, joten poistin sen.Joten asetetaanpa maisemat: tänään on ollut hyvä päivä. on perjantai, sain juuri hyvän kemian kokeen, ja yksi luokka peruttiin. palasin asuntolaan noin tunnin etuajassa, eikä kämppikseni ollut palannut. koska kämppikseni on yksi niistä ihmisistä, jotka ovat yleensä aina asuntolassa opiskelemassa tai pelaamassa videopelejä, minulla on hyvin harvoin aikaa olla yksin asuntolassa. Näin ollen ainoa mahdollisuus, joka minulla olisi hieroa yhtä, on, jos hän menee nukkumaan ennen minua, jolloin voin raivostua itselleni peiton alla. siksi, koska minulla oli huone itselläni tunnin ajan, päätin juhlistaa hyvää päivääni masturboimalla. joten kun tyydytin itseäni selatessani /r/gwcouples-kuvia, mieleeni tuli loistava ajatus: "hei, en ole koskaan ennen ottanut mulkkukuvaa. miltä mahtaa tuntua katsoa omaa mulkkuani puhelimesta?"." (en ole homo. olen vain utelias pikkupoika). niinpä klikk klikk klikk klikk, kävi iphonen kameran suljin, kun otin neljä kuvaa erektiossa olevasta peniksestäni eri kulmista (ja olin pettynyt siihen, miten pieneltä se näytti puhelimessani verrattuna muiden gwcouplesissa oleviin kuviin). otin myös videon, jossa runkkaan ja lopetan, koska pystyin. kun tulin, tavallinen häpeän tunne valtasi minut ja poistin kuvat ja videon puhelimestani. nopeasti eteenpäin viisi tuntia myöhemmin. puhelimeni soi, ja äiti soitti. ei se mitään, äiti varmaan vain tarkisti, miten menee ja kysyi, milloin on viimeinen tenttipäiväni. Vastasin puhelimeen ja sanoin välinpitämättömästi "hei". outo kahden sekunnin hiljaisuus. sitten äiti sanoi vakavalla äänensävyllä: "doopaderp, poista kuvat puhelimestasi nyt." Minä: öö, mitä? äiti: puhelimellasi ottamasi kuvat näkyvät ipadilla täällä...katsos, kotona olevassa ipadissa on apple-tilini kirjautuneena siihen. koska hankin hiljattain iphonen, unohdin, että kaikki puhelimellani ottamani kuvat synkronoituvat automaattisesti perheeni ipadiin. en ole koskaan ennen käynyt tällaista keskustelua äitini kanssa. kuolen vieläkin kiusallisuudesta.....</w:t>
      </w:r>
    </w:p>
    <w:p>
      <w:r>
        <w:rPr>
          <w:b/>
        </w:rPr>
        <w:t xml:space="preserve">Tulos</w:t>
      </w:r>
    </w:p>
    <w:p>
      <w:r>
        <w:t xml:space="preserve">Äiti näki pissani ja mitä muuta teen sillä kuin pissaan.</w:t>
      </w:r>
    </w:p>
    <w:p>
      <w:r>
        <w:rPr>
          <w:b/>
        </w:rPr>
        <w:t xml:space="preserve">Esimerkki 7.2328</w:t>
      </w:r>
    </w:p>
    <w:p>
      <w:r>
        <w:t xml:space="preserve">Teksti: okei, tämä tapahtui tänään, itse asiassa muutama tunti sitten.olin koulussa luennolla, jossa läsnäolo merkitään allekirjoittamalla oman nimen viereen nimilista. istuin yksin keskimmäisillä sarakkeilla, koska olin pari minuuttia myöhässä ja sivupenkit ovat yleensä täynnä. nimilista kiersi vasemmalla puolella, kunnes se tuli minulle. allekirjoitettuani sen, minun pitäisi siirtää se oikealle. ja niin tein. Nousin ylös ja kävelin sinne (paikka ei ollut aivan täynnä, joten minun oli käveltävä vähän) ja laitoin sen tytön pöydälle sanomatta sanaakaan, olettaen, että hän tietäisi allekirjoittaa sen ja välittää sen eteenpäin. tyttö katsoi eteenpäin eikä reagoinut siihen, että laitoin nimilistan hänen pöydälleen. ärsyyntyneenä heilautin kättäni hänen kasvojensa edessä ja sanoin: "hei, hei, läsnäololista?", koska luulin, että hän oli vain uneksimassa. vieressä olevat opiskelijat huomasivat, mitä oli tekeillä, ja kertoivat, että lista on hänen pöydällään. hän hyppäsi yllättyneenä ylös ja pyysi anteeksi minulta. hänen vieressään oleva opiskelija auttoi häntä myös allekirjoittamaan läsnäololistan. minusta se oli outoa, mutta menin vain takaisin paikalleni ja ajattelin, että hän on vain liian laiska allekirjoittamaan tai jotain. luennon jälkeen kävelin ulos ja sain outoja katseita joiltakin ihmisiltä. ystäväni, joka istui pari penkkiä takanani, meni luokseni ja kysyi: "mitä vittua, veli, miksi teit noin?". olin ymmälläni ja yritin miettiä mitä ja milloin tein jotain väärin. yritin väittää vastaan, että se mitä tein oli oikeutettua, koska hän ei välittänyt minusta ja kaikkea. kun juttelimme, näin tytön, jolla oli iso kävelykeppi (jotain mitä en huomannut), kävelevän ulos teatterista kavereidensa opastuksella. silloin tajusin sen, hän on sokea. nyt olen kotona, ja minulla on koe, jota varten pitää opiskella huomenna, mutta olo on kamala ja tuskin olen edistynyt yhtään kokeeseen valmistautumisessa.</w:t>
      </w:r>
    </w:p>
    <w:p>
      <w:r>
        <w:rPr>
          <w:b/>
        </w:rPr>
        <w:t xml:space="preserve">Tulos</w:t>
      </w:r>
    </w:p>
    <w:p>
      <w:r>
        <w:t xml:space="preserve">ei nähnyt, että sokea tyttö on sokea (kävelykeppinsä kanssa), käyttäytyi kuin mulkku ja nyt on liian paska olo opiskellakseen koetta varten</w:t>
      </w:r>
    </w:p>
    <w:p>
      <w:r>
        <w:rPr>
          <w:b/>
        </w:rPr>
        <w:t xml:space="preserve">Esimerkki 7.2329</w:t>
      </w:r>
    </w:p>
    <w:p>
      <w:r>
        <w:t xml:space="preserve">Teksti: no, reddit. mä mokasin. mulla ei ole ADD:tä tai ADHD:tä ja otin vähän, koska mun piti päästä kiinni koulutehtäviin ja vain lisätä keskittymistä yleensä. mulla on ystävä, joka saa adderallia ja päätin ostaa häneltä. 11 dollaria viidestä 20 mg:n xr:stä, joten miksipä ei. tässä on virheeni. halusin pysyä keskittyneenä. ystäväni ehdotti, että ottaisin ne kaikki kerralla (luulen, että hän vitsaili), mutta kieltäydyin. päätin ottaa kaksi kerralla ja jatkoin sitten päivääni. mainitsinko, etten ole koskaan ennen käyttänyt adderallia? no, ei todellakaan ollut hyvä idea aloittaa 40 mg:lla. tein töitä koulun läpi, ja sitten päivän loppupuolella huomasin, että se alkoi hiipua. minulla oli vielä töitä tehtävänä, joten otin toisen, jotta olisin vielä motivoitunut. suurin virhe. otin adderallia ensimmäistä kertaa ilman a.d.h.d:tä, ja olin jo 60 mg:n annoksessa. pääsin kotiin, aloin tehdä kasan tehtäviä, joita ei edes pitänyt palauttaa, ja sitten se alkoi iskeä minuun. comedown. tunnen itseni erittäin pahoinvoivaksi juuri nyt, ja olen tehnyt lähes kaiken voitavani pysäyttääkseni sen. join paljon vettä koko päivän, ja luulen, että olen edelleen kuivunut. sanomattakin on selvää, etten usko ottavani adderallia pitkään aikaan, jos ollenkaan.  edit: olisi varmaan pitänyt myös mainita, että otin niin suuren ensimmäisen annoksen siksi, että ystäväni (jolla on huumehistoriaa, mikä olisi pitänyt muistaa ennen kuin otin tuon määrän) antoi ymmärtää, etten tuntisi juuri mitään yhdellä ainoalla 20 mg:n kapselilla. joka tapauksessa olin typerys tässä asiassa. edit 2: en taida saada paljon unta tänä yönä.</w:t>
      </w:r>
    </w:p>
    <w:p>
      <w:r>
        <w:rPr>
          <w:b/>
        </w:rPr>
        <w:t xml:space="preserve">Tulos</w:t>
      </w:r>
    </w:p>
    <w:p>
      <w:r>
        <w:t xml:space="preserve">ostin adderallia pysyäkseni keskittyneenä koulussa ja päädyin ottamaan valtavan annoksen, josta seurasi erittäin kielteisiä sivuvaikutuksia.</w:t>
      </w:r>
    </w:p>
    <w:p>
      <w:r>
        <w:rPr>
          <w:b/>
        </w:rPr>
        <w:t xml:space="preserve">Esimerkki 7.2330</w:t>
      </w:r>
    </w:p>
    <w:p>
      <w:r>
        <w:t xml:space="preserve">Teksti: okei ensin anteeksi muotoilu, olen puhelimessani ja minulla ei ole pääsyä tietokoneeseen, koska olen edelleen tyttöystäväni talossa...käyttäen throwaway ilmeisistä syistä okei niin tämä fu tapahtui vähintään 30 minuuttia sitten. asettaa kohtaus, tyttöystäväni ja minä olemme molemmat 18 vuotta vanhoja ja vielä lukiossa, joten asumme edelleen vanhempiemme kanssa. Joten viikonloppuisin tyttöystäväni vanhemmat menevät mökilleen noin 3 tunnin matkan päähän, joten meillä on viikonloppuisin aika paljon omaa aikaa. viime yönä harrastimme seksiä, kaikki meni hyvin, päädyimme katsomaan elokuvaa sen jälkeen ja nukahdimme sohvalle, ja sitten menimme hänen sänkyynsä ja nukkuimme siellä. aamulla heräsimme molemmat samoihin aikoihin, ja molemmat olivat lopulta aika kiihottuneita.... yksi asia johti toiseen ja harrastimme taas seksiä, paitsi tällä kertaa ilman kondomia. hän sanoi minulle "kun olet tulossa, vedä ulos ja tee se minun rinnalleni." Olin kuin "makeeta, se olisi siistiä!" Olin tietysti lopettamassa ja vedin ulos ja yritin lopettaa itseni hänen rinnalleen, ja tässä kohtaa tilanne pahenee. jostain syystä kumarruin häntä kohti, kun olin aikeissa cum, ja päädyin ampumaan koko lataukseni kasvoilleni, suuhuni ja silmilleni... näytti kuin suoraan pornosta... tyttöystäväni ei ole lakannut nauramasta minulle viimeisen noin 30 minuutin aikana. ja sanat eivät voi kuvailla sitä hämmennystä, jota tunnen. toivottavasti hämmennykseni saa teidät nauramaan.</w:t>
      </w:r>
    </w:p>
    <w:p>
      <w:r>
        <w:rPr>
          <w:b/>
        </w:rPr>
        <w:t xml:space="preserve">Tulos</w:t>
      </w:r>
    </w:p>
    <w:p>
      <w:r>
        <w:t xml:space="preserve">harrastan seksiä tyttöystäväni kanssa, nojaan eteenpäin, kun olen oksentamassa, spermat omille kasvoilleni. tyttöystävä nauraa minulle tuntikausia.</w:t>
      </w:r>
    </w:p>
    <w:p>
      <w:r>
        <w:rPr>
          <w:b/>
        </w:rPr>
        <w:t xml:space="preserve">Esimerkki 7.2331</w:t>
      </w:r>
    </w:p>
    <w:p>
      <w:r>
        <w:t xml:space="preserve">Teksti: jos olet perehtynyt soylentiin, tiedät mihin tämä johtaa. niille, jotka eivät tiedä soylentistä, se on nestepohjainen ruoka (kuten proteiinipirtelö), jonka on tarkoitus kattaa 100 % ravitsemuksellisista tarpeistasi. kuulostaa mahtavalta, mutta se suositellaan otettavaksi käyttöön hitaasti, jotta kehosi voi sopeutua siihen.soylent on ollut pääasiallinen lounaslähteeni työviikon aikana jo pari vuotta. ongelmana on ollut se, että olen ollut matkoilla, enkä ole syönyt sitä yli kolmeen viikkoon. nyt minulla on ylijäämää, joten päätin tehdä tänään lounaaksi kannullisen, joka oli melkein kaksinkertainen annos, koska jätin aamiaisen väliin.  Sitten lähdin patikoimaan. kun elimistö ei ole tottunut soijalenttiin, se kulkee läpi nopeasti. todella nopeasti, ja tulee ulos toisesta päästä suihkuvirtana. parin kilometrin matkan jälkeen tunnen vatsani jyskyttävän. se ei ole täysin epätavallista, mutta hetken kuluttua tajuan, että tämä jyskytys on kasvanut eksponentiaalisesti.  Luulen, että ehdin palata autolleni, mutta vain pari minuuttia myöhemmin juoksen metsään takamuksestani kiinni. ehdin vain 10 metriä polulta, ennen kuin pudotan shortsini nilkkoihini ja oranssi iljettävyys räjähtää ulos minusta.  Olin jo suunnitellut pahimman tapauksen skenaarion, joka on käyttää alusvaatteeni vessapaperina. olen kuitenkin vilkkaasti liikennöidyssä osavaltion puistossa, jossa on pyöräilijöitä, juoksijoita, koiria ja hevosia, enkä viihdy kolmen metrin puskurissa piiloutuakseni seuraavalta ohikulkijalta. joten minun on vedettävä shortsini ylös tietäen, että takamukseni valuu ripulia, jotta voin piiloutua syvemmälle metsään puhdistaakseni itseni. löydän ison kallionlohkareen, jonka taakse voin piiloutua, pyyhkiä itseni boxereillani, mutta huomaan, että ripuli on jo imeytynyt shortseihini.  kävelin ulos puistosta tietäen, että shortsieni takapuolella oli iso oranssi tahra. kävelin ulos niin nopeasti kuin mahdollista, mikä johti vain siihen, että takapuoleni välissä oli kauhea hankauma. myös niin kovasti odottamastani suihkusta tuli huono, sillä se tuntui kuin tulipalo hankauman päällä.kaikesta huolimatta rakastan soylenttiä ja suosittelen sitä kaikille. kunhan aloitan hitaasti ja turvallisesti. tl;dr: join soylenttiä, kun kehoni ei ollut valmis siihen, lähdin vaellukselle, liityin "ripuloin osavaltion puistossa" ja "pyyhin perseeni alusvaatteisiini" -kerhoihin, ja nyt kävelen ontuen, koska perseeni on hiertynyt.</w:t>
      </w:r>
    </w:p>
    <w:p>
      <w:r>
        <w:rPr>
          <w:b/>
        </w:rPr>
        <w:t xml:space="preserve">Tulos</w:t>
      </w:r>
    </w:p>
    <w:p>
      <w:r>
        <w:t xml:space="preserve">join soijalienttiä, vaikka kehoni ei ollut valmis siihen, lähdin patikoimaan, liityin "ripuloin osavaltion puistossa" ja "pyyhin perseeni alusvaatteillani" -kerhoihin, ja nyt kävelen ontuen, koska perseeni on hiertynyt.</w:t>
      </w:r>
    </w:p>
    <w:p>
      <w:r>
        <w:rPr>
          <w:b/>
        </w:rPr>
        <w:t xml:space="preserve">Esimerkki 7.2332</w:t>
      </w:r>
    </w:p>
    <w:p>
      <w:r>
        <w:t xml:space="preserve">Teksti: Sain palovamman käteeni tänään töissä tehtaan sulkemisen aikana, kun 480 voltin sähköstä ja en tiedä kuinka monesta ampeerista koostuva valokaari leimahti (tiedän, että se on paljon, koska se oli koko koneen pääkatkaisija). Puhalsin ilmakompressorilla koneen pääkatkaisimeen ja sain valokaarisalaman, joka poltti minut.   Niille, jotka eivät tiedä, että kun kone on sammutettu ja kun se on läpikäynyt lock out, tag out -menettelyn, sinun on tarkistettava, että virta on katkaistu voltin mittarilla lähteen kohdalta, sillä muuten koneen katsotaan olevan kuuma (sähköä on edelleen). yrityksellä ei ole sähköalan pätevyyttä, jotta voisin käyttää voltin mittaria sen tarkistamiseksi, että koneessa ei ole virtaa, joten joku muu, jolla on pätevyys, tekee sen yleensä. Normaaliolosuhteissa et myöskään koskaan menisi lähellekään katkaisimen yläosaa, koska siinä on edelleen virtaa, paitsi jos toinen katkaisimeen menevä katkaisija on kytketty pois päältä, jolloin siellä ei ole lainkaan virtaa. näin ei käynyt tänään tehtaan sulkemisen aikana. kukaan sertifioitu ei kertonut minulle, että mistään ei tule lainkaan virtaa, eikä kukaan testannut sitä.  Mutta miksi olisi ollut tehtaan sammutuksen aikana, eikö niin? virta oli päällä, ja kun ilmakompressorini meni lähelle yhtä yläpäätteistä, kaari meni aseen piipun poikki, ei ylöspäin, mikä pelasti henkeni. aseen reikä oli .22-kaliiperisen luodin kokoinen, ja se olisi voinut olla käteni, jalkani tai jopa rintakehäni. Salama sokaisi minut muutamaksi sekunniksi, ja kun pystyin taas näkemään ja kuulemaan, katsoin kipua täynnä olevaa vasenta kättäni ja näin, että osa ihosta oli kuoriutunut irti, aivan kuin puhjennut rakkula näyttäisi. kaksi työtoveria juoksi paikalle, pakotti minut istumaan, ja sitten kaikki äiteineen ilmestyivät paikalle ja katsoivat, mikä kova ääni oli. Minut lähetettiin ensiapuun, ja minut käärittiin jäähän, mikä esti kättäni kärventymästä entisestään. Kun se oli tehty, minut ajettiin sairaalaan tutkittavaksi. läpäisin kaikki lääke-, kuulo- ja syketestit, ja lääkäri sanoi, että olin onnekas, että sain vain leimahduksen, ja että kyseessä on vain paha auringonpolttama ja puhjennut rakkula. Olen hyvin, hyvin, hyvin onnekas, ettei minulla ole sähköpalovammaa (katsokaa jos haluatte) tai vielä pahempaa, ja minulla on huomenna uusi tarkastuskäynti. En ole vihainen kenellekään, olen vain onnellinen siitä, että olen kunnossa. pyydän vain, että pidätte huolen siitä, ettette pidä elämää ja sitä, mitä teette, itsestäänselvyyksinä, koska koskaan ei voi tietää, oletteko ehkä lähempänä vaaraa kuin minä. olkaa varovaisia, ystäväni.</w:t>
      </w:r>
    </w:p>
    <w:p>
      <w:r>
        <w:rPr>
          <w:b/>
        </w:rPr>
        <w:t xml:space="preserve">Tulos</w:t>
      </w:r>
    </w:p>
    <w:p>
      <w:r>
        <w:t xml:space="preserve">Iso pamaus, pieni boo boo boo.</w:t>
      </w:r>
    </w:p>
    <w:p>
      <w:r>
        <w:rPr>
          <w:b/>
        </w:rPr>
        <w:t xml:space="preserve">Esimerkki 7.2333</w:t>
      </w:r>
    </w:p>
    <w:p>
      <w:r>
        <w:t xml:space="preserve">Teksti: asiayhteys. menen joka vuosi kuusivuotiaan serkkuni kanssa loma-ajan loppupuolella järjestettävälle piknikille. joka vuosi meillä on myös vesipallotaistelu. olen tullut siihen ikään, etten ole enää lapsi, mutta osallistun silti. tänä vuonna olin päähenkilö, joka täytti ilmapalloja. Kun olimme täyttäneet kaikki ilmapallot, menin aloittamaan vesipallotaistelun. se oli hauskaa, kuten joka vuosi. sitten otimme esiin vesipyssyt, ja kaikki ottivat isoja ämpäreitä ja tunkivat niitä ihmisten päälle nopeammin, jotta saimme ne täytettyä. tämän vuoksi otin vain limonadin ja istuin kuolleen puun kannon päällä, kun ämpärit täyttyivät. En ajatellut asiasta mitään, ennen kuin muutama minuutti myöhemmin tunsin pistoksen selässäni. sanoin ow ja käänsin pääni ympäri nähdäkseni ainakin tusinan palomuurahaisia paidassani ja selässäni. katsoin lankoani ja sanoin "hae letku"! hän nauroi minulle, kun hän yritti ruuvata letkua kiinni. Otin paitani pois ja se näytti ihan normandian rannoilta kuolleiden muurahaisten keskellä. tunsin yhä niiden puremisen. silloin pyysin serkkuani ajamaan minut autonsa takapenkillä lähimmälle leirintäalueelle, jotta voisin hypätä sisään ja riisua itseni. nyt koko selkäni on kuoppien peitossa. se oli minun päiväni.</w:t>
      </w:r>
    </w:p>
    <w:p>
      <w:r>
        <w:rPr>
          <w:b/>
        </w:rPr>
        <w:t xml:space="preserve">Tulos</w:t>
      </w:r>
    </w:p>
    <w:p>
      <w:r>
        <w:t xml:space="preserve">sain selville, ettei kannata istua kirkon edessä olevalla kuolleella puun kannolla, sillä sain kuoppia koko selkääni.</w:t>
      </w:r>
    </w:p>
    <w:p>
      <w:r>
        <w:rPr>
          <w:b/>
        </w:rPr>
        <w:t xml:space="preserve">Esimerkki 7.2334</w:t>
      </w:r>
    </w:p>
    <w:p>
      <w:r>
        <w:t xml:space="preserve">Teksti: kuten niin moni muukin, tämä vittuilu tapahtui muutama vuosi sitten. menimme lääkäriin, koska poikaystävälläni oli ruoansulatusongelmia. häntä kehotettiin poistamaan vehnä, koska he epäilivät sen olevan keliakiaa. menemme kotiin ja keräämme yhteen kaikki vehnätuotteet, mukaan lukien leipä, jauhot ja bisquick ja pudotamme puoliksi syödyn laatikollisen potentiaalista myrkkyä äitini kotiin. lopetamme vehnän syönnin ja alamme kokeilemaan monia inhottavia likaisilla mausteilla maustettuja, gluteenittomia tuotteita, joita on tarjolla markkinoilla (ne ovat paljon parempia nyt). Noin kuukauden kuluttua kokeilustamme kuulen, että on olemassa gluteenitonta bisquickiä, ja etsin joka kaupasta, kunnes löydän sitä. Siirrymme muutamaa viikkoa eteenpäin, ja teemme kalkkuna-aterian kahdelle, ja se on täydellinen hetki testata gf bisquickiä. Avaan uuden laatikon, teen keksejä, ja olemme ällikällä lyötyjä siitä, miten paljon ne maistuvat oikealta. istumme alas syömään illallista ja lisää keksejä ja katsomme elokuvaa. heti kun elokuva on ohi, poikaystäväni saa oudon katseen silmiinsä, juoksee pesuhuoneeseen ja oksentaa niin kuin ei koskaan ennen. hän sanoi, että hänellä oli tunnelinäky, hänen kämmenensä hikoilivat ja että tuntui kuin hän olisi menossa shokkiin sen jälkeen. emme saaneet selville, mitä tapahtui, ehdotin, että ehkä keksitehtaalla mokailtiin ja siihen sekoitettiin vehnää. seuraavana päivänä hän jäi kotiin töistä, koska hänen olonsa oli yhä paskamainen, menin bussille, mutta se peruttiin lumen takia. palasin kotiin, kävelin kylpyhuoneeseen, jossa hän oli suihkussa, kertoakseni hänelle, että olin palannut, ja päädyin pelästyttämään hänet kuoliaaksi, kun hän ajoi partaa. Myöhemmin samana päivänä tarkistin bisquick-rasian nähdäkseni, oliko se gluteeniton, kuten siinä luki, ja tajusin, että kun olimme kiirehtineet kaappien tyhjentämistä, olimme jättäneet avaamattoman tavallisen bisquick-rasian ruokakomeroon. Niinpä vuorokauden sisällä myrkytin poikaystäväni ja melkein sain hänet viiltämään kurkkunsa auki. hyvänä puolena on se, että se oli kaksoissokkotesti, joka vahvisti melko varmasti, että vehnä oli ongelmana, minkä verikoe myöhemmin myös osoitti.</w:t>
      </w:r>
    </w:p>
    <w:p>
      <w:r>
        <w:rPr>
          <w:b/>
        </w:rPr>
        <w:t xml:space="preserve">Tulos</w:t>
      </w:r>
    </w:p>
    <w:p>
      <w:r>
        <w:t xml:space="preserve">bf:llä diagnosoitiin keliakia, tein keksejä gluteenittomasta bisquickistä, bf sairastui, sitten pelästytin hänet ajellessani partaani. sain selville, etten käyttänyt gf bisquickiä, joten myrkytin hänet ja melkein sain hänet viiltämään kurkkunsa auki alle 24 tunnissa.</w:t>
      </w:r>
    </w:p>
    <w:p>
      <w:r>
        <w:rPr>
          <w:b/>
        </w:rPr>
        <w:t xml:space="preserve">Esimerkki 7.2335</w:t>
      </w:r>
    </w:p>
    <w:p>
      <w:r>
        <w:t xml:space="preserve">Teksti: herättyäni unestani aiemmin tänään huomasin kissani kylvettyvän vieressäni ja päätin vähän kiusata sitä. painittuani sen kanssa pari minuuttia, ärsytin sitä hieman enemmän puhaltamalla sen selkään (se vihaa sitä). sen jälkeen se heittää kunnon iskun kasvoilleni, ja tunnen heti terävän kivun oikeassa silmässäni. pidän nopeasti kämmentäni silmääni vasten ja arvioin, onko silmämunani naarmuuntunut, vuotaako se verta jne. otan käteni pois ja alan panikoida, kun huomaan, että kämmenessäni on verta ja silmäni näkö on sumea. menen vessaan tarkistamaan silmän. silmä on verestynyt ja silmäripsien päällä on verta, mutta en näe mistä veri tulee. koska tunnen jonkinlaista kipua silmänpohjasta, alan tutkia silmän ja silmäluomen päälle ja alle. näen tosiaan viillon alaluomen alla ja huokaisen helpotuksesta. jatkan silmäni pesemistä ja huokaisen taas helpotuksesta, kun huomaan näöni palautuvan. huuhtelun jälkeen huomaan, että minua huimaa hieman ja minua pahoinvoi (voi paska! olen pyörtymässä!). menen sitten vessaan kuselle ajatellen, että se auttaisi minua pääsemään siitä. lopetin sen jälkeen, kun tajusin, ettei se auta, ja seuraava hetki, jonka muistan, on herääminen kasvot menosuuntaan suoraan vessan edessä kylmässä hiessä ja kihelmöivässä vartalossa. otettuani muutaman minuutin normalisoitumisen, huomaan yläselkäni olevan kipeä kuin äiti. niin paljon, etten pysty edes vetämään käsiäni taaksepäin, jos kurkotan jotain. yritin tehdä joitakin soutuharjoituksia venyttääkseni noita lihaksia, mutta lopetin muutaman minuutin jälkeen, kun kipu oli liian kova. Päätin ottaa jääpussin ja mennä takaisin sänkyyn, koska ajattelin, että kylmä ja lepo auttaisivat. parin tunnin unen jälkeen olo oli paljon parempi, mutta selkä on edelleen hieman jumissa. no, mikäs siinä. parempi selkä kuin pää. päivitys: pystyin menemään lääkärille tänään. kerroin hänelle kaiken tapahtuneen. hän sanoi, että minun pitäisi ottaa rauhallisesti, levätä paljon ja tulla takaisin, jos huomaan muutoksia. hän määräsi myös antibiootteja silmääni, joten luulen, että olen kunnossa. voin itse asiassa aika hyvin tänään!</w:t>
      </w:r>
    </w:p>
    <w:p>
      <w:r>
        <w:rPr>
          <w:b/>
        </w:rPr>
        <w:t xml:space="preserve">Tulos</w:t>
      </w:r>
    </w:p>
    <w:p>
      <w:r>
        <w:t xml:space="preserve">paini kissaa vastaan, kissa melkein viiltää silmämunaa, koettelemus saa minut pyörtymään, sotken yläselän laskeuduttuani sen päälle</w:t>
      </w:r>
    </w:p>
    <w:p>
      <w:r>
        <w:rPr>
          <w:b/>
        </w:rPr>
        <w:t xml:space="preserve">Esimerkki 7.2336</w:t>
      </w:r>
    </w:p>
    <w:p>
      <w:r>
        <w:t xml:space="preserve">Teksti: vastuuvapauslauseke: tämä tapahtui itse asiassa noin viikko tai kaksi sitten, ei tänään, mutta tunnen silti oloni todella pahaksi siitä. taustatietoa: muutin hiljattain pikkukaupungista itärannikolta länsirannikon suurkaupunkiin muutama kuukausi sitten, aloitin uuden työn jne. ja asettauduin vakituiseksi asiakkaaksi Peet's-kahvilaan, joka on aivan työpaikkaani vastapäätä. Siellä on eräs supersöpö muija, joka työskentelee siellä useimmiten aamuisin, ja muutaman kuukauden aikana alamme jutella, hän ottaa numeroni, sanoo, että mennään chillaamaan, mutta 2 viikkoa menee, eikä mitään, paitsi että jutellaan 5 minuuttia, kun haen kahvia. joten kysyn hänen facebookiaan, ja aloin alustavasti yrittää keskustella hänen kanssaan siellä. ei onnistu. olen hämmentynyt, koska hän on superystävällinen ja vaikuttaa siistiltä, haluaa hengailla kanssani, kun juttelemme kasvotusten, mutta kaikessa muussa kommunikoinnissa hän näyttää siltä, että hän osoittaa minulle kylmää kyytiä. Täysin epäkiinnostunut. kaipaan epätoivoisesti seurustelua (tai ainakin söpöä uutta ystävää!) yritän vielä viimeisen kerran rentoutua hänen kanssaan ja kutsun hänet ulos tapahtumaan, johon minä ja muutama ystäväni olimme menossa samana iltana. hän sanoo, että anna hänelle yksityiskohdat facebookissa, ja hän ilmoittaa minulle, jos pääsee. niin teen. ei mitään. ei vastausta. en edes "en pääse tänään, olen pahoillani" sinä iltana: en anna sen pilata mahtavaa iltaa, joka meillä oli suunnitteilla. drinkkejä siistissä baarissa, ja electro-swing-esitys upeassa paikassa + lisää drinkkejä kyseisessä paikassa. tiedätte, mihin tämä johtaa. muutaman oluen ja kahden viskikokiksen jälkeen oloni on mahtava, ja olen riehakkaalla, tanssivalla tuulella. Päätän lähettää tyttöystävälleni viestin (ja ennen kuin saan tästä ikävää vastareaktiota, hän on edelleen itärannikolla, olemme olleet yhdessä 4 vuotta ja meillä on avoin ja kommunikatiivinen suhde) ja katsoa, onko hän hereillä/online. paitsi etten voinut vain olla normaali ihminen tässä asiassa, vaan minun oli lähetettävä hänelle selkeä viesti, musiikin, viinan ja maata ylittävän yksinäisyyden innoittamana. Murskaan viestin lihavilla peukaloillani, tarkastan sen nopeasti kirjoitusvirheiden varalta ja päätän, että ainakin tyttöystäväni voi nauraa sille aamulla. heti kun painan puhelimessani "lähetä", tajuan tehneeni hirvittävän virheen. Olen juuri lähettänyt kännisen tekstiviestin kahvilan seksikkäälle typylle. Aloitan välittömästi ponnistelut tilanteen korjaamiseksi, ja nopeasti, lähettämällä kasan pieniä viestejä, jotta hän voi vain selata nolon kappaleen ohi, joka on nyt tekemässä loukkaavaa pikku kotiaan suoraan hänen postilaatikkoonsa. Olen paniikissa, kirjoitan nopeasti "anteeksi, se oli gf:lle, jos et enää koskaan halua puhua minulle, ei se haittaa". Kaikista yrityksistäni huolimatta saan vain vastauksen "ei, ei se haittaa. totaalinen facepalm-hetki, veli." Yrittäessäni saada keskustelun takaisin raiteilleen, johonkin normaalin kaltaiseen lähiöön, enkä lamauttavaan nöyryytykseen, kysyn häneltä, miten hänen iltansa on mennyt (muistakaa, että olen humalassa. on täysin järkevää sillä hetkellä) ja hän kertoo minulle jonkun repliikin batman-animaatiosarjan katsomisesta. koska hän on myös fani, yritän aloittaa keskustelun siitä....ja ei mitään. ei vastauksia. kaiken tämän jälkeen päätin, ettei hän luultavasti halua enää koskaan puhua kanssani, enkä ole edes käynyt enää kahvilassa. löysin uuden kahvilan, jonka vakioasiakkaaksi päädyin. ajattelin, että olin viettänyt jo tarpeeksi aikaa tekemällä itsestäni naurunalaisen.</w:t>
      </w:r>
    </w:p>
    <w:p>
      <w:r>
        <w:rPr>
          <w:b/>
        </w:rPr>
        <w:t xml:space="preserve">Tulos</w:t>
      </w:r>
    </w:p>
    <w:p>
      <w:r>
        <w:t xml:space="preserve">pilasin täysin mahdollisuuteni seurustella siistin ja söpön tytön kanssa lähettämällä humalassa seksuaalisuuteen viittaavan viestin hänelle tyttöystäväni sijaan.</w:t>
      </w:r>
    </w:p>
    <w:p>
      <w:r>
        <w:rPr>
          <w:b/>
        </w:rPr>
        <w:t xml:space="preserve">Esimerkki 7.2337</w:t>
      </w:r>
    </w:p>
    <w:p>
      <w:r>
        <w:t xml:space="preserve">Teksti: no tämä ei ollut tänään. tai eilen. se oli minun fuksi vuosi (olen aion olla vanhempi tänä vuonna) ja olin täysin unohtanut tämän. tämä hyvin pieni tapahtuma, joka osoittautui kaikkein tuskallisin hetki elämässäni. joka päivä veljeni antoi minulle kyydin kotiin koulusta. ottaen huomioon, että asumme samassa talossa ja niin edelleen. takana vasemmalla istuimella hänen autonsa on rikki ovenkahva. se on narttu istuin, koska jos istut siellä ainoa tie ulos on saada joku päästää sinut ulos tai mennä toiselle puolelle, joka... oikeasti? kuka haluaa tehdä kumpaakaan noista. tai sitten voisi kurkottaa ikkunasta ulos ja avata sen ulkopuolelta. mutta ikkunan pitää olla jo alhaalla ja blaa blaa. eräänä päivänä veljeni ajoi kaverinsa kanssa etupenkillä ja minä takapenkillä oikealla. oikealla puolellamme nämä kaksi tyttöä (toinen on ruma ja ämmä. toiseen olin ihastunut, mutta hän oli silti tavallaan ämmä. ja hän on nyt ruma.) alkavat vilkuttaa ja veljeni käskee heitä tulemaan sisään. pakottaa minut fable vasemmalle puolelle autoa. hän ajaa heidät kotiin. sitten siirrymme kotiimme. kun saavumme perille päätän että haluan käyttää vanhaa ulkoa auki temppua. tässä vaiheessa veljeni oli avannut ovensa. työnnän pääni ulos ikkunasta ja laitan käteni sinne missä veljeni oven pitäisi olla samalla kun toinen käteni näpelöi kahvaa. yhtäkkiä veljeni sulkee oven sormieni päälle. murskaa keskimmäisen ja kaksi muuta sai ihon revittyä naulasta. se oli ilkeää. ja sietämättömän kivuliasta. verta pääsi kaikkialle ja kun menin sisälle sain nerokkaan idean täyttää lasin jäävettä ja työntää sormet siihen. sekin oli tosi paha. tähän päivään asti pahin kipu mitä olen koskaan tuntenut. koskaan. ja puhut kaverille joka ei voi maistaa kielenkärjellä koska se on revitty irti. myöhemmin samana iltana jouduin soittamaan trumpettia jalkapallo-ottelussa kun kaikki 3 trumpettisormeani olivat kia.</w:t>
      </w:r>
    </w:p>
    <w:p>
      <w:r>
        <w:rPr>
          <w:b/>
        </w:rPr>
        <w:t xml:space="preserve">Tulos</w:t>
      </w:r>
    </w:p>
    <w:p>
      <w:r>
        <w:t xml:space="preserve">Jos teet palveluksen ihastuksellesi, se tuhoaa sormesi tavalla tai toisella.</w:t>
      </w:r>
    </w:p>
    <w:p>
      <w:r>
        <w:rPr>
          <w:b/>
        </w:rPr>
        <w:t xml:space="preserve">Esimerkki 7.2338</w:t>
      </w:r>
    </w:p>
    <w:p>
      <w:r>
        <w:t xml:space="preserve">Teksti: tänään oli hauskaa, uin melkein koko päivän ystäväni uudessa talossa. taloa remontoidaan parhaillaan, joten talossa on muitakin ihmisiä. pitkän uintipäivän jälkeen otan kupin vettä ja menen etupihalle katsomaan auringonlaskua. työmiehet ovat kanssani edessä, otan jättimäisen huikan vettä, kunnes suuni täyttyy. Tässä on se juju, pidättäydyttyäni niin usein hengästyneenä uimisesta avasin ilmaputkeni normaalin putken sijasta. sieltä tulee tsunami vettä suustani, jossa on mukana myös hieman klooria... työläiset nauravat perseelleen, kun minä, häpäisen sukunimeni.</w:t>
      </w:r>
    </w:p>
    <w:p>
      <w:r>
        <w:rPr>
          <w:b/>
        </w:rPr>
        <w:t xml:space="preserve">Tulos</w:t>
      </w:r>
    </w:p>
    <w:p>
      <w:r>
        <w:t xml:space="preserve">uin koko päivän, join vettä. uima-allasvettä ja tavallista vettä tulee ulos. myös työntekijät nauravat perseelleni.</w:t>
      </w:r>
    </w:p>
    <w:p>
      <w:r>
        <w:rPr>
          <w:b/>
        </w:rPr>
        <w:t xml:space="preserve">Esimerkki 7.2339</w:t>
      </w:r>
    </w:p>
    <w:p>
      <w:r>
        <w:t xml:space="preserve">Teksti: nain siis hullun saksalaisen amerikkalaisen baptistitytön. kaunis blondi, mutta helvetin ilkeä. olemme olleet naimisissa nyt muutaman vuoden, ja työnnän kaikki punaiset liput pois mielestä, koska olen nyt naimisissa, ja olen itsepäinen, enkä halua myöntää tifua. Mutta tässä se on. minä. v. u. iso aika. hän on aina ilkeä perheelleen, minulle ja ystävilleen. melkein ainoat ihmiset, joille hän ei ole ilkeä, ovat hänen pomonsa ja poikamme. luulen, että se on hänen perverssi saksalais-amerikkalainen baptistien seksuaalinen tukahduttamisensa, joka toimii vastenmielisesti. (aivan oikein, seksuaalinen tukahduttaminen. se on perseestä. tai oikeastaan hän ei). emme harrasta seksiä juuri koskaan, eikä hän anna minun koskaan yrittää ottaa häneltä suihin tai miellyttää häntä millään tavalla. mutta rakastan häntä silti. mitä voin sanoa. olen ääliö. hän on yhtäkkiä päättänyt, että hän vihaa koiraani. parasta ystävääni, joka minulla on ollut jo 15 vuotta. se on suloinen vanha koira, joka vain istuu sängyllään olohuoneen nurkassa ja torkkuu ja kävelee ovelle, kun sen täytyy mennä ulos. se on vanha ja sillä on koiran niveltulehdus, johon annan sille lääkettä, mutta se ontuu, kun sää on kylmä, ja sillä on kipuja joinakin päivinä. se on kärsivällinen, se on kiltti, kun (8kk) poikamme yrittää kiivetä sen päälle ja vetää korvista, se vain huokaisee ja kääntyy ympäri. se on suloinen hyväluonteinen koira, ja se on ollut paras ystäväni, olemme käyneet läpi paljon. en tiedä, miksi vaimoni yhtäkkiä vihaa sitä. hän polkee ja huutaa sille, hän ajaa sen ulos huoneesta, kun se tulee tervehtimään häntä, kun hän tulee kotiin. hän yrittää ajaa sen ulos, kun se tulee tervehtimään minua, hän taputtaa ja huutaa sille ja tekee kaikenlaista, mikä on vain vähän ennen kuin potkaisee sitä oikeasti. nyt hän haluaa, että lukitsen sen pesuhuoneeseen koko päiväksi. tai sitten nukutan sen. se vaikuttaa todella surulliselta, aivan kuin se ei ymmärtäisi, miksi se on pulassa. Olen yrittänyt puhua hänelle kuin järkevä ihminen, olen yrittänyt ehdottaa vaihtoehtoisia ratkaisuja. rehellisesti sanottuna, olen neuvoton. vihaan häntä tämän takia, mutta kuten kuka tahansa vitun hyvä uskollinen ääliö, rakastan häntä silti. en tiedä, mitä tehdä. rakastan koiraani, mutta olen itsepäinen ja uskollinen avioliitollemme, vaikka se tuntuu yksipuoliselta. edit: kiitos kaikille vastauksista, en ikinä tappaisi koiraa. potkisin vaimoni pihalle ja kirjoittaisin kantrilaulun, mutta en voi tappaa koiraani.</w:t>
      </w:r>
    </w:p>
    <w:p>
      <w:r>
        <w:rPr>
          <w:b/>
        </w:rPr>
        <w:t xml:space="preserve">Tulos</w:t>
      </w:r>
    </w:p>
    <w:p>
      <w:r>
        <w:t xml:space="preserve">hullu seksuaalisesti tukahdutettu (minulle) vaimo haluaa minun eutanasiaa minun 15 yo koira, myös poikamme saattaa olla hänen pomonsa lapsi</w:t>
      </w:r>
    </w:p>
    <w:p>
      <w:r>
        <w:rPr>
          <w:b/>
        </w:rPr>
        <w:t xml:space="preserve">Esimerkki 7.2340</w:t>
      </w:r>
    </w:p>
    <w:p>
      <w:r>
        <w:t xml:space="preserve">Teksti: pakollinen "tämä ei tapahtunut tänään" (mutta se tapahtui melko hiljattain). monet teistä ehkä tietävät jake Paulin kappaleen "it's everyday bro". tätä kappaletta on katsottu youtubessa yli 86 miljoonaa kertaa, ja sillä on miljoonia tykkäyksiä ja tykkäämättömyyksiä. olin kuullut siitä kavereideni kautta, ja ajattelin kuunnella sen jossain vaiheessa nähtyäni loputtomia "englanti on minun kaupunkini" -kommentteja ympäri internetiä.olen myös suuri internet-kommenttietiikkafani, ja olen katsonut monia hänen videoitaan. kävin niitä läpi, ja näin yhden crib defistä, suurimmasta räppäristä sitten nwan. päätin klikata sitä, ja videon katsottuani loppuun päätin käydä läpi koko crib defin soittolistan. kun katsoin "brittiräppärit"-videota, muistin jake Paulin surullisen kuuluisan videon. päätin mennä katsomaan sen, ja avasin toisen välilehden. video alkoi, ja se oli juuri niin huono kuin ihmiset sanoivat sen olevan. en kuitenkaan ollut vielä päässyt nick cromptonin repliikkiin, ja minua janotti, joten otin seltzer-tölkkini esiin ja aloin juoda sitä.en kiinnittänyt videoon paljoakaan huomiota, ennen kuin hänen säkeistönsä alkoi. tästä alkoivat ongelmani. tiesin nimittäin, että hän oli britti, mutta olin juuri nähnyt crib def -videon, enkä ollut valmis aksenttiin. muistin myös joitain kommentteja, joita olin nähnyt aiemmin netissä, kuten "näyttää siltä, että johnny bravo lopetti treenaamisen"." muistojen sekoitus sai minut nauramaan. minulla oli kuitenkin kädessäni seltzer-tölkki. tässä tölkissä oli vielä nestettä. nauraessani liikutin tölkkiä, jolloin neste pääsi ulos tölkistä. seltzer-vesi joutui vuoden 2012 13-tuumaisen macbook pro -tietokoneeni näppäimistölle, mutta se oli näppäimistön oikean yläkulman ympärillä. kirosin hieman sisäisesti ja pyyhin sen pois. jatkoin sitten videon katsomista, mutta loppuosa ei ollut yhtä kiehtovaa kuin cromptonin repliikit (hän rimmaa "crompton" sanan "compton" kanssa. tämä mies on nero.) jatkoin tietokoneen käyttöä, joka oli ironisesti kärsinyt monta vuotta aiemmin vahingollisemman vuodon, ja se oli ollut käyttökelvoton kolme vuotta. Se saatiin lopulta elvytettyä, mutta numeronäppäimet käyttäytyivät kaikki oudosti, sillä kukin (lukuun ottamatta 0:ta) vastasi nyt kahta näppäintä, numeroa ja näennäisesti satunnaista näppäintä näppäimistöllä (3 sai jotenkin kiemurtelevan s-kirjaimen, jota en pysty toistamaan, joten kyse ei ollut vain näppäimistön näppäimistä).muutama minuutti myöhemmin aloin kirjoittaa url-osoitetta, mutta painettuani enteriä ei tapahtunut mitään. tajusin, että o-näppäin ei toiminut. aloin panikoida, mutta pysyin rauhallisena, koska tiesin, että se olisi korkeintaan haittaa kirjoittamiselleni ja että voisin vain kopioida ja liittää toisen o-näppäimen, jos tarvitsisin.Tekstasin asiasta ystävilleni valittaakseni, ennen kuin tajusin, että tämä ei olisi vain pieni haitta. miksi? koska nettiflash-peli ssf2 vaatii näppäimistön. pelaan tätä peliä ja muita sen sarjan pelejä kilpailullisesti (minkä voi päätellä siitä, että käytän usein r/smashbros-alidditiä), mutta tämä oli ainoa peli, jossa olin oikeasti hyvä. Pystyn ottamaan muutaman pelin pois minua paremmilta ihmisiltä, ja sijoittuisin yleensä turnauksissa 17. sijalle (valitan tästä usein; olen sijoittunut 17. sijalle 5/10:ssä viimeaikaisista turnauksista, joihin olen osallistunut). joka tapauksessa tämä oli minulle ylpeydenaihe (olen juuri valmistamassa itseäni ihmisille, jotka valittavat siitä, että olen riippuvainen videopeleistä), ja se, etten pystyisi pelaamaan sitä rikkinäisen näppäimistön takia, olisi tuhoisaa. ongelmani eivät loppuneet tähän. hitaasti yhä useammat näppäimet alkoivat pettää. ensin l-näppäin ei toiminut, sitten piste ja /. myös numeronäppäimet vastasivat nyt kolmea symbolia. Tässä vaiheessa oli jo myöhä, joten päätin käynnistää tietokoneeni uudelleen ja lopettaa päivän. ongelma oli, että vesi ei keskittynyt kyseiseen alueeseen. sen oli pakko vaikuttaa myös muihin näppäimistön osiin, ja niin kävi. heräsin seuraavana aamuna, yritin kirjautua sisään ja tajusin erään asian: useampi näppäimistön osa oli vaurioitunut. numeronäppäimet alkoivat jälleen pettää, samoin enter-näppäin, mutta se ei ollut pahin osa. pahin osa oli i-näppäin, sillä se oli ratkaisevan tärkeä, jotta pystyin kirjautumaan tietokoneeseeni. numerot toimivat satunnaisesti, kaikki muut näppäimet 8:aa, 0:aa, i:tä, returnia ja o:ta lukuun ottamatta toimivat hyvin. Päädyin viettämään koko päivän taistellen tietokonettani vastaan, joka sattumanvaraisesti piti kirjautumisnäytössä "ylös", pysähtyi vasta, kun painoin välilyöntiä, ja alkoi uudelleen numeron syöttämisen jälkeen, mikä teki kirjautumisen aloittamisen lähes mahdottomaksi. lopetin taistelun tätä tietokonetta vastaan, ja kutsuin sitä päiväksi. viimein eilen otin esiin vanhan bluetooth-näppäimistön, ja rukoilin, että se pystyisi muodostamaan yhteyden. Kokeilin sitä, eikä se aluksi toiminut, mutta pienellä näpyttelyllä sain taas kirjauduttua tietokoneeseeni. tämä tarkoitti edelleen sitä, että pystyin pelaamaan ssf2:ta vain näppäimistöllä, joka on noin 2/3 Macbookin näppäimistön koosta, mikä teki pelaamisesta epämiellyttävää, mutta niin kauan kuin se toimii, pystyn edelleen kilpailemaan. Sijoituin eilen turnauksessa 25. sijalle, mikä on aika huono tulos, mutta minut oli sijoitettu 39. sijalle 44:stä, joten olin silti parempi kuin sijoitukseni. sivuhuomautus: tämän tietokoneen virtanappi ei myöskään toimi, joten jouduin oikaisemaan käynnistyspainikkeet monta kertaa. nyt toinen niistä on huomattavasti tummempi kuin ennen, mutta ainakin tämä tietokone toimii.</w:t>
      </w:r>
    </w:p>
    <w:p>
      <w:r>
        <w:rPr>
          <w:b/>
        </w:rPr>
        <w:t xml:space="preserve">Tulos</w:t>
      </w:r>
    </w:p>
    <w:p>
      <w:r>
        <w:t xml:space="preserve">läikytin vettä näppäimistölleni katsottuani "it's everyday bro" -elokuvan, tietokoneeni näppäimistö vaurioitui, pelleilin sen kanssa ja sain vihdoin bluetooth-näppäimistön toimimaan ajoissa ssf2-turnausta varten.</w:t>
      </w:r>
    </w:p>
    <w:p>
      <w:r>
        <w:rPr>
          <w:b/>
        </w:rPr>
        <w:t xml:space="preserve">Esimerkki 7.2341</w:t>
      </w:r>
    </w:p>
    <w:p>
      <w:r>
        <w:t xml:space="preserve">Teksti: fu tapahtui itse asiassa viime yönä, mutta opin virheestäni tänään.työskentelen mcdonald'sissa ostoskeskuksen ruokapihalla. eilen oli sama kuin useimpina päivinä, erittäin hektistä, paljon tilauksia, juoksentelua jne. jne. joten sulkemisaika koitti, ja me täydensimme kastikkeita ja kuppeja ja varmistimme, että kaikki oli kunnossa seuraavaa päivää varten. Esimieheni kysyi minulta, voisinko viedä tämän ison laatikon käyttämätöntä lihaa takaisin pakastimeen, jotta sitä voitaisiin käyttää huomenna. Olen työskennellyt tässä paikassa vain muutaman kerran, eikä minua ole koskaan lähetetty varastoon, joka ei ole myymälämme yhteydessä, vaan se on käytävän päässä lähellä muiden ruokapaikkojen varastoja. En myöskään tiennyt, että pakastin ei ole varastohuoneessa, vaan jossain muualla. otan siis ison lihalaatikon ja vien sen varastohuoneeseen, avaan oven, joka on sama ovi kuin pakastimilla, ja lasken laatikon alas. lähden varastohuoneesta, menen takaisin, teen työni loppuun ja menen kotiin. kaikki näyttää hyvältä, kunnes tänään noin kello 14.00 saavun töihin valmiina palvelemaan uskollisia asiakkaitamme, ja näen johtajan istuvan maitolaatikolla laskemassa rahaa. Sanon, että hei, mitä kuuluu, ja hän sanoo: "Oletko sinä se, joka meni laittamaan kaiken lihan takaisin pakastimeen viime yönä?" Vastaan: "Joo, johtaja käski minun tehdä sen viime yönä." Silloin paska iski tuulettimeen. hän vastaa "jeeeaaa, päädyit laittamaan kaiken lihan jääkaappiin ja se sulatettiin yön aikana. se piti heittää kaikki ulos tänä aamuna." sydämeni upposi ja päästin pienen fuuuuuuuuckin. menin vaihtamaan vaatteet ja näin toisen johtajan tulevan käytävältä. hän sanoi "saitko selville mitä tapahtui?".", johon vastasin "jep, olen todella pahoillani". hän sanoi "ei oo siistiä mies, pääjohtaja ja kaupan omistaja huusivat minulle". tässä kohtaa alan hermostua. minut hyväksyttiin collegeen vasta eilen ja minulla on hyvin vähän rahaa säästössä ensimmäistä lukukautta varten, joka on maksettava toukokuun 1. päivään mennessä. joten jos saan potkut tämän takia, olen kusessa. en onneksi ole vielä nähnyt ketään johtajista, koska he työskentelevät erillisessä paikassa, mutta olen siellä huomenna. joten jee reddit, siinä on viikon mokani. rukoilkaa puolestani ja toivottakaa onnea.</w:t>
      </w:r>
    </w:p>
    <w:p>
      <w:r>
        <w:rPr>
          <w:b/>
        </w:rPr>
        <w:t xml:space="preserve">Tulos</w:t>
      </w:r>
    </w:p>
    <w:p>
      <w:r>
        <w:t xml:space="preserve">minut lähetettiin laittamaan pakastettua lihaa pakastimeen, mutta päädyin laittamaan sen jääkaappiin, kaikki meni pilalle, ja nyt työni on vaarassa.</w:t>
      </w:r>
    </w:p>
    <w:p>
      <w:r>
        <w:rPr>
          <w:b/>
        </w:rPr>
        <w:t xml:space="preserve">Esimerkki 7.2342</w:t>
      </w:r>
    </w:p>
    <w:p>
      <w:r>
        <w:t xml:space="preserve">Teksti: ei tapahtunut tänään, mutta miten vain, älä tuomitse minua.vähän taustatarinaa tässä: käytin polttaa paljon ruohoa, kun olin teini-ikäinen ja osaksi minun 20-luvun alussa, mutta vain tavallaan menettänyt kiinnostuksensa siihen. poltan edelleen silloin tällöin, mutta huomaan, että joskus se antaa minulle niin huono ahdistusta, että en vain voi olla ihmisten kanssa.jonkin aikaa sitten, ystäväni lähettää minulle tekstiviestin, jossa hän "talonvartijana" yhteisen tuttavamme, joka asuu aivan nurkan takana minusta ja kutsuu minut oluelle. Olen käynyt muutaman kerran kyseisessä talossa juhlissa, mutta olin silti vain heidän sosiaalisen piirinsä reunalla. menen sinne, ja kaverini sytyttää ulkona jointin. otan muutaman vedon ja huomaan, että se on todella hyvää kamaa. siirryn siis noin 20 minuuttia eteenpäin, ja istumme olohuoneessa oluella ja olen pilvessä kuin leija, kun sisään kävelee talon omistaja, ja tajuan, että kaverini määritelmä "house sittingistä" on hyvin erilainen kuin minun. kävi ilmi, että ystäväni oli vain chillaillut siellä noin tunnin ajan sillä aikaa kun hänen tyttöystävänsä ja siellä asuva tyttö menivät salille. sisään kävelee siis hänen poikaystävänsä, eikä kumpikaan meistä muista toisen nimeä, ja minä olen helvetin pilvessä. jotenkin päädyn yrittämään korjata kaverin tietokonetta, sitten naiset tulevat kotiin, sanon jotain todella kiusallista, sitten pyydän anteeksi sanomalla "anteeksi kaverit, olen vain todella pilvessä juuri nyt", minkä jälkeen juoksen heti käytävää pitkin ulos ovesta. Tulen kotiin ja kerron gf:lle, mitä tapahtui ja kuinka tunsin itseni niin noloksi, että jätin tilanteen kokonaan väliin, ja hän sekoaa ja kertoo, että talon omistajat ovat täysin huumeidenvastaisia, ja hänen puhelimeensa alkaa tulla tekstiviestejä kaverini gf:ltä, joka kysyy, mikä vittu minua vaivaa. en ole sen jälkeen mennyt sinne.</w:t>
      </w:r>
    </w:p>
    <w:p>
      <w:r>
        <w:rPr>
          <w:b/>
        </w:rPr>
        <w:t xml:space="preserve">Tulos</w:t>
      </w:r>
    </w:p>
    <w:p>
      <w:r>
        <w:t xml:space="preserve">luulin, että ystäväni oli talossa, vetäydyin hänen kanssaan pilveen, kodinomistajat tulivat kotiin, juoksin vittuun, olen 29-vuotias lapsi.</w:t>
      </w:r>
    </w:p>
    <w:p>
      <w:r>
        <w:rPr>
          <w:b/>
        </w:rPr>
        <w:t xml:space="preserve">Esimerkki 7.2343</w:t>
      </w:r>
    </w:p>
    <w:p>
      <w:r>
        <w:t xml:space="preserve">Teksti: myin puhelimen ebayssä. kaveri oli tyytymätön, joten hän haki hyvitystä. tarjosin avokätistä osittaista hyvitystä. ahne sateenkaarta rakastava mothereffer pyysi tuplasti. valitettavasti päädyin vahingossa palauttamaan koko summan. ajattelin, että hän saisi hyvityksen vasta, kun puhelin olisi lähetetty takaisin. tapaus on nyt suljettu, enkä voi tehdä asialle mitään.</w:t>
      </w:r>
    </w:p>
    <w:p>
      <w:r>
        <w:rPr>
          <w:b/>
        </w:rPr>
        <w:t xml:space="preserve">Tulos</w:t>
      </w:r>
    </w:p>
    <w:p>
      <w:r>
        <w:t xml:space="preserve">myin puhelimen ebayssä. lähetin puhelimen, ja tyhmäpää vahingossa palautti rahat, joten hän sai pitää puhelimen ja rahat.</w:t>
      </w:r>
    </w:p>
    <w:p>
      <w:r>
        <w:rPr>
          <w:b/>
        </w:rPr>
        <w:t xml:space="preserve">Esimerkki 7.2344</w:t>
      </w:r>
    </w:p>
    <w:p>
      <w:r>
        <w:t xml:space="preserve">Teksti: Tämä tapahtui viime viikonloppuna ja ei todellakaan ollut minun ylpein hetki.Olin ulos muutaman ystävän kanssa ottaa olutta ennen kuin hyvä ystävä soitti minulle kutsui minut mennä matkustaa mies stripparit, jotka olivat kaupungissa vain yönä! liput olivat 30 dollaria, mutta hän pystyi saada minut ilmaiseksi. Koska olin sinkku ja kuivilla, osallistuin ilomielin. kun saavuin paikalle, oluet iskivät pieneen 21-vuotiaaseen vartalooni. päätin, että uusi juomani olisi vodkakranssi (ensimmäinen virhe). miesstripparit olivat hauskoja, tanssimme, huusimme, näimme miesten menevän stringeihin - tavallista. sain jopa yhden miesstripparin työntämään käteni hänen housuihinsa. ei valittamista. myöhemmin illalla ystäväni ilmestyivät paikalle! tapasin heidät kansiovella, jossa heille annettiin leimoja tavalliseen tapaan. baarin tuona iltana valitsemat leimat olivat syvän violetteja, pullistuvia ja pystyssä olevia peniksiä, jotka olivat noin tuuman kokoisia. ne sopivat tilaisuuteen täydellisesti. koska olin humalassa ja jo valmiiksi villisti epäkypsä, pidin peniksille annettuja leimoja hysteerisinä ja koristelin niillä koko kyynärvarreni - tarkalleen ottaen 10 kappaletta niitä oli siellä (2. virhe). mitä seurasi oli ketju perus valkoisten tyttöjen perinteitä, jotka eivät rajoittuneet peiliselfieihin, lisää vodkakransseihin, tanssimiseen ja kännisiin puhelinsoittoihin. seuraavana aamuna heräsin ja minun oli mentävä töihin. heräsin luonnollisesti liian myöhään, jotta olisin voinut käydä kunnolla suihkussa, joten heitin pitkähihaisen paidan päälleni peittääkseni uusimman tatuointilisäykseni ja menin töihin. Siellä minun oli yhä vaikeampi piilottaa penikset asiakkailta, joten löysin mielestäni tehokkaimman ja nopeimman poistotavan: taikapyyhkimen. nyt tiedän. minua ei enää tarvitse muistuttaa. näiden pahojen poikien sisällä on lukuisia kemikaaleja. luulin, että ne ovat vain hieno sieni!? hangasin niin hyvin kuin pystyin poistaakseni mulkut - melkein täysin tehokkaasti. mutta ei kestänyt kauaa, kun huomasin polttamisen, lievän verenvuodon ja ihoni turpoamisen. Nyt, kaksi päivää myöhemmin, olen pitänyt koko kyynärvarttani käärittynä lääkkeillä peitettynä, jotta se paranisi nopeammin, ja joka kerta, kun minulta kysytään, mitä kädelleni on tapahtunut, minua muistutetaan siitä, että olen niin tyhmä, että aiheutin itselleni kemiallisia palovammoja yrittäessäni poistaa mulkkuja käsivarrestani - jotka olivat tietysti täysin itse aiheutettuja.</w:t>
      </w:r>
    </w:p>
    <w:p>
      <w:r>
        <w:rPr>
          <w:b/>
        </w:rPr>
        <w:t xml:space="preserve">Tulos</w:t>
      </w:r>
    </w:p>
    <w:p>
      <w:r>
        <w:t xml:space="preserve">olin liian kännissä, pidin mulkkujen leimoja hauskoina, en tiennyt, että taikapyyhkimissä on kemikaaleja, ja käytin sitä mulkkujen poistamiseen. nyt minulla on turvonnut, kemiallisesti palanut käsi, jossa on edelleen epämääräisiä mulkun jäänteitä.</w:t>
      </w:r>
    </w:p>
    <w:p>
      <w:r>
        <w:rPr>
          <w:b/>
        </w:rPr>
        <w:t xml:space="preserve">Esimerkki 7.2345</w:t>
      </w:r>
    </w:p>
    <w:p>
      <w:r>
        <w:t xml:space="preserve">Teksti: tämä tapahtui itse asiassa alkuvuodesta, mutta mikäs siinä. olin 20/21-vuotissyntymäpäiväjuhlissa ja kuten juhlissa on tapana pelata juomapeliä nimeltä "never have i ever". niille, jotka eivät tunne peliä, käydään ryhmässä ja sanotaan jotain, mitä ei ole koskaan tehty, ja jos on tehnyt sen, on juotava juomaa. pelin tarkoituksena on enemmän tai vähemmän nöyryyttää ryhmän pelaajia. esim. en ole koskaan uinut alasti uima-altaassa. tässä kohtaa mokasin lopullisesti.Nyt olen sellainen ihminen, jolla on taipumusta synkkään huumorintajuun, joka yleensä tukahdutetaan syvälle pariin drinkkiin asti, ja kun tuli minun vuoroni, sanoin, mitä kadun vielä tänäkin päivänä: "En ole koskaan... yrittänyt tappaa itseäni!".' sekunnin murto-osaa myöhemmin tajusin pilanneeni tunnelman täysin ja mikä ei olisi voinut olla vielä pahempaa oli se, että tyhjästä yksi ryhmän tytöistä nosti kätensä ja joi. sitten tilanteen kiusallisuuden kautta nauroin. pian sen jälkeen pyysin anteeksi tytöltä ja hän oli hyvin avoin asiasta ja sanoi, että se mitä oli tehty, oli mennyttä ja että hän toimii hyvin.</w:t>
      </w:r>
    </w:p>
    <w:p>
      <w:r>
        <w:rPr>
          <w:b/>
        </w:rPr>
        <w:t xml:space="preserve">Tulos</w:t>
      </w:r>
    </w:p>
    <w:p>
      <w:r>
        <w:t xml:space="preserve">Ryhmämme pelasi koskaan en ole koskaan juomapeliä, ja minä mokasin sanomalla, etten ole koskaan yrittänyt tappaa itseäni, johon joku nosti kätensä ylös ja joi.</w:t>
      </w:r>
    </w:p>
    <w:p>
      <w:r>
        <w:rPr>
          <w:b/>
        </w:rPr>
        <w:t xml:space="preserve">Esimerkki 7.2346</w:t>
      </w:r>
    </w:p>
    <w:p>
      <w:r>
        <w:t xml:space="preserve">Teksti: oli joulua edeltävä päivä, ja koko talossa ei liikkunut yksikään olento... paitsi minä, koska oli roskienkeruupäivä. vuosien ajan maanantaiaamurutiinini on ollut herätä, ruokkia koira, keittää kahvi, viedä roskat ja kierrätys ulos (ne tulevat klo 7), käydä suihkussa ja lähteä töihin. vuonna 2012 maanantaiaamu sattui olemaan jouluaatto. edellisenä iltana naapureiden kanssa nautittujen drinkkien jälkeen silmät valkenivat, joten toin kahvini autotalliin, avasin oven ja vein kierrätysastiat ja roskapöntön reunakivelle. autotallissa oli myös kaksi täyttä mustaa jätesäkkiä, joten laitoin tarran toiseen (saamme viedä ulos vain kaksi purkkia/säkkiä viikossa, mutta saamme myös 12 tarraa vuodessa, jolloin saamme yhden ylimääräisen per tarra) ja vein molemmat reunakivelle. suljin autotallin oven, join kahvini loppuun, kävin pikaisesti suihkussa ja suuntasin töihin.tulin kotiin päivän päätteeksi, söin päivällistä, autoin vaimoani laittamaan lapset nukkumaan, luin heille jne. kuten aina, sanoimme lapsille, etteivät he saisi poistua huoneistaan tai nuuskia, koska joulupukki tietäisi sen eikä toisi heille lahjoja, jos he tekisivät niin. juuri niin oli viinin ja joulusukkien aika. annamme lapsillemme lahjoja meiltä, lahjoja lemmikkieläimiltä, ja sukat ovat tavallisesti täynnä pikku leluja, vempaimia ja isompia pakattuja lahjoja joulupukilta. Minä yleensä ostan lapsille "isot" lahjat, mutta jätän joulupukin lahjat vaimolleni. joka tapauksessa toin käärityt lahjat meiltä/lemmikeiltä alakertaan, jossa ne olivat piilossa, ja laitoin ne kuusen alle, sitten istuin alas katsomaan televisiota, kun vaimoni huolehti sukista. aloin torkahtaa, kun vaimoni herätti minut kysyen: "Missä sukkatäytteet ovat?" Minä: "Vaimo: "Mitä tarkoitat? "Ne olivat autotallissa mustassa jätesäkissä, mutta nyt en löydä niitä. olin pakannut ne ja kaikki." Minä: "Mitä tarkoitat? "Jeesus, sinun täytyy olla sokea." (tai jotain vastaavaa halventavaa, olen varma.) menin autotalliin hakemaan lahjoja, kiusaantuneena siitä, että minun oli lopetettava melko hyvältä vaikuttanut päiväunisessio. heti kun avasin oven, vatsani loksahti alas. vittu, vittu, vittu! tajusin yhtäkkiä, mitä oli tapahtunut. paras tapa piilottaa tavaroita lapsiltamme oli kätkeä ne avoimiin paikkoihin, kuten mustaan jätesäkkiin autotalliin. olin itse aloittanut tuon "perinteen" muutama vuosi aiemmin. ja aamukrapulassa olin heittänyt pois kaikki lasten "joulupukin" tavarat. koska oli jouluaatto, kaikki kaupat olivat jo kauan sitten suljettu, paitsi 7-11. ja siksi lapseni muistavat vuoden 2012 niin, että joulupukki toi vain paskoja karkkeja ja raaputusarpoja.</w:t>
      </w:r>
    </w:p>
    <w:p>
      <w:r>
        <w:rPr>
          <w:b/>
        </w:rPr>
        <w:t xml:space="preserve">Tulos</w:t>
      </w:r>
    </w:p>
    <w:p>
      <w:r>
        <w:t xml:space="preserve">Heitin vahingossa pois kaikki lasteni joulupukin lahjat ja sukan täytteet jouluaattona, joten jouduin ostamaan korvaavat lahjat 7-11:stä.</w:t>
      </w:r>
    </w:p>
    <w:p>
      <w:r>
        <w:rPr>
          <w:b/>
        </w:rPr>
        <w:t xml:space="preserve">Esimerkki 7.2347</w:t>
      </w:r>
    </w:p>
    <w:p>
      <w:r>
        <w:t xml:space="preserve">Teksti: toivon, että tänne kirjoittaminen lopettaa minun kauhistumiseni tai antaa teidän kaikkien kauhistua kanssani. läheisen ystäväni lapsuudenystävä tuli hänen/kotikaupunkiini kaupungista ja läheinen ystäväni (sanotaan häntä Kateksi) kysyy minulta, voisinko tulla hänen mukaansa, kun hän tapaa ystävänsä ja hänen ystävänsä poikaystävän, jotta hän ei ole kolmas pyöräilijä. tietysti suostun ja menemme tapaamaan heitä.Minulle oli kerrottu etukäteen, että ystävä oli hiljattain päässyt sairaalasta, ilmeisesti anoreksiasta ja itsensä vahingoittamisesta, joten pidän mielessä, etten tee mitään loukkaavia vitsejä näistä kahdesta asiasta. tulimme kaikki hyvin toimeen, ja jossakin vaiheessa keskustelu kääntyi metamfetamiiniin ja "metamfetamiini-ihmisiin" töissä. pääsin jotenkin hyvin elävään kuvaukseen metamfetamiinin näköisestä "metamfetamiini-asiakkaasta" ja "metamfetamiinin hajusta", joka heillä on. Vaikka tämä usein naurattaa, ja poikaystävä nauroi, ystävä kireä ja sanoi "meta ei haise, se ei tee ihmisistä haisevia" ja me kaikki teimme pienen hämmentyneen tauon ennen kuin kaikki nauroivat ja hän, vaikka vaikutti yllättyneeltä äkillisestä äänensävynmuutoksestaan, rentoutui hieman. vitsailua jatkui vähän aikaa, ja me vitsailimme katen kanssa siitä, että kaupunkimme on Australian metan pääkaupunki ja että meta on yhtä halpaa kuin ruoho, että "metaihmiset" on helppo havaita jne. jne. Olimme pohjimmiltaan mahdollisimman vitsikkäitä, koska meillä ei enää ollut mistä puhua ja tämä oli ilmeisesti yleisön mieleen. joka tapauksessa kahvihetki loppuu noin kaksi tuntia myöhemmin, ja minä ja Kate kävelimme ulos ajatellen, että se meni ihan hyvin ja että he olivat molemmat aika mukavia ja heillä oli hyvä huumorintaju. nopeasti eteenpäin 6 tuntia myöhemmin lapsuudenystävä menee drinkille vain Katen kanssa ja paljastaa, että hän itse asiassa pääsi juuri sairaalasta - odota - metamfetamiiniriippuvuuden takia. saatan saada mustelmia kaikesta naamanpainamisesta.</w:t>
      </w:r>
    </w:p>
    <w:p>
      <w:r>
        <w:rPr>
          <w:b/>
        </w:rPr>
        <w:t xml:space="preserve">Tulos</w:t>
      </w:r>
    </w:p>
    <w:p>
      <w:r>
        <w:t xml:space="preserve">pilkkasi metanarkomaaneja hiljattain parantuneelle metanarkomaanille -</w:t>
      </w:r>
    </w:p>
    <w:p>
      <w:r>
        <w:rPr>
          <w:b/>
        </w:rPr>
        <w:t xml:space="preserve">Esimerkki 7.2348</w:t>
      </w:r>
    </w:p>
    <w:p>
      <w:r>
        <w:t xml:space="preserve">Teksti: olen ottanut asl viimeiset 3 vuotta, koska serkkuni on syntynyt kuuroksi. olen saanut melko hyvä siinä. joka tapauksessa, tämä tapahtui 2 viikkoa sitten, olin saamassa kyydin töistä kotiin, juna oli suljettu. lyft lähetti minulle viestin ennen auton saapumista, jossa sanottiin, että kuljettajani oli kuuro ja että hänen pitäisi johtaa keskusteluja, jos sellaisia on.kun nousin tämän kaverin autoon, olin hiljaa, kunnes kuljettajani yritti sanoa jotain. silloin ajattelin, että voisin puhua tämän kaverin kanssa. aloin viittoa punaisissa valoissa, ja aloimme keskustella. kävi ilmi, että hän oli todella siisti kaveri, hän keräsi vintage-aseita ja oli maalari, kun ei ajanut. juttelimme paljon (se oli pitkä ajomatka), kunnes aloin typerästi painostaa. aloin viittoa yhä enemmän ja enemmän ennen kuin auto oli täysin pysähtynyt. hän kiinnitti todella hyvin huomiota tiehen, niin hyvin, että hän ei huomannut liikkeitäni, kun viittasin typerästi, kun hän ajoi autoa. nyt tulee vittuilua: olin kärsimätön, kun hidastimme punaisia valoja varten, ja työnsin käteni hänen eteensä, jotta hän näki minut. Tämä häiritsi häntä, ja hän törmäsi lopulta edessämme olevaan autoon. hänen autonsa etuosa vaurioitui pahasti, toisen auton takaosa hajosi, kukaan ei loukkaantunut pahasti, mutta minulla on nyt paha niskaniskaniskuvamma ja joudun maksamaan muutaman tuhat dollaria korjauskuluja. mokasin pahasti.</w:t>
      </w:r>
    </w:p>
    <w:p>
      <w:r>
        <w:rPr>
          <w:b/>
        </w:rPr>
        <w:t xml:space="preserve">Tulos</w:t>
      </w:r>
    </w:p>
    <w:p>
      <w:r>
        <w:t xml:space="preserve">Olin viittomassa kuuron Lyft-kuljettajan kanssa, olin kärsimätön, jouduin kolariin, ja nyt minulla on valtavat maksut ja ruoskanisku.</w:t>
      </w:r>
    </w:p>
    <w:p>
      <w:r>
        <w:rPr>
          <w:b/>
        </w:rPr>
        <w:t xml:space="preserve">Esimerkki 7.2349</w:t>
      </w:r>
    </w:p>
    <w:p>
      <w:r>
        <w:t xml:space="preserve">Teksti: tämä tapahtui muutama vuosi sitten. anteeksi. olimme muutaman amerikkalaisen ystävän kanssa matkalla Torontosta takaisin Chicagoon r &amp; r:n jälkeen. ajoin haulikkona, kun olimme lähdössä Torontosta. vilkaisin bensamittaria ja huomasin, että se oli noin puolivälissä. Kysyin kaveriltani, aikooko hän tankata, ja hän sanoi tankkaavansa sen jälkeen, kun olemme ylittäneet rajan michiganiin. taustatarina. tämä tapahtui aikana, jolloin cad oli yhtä suuri tai suurempi kuin usd. kun dollarit ovat tasavertaisia, $3.Se on melko hyvä hinta, kun otetaan huomioon, että Ontariossa bensiini maksoi keskimäärin 1,15 dollaria litralta. oli järkevää ostaa bensiiniä osavaltioiden puolelta eikä provinssin puolelta. olen tehnyt tämän matkan useita kertoja, ja yleensä minulla menee puoli tankkia Torontosta sarnian ja port huronin rajalle. minulla oli pienempi ajoneuvo, jossa oli pienempi moottori kuin hänen. joten suostuin epäröivästi hänen kanssaan. noin 15-20 minuutin päästä hwy 402:lla (40 minuutin päässä rajalta), bensiinin vähäinen kulutusvalo syttyy. sanon kaverilleni, että meidän pitäisi tankata. hänen tyttöystävänsä takapenkillä on samaa mieltä kanssani. mutta ei, hän sanoo, että hänen autonsa jaksaa vielä jonkin aikaa, kun valo syttyy. joten hän ajaa eteenpäin, vaikkakin hieman varovaisemmin. saavumme sarniaan, ja ajoneuvot jonottavat kilometrikaupalla. en usko, että hän suunnitteli, että tänään olisi kiireinen päivä rajan ylittämiselle. windsorin ja detroitin rajanylityspaikka on aina ruuhkainen, mutta sarnian ja port huronin rajanylityspaikka on joko hitti tai huti. lasken huoltoasemia osoittavia kylttejä, kun ajamme hitaasti ohi. pääsemme lähelle siltaa ja näen kyltin, jossa lukee "viimeinen uloskäynti ennen rajanylitystä". kehotan häntä vielä kerran hakemaan bensaa, mutta hän kieltäytyy. alan uskoa, että selviämme. kiipeämme sinisen veden siltaa pitkin, ja kulku sujuu edelleen melko hitaasti. juuri kun ohitamme sillan huipun, ja olemme matkalla alaspäin, auto hiljenee. Katson kaverini kasvoja, ja näytti siltä kuin hänen vatsansa olisi kurottautunut ylöspäin ja tarttunut hänen leukaansa rintaan. hän yrittää käynnistää moottorin uudelleen, mutta se sammuu sekunnin tai parin kuluttua. käsken häntä laittamaan sen tyhjäkäynnille, jotta voimme rullata alas. sanon hänelle, että hän on niin onnekas, että bensa loppui alaspäin mentäessä. keskustelemme siitä, mitä aioimme tehdä, sillä alaspäin menevältä rampilta tulliin on hyvin pitkä tasainen pätkä maata. alareunassa 18- pyöräiset ajoneuvot erkanevat muista henkilöautoista, kuorma-autoista ja matkailuautoista. rullaamme alas kahden ryhmän välissä olevalle alueelle. vaaravalot ovat päällä. erotuimme kuin kipeä peukalo. kaveri ja minä nousemme autosta kävelemään kohti tullia. näytimme haroldilta ja kumarilta, jotka ovat jälleen sekopäisellä seikkailulla (kaveri on eteläaasialainen ja minä itäaasialainen). tunsin kaikkien katseet meihin. yhtäkkiä rajavartija juoksee ulos huutaen meitä pysähtymään ja ottamaan kädet pois taskuista. on talvi. pysähdymme paikalleen. he kysyvät, mitä on tekeillä. kerromme tilanteemme. he sanovat, että huonoa onnea, teidän täytyy työntää auto läpi. emme rehellisesti sanottuna voineet uskoa sitä, koska lähin bensa-asema tullin jälkeen on vielä jonkin aikaa päässä. toivoimme saavamme hinausauton. he käskevät meidän palata auton luo ja työntää. kävelemme takaisin ja kaveri käskee tyttöystäväänsä istumaan kuljettajan paikalle, me aioimme työntää. juuri ennen kuin alamme työntää, liikenteenvalvoja tulee luoksemme ja kysyy, mitä tapahtui. kerromme, että bensa loppui kesken ja meidän oli työnnettävä auto läpi. hän alkaa nauraa ja soittaa jollekulle radiopuhelimella. hän kertoo meille, että se on aika yleistä hintaeron ja odotusaikojen takia. odotamme muutaman minuutin ja kanadan puolelta ajaa bensakuorma-auto ohi. kuljettaja pumppaa bensaa autoon. kaveri yritti antaa hänelle rahaa, mutta häneltä kieltäydyttiin. auto käynnistyy ja näyttää siltä, että meille annettiin noin 10 litraa bensaa. kiitimme. liikenteenohjaaja päästää meidät sitten leikkaamaan jonon, jotta pääsemme seuraavaksi jonottamaan. tullimies naureskeli meille.</w:t>
      </w:r>
    </w:p>
    <w:p>
      <w:r>
        <w:rPr>
          <w:b/>
        </w:rPr>
        <w:t xml:space="preserve">Tulos</w:t>
      </w:r>
    </w:p>
    <w:p>
      <w:r>
        <w:t xml:space="preserve">bensa loppui ajettaessa kansainvälisen rajan yli. sai apua ja jatkoi matkaa.</w:t>
      </w:r>
    </w:p>
    <w:p>
      <w:r>
        <w:rPr>
          <w:b/>
        </w:rPr>
        <w:t xml:space="preserve">Esimerkki 7.2350</w:t>
      </w:r>
    </w:p>
    <w:p>
      <w:r>
        <w:t xml:space="preserve">Teksti: ilta oli täydellinen hyvälle two-step-tanssille ja näin muutamia söpöjä tyttöjä matkalla sisään. kun olin sisällä, ei oikein tehnyt mieli tanssia ensimmäisiä kappaleita, joten menin takahuoneeseen hakemaan vettä. seisoin siellä juomassa vettä, kun joku söpö tyttö tuli ohi ja sanoi "hei, olet söpö". idioottimaisesti en keksinyt mitään uskomatonta sanottavaa ja sanoin "sinä myös". juttelemme vähän aikaa ja vaihdamme nimiä ja ikää ja menemme tanssimaan (se on avoimessa baarissa, jossa he laittavat x:t käsiin). huomaan, ettei tyttö ole tottunut two-stepiin, joten menemme ulos juttelemaan lisää ja tutustumaan toisiimme vähän paremmin. kerron hänelle, ettei minulla ole autoa ja ajelin kavereideni kanssa. lopulta alamme pussailla ja nyt haluamme mennä jonnekin vähän yksityisempään paikkaan. joten menen pyytämään kaveriltani avaimia ja menen ulos autolleen. menemme autoon ja tilanne kiihtyy melko nopeasti. jatkamme sitä reilun tunnin verran, pysähdymme aina välillä päästämään ihmisiä ohi, kun yhtäkkiä joku koputtaa oveen. hajaannumme kumpikin eri puolille autoa katsomaan kuka se on. se on ystäväni ja muutama nainen hänen takanaan. toiselta puolelta kuulen "voi paska, se on äitini". vaatteiden keräily oli käynnissä, eikä asiaa auttanut se, että auto oli täynnä satunnaisia hevosen tavaroita. kaverini yritti katsoa ikkunasta ja alkoi sitten vetää kahvoista. idioottina en lukinnut ovia. etuovi aukeaa ja sytyttää valot, jolloin se on nyt helposti nähtävissä ulkopuolelta. hänen äitinsä huutaa nyt häntä ulos, kun minä istun sanattomana. meiltä kesti noin 15 minuuttia löytää hänen vaatteensa ja päästä ulos autosta. hän lähti pois ja pian myöhemmin minäkin, kun kaverini kyselivät paljon.</w:t>
      </w:r>
    </w:p>
    <w:p>
      <w:r>
        <w:rPr>
          <w:b/>
        </w:rPr>
        <w:t xml:space="preserve">Tulos</w:t>
      </w:r>
    </w:p>
    <w:p>
      <w:r>
        <w:t xml:space="preserve">hänen äitinsä sai meidät kiinni autosta alasti</w:t>
      </w:r>
    </w:p>
    <w:p>
      <w:r>
        <w:rPr>
          <w:b/>
        </w:rPr>
        <w:t xml:space="preserve">Esimerkki 7.2351</w:t>
      </w:r>
    </w:p>
    <w:p>
      <w:r>
        <w:t xml:space="preserve">Teksti: veljeni ovat puhuneet minulle liikuntaryhmästä, johon he olivat hiljattain liittyneet. he tapaavat useita kertoja viikossa ja harrastavat intervalliharjoittelua. viikkojen keskustelun jälkeen he vihdoin suostuttelivat minut liittymään mukaan. liityin mukaan ensimmäistä kertaa intervalliharjoitteluun ja olin tietysti hermostunut koko kokemuksesta. puhuin istuntoa vetävälle kaverille, ja hän rauhoitti minua selittämällä, että vaikka kyseessä on ryhmätreeni, voin tehdä sitä omaan tahtiini. Kun aloitimme, menin niin pitkälle kuin oli mukava mennä, vaikka tiesin, että voin ottaa rauhassa, aloin huomata, että liikuin hieman hitaammin kuin veljeni. kilpailuhenkinen osa aivojani käynnistyi, ja päätin yrittää pysyä heidän vauhdissaan. se meni hyvin, kunnes tunsin, että kehoni kipeytyi, kun painostin liian kovaa. päätin poistua istunnosta, ja silloin se meni huonosti. hain vettä ja istuin hetkeksi alas, kun kehoni alkoi jäähtyä, tunsin, että minua alkoi oksettaa. menin vessaan ja onneksi en oksentanut. päätin, että minun oli saatava raitista ilmaa, ja kun lähdin ulos, silloin kehoni paheni. pääsin ulos ovesta ja näöni hämärtyi, väri alkoi haalistua ja jaloissani ei ollut juuri lainkaan voimaa. päätin puhua parkkipaikan poikki (noin 10-15 jalkaa.) nojaamaan toisella puolella oleviin istutuksiin. kun pääsin perille, oloni oli huonoin mahdollinen, mitä voin muistaa. pääni pyöri, vatsani tuntui väärältä ja nojasin istutuskorokkeeseen, jotta en romahtaisi sivukäytävälle. isoveljeni meni ulos etsimään minua ja kuulin hänen huutavan, kun ahmin niin paljon raitista ilmaa kuin vain pystyin. hän istui kanssani, kun sain kehoni takaisin hallintaani, ja auttoi minut takaisin rakennukseen. yritin toista kertaa yrittää liittyä istuntoon, mutta tässä vaiheessa kehoni ei halunnut tehdä mitään muuta kuin istua ja hengittää.</w:t>
      </w:r>
    </w:p>
    <w:p>
      <w:r>
        <w:rPr>
          <w:b/>
        </w:rPr>
        <w:t xml:space="preserve">Tulos</w:t>
      </w:r>
    </w:p>
    <w:p>
      <w:r>
        <w:t xml:space="preserve">Yritin intervalliharjoittelua, painostin itseäni liikaa ja melkein sammuin tyhjälle parkkipaikalle yrittäessäni hengittää.</w:t>
      </w:r>
    </w:p>
    <w:p>
      <w:r>
        <w:rPr>
          <w:b/>
        </w:rPr>
        <w:t xml:space="preserve">Esimerkki 7.2352</w:t>
      </w:r>
    </w:p>
    <w:p>
      <w:r>
        <w:t xml:space="preserve">Teksti: Hän vaikutti tyttöystäväaineistolta ja oli mukava, kaunis, fiksu, tiedäthän; vaikutti täydelliseltä. fu#1: joten eräänä päivänä kännissä ollessani päätin pyytää häntä ulos. otin puhelimeni esiin, avasin viberin ja kuin liukas paskiainen aloin chattailla hänen kanssaan. ihan tavallista paskaa, "mitä sulle kuuluu?", "hyvin, hbu?", "miten koulussa meni?" jne. fu#2: "halusin kysyä jotain", liukas vanha minä kysyi, "haluatko lähteä katsomaan leffaa tai jotain kanssani?". kotimaassani oli jotain typeriä uskonnollisia perinteitä tuona viikonloppuna (en suostu tällaiseen paskanjauhantaan), joten hän ei päässyt tulemaan, ja hän sanoi, että joku muu varmaan tulisi. nyt sen sijaan, että olisin vain perääntynyt, lähetin hänelle viestin: "se ei ole elokuva, se olet sinä!". hän oli tietysti hieman järkyttynyt ja halusi minun selittävän. fu#3: niin kännissä kuin olin, lähetin hänelle: "*selvittää kurkkuaan* (jostain syystä hän piti noita kolmannen persoonan viestejä söpöinä) weeeell, mä tykkään susta!". en saanut mitään vastausta noin viiteen minuuttiin (kännissä ja ahdistuneena tuntuu paskalta, btw).fu#4: koska tajusin, ettei mitään tule tapahtumaan, halusin vain olla hauska paskiainen, joka olen, joten sanoin: "*hymyilee yrittäen olla olematta kiusallinen*". muistaakseni olin humalassa, hyvin humalassa. fu#5: kysyin onko hänellä kaikki hyvin, koska välitin hänestä enemmän kuin itsestäni. nyt kaikki vittuilevat minulle koulussa, koska hän kertoi *hymyilee yrittäen olla olematta kiusallinen* kaikille. ja rehellisesti sanottuna, en välitä vittuakaan. mutta pidin suuni kiinni ajatellen, että hän voisi hävetä minua. nyt tunnen itseni koiraksi, jonka kanssa vittuiltiin. arvostaisin luovia kommentteja! :) edit #1: kiitos neuvoista!edit #2: kotimaassani saa juoda 18-vuotiaasta alkaen, ihan vain saadakseni sen selville; en halua kenenkään ajattelevan, että juominen on jotain, mitä lasten pitäisi tehdä! *lapset, älkää käyttäkö huumeita tai alkoholia*.</w:t>
      </w:r>
    </w:p>
    <w:p>
      <w:r>
        <w:rPr>
          <w:b/>
        </w:rPr>
        <w:t xml:space="preserve">Tulos</w:t>
      </w:r>
    </w:p>
    <w:p>
      <w:r>
        <w:t xml:space="preserve">Minä halusin luistella, hän halusi vitkastella? (͡° ͜ʖ ͡°) (olen surkea tl;drs)</w:t>
      </w:r>
    </w:p>
    <w:p>
      <w:r>
        <w:rPr>
          <w:b/>
        </w:rPr>
        <w:t xml:space="preserve">Esimerkki 7.2353</w:t>
      </w:r>
    </w:p>
    <w:p>
      <w:r>
        <w:t xml:space="preserve">Teksti: se tapahtui tällaisena iltana... koska se oli tänään. päätin hemmotella itseäni 6 dollarin pihvi-illallisella tehtyäni menestyksekkäästi luokkaretken Columbiaan 50 kahdeksasluokkalaisen kanssa. (tuhlaaminen tuntuu samalta kuin ei tuhlaaminen, kun tienaa opettajan palkkaa... outoa). lähdin valmistamaan tätä herkullista ateriaa, jossa oli makaronia ja juustoa, sokerimaisseja, perunoita ja sitten pihvi. aloitin perunoista ja täytin kattilan vedellä. Sitten laitoin makaronijuustoa uuniin, jotta se voisi sulaa ja tahmaantua. sitten tein smoothien pellavansiemenillä, koska olen helvetin terveellinen. palohälytin alkoi soida noin 10 minuuttia myöhemmin, ja olin helvetin hämmentynyt, koska höyryä ei juuri ollut. Se ämmä soi aina, vaikka laitan vain sen hiton vedenkeittimen päälle. juoksen ympäriinsä pyyhkeen kanssa, tuuletan hälytintä, avaan ulko-oven, pelkään, että joku kävelee sisään, kun olen selkä menosuuntaan, etsin nyt haisevan hajun lähdettä, tuuletan taas hälytintä. toistan. lopulta tajuan, että minulla oli valitettava ongelma polttaa perunat... ei ilmeisesti tarpeeksi vettä. (anteeksi narttu hälytin, että kutsuin sinua nartuksi). no, olisipa se ainoa ongelma. laitan pihvin päälle, koska perunat ovat kypsiä. pihvin kypsyessä yritän pelastaa perunat voilla ja juustolla. pihvin kypsyttyä laitan pannun lavuaariin ja täytän sen vedellä. päätin tehdä kastiketta peittääkseni hieman palaneen perunan makua, koska juusto ei ollut tarpeeksi maaginen. näin pannun, jossa oli vettä ja hieman pihvin mehuja, joten otin sen takaisin ulos, kippasin veden pois, ei mitään vahinkoa.  haudutin kastiketta pannulla, lorautin sitä lautaselleni ja ylijäämälle reilusti huomista koulua varten ja aloin syödä. se maistui oudolta, mutta se oli 65 sentin paketti kalkkunakastiketta food lionista, joten en ollut varsinaisesti yllättynyt. jatkoin syömistä ja vakuuttelin itselleni, että kaikki maistui lentokoneaterian kastikkeelta. Sitten tajusin, että söin saippuakastiketta. tapani vuoksi olin laittanut mustaan pannuun myös tiskiainetta, jota hajamielinen, väsynyt, toisen vuoden opettajan silmä ei huomannut. heitin pois noin puolet ateriastani. minun pitäisi varmaan oksentaa?</w:t>
      </w:r>
    </w:p>
    <w:p>
      <w:r>
        <w:rPr>
          <w:b/>
        </w:rPr>
        <w:t xml:space="preserve">Tulos</w:t>
      </w:r>
    </w:p>
    <w:p>
      <w:r>
        <w:t xml:space="preserve">söi saippuakastiketta.</w:t>
      </w:r>
    </w:p>
    <w:p>
      <w:r>
        <w:rPr>
          <w:b/>
        </w:rPr>
        <w:t xml:space="preserve">Esimerkki 7.2354</w:t>
      </w:r>
    </w:p>
    <w:p>
      <w:r>
        <w:t xml:space="preserve">Teksti: pakollinen "tämä tapahtui maanantaina". olen 25m ja olin pidennetyllä lomalla berliinissä 3 viikkoa. olen ylipainoinen ja se on aiheuttanut jonkin verran itsetunto-ongelmia naisten kanssa elämäni aikana. olen itsetietoinen siitä ja siksi olen aina pelännyt minkäänlaista fyysistä suhdetta.Kun kävin Italiassa kahden päivän kiertomatkalla, näin kadulla prostituoidun, ja se herätti uteliaisuuteni. kotipaikkakunnallani kadut eivät varsinaisesti ole täynnä prostituoituja, ja se on siellä muutenkin laitonta, joten en ole koskaan miettinyt asiaa kahdesti. Palasin hotellille ja nopea googletus paljasti, että prostituutio on täysin laillista suurimmassa osassa eurooppaa, joten päätin jättää v-korttini berliiniin. kokea kaikki kulttuurin osat täällä. koska minulla ei ollut koskaan ollut tyttöystävää ja minulla ei ollut minkäänlaista seksuaalista kokemusta tähän mennessä elämässäni, olin jo luopunut toivosta, että minulle koskaan kävisi näin, joten päätin. päättää reissu "rysäyksellä". kalibroida itseluottamustani ja saada se ensimmäinen (joskin ainoa) kerta pois tieltä. joten aloin tehdä tutkimusta. tutkin bordelleja ympäri kaupunkia, tarkistin ruokalistat, hinnat jne. tein todella kotiläksyni ja harkitsin tarkkaan vaihtoehtojani. en aikonut vain heittää sitä johonkin ilkeään paikkaan, jonka haluaisin unohtaa. löydettyäni budjettiini ja mieltymyksiini sopivan vaihtoehdon uskaltauduin kaupungille viimeiselle suurelle seikkailulle ennen paluuta Yhdysvaltoihin. metromatka sinne oli vatsanpohjaa raastava. käteni tärisivät, sydämeni hakkasi, ja kun nousin junasta, tuntui kuin olisin oksentamassa. olin hermostuneempi kuin koskaan aiemmin elämässäni. kun pääsin perille, paikka oli tyylikäs. todella kauniisti sisustettu. ei rikkaus, mutta tyylikäs ja kiva. mutta ahdistukseni vain paheni. Valitsin huoneen, ja he lähettivät sisään tytöt, jotka olivat saatavilla, joista sain valita. he tulivat sisään, pyörähtivät ympäri ja lähtivät ulos. yksi kerrallaan. ahdistuneisuuteni paheni jälleen kerran, ja silmälasini kirjaimellisesti huurtuivat. luulin, että se oli jotain sellaista, mitä tapahtui vain elokuvissa ja piirretyissä. valitsin tytön, josta pidin. Taloudenhoitaja toi minulle red bullin hienolla hopealautasella, ja viisi minuuttia myöhemmin valitsemani tyttö tuli sisään. hän oli brasilialainen jumalatar. mielettömän seksikäs, kurveja kaikissa oikeissa paikoissa, ja aivan tyrmäävä. ojensin vapisevan käden täynnä käteistä ja yritin keskustella hänen kanssaan ehdoista ja korvauksesta. tässä on ensimmäinen osa mokaa. tajusin nopeasti, että valitsemani tyttö ei puhunut sanaakaan englantia. ja nyt olin liian hermostunut pyytääkseni jotakuta toista. siitä eteenpäin me kaksi kommunikoimme käsien eleillä. hän viittoi minua riisuutumaan, ja olin niin kauhuissani, että kysyin häneltä, voisinko pitää housut jalassa. Hän pudisti päätään. joten riisuutuin ja sanoin "se kasvaa". mitä voin sanoa? olen kasvava, en näyttelijä. hän pani minut makaamaan sängylle kasvot alaspäin ja alkoi hieroa minua. lopulta hän käänsi minut selälleen, ja olin täysin, täysin, täysin, 100% löysä. joten hän alkoi käyttää kättään. En tiedä, mitä hän luuli saavuttavansa menemällä niin nopeasti, mutta hän todella vain murskasi sen unholaan. tein kädelläni naurettavan "hidas nykäisy"-liikkeen saadakseni hänet hidastamaan. luojan kiitos hän ymmärsi sen, muuten meillä olisi ollut vakavia ongelmia. vittuilun jälkimmäinen osa, kuten kävi ilmi, oli vuosikymmenen ajan tekeillä. olin katsonut pornoa käytännössä joka päivä murrosiästä lähtien, eikä jäseneni vain ollut yhtä kiihottunut kuin minä. joten arvatkaa, kuka ei halunnut herätä? jep. hermoja raastavan pelkoni ja todennäköisesti liiallisen aikuisviihteen hemmottelun yhdistelmä oli tehokkaasti muuttanut mahalaukkuni tahnavetimeksi. lopulta hän sai sen tarpeeksi kovaksi, jotta hän pystyi laittamaan sen sisään, mutta jostain syystä hän vain istui siinä ja heilui sen päällä. luultavasti siksi, että tässä vaiheessa se ei ole tarpeeksi pitkä tai kova, jotta sillä voisi tehdä paljon muuta. selvennyksenä mainittakoon, että hän oli koko ajan päällä. minä en liikkunut kertaakaan. Makasin vain tavallaan siinä, kivettyneenä, ja annoin hänen tehdä tarpeelliset asiat. joka tapauksessa, pian sen jälkeen se pehmeni ja liukui takaisin ulos. kondomi ei tehnyt minulle mitään palveluksia. yritin sanoa sanaa "pomppia". huzzah! hän ymmärsi sen. Mutta kaikki oli turhaa; seuraavat 30 minuuttia (maksoin 40 minuutista, muistaakseni) koostuivat vaihtelusta edestakaisin sen välillä, että hän ratsasti kanssani ja käytti käsiään saadakseen minut taas seisomaan. enimmäkseen jälkimmäistä. hänen ruumiinkielensä ja kasvojen ilmeensä osoittivat hetken kuluttua, ettei hän ollut tottunut tähän. ei pettynyt tai turhautunut. Enemmänkin yllättynyt ja hämmentynyt. okei, ehkä vähän turhautunutkin. kuka häntä voisi moittia? hänellä oli vartalo, josta kuollut mieskin saisi puun. ja tässä hän on, kamppailemassa antaakseen erektion jollekulle, joka on aivan liian nuori kärsiäkseen erektiohäiriöstä. jossain vaiheessa ehdotin, että hän käyttäisi suutaan. kävi ilmi, että hän puhui kolme sanaa englantia. "se maksaa ylimääräistä." Minulla ei ollut ylimääräistä, joten minun oli tyydyttävä siihen. ei suukottelua suulle eikä suuseksiä varmaankaan auttanut tilannetta. ihme kyllä, tämä tarina sai lopulta onnellisen lopun, vaikka minulla ei ole aavistustakaan, miten. hän sanoi "tule", joten suljin silmäni, purin hampaitani ja keskityin. valitettavasti silmät kiinni, olin niin keskittynyt viimeistelyyn, etten kiinnittänyt huomiota siihen, mitä hän teki siellä alhaalla. cue fuck up numero kolme. kun hän oli viimeistelemässä minua kädellään, hän otti kondomin pois ja tähtäsi kaluani... minua kohti. Suoraan minuun. ymmärrän. hänellä on työ. se ei (luultavasti) ollut pahansuopaa. hän ei vain halunnut sotkea itseään. mutta sivulliset vahingot minun osaltani eivät selvästikään olleet hänen huolenaiheensa. älkää käsittäkö väärin, se tuntui hyvältä, mutta yksin ollessani ryhdyn yleensä toimenpiteisiin varmistaakseni, etten ole oma tyhjä maalauskankaani. niinpä seurasi taas yksi harhalaukaus, kirjaimellisesti, kiusallisessa seksuaalisessa kanssakäymisessä, kun ruiskutin itseäni konekiväärin tyyliin koko vartaloni päälle. huoneessa oli tusina paikkoja, joissa olisin mieluummin tehnyt sen, mutta silmieni sulkeminen niin kuin kyseessä olisi ollut vitun yllätysjuhla, teki siitä hyvän päivän ystävällismieliselle tulitukselle. hän hymyilee, ojentaa minulle pyyhkeen ja sanoo jotain, jonka voin vain olettaa olevan portugaliksi ja tarkoittavan: "Sä järkytit juuri maailmani." sitten hän osoittaa kelloa. hän antoi minulle viiden minuutin varoituksen. olimme jo valmiita, koska olimme tuhlanneet niin paljon aikaa yrittäessämme saada minut seisomaan. kai se on parempi kuin se, että kestän 30 sekuntia ensimmäisellä kerralla. loppujen lopuksi en todellakaan tiedä, johtuiko se hermoista vai pornosta. arvelen, että se oli vähän molempia, mutta psyykkäsin itseäni aivan liikaa, ja lopputuloksena oli kuuma brasilialainen nainen, joka yritti selvittää, mitä tehdä uskomattoman löysällä peniksellä. joten nyt muistan aina ensimmäisen hirveän kiusallisen seksuaalisen kohtaamiseni jonkun kanssa, joka ei saanut minua seisomaan eikä tiennyt miksi, koska hän ei puhunut englantia. edit: oikeinkirjoitus, kielioppi.</w:t>
      </w:r>
    </w:p>
    <w:p>
      <w:r>
        <w:rPr>
          <w:b/>
        </w:rPr>
        <w:t xml:space="preserve">Tulos</w:t>
      </w:r>
    </w:p>
    <w:p>
      <w:r>
        <w:t xml:space="preserve">Valitsin vahingossa seuralaisen, joka ei puhunut englantia, ei pystynyt pysymään kovana ja tuli koko ajan päälleni, kun vihdoin pystyin.</w:t>
      </w:r>
    </w:p>
    <w:p>
      <w:r>
        <w:rPr>
          <w:b/>
        </w:rPr>
        <w:t xml:space="preserve">Esimerkki 7.2355</w:t>
      </w:r>
    </w:p>
    <w:p>
      <w:r>
        <w:t xml:space="preserve">Teksti: tänään päätin ajaa kotiin lounastauollani. minulla on tunti aikaa, ja asun suhteellisen lähellä työpaikkaani, joten se ei ole minulle hankalaa tai epätavallista. työskentelen vähittäiskaupassa kassatyöntekijänä. yritän yleensä saada nopean orgasmin näillä lounastauoilla, koska se lievittää aina jännitystä ja piristää mielialaani. tämä päivä ei ollut poikkeus. minulla on kuukautiset, mutta se ei koskaan haittaa. pian ajoin hymy huulilla takaisin töihin. pääsen takaisin kassalle ja palvelen iloisena asiakkaita, kun satun katsomaan vasenta kättäni... se on kuivuneen veren peitossa. joudun heti paniikkiin ja työnnän käteni tiskipöydän alle. yritän säilyttää rauhallisen ulkokuoren ja kurottautua käsidesinfiointiaineeseen hälyttämättä ketään siitä, että jokin on pielessä. onnistuin jynssäämään suurimman osan pois, mutta ihmettelen yhä, kuinka moni huomasi sen. ainoa lohtu, jonka löydän, on se, että vaikka joku huomaisi veren, kukaan ei ikinä kuvittelisi, että veri olisi tullut emättimestäni.</w:t>
      </w:r>
    </w:p>
    <w:p>
      <w:r>
        <w:rPr>
          <w:b/>
        </w:rPr>
        <w:t xml:space="preserve">Tulos</w:t>
      </w:r>
    </w:p>
    <w:p>
      <w:r>
        <w:t xml:space="preserve">masturboin kuukautisteni aikana, unohdin pestä käteni, menin töihin ja kosketin ihmisten elintarvikkeita.</w:t>
      </w:r>
    </w:p>
    <w:p>
      <w:r>
        <w:rPr>
          <w:b/>
        </w:rPr>
        <w:t xml:space="preserve">Esimerkki 7.2356</w:t>
      </w:r>
    </w:p>
    <w:p>
      <w:r>
        <w:t xml:space="preserve">Teksti: teknisesti ottaen eilen mokasin, mutta miten vain. asetan kohtauksen, olin lentämässä takaisin työmatkalta ranskaan aamulla pitkän yön epämääräisesti työasioihin liittyvän juomisen jälkeen. saavuin charles de gaullen lentokentälle täysin epäpyhään aamuyön tunteeseen ja valmistauduin nousemaan koneeseeni ja palaamaan usa:han. olin surkean krapulassa ja pysähdyin lentokenttäravintolaan aamiaiselle. jotenkin vielä puoliksi humalassa oleva mieleni päätti, että olisi hyvä idea saada munia ja duvel. sana viisaalle: älä koskaan missään tapauksessa syö lentokentän munia. jos jostain käsittämättömästä syystä sinun on pakko syödä lentokentän munia, älä huuhtele niitä alas aamu-oluen kanssa. kun kompuroin koneeseen hieman myöhemmin, vatsani alkoi vatsaa kouristella melko aggressiivisesti. löysin istumapaikkani, murahdin tervehtimään vieressäni/rivissäni istuvaa iloisen näköistä ranskalaista perhettä ja asettauduin paikoilleni melunvaimennuskuulokkeiden ja musiikin pariin. vähän matkan päässä lennon jälkeen vatsani muuttui täysin petturiksi. paskantaminen lentokoneen vessassa on yksi maailman surkeimmista asioista, joten alistuin transatlanttisen matkan suolistovaivoihin. sitten pierut alkoivat tulla. yksi, sitten toinen, sitten toinen, hellittämättömiä aaltoja, jotka yrittivät taistella pullonkaulan läpi; kaasumainen vastine persialaisille termopyloissa. pidin ne hiljaa, mutta ne tulivat. tunsin koko loppuosan lentokoneesta haistellessani näitä kauheita kännisten lentokenttäpierujen pieruja. ajattelin, etteivät he ainakaan tietäisi, että se olin minä. näin jatkui koko lennon ajan, kuuden tunnin paraati iljettäviä, mutta hiljaisia pieruja 10-15 sekunnin välein. sitten aloitimme laskeutumisen. aloin päästää pierun, kun pa-ääni kuului. otin kuulokkeet pois kuunnellakseni. yhtäkkiä, kauhukseni, kun vedin melua vaimentavat kuulokkeet pois päältäni, "hiljainen" pieru muuttui istuinta ravistelevan kovaksi. yhdistin palaset ja kutistuin yhä syvemmälle istuimessani. *pyhä paska... se tarkoittaa... koko lennon ajan... voi vittu ei* livahdin ulos lentokoneesta ottamatta katsekontaktia yhteenkään sieluun. edit: pyhä paska, redditin etusivu ja kultaa. kiitos, muukalaiset!myös "mene paskalle" -yleisölle: monien vuosien kokemus omasta vatsastani saa minut erittäin varmaksi siitä, että tämä ei ollut yksi ja ainoa asia. paskalla käyminen olisi vähentänyt henkilökohtaista epämukavuuttani, mutta olisin vain ollut jatkuvasti piereskelevä kaveri, joka olisi pakottanut kaikki liikkumaan, jotta olisin päässyt paskantamaan puolen tunnin välein. sanottuna, kyllä, kaikki päätökset, jotka tein tässä tarinassa, olivat huonoja päätöksiä. syytän ilmaista viinaa ja univajetta. myös itseäni. kyllä, enimmäkseen itseäni.</w:t>
      </w:r>
    </w:p>
    <w:p>
      <w:r>
        <w:rPr>
          <w:b/>
        </w:rPr>
        <w:t xml:space="preserve">Tulos</w:t>
      </w:r>
    </w:p>
    <w:p>
      <w:r>
        <w:t xml:space="preserve">tein kyseenalaisia ruokavalintoja ja päästin koko lentokoneeseen 6 tunnin ajan äänettömiä krapulapieruja, koska unohdin melua vaimentavat kuulokkeeni, jotka poistivat melua.</w:t>
      </w:r>
    </w:p>
    <w:p>
      <w:r>
        <w:rPr>
          <w:b/>
        </w:rPr>
        <w:t xml:space="preserve">Esimerkki 7.2357</w:t>
      </w:r>
    </w:p>
    <w:p>
      <w:r>
        <w:t xml:space="preserve">Teksti: olin joululomalla vanhempieni luona, kun isäni alainen ja hänen vaimonsa tulivat kotiin suklaata mukanaan ja ilmoittivat, että heistä tulee isovanhempia. olimme tavanneet heidän poikansa ja miniänsä aiemmin, ja ilmaisimme kaikki ilomme uutisesta. siirryimme eilisiltaan, jolloin olin musiikkikonsertissa ja näin pojan ja hänen vaimonsa yleisössä. menin heidän luokseen ja sanoin: "Hei! miten teillä molemmilla menee? lämpimät onnittelut upeista uutisista!" Silloin he katsoivat minua hämmentyneinä. sanoin taas: "vanhempanne tulivat kotiin suklaarasian kanssa, jossa oli synnytysilmoitus?!" vaihdettiin lisää kiusallisia katseita, ja lopulta poika sanoi: "ai että, joo, emme voineet jatkaa sitä." minulta kesti 10 sekuntia ymmärtää, mitä hän yritti sanoa. Halusin kaivaa kuopan maahan juuri siinä vaiheessa ja haudata pääni siihen. juttelin vain muuta small talkia ja kirjaimellisesti juoksin pois heidän luotaan. soitin äidilleni heti sen jälkeen ja kerroin heille, mitä tapahtui, ja kävi ilmi, että hän tiesi, että he olivat menettäneet lapsensa. miksi kukaan ei kerro minulle näitä asioita jessus kristus?!</w:t>
      </w:r>
    </w:p>
    <w:p>
      <w:r>
        <w:rPr>
          <w:b/>
        </w:rPr>
        <w:t xml:space="preserve">Tulos</w:t>
      </w:r>
    </w:p>
    <w:p>
      <w:r>
        <w:t xml:space="preserve">onnitteli pariskuntaa, joka odotti lasta mutta oli valitettavasti saanut keskenmenon.</w:t>
      </w:r>
    </w:p>
    <w:p>
      <w:r>
        <w:rPr>
          <w:b/>
        </w:rPr>
        <w:t xml:space="preserve">Esimerkki 7.2358</w:t>
      </w:r>
    </w:p>
    <w:p>
      <w:r>
        <w:t xml:space="preserve">Teksti: Heittotili ilmeisistä syistä. kun kirjoitan tätä, tunnen pienen hymyn hiipivän kasvoilleni. luulen, että olen vihdoin päässyt siitä yli. se on pitkä lukea, mutta sen arvoinen... ehkä. asetetaanpa kohtaus: olin 14-vuotias poika (nyt parikymppinen) ja kuten monet pojat tuossa iässä, en ollut vieras minun pystyssä penis. Se ilmestyi luokseni näennäisesti joka toinen minuutti joka päivä. usein tervehdin sitä ei-niin-virallisella kädenpuristuksella suljettujen ovien takana. toisinaan olin kiltti ja jätin sen huomiotta. ymmärrätte kyllä. olin rauhassa palani kanssa. niinpä se tapahtui. Pelasin paljon jalkapalloa (jalkapalloa muille kuin briteille), ja eräänä päivänä tulin kotiin rankasta treenistä ja tarvitsin suihkua. menin taloon, huusin äidilleni, että olin kotona, ja juoksin suoraan yläkertaan peseytymään. menin kylpyhuoneeseen, heitin vaatteeni lattialle ja kävin suihkussa. helppoa. Suihkusta noustessani huomasin, että penikseni oli suoristunut huomattavasti ja oli innokas häiritsemään minua. minulla oli jälleen kerran erektio. päätin olla välittämättä siitä ja aloin kuivata itseäni, toivoen, että se roikkuisi takaisin alaspäin. kuivattuani itseni loppuun wangy mcjohnson oli yhä pystyssä, ja hetken aikaa minua hieman ärsytti; hän ei vain suostunut jättämään minua rauhaan. **vain ** tässä ärsyyntymisen hetkessä tuli myös teini-ikäisen kekseliäisyyden hetki. näin vaatteeni ja pyyhkeeni lattialla ja siinä hetkessä ajattelin, että voisin, no... testata penikseni voimaa. se alkoi melko yksinkertaisesti. nappasin t-paidan, tasapainoilin sen päällä. lisäsin shortsit. lisäsin sukat. se oli liian helppoa, joten (naureskelin edelleen itsekseni) ajattelin tehdä willy pull-upeja pyyhkeellä. se oli iso ja painava pyyhe, joten taittelin sen kahtia ja tasapainoilin sen päällä. aloin puristaa jäseneni ja wahey! siinä se meni. penikseni nosti painoja enkä voinut olla onnellisempi. 14-vuotias minä en tarvinnut paljoa, jotta minulla olisi hauskaa. tästä ajattelin, että voisin tehdä tästä leikin, joten avasin kylpyhuoneen oven ja myös makuuhuoneeni oven. talon logistiikka: kun avaat kylpyhuoneen oven, olet käytävällä. 90 astetta oikealle, ja sinulla on aukko makuuhuoneeseeni ja näin ollen käytävän päätepiste. suoraan edessä oli sisarusteni makuuhuone, 90 astetta vasemmalle, ja sinulla on portaikon yläpää. 180 astetta, ja olet takaisin päin kylpyhuoneessa. vain äitini oli kotona, eikä hänellä ollut syytä tulla yläkertaan, joten olin turvassa. täysin alasti ja peniksellä, jota Meduusa olisi voinut tuijottaa, tein siitä leikin.Tasapainotin t-paitaa sormiputkeni päässä, aloitin muutaman tasaavan, varovaisen lonkan heilautuksen, ja kun sain tarpeeksi vauhtia... **fling!** heilautin t-paitaa sieltä, missä seisoin kylpyhuoneen ulkopuolella, makuuhuoneeseeni. tämä oli korkeintaan muutaman metrin päässä, mutta hei, se oli hulvattoman tyydyttävää. shortsit seurasivat perässä. **fling!** Sukka numero yksi. **fling!** Sukka numero kaksi. **fling!** pyyhe. *flengh!* (flengh, koska se vaati muutaman yrityksen ja vain tavallaan putosi painon ja koon takia)tunsin itseni melko ylpeäksi itsestäni. sitten näin jalkapallokenkäni (jalkapallokengät) vain istumassa siellä. ne olivat nähneet, mitä olin tekemässä. *he olivat nähneet, mitä olin tekemässä,* ja voin vain kuvitella, mitä he varmasti ajattelivat. kuitenkin, kuin suuri viikinkisoturi, otin saappaan numero yksi ja tein saman. saappaan muoto teki tasapainoilusta melko vaikeaa, ja kesti jonkin aikaa, ennen kuin sain taitoa. lopulta, monen tasapainoilun ja puolikyykyn jälkeen, hallitsin sen, ja kaikki oli hienosti. joten, saappaat numero kaksi.En ole vielä maininnut, että portaikko (90 astetta vasemmalle puolelleni) oli kuin rikkinäinen u-kirjaimen muotoinen, joten jos olit yläkerran käytävällä, et huomannut, että joku oli tulossa portaita ylös, ennen kuin hän oli neljällä viimeisellä askelmalla ja suoraan sinua vastapäätä. jos kuuntelit vähänkin, kuulisit jonkun, mutta jos keskityit todella, todella kovasti tasapainoilemaan jalkapallokengän kanssa kyrpäsi päällä, et kuullut. et kuulisi mitään. varsinkaan kun kukaan ei oikeastaan koskaan käynyt yläkerrassa (vain sisarukset, jotka olivat poissa muutaman viikon). niin se sitten tapahtui. täysin keskittyneenä, täysin alasti, täydessä loistossaan; siinä minä seisoin, kädet lantiolla, selkä kaarella, saappaat seisokin päällä, kun äitini tuli portaat ylös. hän katsoi suoraan minuun. hän oli neljän askeleen päässä. se on noin kahden metrin päässä siitä, missä minä seisoin. hänen silmiensä korkeus olisi ollut minun kolmannen silmäni korkeudella. minulla ei ole aavistustakaan, miksi äitini tuli yläkertaan. minulla ei ole aavistustakaan, miksi heittelin jalkapallokenkiä kyrpäni päältä. emme koskaan puhuneet siitä, emmekä ole puhuneet vieläkään tähän päivään mennessä. hän kääntyi välittömästi ympäri haukkoen henkeään ja suuntasi takaisin alakertaan. lukitsin itseni huoneeseeni ja välttelimme toisiamme niin kauan kuin mahdollista. toivon vain, että hän unohti sen. ...en vieläkään tiedä miksi.</w:t>
      </w:r>
    </w:p>
    <w:p>
      <w:r>
        <w:rPr>
          <w:b/>
        </w:rPr>
        <w:t xml:space="preserve">Tulos</w:t>
      </w:r>
    </w:p>
    <w:p>
      <w:r>
        <w:t xml:space="preserve">14-vuotiaana yritin heittää jalkapallokengän pois erektiossa olevasta peniksestäni vain äitini nähden.**</w:t>
      </w:r>
    </w:p>
    <w:p>
      <w:r>
        <w:rPr>
          <w:b/>
        </w:rPr>
        <w:t xml:space="preserve">Esimerkki 7.2359</w:t>
      </w:r>
    </w:p>
    <w:p>
      <w:r>
        <w:t xml:space="preserve">Teksti: tämä tapahtui minulle tällä viikolla. on kesäaika ja halusin jotain kylmää syötävää/juotavaa, mutta en halunnut kuluttaa paljon rahaa. lähdin ajamaan lähimmälle jäätelökioskille ja matkalla näen, että remontissa ollut cumberland farms on nyt avattu. aww shit, se tarkoittaa, että he saivat [f'real machine](http://www.freal.com/skin/frontend/freal/default/images/freal-blend-0.png). jos f'real machine ei ole teille tuttu, se on vain iso tehosekoitin, joka tekee pomminmoisia pirtelöitä. piiskaan parkkipaikalla ja menen suoraan pakastimelle valitsemaan suosikkimakuni, joka on tietysti suklaa. Okei, nyt se vittuilu. revin oven auki, nappaan suklaan, upotan sen koneeseen ja painan nappia. kun painan nappia, maitopirtelö-hypetetyssä mielessäni napsahtaa, että unohdin täysin, että pirtelöstä pitää ottaa peltikelmukansi pois, ennen kuin se laitetaan koneeseen. en voi muuta kuin avuttomana katsella, kuinka kuppi nousee yhä hitaammin koneeseen. olen käyttänyt näitä koneita ennenkin, mutta en ole koskaan kuullut niiden pitävän näin kauheita ääniä. kun kone siis laskee pirtelön alas "nautittavaksi", otan sen pois ja katson, että kupin sisällä on sekaisin pirtelöä ja pieniä folionpalasia. "en voi vittu juoda tätä." sanon itselleni joten näytin sitä vain ovimiehelle ja kerroin että koneessa oli jotain vikaa. he katsoivat minua ja sanoivat "hmm, se on outoa. emme voi myydä tätä sinulle." joten menin takaisin "chill zoneen" ja otin sen sijaan slush-drinkin.</w:t>
      </w:r>
    </w:p>
    <w:p>
      <w:r>
        <w:rPr>
          <w:b/>
        </w:rPr>
        <w:t xml:space="preserve">Tulos</w:t>
      </w:r>
    </w:p>
    <w:p>
      <w:r>
        <w:t xml:space="preserve">halusin pirtelön, mutta jouduin tyytymään slushieen, koska innostuin liikaa.</w:t>
      </w:r>
    </w:p>
    <w:p>
      <w:r>
        <w:rPr>
          <w:b/>
        </w:rPr>
        <w:t xml:space="preserve">Esimerkki 7.2360</w:t>
      </w:r>
    </w:p>
    <w:p>
      <w:r>
        <w:t xml:space="preserve">Teksti: Hei kaverit,tänään mokasin kokkaamalla [kesäkurpitsan säikeet](http://healthyeating.sfgate.com/zucchini-lowcarb-spaghetti-substitute-1411.html) spagetin sijasta ensimmäistä kertaa. tässä on tarina:vaimoni ja minä menimme naimisiin elokuun 1. päivänä, ja koska hän rakastaa keittiötä, 90 % rekisteristämme oli ruokaa ja ruoanlaittoon liittyviä esineitä. kaksi erityistä esinettä on tärkeää tietää, jotta ymmärtää, mitä tapahtui. ensimmäinen on 5-neliöinen [paistinpannu] (http://www.surlatable.com/product/pro-1037217/sur+la+table+tri+ply+stainless+steel+saute+pan+5+qt) sur la table -liikkeestä. jos katsot nettisivuja, tuo kapine näyttää täysin hallittavissa olevalta. siellä näytetään jopa kuvaa: "oh, katso, voin sekoittaa katkarapuja punaisessa kastikkeessa tuoreiden yrttien kanssa ja pitää kattilaa samanaikaisesti. katso, miten hallittavissa tämä on!". kuten pian huomaat, se ei ole niin helppoa kuin miltä näyttää. toinen esine on yksi niistä esineistä, jotka on rakennettu yhtä ja ainoaa arkaaista ruoanlaittotarkoitusta varten, mutta joista vaimoni innostui niin paljon, että meidän oli pakko ottaa se heti käyttöön. saimme osana rekisteriämme sur la table -hedelmä- ja vihannes-[spiraaliviipalointikoneen] (http://www.surlatable.com/product/pro-1749316/sur+la+pöytä+vihannes+ja+hedelmä+spiraaliviipalointikone). voitte nähdä tarkalleen, mikä tämä kapine on, kun katsotte vain kuvaa, jolla sitä mainostetaan: soopattu vihannesjäljitelmä-nuudelimittari. koska olemme ihmisiä, jotka rakastavat ruokaa (erityisesti italialaista lohturuokaa), vaimoni on vakuuttunut siitä, että aloitamme uuden kehovallankumouksen, kun syömme hiilihydraatittomia jokaisella aterialla vastedes, ja ensimmäinen noista aterioista piti olla nyt. joten pääsemme tähän iltaan. pelaan videopelejä, ja vaimoni on viipaloinut kokonaisen (ehkä pari?) kesäkurpitsaa, jotta voimme käyttää sitä päivällisellä. hän oli siitä niin innoissaan, että vältti kaiken muun vain käyttääkseen sitä hemmetin ruokaa (ja katsotaan, käytetäänkö sitä useammin kuin kerran), joten tiedän vain, että minun on tehtävä tätä "spagettia". nousen siis tuoliltani ja menen katsomaan keittiön tilannetta pian sen jälkeen, kun hän on kertonut, että "nuudelit" ovat valmiita. ensimmäinen asia, jonka huomaan, on se, että tiskipöytämme on sotkuinen. Meillä oli viini- ja juustoilta perjantaina, ja vaimoni keitti eilen hummereita, jotka olivat hullunmyllyssä, ja teki tänään kokonaisen lautasellisen pirunmunia (ruoan ystävät...). joten tiskiallas on yli reunan täynnä, ja sitä on vaikea pitää vettä hanasta tiskialtaassa. olen varma, että moni teistä on säännöllisesti samassa tilanteessa kanssani. Lisäksi tärkein kattilamme siivilöintiä varten on lavuaarissa, ja sitä oli käytetty hummerien keittämiseen päivää aiemmin. tämä aiheuttaa selkeän ongelman, sillä minun oli keksittävä keino sekä keittää nämä "nuudelit" että siivilöidä ne ilman siiviläämme, koska en halunnut päivän vanhoja hummerinuudeleita. Mieleeni tulee heti tämä 5-neliöinen kattila, koska se on ulkona hänen muniensa kanssa työskentelynsä jäljiltä. se on hyvin suuri, joten näen, että siinä ei pitäisi olla ongelmaa keittää nuudeleita, mutta se on kuitenkin "paistinpannu", joten voin tehdä sen tempun, jota rakastan tehdä, kun pidän kantta alhaalla ja pidän kattilaa ylhäällä niin, että vesi valuu ulos, kun taas "nuudelit" pysyvät sisällä. Rakastan tuota temppua aina, koska se näyttää mielestäni aika seksikkäältä naisten silmissä: minä, asiantuntijakokki, jolla on nokkela ongelmanratkaisumieli ja taltutettu vartalo, pidän toisella kädellä pannua melkein sivuttain ilmassa ja pidän toisella kädellä kantta juuri ja juuri tiukasti kiinni, kun lihakseni pullistuvat harjoitellun kevyesti ja vesi valuu pannusta lavuaariin jättäen jälkeensä herkullisia nuudeleita valmiina tarjoiltavaksi. Voisin yhtä hyvin juoda viiniä maagisen kolmannen käden kanssa ja keskustella ajankohtaisen politiikan hienouksista sekoitettuna Platonin ja aristoteleen oppitunteihin, sillä tämä on mielestäni niin sujuvaa. löydettyäni ratkaisuni ajattelen itsekseni: "loistavaa!", olen ylpeä siitä, että olen melkoinen sherlock. pesen heti pannun pois (kevyesti, koska edellä mainittu lavuaari räjähti) ja ryhdyn keittämään vettä. 20 minuuttia eteenpäin: lavuaari on edelleen täynnä, vesi on kiehuvan kuumaa ja putkikuumaa, "nuudelit" ovat sisällä, ja olen siirtymässä "siivilöimään ja valuttamaan" näitä "nuudeleita". Tässä vaiheessa minun on mainittava eräs tärkeä seikka: olen täysin alasti. usein, kuten varmasti moni teistäkin, työskentelen, syön, nukun ja yleensä elän kotonani 100-prosenttisesti alasti...., ja tämä koskee myös ruoanlaittoa. tämä ei ole koskaan ennen aiheuttanut minulle ongelmia, hieno tapa elää. joten takaisin siivilöintiin. löydän kannen, pesen sen tosi nopeasti, nyrpistelen otsaani pienelle naarmulle, joka on jo teräksessä (mikä aina häiritsee minua upouusissa tavaroissa), ja laitan sen pannun päälle. nostan pannun ylös, innostuneena herculeusmaisesta voimatehtävästäni, jolla todistan miehisyyteni. yllätyksekseni ja pettymyksekseni pannu on hieman raskaampi kuin luulen. käy ilmi, että viisi litraa on paljon, ja tämä pannu on hieman leveämpi kuin kahdella kädellä on helppo hallita. petollisen hyvä valokuvaus tuossa mainoksessa! mieleni alkaa ryntäämään kuin jänis etsiessään kuoppaa löytääkseen ratkaisun, koska minulla ei todellakaan ole varaa kypsentää liikaa näitä "nuudeleita", joista vaimoni on niin innoissaan. "aha!" sherlockilaiset aivoni sanovat: "tässä on kaksi kahvaa! sitä varten tuo lyhyt kahva päässä on, se ei ole vain pannun ripustamista varten!". mietin heti logistiikan läpi: "valutan" tätä pannua pitämällä lyhyestä kahvasta kiinni vasemmalla kädellä ja pitkästä kahvasta oikealla kädellä. ja millä pidän kannen kiinni, kysyisitkö, rakas watson? Vastaus on loistava ja, kuten niin usein, yksinkertaisin ja alkeellisin: kasvoni!. kyllä, uusi suunnitelmani on nojata sisäänpäin kallistaen tätä pannua sivuttain ilmassa tiskialtaan yläpuolella ja painaa nenälläni kannen kahvaa vasten pitääkseni kannen paikoillaan, jotta kaikki juuri ja juuri kiehuva vesi valuu pois ja nuudelit jäävät. Tämä suunnitelma on idioottivarma ja menestyksekäs, ja se lupaa vahvistaa egoani entisestään ja todistaa miehisyyteni osoittamalla nerokkuuteni, ketteryyttäni, näppäryyttäni ja voimaani. vaimoni on tosin toisessa huoneessa, joten yritän lähinnä tehdä vaikutuksen itseeni. aloitan innokkaasti edessä olevan tehtävän. kun nostan pannun ilmaan ja painan nenäni kahvaan, ihailen jopa komeiden kasvojen taltutettuja piirteitä, jotka tuijottavat minua kiillotetun teräksen heijastumasta takaisin minuun. miten komea ja fiksu kaveri tuo yksilö onkaan. käännän hitaasti pannua kahvan akselilla, jotta vesi valuu. inhimillisyys on erehtymistä. olen kaikissa laskelmissani laiminlyönyt yhden tärkeän seikan: kun vesi väistämättä valuu ja roiskuu kiehuvan kuumana täyteen tiskialtaasta paljaalle ja taltutetulle rintakehälle, luontainen vaisto on kääntää silmät ja kasvot poispäin ja tutkia ongelmaa katsomalla. juuri kun olen saamassa kunnon kaadon kunnolla käyntiin, teen keskeisen hölmöyden.... vedän kasvoni pois pannun kannelta. kansi liukuu alas, ja päästän jännityksen ja tuskan jupakan. ystäväni, keitin virallisesti pallini. kyllä, suvun jalokivet ja partamakkara, karvainen hodari ja kastanjani paistuvat virallisesti avotulella. viiden litran, paahtavan, avoimen höyryn tulessa helvetin seitsemännestä kehästä kuin olisi joulu ja luciferilla olisi kova nälkä paahdetuista kastanjoista. huolimatta kivusta, joka nyt raastaa alapääni, jollakin jumalattoman järkiperäisellä järjellä säästän herkällä huolella kaikki nyt ylikypsät nuudelit pannuun, paiskaan sen tiskipöydälle ja pusken tieni jäätävän kylmään suihkuun. Vaimoni, joka kuulee kaiken tämän hälinän, on syöksynyt ulos makuuhuoneestamme ilmaisemaan kiireellistä huolestuneisuuttaan ja kysymään, olenko kunnossa, ja tiedustelemaan tapahtumien kulkua. Kun seison suihkussa, mutta alasti, vapisen, kun jäävesi hakkaa mestari John Thursdayn ja kumppanit kutistuneeseen alistumiseen, ja kestän kaikkein epämiellyttävimmän palovamman, joka minua on koskaan kohdannut, kerron tarinan suunnitelmastani, joka meni pieleen. Vaimoni purskahtaa kyyneliin nauraessaan, ja minulle valkenee, etten koskaan unohda tätä. kun istun ja kirjoitan teille, alas-jalka ei ole enää niin varjoinen, vaan pikemminkin mukavan kirkkaan punaisen-vaaleanpunainen. miehinen arvomaailmani on vain hieman kolhiintunut. päivälliseksi tarjotut nuudelit eivät olleet puoliksikaan huonoja.</w:t>
      </w:r>
    </w:p>
    <w:p>
      <w:r>
        <w:rPr>
          <w:b/>
        </w:rPr>
        <w:t xml:space="preserve">Tulos</w:t>
      </w:r>
    </w:p>
    <w:p>
      <w:r>
        <w:t xml:space="preserve">alastonkokkina yritin tyhjentää "nuudelipadan" pyörittämällä sitä sivuttain pitämällä sitä lavuaarin yläpuolella ja pitämällä kasvojeni avulla kantta tiukasti kiinni, ja luulin olevani miehekäs, nokkela ja vaikuttava. sen sijaan kaadoin kiehuvan kuumaa vettä sukuelimilleni.</w:t>
      </w:r>
    </w:p>
    <w:p>
      <w:r>
        <w:rPr>
          <w:b/>
        </w:rPr>
        <w:t xml:space="preserve">Esimerkki 7.2361</w:t>
      </w:r>
    </w:p>
    <w:p>
      <w:r>
        <w:t xml:space="preserve">Teksti: Olen valmistautumassa nukkumaanmenoon ja chattailen tytön kanssa, josta olen kiinnostunut. ahdistuneena päästäkseni takaisin puhelimeni ääreen, nielaisen kiireesti sen, mitä luulen olevan yölääkkeitä. 1, 2, 3 pilleriä kurkusta alas... hetkinen, 3 pilleriä? *katsoo alas pilleriliuskaa* ohfuckwhathaveidone.jpegttorstai-illan pillerit, jotain aknen hoitoon tarkoitettua ja geneerinen allergialääke, ovat yhä siellä. 30mg adhd-stimulantti ja masennuslääke (annostuksesta en ole varma) sekä perjantaiksi tarkoitettu antibiootti eivät ole. Niille, jotka eivät ole perehtyneet adhd-virikkolääkkeiden vaikutuksiin, sanon, etten pysty nukkumaan, ennen kuin lääkkeet loppuvat. lisäbonuksena stimulantti on pitkävaikutteinen, joten se loppuu vasta noin kello 7.30 aamulla. tätä viestiä viimeistellessäni kello on noin 3.00 aamulla. jäljellä on enää neljä tuntia!</w:t>
      </w:r>
    </w:p>
    <w:p>
      <w:r>
        <w:rPr>
          <w:b/>
        </w:rPr>
        <w:t xml:space="preserve">Tulos</w:t>
      </w:r>
    </w:p>
    <w:p>
      <w:r>
        <w:t xml:space="preserve">snapchat häiritsi, otin piristeitä, ja nyt on edessä uneton yö.</w:t>
      </w:r>
    </w:p>
    <w:p>
      <w:r>
        <w:rPr>
          <w:b/>
        </w:rPr>
        <w:t xml:space="preserve">Esimerkki 7.2362</w:t>
      </w:r>
    </w:p>
    <w:p>
      <w:r>
        <w:t xml:space="preserve">Teksti: niin tämä tapahtui tänään. tapasin tämän tytön noin 3 kuukautta sitten ja olemme puhuneet vähän aikaa. vasta muutama viikko sitten aloimme oikeastaan seurustella, joten olemme tavallaan vielä tutustumassa toisiimme. hän on tässä kerhossa koulussamme nimeltä ffa ja heillä on paraati joka vuosi jouluna. hänelle annettiin tehtäväksi, että hänen oli laitettava joukko mukautettuja tunnisteiden karkkikeppejä, jotka he antaisivat ihmisille paraatissa. Hän sanoi bussissa, että hän pelästyi, koska hänellä oli niin monta lappua tehtävänä ja hänen piti laittaa jokainen lappu niihin. tarjosin apuani, jos hän toisi tavaroita kotiini (kuten hyvä ihminen olen). hän ilmestyi paikalle noin kello 7 ja hänellä oli pieni käsilaukkunsa sekä pussi täynnä karkkikeppejä. tarjosin, että veisin hänen tavaroitaan työhuoneeseen ja asettaisin ne sinne sillä aikaa, kun hän puhuisi äidilleni. nerokkaana nerona päätin asettaa käsilaukunsa ja pussinsa noin metrin päähän kynttilästä, jonka äitini oli sytyttänyt aiemmin. hän ja minä olimme työhuoneessa, kun tajusin, että minun oli mentävä hakemaan jotain keittiöstä. lähtiessäni huoneesta kuulin heikon kiljahduksen ja kauhukseni käännyin ympäri ja huomasin, että rakennuspaperi, joka hänellä oli laukussaan, oli tulessa. aloin heti sekoilla ja tartuin palavaan paperiin. yritin puhaltaa sitä pois (niin kuin nero olen), mutta se vain nopeutti palamista. sitten ajattelin: "hei, jos puhallus ei toiminutkaan, minun pitäisi kokeilla tuulettaa sitä." Yritin sitten tuulettaa sitä, ja se paloi enemmän. Sitten tein sen, mitä kuka tahansa tervejärkinen ihminen tekisi, ja juoksin keittiööni ja sammutin tulen tiskialtaan alta. sitten tajusin, että olin juuri polttanut osan hänen koulutyöstään, johon hän oli käyttänyt 20 minuuttia, ja pidin jäännöksiä käsissäni. vietin seuraavat 30 minuuttia täysin tyrmistyneenä siitä, mitä helvettiä oli juuri tapahtunut. lopulta se onnistui, ja pystyimme käyttämään osan märästä ja palaneesta paperista. emme kuitenkaan lopettaneet karkkikeppejen merkitsemistä...</w:t>
      </w:r>
    </w:p>
    <w:p>
      <w:r>
        <w:rPr>
          <w:b/>
        </w:rPr>
        <w:t xml:space="preserve">Tulos</w:t>
      </w:r>
    </w:p>
    <w:p>
      <w:r>
        <w:t xml:space="preserve">Kutsuin tyttöystäväni kylään auttamaan häntä eräässä kerhotyössä, joka hänen piti tehdä. laitoin hänen laukkunsa liian lähelle avotulta ja poltin osan hänen työstään sekä melkein sytytin tulipalon kotonani. loppuilta oli melko kiusallinen.</w:t>
      </w:r>
    </w:p>
    <w:p>
      <w:r>
        <w:rPr>
          <w:b/>
        </w:rPr>
        <w:t xml:space="preserve">Esimerkki 7.2363</w:t>
      </w:r>
    </w:p>
    <w:p>
      <w:r>
        <w:t xml:space="preserve">Teksti: tulin tänään töistä kotiin, ja koirani oli innoissaan nähdessään minut. se tuli luokseni, nuoli minua ja hieroi päätään pääni ympärille, ja minä olin tietysti onnellinen! puhuin sille makeasti ja kerroin, kuinka kiltti poika se on, ja kerroin, että se saa hienon herkun. sen oli pakko pissata, joten se nousi takajaloilleen ja raapi ovea. huusin "voi jumalauta! voi jumalauta tuo on vitun siistiä!!!" yhä uudestaan ja uudestaan. juuri kun avasin oveni, kämppikseni sattui kävelemään sisään. hän katsoi silmiini ja sanoi "sinulla on vieraita?" koirani käveli ohi hänen ja minun ohi ja pissasi vain nurmikolle.</w:t>
      </w:r>
    </w:p>
    <w:p>
      <w:r>
        <w:rPr>
          <w:b/>
        </w:rPr>
        <w:t xml:space="preserve">Tulos</w:t>
      </w:r>
    </w:p>
    <w:p>
      <w:r>
        <w:t xml:space="preserve">Kämppikseni luuli, että nussin koiraani.</w:t>
      </w:r>
    </w:p>
    <w:p>
      <w:r>
        <w:rPr>
          <w:b/>
        </w:rPr>
        <w:t xml:space="preserve">Esimerkki 7.2364</w:t>
      </w:r>
    </w:p>
    <w:p>
      <w:r>
        <w:t xml:space="preserve">Teksti: olen 16-vuotias ja työskentelen golfkerhossa. työni on mahtavaa - vastaan kaikkien golfkärryjen siirtämisestä, niiden puhdistamisesta tarvittaessa ja niiden täyttämisestä kaasulla.On hauskaa ajaa niitä ympäriinsä koko päivän, ja niiden täyttäminen kaasulla on hyvä tekosyy ajaa niillä ympäriinsä vielä enemmän. mutta lauantaina (ei todellakaan tifu, ikik) täytin noin 10 kärryä polttoaineella yhdestä isosta valtavasta säiliöstä, jotka olivat molemmat suuria ja vierekkäin. kun täytin kärryjä lauantaina, ajattelin itsekseni: "vau, vaaleanpunaista bensiiniä! siistiä". vasta seuraavana päivänä, kun kävelin polttoainesäiliöiden ohi, luin niistä. niissä oli selkeät merkinnät "kaasu" ja "dieselpolttoaine" ..... .... En ollut varma, mitä tapahtuisi kärryille, joita olin täyttänyt dieselillä koko eilisen päivän - joten lähetin tekstiviestin jollekulle, joka tietäisi moottoreista ja muusta vastaavasta. kaikki, joille lähetin tekstiviestin, antoivat minulle saman vastauksen: "jätkä, olet kusessa, sinun on tyhjennettävä kaikki säiliöt" ja "ne alkavat hajota", mutta en muistanut, mitkä golfkärryt olin täyttänyt, ja ihmiset olivat jo ulkona kentällä kärryjen kanssa! Sinä sunnuntaina yritin täyttää kaikki tankit bensiinillä laimentaakseni kärryjä. jotkut kärryt haisivat oudolle, ja jotkut kulkivat hieman huonosti, mutta uskon, että pelastava voimavara oli se, että tankit oli täytetty puoliksi bensiinillä jo ennen kuin lisäsin dieselöljyä. mutta sitten jotkut kärryt alkoivat hajota. #7 hajosi. onneksi kenelläkään ei ollut sitä karkealla. lähdin kello yhdeltä, enkä ole kuullut enää mitään huonoja uutisia kärryistä... mutta toivottavasti en saa potkuja, kun he tajuavat, että "ai, se oli se uusi poika, joka laittoi dieseliä kärryihin, ääliö".</w:t>
      </w:r>
    </w:p>
    <w:p>
      <w:r>
        <w:rPr>
          <w:b/>
        </w:rPr>
        <w:t xml:space="preserve">Tulos</w:t>
      </w:r>
    </w:p>
    <w:p>
      <w:r>
        <w:t xml:space="preserve">- tifu laittamalla dieselöljyä kaikkiin golfkärryihin töissä, mikä todennäköisesti aiheuttaa niiden takertumisen ja antaa minulle potkut.</w:t>
      </w:r>
    </w:p>
    <w:p>
      <w:r>
        <w:rPr>
          <w:b/>
        </w:rPr>
        <w:t xml:space="preserve">Esimerkki 7.2365</w:t>
      </w:r>
    </w:p>
    <w:p>
      <w:r>
        <w:t xml:space="preserve">Teksti: pieni tausta. olen yksi niistä ihmisistä, jotka vihaavat arkipäiväisiä lahjoja, kuten kupit paitoja ja veden alla. pidän siitä, kun ihmiset saavat minulle tavaroita, joista todella pidän. joten varmistan, että kun annan lahjoja, annan parasta ja kalleinta, mihin minulla on varaa. sunnuntaina oli ystäväni syntymäpäivä ja tämä tietty tyttö saa aina jotain erityistä, joten päätin saada hänelle jotain mukavaa myös.Joten käveltyäni päivän ympäri kaupunkia päädyin erääseen intialaiseen lahjatavarakauppaan. siellä oli eräs intialainen kaveri. hän muistutti minua jarfarista aladimista. joka tapauksessa kerron hänelle, että ostan lahjan ystävälle ja hän suosittelee muutamaa tuotetta. valitsen tämän kellon, joka on täynnä timantteja. hän selittää, että se on paljon yli budjetin. kysyn häneltä, voisinko katsoa sitä läheltä. hän suostuu ja hakee sen vitriinistä. kun hän ojentaa sen minulle, kauppaan tulee sisään ihmisiä. hän lähtee juttelemaan heille. katsottuani kelloa päätän, että se on liian kallis. kun hän palaa, alan ojentaa kelloa, ja hän sanoo: "sanoinhan, ystäväni, että tämä on liian kallis". yhtäkkiä ihmiset tuijottavat. päätin, etten aio nöyrtyä. sanoin kaverille, että menen pankkiautomaatille hakemaan lisää rahaa, jotta voisin tulla maksamaan kellon. hän kysyy "oletko varma?" sanoin "joo". suunnitelmana oli päästä sieltä pois arvokkuuteni säilyttäen. en aikonut näyttää halvalta kusipäältä. hän sanoo, että hän aikoo varata kellon, mutta minun pitäisi varmistaa, että palaan takaisin. sanon "joo". hän sanoo, että koska olen ensimmäinen asiakas, on tärkeää, että palaan takaisin, koska muuten kaikki sanovat samaa! (hyvin taikauskoinen, ajattelin)joka tapauksessa, kun elän, hän kysyy minulta, olenko varma vielä kerran. sanon taas kyllä. yhtäkkiä hän muuttuu hyvin vakavaksi ja sanoo oudolla äänensävyllä jotain siitä, että miehen sana sitoo häntä tai jotain. lähdin sieltä todella nopeasti. ensin kolme päivää eteenpäin kirjeenä ja ranteeni kutisee vakavasti. olen yrittänyt miettiä mistä se voisi johtua. kävin lääkärissä ja he sanoivat ettei siinä ole mitään vikaa, mutta se kutisee silti. kipu nousee ja laskee. en ole kovin taikauskoinen ihminen, mutta minulla on sellainen tunne, että joudun ehkä ostamaan tuon kellon takaisin. :-(</w:t>
      </w:r>
    </w:p>
    <w:p>
      <w:r>
        <w:rPr>
          <w:b/>
        </w:rPr>
        <w:t xml:space="preserve">Tulos</w:t>
      </w:r>
    </w:p>
    <w:p>
      <w:r>
        <w:t xml:space="preserve">sekaantui vanhaan intialaiseen kaveriin, hän taisi tavata minut, saattaa joutua ostamaan todella kalliin kellon egoni takia!</w:t>
      </w:r>
    </w:p>
    <w:p>
      <w:r>
        <w:rPr>
          <w:b/>
        </w:rPr>
        <w:t xml:space="preserve">Esimerkki 7.2366</w:t>
      </w:r>
    </w:p>
    <w:p>
      <w:r>
        <w:t xml:space="preserve">Teksti: Joo, oikeastaan vain tämä. tunnen itseni kauheaksi, koska olen luultavasti miljoonas tietämätön ääliö, joka tekee näin. olen sosiaalisesti hankala parhaimmillaan: vietän elämäni laittamalla jalkaani likoon ja tajuan sen liian myöhään. en ole koskaan ennen tätä iltapäivää tavannut transsukupuolista ihmistä, mutta muistan lukeneeni, että (nyrkkisääntönä) ihmisiä kutsutaan sen sukupuolen mukaan, johon he ovat pukeutuneet.  Juttelimme, kaikki oli ihan tavallista, ja sitten ystäväni kysyy jotain siitä, miten pääsimme aiheeseen, josta puhuimme, ja minä sanon: "Ai, hän teki projektin aiheesta ..." (itse asiassa, kun kirjoitan tätä, minun olisi ehkä pitänyt antaa heidän puhua projektistaan ja olla sanomatta mitään - en ole varma, miten ajattelin, että tämä oli kohteliasta).Tajusin sekunnin murto-osaa myöhemmin, että olin viitannut häneen sanalla "hän", mutta se oli liian myöhäistä, ja he lopettivat keskustelun melko nopeasti sen jälkeen ja näyttivät vihaisilta.  Asiaa ei auttanut se, että se oli toinen kerta, kun se tapahtui (ensimmäisellä kerralla vaihdoin hyvin nopeasti häneen) ja hän oli jo maininnut keskustelussa, kuinka epäkohteliasta oli viitata transsukupuoliseen naiseen "hänellä" (&amp; yritin todella olla puhumatta... ) Jälkeenpäin ystäväni sanoi minulle, että olisi kiusallista pyytää anteeksi, mutta osa minusta toivoisi, että olisin pyytänyt anteeksi, jotta ainakin he tietäisivät, etten *yrittänyt* olla kusipää..... :(</w:t>
      </w:r>
    </w:p>
    <w:p>
      <w:r>
        <w:rPr>
          <w:b/>
        </w:rPr>
        <w:t xml:space="preserve">Tulos</w:t>
      </w:r>
    </w:p>
    <w:p>
      <w:r>
        <w:t xml:space="preserve">pilata jonkun ilta viittaamalla väärään sukupuoleen...</w:t>
      </w:r>
    </w:p>
    <w:p>
      <w:r>
        <w:rPr>
          <w:b/>
        </w:rPr>
        <w:t xml:space="preserve">Esimerkki 7.2367</w:t>
      </w:r>
    </w:p>
    <w:p>
      <w:r>
        <w:t xml:space="preserve">Teksti: tämä tapahtui muutama vuosi sitten, kun olin nuori ja vastuuton ja päätin luonnollisesti opettaa englantia koreassa vuoden ajan. oli viikonloppu, joten menin asianmukaisesti ulos ryyppäämään. olin ollut ulkomailla vasta muutaman viikon, mutta kaikki muut ulkomaalaiset asuivat hyvin avoimessa ja tiiviissä yhteisössä, joten ei ollut outoa, kun baarissa tapaamani satunnaiset valkoihoiset kutsuivat minut asunnolleen jatkamaan juhlia.  valitettavasti paikallisen tuntemattoman vahvuisen alkoholin liiallisen maistelun jälkeen bileet olivat loppu minun kohdallani heti kun saavuin. tein ainoan asian, jonka pystyin, ja etsin hiljaisen huoneen, johon sammuin. heräsin aamun valossa istuen pystyssä ja täysin tietämättömänä siitä, missä olin.... olin ilmeisesti mennyt yöllä etsimään vessaa - löytänyt sen - ja sitten sammunut helpotettuani itseäni. ongelma oli se, etten istunut vessassa vaan pystyssä olevalla ruokasalin tuolilla itse tekemässäni ruskeassa sotkussa. paniikki iski. olin yksin huoneessa, mutta näin muita sammuneita viereisissä huoneissa. aloin yrittää siivota sotkua. olin yhä humalassa ja olin peloissani. halusin piilottaa todisteet mahdollisimman nopeasti. tein sen, mikä oli silloin järkevää, ja otin ympäriinsä lojuvan lakanan ja aloin pyyhkiä sitä. lakana siivosi suurimman osan sotkusta, mutta suurempi ongelma oli syntymässä: tuolin istuimen pehmuste oli valkoinen. vaikka kuinka hangasin sitä, en saanut tätä ruskeaa tahraa pois. metsästin vaivihkaa tarvikkeita; puhdistusaineita, valkaisuainetta, mitä tahansa. en kuitenkaan saanut tahraa puhdistettua tarpeeksi nopeasti, ja hurjassa humalapaniikissa tein parhaani. otin paskan peittämän lakanan ja tahratun tuolin, juoksin ulos talosta ja heitin ne roskikseen.aamun edetessä tunsin sitä uskomatonta juoppojen katumusta x1000. olin nyt ihminen, joka tekee tuollaisia asioita. en ollut koskaan ollut ollut niin kännissä tai tehnyt mitään niin naurettavaa. vielä pahempaa oli se, että minulla oli totaalinen muistinmenetys enkä muistanut edes sitä ihmistä, jonka asunnossa olin asunut.Minun oli pyydettävä anteeksi keneltä tahansa ja korjattava asiat. olinhan juuri saapunut tähän yhteisöön enkä halunnut tulla tunnetuksi henkilönä, joka yöpyy asunnossasi ja sitten varastaa huonekalut. soitin ystävälleni, jonka kanssa olin aloittanut yön, yrittäen täyttää aukkoja. mysteeri ratkesi! ystäväni tunsi tyypin ja hänellä oli jopa hänen puhelinnumeronsa. joten soitin tyypille. En oikein tiedä, mitä odotin, mutta selitin juhlallisesti koko tilanteen. kerroin kaverille, kuinka nöyryytetty olin. kerroin, kuinka olin paskantanut hänen tuolilleen ja paniikin ja häpeän vallassa varastanut tuolin sekä hänen lakanansa. kaveri kuunteli tarkkaan, enkä koskaan unohda hänen vastaustaan: "okei, ymmärrän kyllä, mitä sanot, mutta et yöpynyt *minun* asunnossani eilen illalla".</w:t>
      </w:r>
    </w:p>
    <w:p>
      <w:r>
        <w:rPr>
          <w:b/>
        </w:rPr>
        <w:t xml:space="preserve">Tulos</w:t>
      </w:r>
    </w:p>
    <w:p>
      <w:r>
        <w:t xml:space="preserve">paskoi tuolille. varasti sen ja soitti tuntemattomalle henkilölle pyytääkseen anteeksi.</w:t>
      </w:r>
    </w:p>
    <w:p>
      <w:r>
        <w:rPr>
          <w:b/>
        </w:rPr>
        <w:t xml:space="preserve">Esimerkki 7.2368</w:t>
      </w:r>
    </w:p>
    <w:p>
      <w:r>
        <w:t xml:space="preserve">Teksti: edit: lisätty tldr alareunaan.aluksi tunnen itseni aivan kamalaksi tästä tilanteesta ja olen toistanut kohtausta yhä uudelleen ja uudelleen päässäni. mitä useammin se toistuu, sitä pahemmaksi se muuttuu - toivon, että tifu voisi auttaa minua selviytymään siitä, mitä juuri tapahtui.asetan kohtauksen, olen ajamassa töistä kotiin, tunnen olevani riemuissani siitä, miten hyvin työ on sujunut viime aikoina. päätin oikaista kapeaa, tuulista sivukatua pitkin, joka liittyy kaupunkiini johtavaan päätielle.  Tällä tiellä ei ole katuvaloja, se on harvaan asuttu ja siellä on yleensä vain paikallista liikennettä. muistakaa, että kaikki tapahtui ehkä puolessatoista sekunnissa: laskeudun loivaa ylämäkeä alas ja näen vasemmalla puolellani metsässä jonkinlaisen eläimen. ajattelen heti, että se on vain opossumi/pesukarhu - ainoa asia, joka näkyy, on tummanharmaa pää, joka pulpahtaa esiin tien sivussa olevasta ojasta.  eläin loikkaa ojasta, tuijottaa suoraan kuljettajan puoleiseen ajovalooni, ja tiedän, etten voi tehdä muuta kuin a. törmätä siihen, jonka juuri tajusin olevan koira, tai b. törmätä autoni metalliseen postilaatikkoon, joka on aivan puhelinpylvään edessä. valitsen a. siinä toivossa, että koira olisi tarpeeksi fiksu olemaan juoksematta suoraan autoani päin. valitsin väärin. kovaääninen "pamahdus" ja vinkuminen myöhemmin koira törmää etupuskuriini ja katoaa näkyvistä.  raahaan jotain (toivon hartaasti, ettei se ole koira) ja pysähdyn. hyppään ulos autoni etuosasta ja olen hieman riemuissani, kun näen, ettei koira olekaan jumissa etulokasuojan sisällä ja että se, mitä olin raahannut, on osa puskuriani. minulla ei ole aavistustakaan siitä, missä koira on, minulla on "pyhä paska, mitä vittua teen" -hetki, ja soitan viisi sekuntia myöhemmin hätänumeroon. alan vaeltaa pimeässä (minulla on vanha iphone 4, jossa on rikki mennyt taskulamppu) yrittäen löytää koiraa.  Soitan hätänumeroon, selitän, että törmäsin juuri koiraan, mutta en voi kertoa sijaintia, koska suoraan edessäni olevan talon postilaatikossa on numero, mutta ei kadunnimeä. Kysyn, voisiko hän käyttää gps:ää sijaintini jäljittämiseen, ja hän vastaa ylimielisesti ei (vittuako?).  alan kuulla raahaavaa ääntä keskellä katua ja näen koiran varjon, joka makaa kyljellään ja yrittää ryömiä pois tieltä. juoksen paikalle ja näen, että koira on jotenkin onnistunut pääsemään tien reunalle. minulla ei ole mitään käsitystä koiran kunnosta, koska on liian pimeää nähdä mitään, mutta on selvää, ettei se pysty kävelemään.  ajatuksenjuoksuni keskeytyy, kun nainen ilmestyy viidenkymmenen metrin päähän naapurin talon eteen. tässä kohtaa asiat menevät päin helvettiä: juoksen naisen luo huutaen/kysyen häneltä, onko hänellä koira, hän epäröi ja vastaa rauhallisesti kyllä.  selitän hänelle, että luulen juuri osuneeni hänen koiraansa, että olen puhelimessa poliisin kanssa ja tarvitsen nyt sijainnin, jotta koira voi saada apua. aviomies tulee ulos ja vaimo kertoo hänelle. nainen hätänumerosta huutaa tässä vaiheessa puhelimeeni, joten kerron hänelle, että koiran omistajat ovat tulleet ulos ja että he yrittävät viedä koiran sairaalaan.  Puhuessani puhelimessa aviomies juoksee taloon ja ajaa kaksi minuuttia myöhemmin pakettiautollaan ulos ajotieltä. hän pysähtyy ensin suoraan autoni taakse (oletettavasti saadakseen rekisterinumeron), ajaa sitten koiran viereen ja vie sen pakettiauton takapenkille.  vaimo tulee takaisin ulos ja yritän saada häntä antamaan osoitteen, mutta hän jatkaa epämääräistä väistelyä kysymykseni kanssa pysyen kuitenkin täysin rauhallisena. mies ajaa pakettiauton eteen ja kertoo meille, että hän on lähtenyt. vaimo käskee häntä menemään sairaalaan joka tapauksessa, ja me kaikki käytämme seuraavat kaksi minuuttia yrittäessämme keksiä, minne viedä hänet. selvitämme paikan ja mies ajaa pois.  vaimo tarjoaa minulle juotavaa, sanoo, että hänen on palattava lastensa luokse, ja menee takaisin kotiinsa. loppu on aika typerää - seison tien reunalla kuin idiootti kymmenen minuuttia. poliisi ilmestyy paikalle sen jälkeen, kun vihdoin muistan kadun nimen. menen kotiin.asia, joka masentaa minua tässä kaikessa eniten, on se, että koko tämän koettelemuksen aikana kukaan ei näyttänyt välittävän paskan vertaa koirasta. minusta tuntuu, että aviomies oli enemmän huolissaan oikeudellisista kysymyksistä, jotka liittyvät siihen, että joku löi hänen koiraansa vapaana ollessaan, vaimo oli enemmän huolissaan lapsistaan ja poliisi ei näyttänyt välittävän. samalla kun istun tässä ja tunnen itseni paskaksi lapioimassa ruokaa naamaani. meh.</w:t>
      </w:r>
    </w:p>
    <w:p>
      <w:r>
        <w:rPr>
          <w:b/>
        </w:rPr>
        <w:t xml:space="preserve">Tulos</w:t>
      </w:r>
    </w:p>
    <w:p>
      <w:r>
        <w:t xml:space="preserve">lähdin töistä mahtavan oloisena, törmäsin koiraan, olin masentunut ja toistanut kohtausta päässäni viimeiset neljä tuntia.</w:t>
      </w:r>
    </w:p>
    <w:p>
      <w:r>
        <w:rPr>
          <w:b/>
        </w:rPr>
        <w:t xml:space="preserve">Esimerkki 7.2369</w:t>
      </w:r>
    </w:p>
    <w:p>
      <w:r>
        <w:t xml:space="preserve">Teksti: minun fu tapahtui noin 2 viikon aikana. olen lukion nuorempi oppilas, ja kun uintikausi oli jo jonkin aikaa ohi, päätin hakea töitä krogerilta. hain netissä ja sain haastattelupäivän seuraavaksi päiväksi. ajattelin, että tarvitsen lompakkoni, jossa on ajokorttini (minulla on paha tapa, etten ikinä kanna sitä mukanani) ja sosiaaliturvakorttini haastattelua varten, joten etsin kaikkialta kotonani, mutta en löytänyt pleather Avengers -lompakkoni mistään. Soitin peruakseni haastattelun ja siirtääkseni sen, mutta sen sijaan kaveri sanoi, että voisin tuoda koululaiskorttini, jonka tiesin olevan koululaukussani. Niinpä seuraavana päivänä kiirehdin paikalle innostuneena ensimmäisestä oikeasta haastattelustani. Istun alas ja ojennan hänelle korttini, mutta sain selville, että se olikin yläasteen korttini vuodelta 2012. kävelin äärimmäisen nolona ulos hänen toimistostaan ja ajoin passiivis-aggressiivisesti liikenneministeriöön, pysähtyen kotonani noutamaan passini ja syntymätodistukseni, enkä tiennyt, mitä tarvitsin korvaavaan ajokorttiini.  Prosessi sujui melko nopeasti, ja olin takaisin kroger'sissa noin tunnissa. haastattelu ei ollut niinkään haastattelu, vaan enemmänkin vain paperien allekirjoittamista. hän sanoi, että tarvitsen työluvan ja voisin aloittaa työt ensi viikolla. odotin viime hetkeen asti luvan hankkimista, joten eilen, kaksi päivää ennen perehdyttämistä, etsin kirjekuoreni, jossa oli passini ja syntymätodistukseni. niitä ei ollut missään. halusin kirjaimellisesti ampua itseäni naamaan. Ajattelin, että voisin vielä selvitä, jos ajaisin uuden ajokorttini kanssa läheiseen s.s.:n hallintotoimistoon ja saisin uuden s.s. -kortin, koska se on ainoa henkilöllisyystodistus, jonka tarvitsen lupaa varten. joten päätin tänään, että olisi hyvä päivä alkaa kantaa uutta aitoa lehmännahkalompakkoani mukanani. tulen koulusta kotiin lompakko ilman lompakkoa, viimeinen henkilöllisyystodistukseni on kadonnut. olenko edes olemassa enää? kuka olen? vakavasti ottaen, miten saan osan näistä tavaroista korvattua?</w:t>
      </w:r>
    </w:p>
    <w:p>
      <w:r>
        <w:rPr>
          <w:b/>
        </w:rPr>
        <w:t xml:space="preserve">Tulos</w:t>
      </w:r>
    </w:p>
    <w:p>
      <w:r>
        <w:t xml:space="preserve">meni hakemaan työpaikkaa, ei ole enää olemassa.</w:t>
      </w:r>
    </w:p>
    <w:p>
      <w:r>
        <w:rPr>
          <w:b/>
        </w:rPr>
        <w:t xml:space="preserve">Esimerkki 7.2370</w:t>
      </w:r>
    </w:p>
    <w:p>
      <w:r>
        <w:t xml:space="preserve">Teksti: Voin aloittaa vain sanomalla, että olen joutunut jalkapallon kansallismielisen raivon valtaan ja olin innoissani, kun USA:n naiset voittivat kolmannen maailmanmestaruuskilpailunsa - vietin viikkoja katsomalla lohkovaiheita ja oppimalla vastustajien nimet ja kasvot. vaimoni on nyt kyllästynyt jalkapalloon (kultakuppi, kuka tahansa?) ja on valmis siihen, että urheilu on ohi. Minä, joka olin tyytyväinen uswnt:n dominoivaan suoritukseen, suostuin olemaan katsomatta pelin jälkeisiä puheita tai palkintojen nostelua, ja sovin, että Kummisetä 2 (vain sattuma - katsoimme ensimmäisen elokuvan loppuun muutama päivä sitten) olisi hyvä vaihtoehto. Juuri kun olin saanut elokuvan valmiiksi, kuulimme lasin kolahduksen ulkoa. vaimoni kysyi, oliko se kuulostanut lapsiltamme, jotka nukkuivat, mutta joilla on taipumus pitää meteliä, jos he ovat "laskettu alas". mielestäni kolahdus kuulosti siltä, että se kuului ulkoa, ja sanoin, että tutkin asiaa. ... niin tein. teidän on ymmärrettävä, että vaimoni ja minä asumme vilkkaasti liikennöidyllä kulmatontilla ja olemme seurallisia kahden naapurimme kanssa: vahdimme outoja autoja, puhuimme siitä, miten kasvattaa tomaatteja, ja siitä, miksi albuquerquen poliiseilla on joskus ongelmia. meillä ei ole mitään ongelmia ja pyydämme toisiamme vahtimaan talojamme, kun olemme poissa kaupungista. vaimoni ja minä olemme myös alle 40-vuotiaita, mutta naapurimme ovat eläkkeellä. joten... vaimoni sanoo kuulevansa kovia ääniä ulkona, ja päätän tutkia tuota kolinaa ja sitä seurannutta ääntelyä. lähden autotallista (luulen, että kyseessä on autoon liittyvä tapaus) ja näen kaksi kahdeksankymppistä naapuriani keskustelemassa lehdistä viereisessä ojassa. minä (innokas sankarimme), joka olin juuri voittanut suuren voiton, kysyin, kuulivatko he mitään, ja he vastasivat ei. nyt "charles" on aasialainen ja iäkäs, ja hän ja hänen vaimonsa ovat hyvin herttaisia ja toimittivat talonlämmittelylahjoina teetä ja keksejä, jotka muistan vain japanilaisina herkkuina. nyt näen tämän erehdyksenä. kysyin charlesilta ja "byronilta" melusta ja äänistä, ja he sanoivat, etteivät kuulleet mitään (vihje - he olivat puhujia), ja jatkoimme puhumista juuri päättyneestä mahtavasta finaalista. minä: mikä peli! charles, olet japanilainen, eikö niin?  Charles sanoi olevansa amerikkalainen. ... hän jatkoi kertomalla minulle olevansa kiinalainen ja että hän on koko ikänsä taistellut kaltaisiani rasisteja vastaan. juuri tällä viikolla hänelle sanottiin, että hänen pitäisi "mennä takaisin sinne, mistä hän on tullutkin." Olin hämmästynyt, koska olin juuri puhumassa kahdesta viimeisestä cupista ja Yhdysvaltojen ja Japanin joukkueista, mutta en tajunnut seurauksia. vakavasti ottaen kuitenkin. Tarkoitin sitä niin kuin olen norjalainen ja saksalainen - en ilkeästi. byron sanoi charlesille, ettei hän saisi olla kuumapäinen, ja minä vain tukehtua ja horjahtaa, kun minua syytettiin rasistiksi kutsumisesta. olen musiikinjohtaja ja olin mukana luomassa rasismin vastaista jumalanpalvelusta charlestonin verilöylyn johdosta. tänään minua kutsuttiin rasistiksi, koska muistin lahjoitetun teetä ja keksejä kaksi vuotta tapahtuman jälkeen.</w:t>
      </w:r>
    </w:p>
    <w:p>
      <w:r>
        <w:rPr>
          <w:b/>
        </w:rPr>
        <w:t xml:space="preserve">Tulos</w:t>
      </w:r>
    </w:p>
    <w:p>
      <w:r>
        <w:t xml:space="preserve">kuten jalkapallo, akuutti kuulo, puhua urheilusta, rasisti. :(</w:t>
      </w:r>
    </w:p>
    <w:p>
      <w:r>
        <w:rPr>
          <w:b/>
        </w:rPr>
        <w:t xml:space="preserve">Esimerkki 7.2371</w:t>
      </w:r>
    </w:p>
    <w:p>
      <w:r>
        <w:t xml:space="preserve">Teksti: harvoin annan sisäisten tunteideni karata, mutta tunnen tarvetta jakaa ne. selventääkseni työskentelen kansainvälisenä rekkakuskina euroopassa. joka viikko olen kotona päivän tai kaksi. paljon asioita tapahtuu ja minulla on vain pari päivää aikaa saada... tehtyä. tällä viikolla olin vähemmän kiireinen, olisin voinut käydä isovanhemmillani, mutta päätin viettää 2 päivää kotona ja rentoutua. ff sunnuntai &gt; maanantai. lähdin kotoa keskiyöllä. maanantaina keskipäivällä veljeni lähetti minulle viestin, jossa kertoi, että isoäitini menehtyi aamulla. olen aivan murtunut juuri nyt. en tiedä miten voin kohdata isoisäni tämän jälkeen. oi keskiviikkona on hautajaiset, jotka jätän väliin, koska olen ~900km päässä kotoa. minun on mentävä loppuviikosta tapaamaan sukulaisiani. onko neuvoja?p.s. anteeksi huono kielioppini.</w:t>
      </w:r>
    </w:p>
    <w:p>
      <w:r>
        <w:rPr>
          <w:b/>
        </w:rPr>
        <w:t xml:space="preserve">Tulos</w:t>
      </w:r>
    </w:p>
    <w:p>
      <w:r>
        <w:t xml:space="preserve">en käynyt mummon luona, ja hän kuoli.</w:t>
      </w:r>
    </w:p>
    <w:p>
      <w:r>
        <w:rPr>
          <w:b/>
        </w:rPr>
        <w:t xml:space="preserve">Esimerkki 7.2372</w:t>
      </w:r>
    </w:p>
    <w:p>
      <w:r>
        <w:t xml:space="preserve">Teksti: Olen yleensä päällä kaikki minun college sähköpostit, mutta jos olen tekemässä tätä viestiä, että luultavasti tarkoittaa, että olen mokasin up.turns out kaipasin sähköpostia yksi professori kertoo minulle, että hän tarvitsi tiedoston tai muuten olisin saanut 0 minun final.this oli 9 days ago.I vain näki sen tänään ja heti oli paniikkikohtaus.  Olin luullut, että alkuperäinen sähköpostiviesti, jonka olin lähettänyt kaksi viikkoa sitten, oli mennyt perille, mutta ilmeisesti se ei ollut mennyt perille, luultavasti siksi, että surkea internetini pätkii 10 minuutin välein. lähetin tiedoston, mutta uskon jo, että se on liian myöhäistä. en todellakaan haluaisi mennä tuolle kurssille uudestaan, mutta näyttää siltä, että minun on pakko mennä. hups. menen nyt itkemään.</w:t>
      </w:r>
    </w:p>
    <w:p>
      <w:r>
        <w:rPr>
          <w:b/>
        </w:rPr>
        <w:t xml:space="preserve">Tulos</w:t>
      </w:r>
    </w:p>
    <w:p>
      <w:r>
        <w:t xml:space="preserve">sähköpostiviesti ei mennyt perille, missasin sähköpostiviestin 9 päivää sitten, jossa pyydettiin tiedostoa, todennäköisesti reputin loppukokeessa ja joudun käymään kurssin uudestaan.</w:t>
      </w:r>
    </w:p>
    <w:p>
      <w:r>
        <w:rPr>
          <w:b/>
        </w:rPr>
        <w:t xml:space="preserve">Esimerkki 7.2373</w:t>
      </w:r>
    </w:p>
    <w:p>
      <w:r>
        <w:t xml:space="preserve">Teksti: varasin pari viikkoa sitten kalliit lentoliput ensi vuoden lomaa varten. varaustoimisto lähetti minulle kaksi viikkoa sitten sähköpostia, jossa se ilmoitti, että menolento oli peruttu ja että lentoyhtiö oli ehdottanut vaihtoehtoista reittiä. minulla oli 72 tuntia aikaa hyväksyä se tai pyytää toista reittiä. postissa sanottiin jotain sellaista kuin "jos emme saa teiltä vastausta 72 tunnin kuluessa, emme voi tarjota vaihtoehtoista reittiä emmekä voi hyvittää rahoja ja lennot jäävät peruuntuneiksi". aioin hyväksyä ehdotetun vaihtoehtoisen reitin, mutta unohdin vastata. tajusin sen vasta nyt ja säikähdin. soitin varausfirmaan ja he sanoivat, että he ovat ilmoittaneet lentoyhtiölle, että haluan vaihtoehtoisen reitin ja lentoyhtiö ottaa yhteyttä minuun parin päivän sisällä... "toivottavasti vahvistuksen kera", kuten puheluagentti sanoi. säästin pitkään noihin lentoihin ja puolet siitä on tyttöystäväni, joten olen todella kusessa, jos menetän vain nuo lennot. edit: oikeinkirjoitus.</w:t>
      </w:r>
    </w:p>
    <w:p>
      <w:r>
        <w:rPr>
          <w:b/>
        </w:rPr>
        <w:t xml:space="preserve">Tulos</w:t>
      </w:r>
    </w:p>
    <w:p>
      <w:r>
        <w:t xml:space="preserve">lentoyhtiö peruutti minun ja tyttöystäväni kalliin lennon ja ehdotti vaihtoehtoista reittiä, jonka unohdin hyväksyä määräajassa. menetin luultavasti nämä lennot.</w:t>
      </w:r>
    </w:p>
    <w:p>
      <w:r>
        <w:rPr>
          <w:b/>
        </w:rPr>
        <w:t xml:space="preserve">Esimerkki 7.2374</w:t>
      </w:r>
    </w:p>
    <w:p>
      <w:r>
        <w:t xml:space="preserve">Teksti: olen tällä hetkellä japanissa lomalla vaimoni kanssa viettämässä aikaa hänen vanhempiensa ja perheensä kanssa, ja asumme heidän asunnossaan tokijossa. se on suhteellisen pieni asunto, jossa on yksi kylpyhuone. vaimoni nuorempi sisko asuu vielä kotona, koska hän on sinkku eikä ole vielä mennyt naimisiin, mikä on kulttuurisesti melko yleistä. olin siis suihkussa noin kello 2 tänä aamuna käytyäni keskiyön kävelyllä, ja kun olin valmis, tajusin, ettei siellä ollut pyyhkeitä. kun avasin oven ja nojasin ulos, näin, että vaimoni oli sytyttänyt keittiön valot ja istui pöydän ääressä tekemässä jotain. minulla ei ollut silmälaseja, mutta oletin, että se oli hän, koska hänellä oli vaimoni pyjama päällä. enkä sano, että kaikki aasialaiset näyttävät samannäköisiltä, mutta vaimoni ja hänen nuorempi siskonsa näyttävät hyvin samannäköisiltä, vaikka heillä on muutama vuosi ikäeroa, ja he ovat täsmälleen samankokoisia ja samanmuotoisia. ja ilman silmälasejani en muutenkaan erottaisi heitä toisistaan 9 kertaa 10:stä. olettaen, että se oli vaimoni, kävelin ulos kylpyhuoneesta täysin alasti kalu heiluen ja sanoin, ettei minulla ole pyyhkeitä. hän vain sanoi "häh?" noin kolme kertaa ja tunnistin äänen hänen pikkusiskokseen. joten heidän on täytynyt vaihtaa pyjamaa yön aikana. Kuka vaihtaa pyjamaa keskellä vitun yötä? joka tapauksessa paskoin melkein housuihini siinä vaiheessa ja hyppäsin takaisin kylpyhuoneeseen. tiedän, että traumatisoin hänet, kun seisoin siellä alasti kuin joku 180-senttinen puoli-ihminen-puoli-gorilla, jolla on enemmän karvoitusta kuin tuhannella palkanmaksajalla. edit: kun luen tätä nyt uudestaan, ajattelen, että luojan kiitos, ettei se ollut hänen äitinsä.</w:t>
      </w:r>
    </w:p>
    <w:p>
      <w:r>
        <w:rPr>
          <w:b/>
        </w:rPr>
        <w:t xml:space="preserve">Tulos</w:t>
      </w:r>
    </w:p>
    <w:p>
      <w:r>
        <w:t xml:space="preserve">paljastanut itseni vaimoni nuoremmalle siskolle</w:t>
      </w:r>
    </w:p>
    <w:p>
      <w:r>
        <w:rPr>
          <w:b/>
        </w:rPr>
        <w:t xml:space="preserve">Esimerkki 7.2375</w:t>
      </w:r>
    </w:p>
    <w:p>
      <w:r>
        <w:t xml:space="preserve">Teksti: tein jotain pahaa viime torstaina, enkä usko, että voin jakaa tätä tietoa kenenkään ystäväni kanssa (koska tein jatkuvasti pilaa yhdestä ystävästäni heidän tilanteestaan) taustatietoja: aina kun minulla on lukukauden taukoja, löydän aikaa ulkoiluttaa koiraani (koulutettu ilman hihnaa). vien sen joka kerta samalle pyöräilyreitille. sillä aikaa kun koirani kulkee ympäriinsä tekemässä asioitaan, istun yleensä viidakkovoimistelusetin keinussa. eräänä päivänä eräs toinen henkilö(kolmekymppinen) ulkoilutti koiraansa polun läpi. koirani(superystävällinen) ei ollut hihnassa käveli hänen koiraansa kohti, kun minä puhuin puhelimessa. koiramme alkoivat nuolla ja leikkiä(en vieläkään ole huomannut, musiikki oli liian kovalla, kunnes hän tuli minua kohti kehumaan koiraani.) hän alkoi kysellä minulta kysymyksiä, kuten miten koulutin koirani ja mitä koulua käyn. juttelimme lopulta noin 30 minuuttia koiriemme juostessa ympäriinsä leikkimässä. keskustelun jälkeen lähdimme omille teillemme, yleensä lopetan kävelyni kävelemällä vanhojen ystävien naapuruston läpi. loppuajan tauolla huomasin, että ämmä otti keinukeinuideani ja sitoi kouluttamattoman koiransa keinuhevoseen. istuin sitten toisella keinukeinulla ja juttelimme, kunnes aloitin taas lukukauden.torstai: siitä on kulunut 5 kuukautta, loppukokeet ovat ohi ja minulla on vihdoin aikaa itselleni. ajoin eräänä päivänä töiden jälkeen kotiin ja huomasin, että koirani istui oven vieressä ja periaatteessa pyysi päästä ulos. joten laitoin reppuni yläkertaan ja nappasin kerjäläisliuskat. kun ulkoilutin koiraani polulla, huomasin, että se oli sateen jäljiltä melko märkä, joten vältin kiipeilytelineen. vaikka välttelin viidakkotornia, en nähnyt puhuvaa kaveriani missään. kun koirani oli lopettanut asiansa, teimme päivittäisen kierroksemme polun lähiöiden ympäri. tätä kierrosta tehdessäni huomasin naisen vilkuttavan minulle kaukaa (en tunnista kasvoja, hänellä ei ollut silmälaseja). joka tapauksessa, kun nainen vilkutti minulle, hän kaatui. joten juoksin häntä kohti ojentaakseni hänelle kättä. kun pääsin perille, osa hänen ruokatavaroistaan putosi kassista, hänen kantapäänsä oli murtunut ja hänellä oli hiertymä. koirani jätti tapauksen täysin huomiotta ja käveli pois ilman minua.(päivittäinen polku, oletin, että hän käveli kotiin.)hän pyysi minua auttamaan häntä sisälle taloonsa ja hakemaan ensiapulapsen hänen kylpyhuoneestaan. autoin häntä sitomaan siteet ja hän kiitti minua. lähtiessäni hän pyysi minulta vielä viimeistä palvelusta, hakea hänen ruokatavaransa autostaan(koska hän sanoi satuttaneensa nilkkansa). vitsailin ja vastasin "mitä olen orjasi", hän nauroi ja kävelin pois. Kun olin tuonut kaikki ruokaostokset ja hänen murtuneen kantapäänsä, hän vaati maksamaan minulle. hän kurotti käsilaukkuunsa, mutta hänellä ei ollut käteistä. hän kertoi, että hänellä on käteistä huoneessaan ja että minun pitäisi seurata häntä. huomasin hänen ja toisen miehen kuvan maassa. kysyin, oliko tuo kuva hänen miehensä, hän sanoi, että ei, se on entinen mieheni. pyysin anteeksi ja sanoin olevani pahoillani erostasi. hän vastasi sanomalla, että ero ei ole aina paha asia. pääsimme hänen huoneeseensa ja siellä oli valokuvia käännetty. tutkiessani hänen laatikkoaan hän pyysi anteeksi ja kertoi minulle, että hänellä ei ole käteistä. hän alkoi riisua itseään ja minä sosiaalisesti taitamattomana idioottina kysyin häneltä, että "mitä sinä teet".(näin kuiva kauteni oli melkein saavuttamassa vuoden). hän vastasi "maksan sinulle". joka tapauksessa kun harrastimme seksiä auto pysähtyy, hän työntää minut pois ja "huutaa mieheni on täällä piilossa". sydämeni alkoi lyödä epäsäännöllisesti(nopea tahti) kuin olisin saamassa sydänkohtauksen. otin kaikki vaatteeni ja juoksin kaappiin. Kun olin kaapissa, puhelimeni soi ennen kuin hän tuli taloon, äitini soitti minulle ja jätin puhelun huomiotta. soitin hänelle takaisin ja kysyin, miksi hän soitti minulle. hän kysyi, olenko kunnossa, koska koira tuli yksin kotiin. kuiskasin "kyllä, olen kunnossa", hän epäluuloistui ja kysyi, miksi kuiskailen. siihen lopetin puhelun. Kun olin lopettanut puhelun, näin tyhjän 12ga(haulikko)laatikon vasemmalla puolellani ja kirjaimellisesti melkein paskansin housuihini. hänen miehensä tulee yläkertaan ja nukahtaa sänkyyn. minulla ei ollut mitään yhteyttä häneen, ei puhelinnumeroa, ei mitään. olin loukussa komerossa kolme tuntia, kunnes hän sai miehen suostuteltua hänet viemään hänet ulos syömään. Kuulin oven sulkeutuvan, mutta pelkäsin liikaa tullakseni ulos. päässäni pyöri ajatus siitä, että musta mies ammutaan, he eivät koskaan saa tietää koko tarinaa ja sitä, miten minut vieteltiin, jos hän tappaa minut. joten sanoin, että vitut siitä ja varasin sen, juoksin niin nopeasti kuin pystyin ulos talosta. huomasin, että auto oli kadonnut, joten sanoin, että vitut siitä, aion saada maksun. kävelin takaisin taloon ja nappasin hyvännäköisen kellon ja myin sen nuoremmalle veljelleni. siitä on neljä päivää ja en ole vielä ulkoiluttanut koiraa. en halua enää koskaan nähdä häntä, olen niin vihainen, että autoin aviorikoksen tekemisessä. mielestäni se on aivan eri tasolla kuin pettää tyttöystävää tai poikaystävää. he olivat naimisissa.  en saa sitä pois päästäni, ainoa tapa jolla voin nukkua öisin nyt on itseaiheutettu lääkitys. minusta tuntuu, että minun pitäisi mennä takaisin ja kertoa hänelle, mutta hänellä on haulikko ja minä yritän nauttia elämästäni. huom: 1.kun en ulkoiluta koiraani, sisarukseni ulkoiluttavat, mutta, he eivät koskaan mene yhtä pitkälle.(joten hän saa silti mennä ulos:) ) 2. ei huvita muokata sitä, en ole toimittaja, anteeksi.</w:t>
      </w:r>
    </w:p>
    <w:p>
      <w:r>
        <w:rPr>
          <w:b/>
        </w:rPr>
        <w:t xml:space="preserve">Tulos</w:t>
      </w:r>
    </w:p>
    <w:p>
      <w:r>
        <w:t xml:space="preserve">yhteenveto: ulkoilutin koiraani tapasin mielenkiintoisen ihmisen. en nähnyt häntä 5 kuukauteen, päädyin hänen kakkaansa. kun hänen miehensä ajoi sisään. hikoilin pallejani irti komerossa haulikon vieressä, kunnes he lähtivät ulos syömään.</w:t>
      </w:r>
    </w:p>
    <w:p>
      <w:r>
        <w:rPr>
          <w:b/>
        </w:rPr>
        <w:t xml:space="preserve">Esimerkki 7.2376</w:t>
      </w:r>
    </w:p>
    <w:p>
      <w:r>
        <w:t xml:space="preserve">Teksti: vastuuvapauslauseke: tämä tapahtui, kun olin yläasteella. oli lämmin ja aurinkoinen lauantaiaamu, aamiaisaika. olin matkoilla tennisturnaukseen, enkä ollut vielä pelannut ensimmäistä otteluani. hotelli tarjosi aamiaista vasta sen jälkeen, kun äitini ja minun piti lähteä hotellista lämmittelemään ennen otteluani. Kello on kahdeksan aamulla, kun lämmittely on ohi, ja otteluni alkaa vasta kello 11. Olemme aika nälkäisiä, koska emme ole vielä syöneet, joten äitini etsii navigointijärjestelmästään aamiaispaikkoja lähistöllä. ainoa ravintola, joka on lainkaan houkutteleva, on Denny's noin kolmen kilometrin päässä, ja suostumme syömään siellä. Olen nälkäinen; kaikki ruokalistalla oleva näyttää ruokahalua herättävältä. minun on pidettävä mielessä, että olen keskellä tennisturnausta, enkä voi syödä mitään raskasta. tilaan mestareiden aamiaisen: kananmunia, makkaraa ja pannukakkuja. se on täydellinen määrä proteiinia ja hiilihydraatteja, joita tarvitsen pärjätäkseni kahden päivän turnauksen ajan. ateria oli aika hyvää (kukapa ei rakastaisi pannukakkuja). äitini jätti tuolinsa kotiimme puolitoista tuntia pohjoiseen kaupungista, jossa olemme. onneksi samalla parkkipaikalla, jossa denny's oli, oli target, ja menimme sisälle etsimään tuolia äidilleni. kun kävelemme hygieniaosaston läpi, saan oudon, tiheän tunteen alavatsassani. "Se on vain kaasua", mutisin ja kohautin olkapäitäni. pääsimme käytävälle, jossa oli tuoleja, ja tunne voimistui. aloin huolestua ja mainitsin äidilleni, että jokin ei tunnu olevan kunnossa. äiti käski odottaa, kunnes pääsimme takaisin ulos, sillä supermarketissa oli kuuma ja hän arveli, että kuumuus saattaisi vaikuttaa minuun. olemme vihdoin lähdössä ulos, ja tässä vaiheessa näen jo käytännössä ne pienet valkoiset pilkut perifeerisessä näkökentässäni. äitini yrittää pysyä mahdollisimman rauhallisena, kuten kaikki hyvät vanhemmat tekevät, kun heidän lapsensa eivät selvästikään ole kunnossa. kiirehdimme ulos autolle, reilun jalkapallokentän pituisen matkan päähän uloskäynnistä (äitini kuuluu niihin ihmisiin, jotka parkkeeraavat kauas muista, jotta hän ei saisi kolhuja). kirjaimellisesti 5 askelta ennen autolle pääsyä suolistossani oleva hirviö päättää vihdoin *tulla ulos piilostaan.* Seuraavaksi oksennan kuin oksennusheitin ympäri asfalttia; sillä välin autot ajavat parkkipaikan läpi ja katsovat minua säälivästi. tämäkään ei ole mitään amatöörin oksennusta. jotkut sanovat, että jos oksennat tarpeeksi rajusti, tunnet sen palleissasi. olen elävä todiste siitä, että tämä on todellakin totta. jouduin lopulta vetäytymään turnauksesta kokonaan, ja jouduin istumaan koko elämäni fyysisesti epämiellyttävimmän autokyydin. sanomattakin lienee selvää, etten ole sen jälkeen syönyt denny'sissä.</w:t>
      </w:r>
    </w:p>
    <w:p>
      <w:r>
        <w:rPr>
          <w:b/>
        </w:rPr>
        <w:t xml:space="preserve">Tulos</w:t>
      </w:r>
    </w:p>
    <w:p>
      <w:r>
        <w:t xml:space="preserve">söin Denny'sissä ja oksensin sitten suurimman osan viime viikon aterioistani.</w:t>
      </w:r>
    </w:p>
    <w:p>
      <w:r>
        <w:rPr>
          <w:b/>
        </w:rPr>
        <w:t xml:space="preserve">Esimerkki 7.2377</w:t>
      </w:r>
    </w:p>
    <w:p>
      <w:r>
        <w:t xml:space="preserve">Teksti: tämä on ensimmäinen viestini täällä. se on kai jotain. tämä ei tietenkään tapahtunut tänään, vaan muutama kuukausi sitten. tässä on pieni taustatieto. olen mies, joka on muuttanut ympäri usa:ta. olen viidentoista vuoden ikäinen lukiolainen, joka on muuttanut toiseen kouluun. tämä ei todellakaan ole viimeinen muuttoni. nyt tarinaan. muutin siis uuteen kouluun ja kävin ympäriinsä yrittäen tutustua uusiin ihmisiin. lounaalla pöytä täynnä tyttöjä pyysi minua istumaan heidän kanssaan. he olivat aika mukavia ja meillä oli hauskaa jutella keskenämme. nyt olin päivän viimeisellä tunnilla ja yhdellä tapaamastani tytöstä sattui olemaan kaappi aivan oven vieressä. juttelimme vähän aikaa ja meidän oli aika lähteä omille luokillemme. hän halasi minua ja juoksi pois. minusta tuntui vähän oudolta, että hän halasi minua ottaen huomioon, että olimme juuri tavanneet, mutta en välittänyt siitä.nyt joka päivä kun näimme toisemme hän halasi minua, puhalsi vähän korvaani, suuteli poskeani ja muuta vastaavaa. mutta sitten sain äkillisen oivalluksen. en tiedä tämän tytön nimeä... en *ei* tiedä tämän tytön nimeä.... ** olen kuukauden tehnyt tätä enkä tiedä tämän tytön nimeä!** aloin tuntea oloni aivan kamalaksi. yritän keksiä suunnitelman, jotta hän ei vihaisi minua. ja sitten muistan. sukunimet... kutsun useimpia ihmisiä sukunimellä. voisin vain kysyä hänen sukunimeään ja kutsua häntä vain ms. [lisää sukunimi]. Menen kouluun ja näen hänet kavereidensa kanssa. Kävelen hänen luokseen ja aloitan pienen keskustelun. Yritän sujauttaa kysymyksen sisään. "niin mikä sun sukunimi on?" hän sanoo "miks sä haluat tietää? unohditko sä mun etunimen tai jotain?" ja hän nauraa vähän. sitten hän sanoo "odota. unohditko sä oikeasti?" istun vain hiljaa. sen jälkeen hän pyytää mua sanomaan hänen nimensä ja mä oon vieläkin hiljaa. kello soi, pyydän anteeksi ja kävelen pois kauhean tunteen vallassa. nyt hän vihaa mua aika lailla. tyttöjen ryhmä vihaa mua myös.</w:t>
      </w:r>
    </w:p>
    <w:p>
      <w:r>
        <w:rPr>
          <w:b/>
        </w:rPr>
        <w:t xml:space="preserve">Tulos</w:t>
      </w:r>
    </w:p>
    <w:p>
      <w:r>
        <w:t xml:space="preserve">tifu unohtamalla tytön, joka oli todella ihastunut minuun, nimen.</w:t>
      </w:r>
    </w:p>
    <w:p>
      <w:r>
        <w:rPr>
          <w:b/>
        </w:rPr>
        <w:t xml:space="preserve">Esimerkki 7.2378</w:t>
      </w:r>
    </w:p>
    <w:p>
      <w:r>
        <w:t xml:space="preserve">Teksti: tänään oli aivan normaali päivä ulkona Ozarks-järvellä. erittäin miellyttävä, osittain pilvinen ja 75°. teimme kaiken normaalin paskan, jonka teemme joka päivä, kun olemme vedessä; uiminen, rusketus, polttaminen jne... No noin 4:30 päätimme mennä takaisin asuntoon, jossa asumme, jotta voisimme tehdä illallista ja siistiytyä. meitä on noin 8 keskikokoisessa veneessä, mutta onneksi siinä on avoin keula (se on yleensä kuoppainen kuin paska, joten kukaan ei halua istua siellä). lähdemme poukamasta ankkurin noutamisen jälkeen ja ottaen huomioon, että on tiistai-iltapäivä, vesi on kuin lasia, joten luonnollisesti isoisäni lattialle. Noin minuutin kuluttua käännyn serkkuni puoleen kommentoidakseni, kuinka tasaista kyyti oli. kohtalolla oli kuitenkin toinen ajatus. avaan suuni, kun yhtäkkiä jotain ainetta putoaa taivaalta....suoraan suuhuni ja huulteni päälle. yskin suurimman osan siitä ulos ja pyyhin loput kasvoiltani. se oli koostumukseltaan mutaa, mutta eihän se voinut olla sitä, koska olimme keskellä kanavaa puoliksi aurinkoisena päivänä... no, kuten kävi ilmi, laivalla ollut isosetäni tunnisti sen myöhemmin ankanpaskaksi.</w:t>
      </w:r>
    </w:p>
    <w:p>
      <w:r>
        <w:rPr>
          <w:b/>
        </w:rPr>
        <w:t xml:space="preserve">Tulos</w:t>
      </w:r>
    </w:p>
    <w:p>
      <w:r>
        <w:t xml:space="preserve">Yritin viettää mukavaa päivää ulkona, ja ankka paskansi suuhuni.</w:t>
      </w:r>
    </w:p>
    <w:p>
      <w:r>
        <w:rPr>
          <w:b/>
        </w:rPr>
        <w:t xml:space="preserve">Esimerkki 7.2379</w:t>
      </w:r>
    </w:p>
    <w:p>
      <w:r>
        <w:t xml:space="preserve">Teksti: kuten jokaisen tifu postitse, tämä tapahtui muutama viikko sitten, mutta tyttöystäväni ehdotti I postitse täällä viime yönä, joten tässä se menee... taustatarina: olen koulun jälkeen ohjaaja, joka työskentelee oppilaiden kanssa, jotka ovat 7-8 vuotta vanha ja minun luokassa on erityisesti lapsi, joka on melko kaasu. Vähintään kaksi kertaa päivässä, kun kaikki lukevat hiljaa, hän puhaltaa tuulta noilla muovisilla istuimilla, joita kaikilla alakouluilla on, ja siitä kuuluu kauhea vinkuva ääni, kun hän hymyilee ylpeänä itsekseen. kerran kuulin hänen jopa mutisevan "mhmmm... voiton tuoksu...".", kun lapset hänen ympärillään vinkuivat ja vinkuivat hajusta. kutsumme häntä voiton pieruksi. fu: tätä tiettyä fu:ta edeltävänä iltana söin paputacoja päivälliseksi (olen vegaani, joten teen tacoja erilaisista pavuista, ja sanomattakin on selvää, että voin haista aika pahalle, jos syön liikaa). koko päivän ajan minusta lähti kaasuja, jotka olivat melko vastenmielisiä, jopa minä nieleskelin hajua muutaman kerran. olin melko varma, että kaasut loppuisivat siihen mennessä, kun pääsisin kouluun ja lapset tulisivat, mutta kun olimme valmistautumassa menemään välitunnille, tunsin, että sisälläni hautui kauhea kaasu. Ajattelin, että minulla oli kaksi vaihtoehtoa edessäni, joko pidättää sitä, kunnes pääsisin vessaan, tai päästää se ulos, kun olin miljoonan lapsen ympäröimänä. joten päästin sen ulos. aivan kakkosluokkalaisteni rivin vieressä ja ajattelin, että pääsen tästä täysin pälkähästä. kukaan ei sanonut mitään, kukaan aikuinen ei ollut lähistöllä, olen täysin kunnossa. Silloin näen, että yhden lapsen naama nyrpistyy, sitten toisen, kunnes pian he kaikki leikkivät keskenään ketä-juttu. yksi lapsi osoittaa voittopierua ja kysyy, oliko hän se, joka piereskeli (paitsi että he sanovat sen enemmänkin "kuka piereskeli"), ja vf pudistaa päätään jyrkästi "se en ollut minä!"." ja "en minä tehnyt sitä!" Tässä vaiheessa fu todella alkaa. olin huolissani siitä, että he alkavat kysellä minulta, joten sanon sarkastisesti vf:lle: "jessus, vf, mitä söit tänään?" ja sitten muistan, että lapset eivät ymmärrä sarkasmia, ja vf alkaa huutaa kovaan ääneen: "se en ollut minä, neiti buddhasaurus! en minä piereskellyt!"." samalla kun kyyneleet valuvat pitkin hänen kasvojaan, koska hän luulee, että syytän häntä kaikesta. lopulta minun oli lähetettävä kaikki muut lapset ulos välitunnille ja istuttava vf:n kanssa alas ja kerrottava hänelle, että uskon täysin, ettei hän ollut se, joka oli aiheuttanut tuon hirveän hajun, ja että oli ilkeää kaikilta muilta lapsilta syyttää häntä siitä.</w:t>
      </w:r>
    </w:p>
    <w:p>
      <w:r>
        <w:rPr>
          <w:b/>
        </w:rPr>
        <w:t xml:space="preserve">Tulos</w:t>
      </w:r>
    </w:p>
    <w:p>
      <w:r>
        <w:t xml:space="preserve">: sai lapsen itkemään, kun syytin häntä pierustani, jotta kukaan ei tietäisi, että se olin minä.</w:t>
      </w:r>
    </w:p>
    <w:p>
      <w:r>
        <w:rPr>
          <w:b/>
        </w:rPr>
        <w:t xml:space="preserve">Esimerkki 7.2380</w:t>
      </w:r>
    </w:p>
    <w:p>
      <w:r>
        <w:t xml:space="preserve">Teksti: joten viime aikoina olen ottanut tehtäväkseni luoda kannettavan retropelijärjestelmän, jossa käytetään erittäin pientä tietokonetta, raspberry pi:tä. tämä projekti vaatii kuitenkin komponenttien juottamista yhteen, mitä en ole tehnyt pitkään aikaan. tänään uusi juotosrauta tuli postissa, ja olin innoissani päästessäni vihdoinkin työskentelemään projektin parissa. otin raudan ilomielin esiin ja aloitin juottamisen.  Asiat sujuivat ongelmitta, kunnes päätin, että käyttämäni kärki ei toiminut niin hyvin kuin halusin. tästä alkaa varsinainen moka. annoin raudan jäähtyä, ja kun se oli mielestäni tarpeeksi jäähtynyt, aloin irrottaa ulkokerrosta, jotta voisin vaihtaa kärjen. kuten varmaan arvaatte, kärki ei ollut tarpeeksi jäähtynyt. pultti oli lämmin, ja kun irrotin sitä, keskellä oleva kuuma ydin tuntui vieläkin lämpimämmältä, ja sitten vahingossa kosketin sitä.  Tietenkin sormeni paloi välittömästi 400-asteisesta raudasta ja vedin käteni takaisin, pudotin pultin ja katselin, kun kärki putosi raudasta nailonmattoni päälle. tässä olen siis palaneen sormen ja kahden metallinpalasen kanssa, jotka sulattavat hitaasti mattoani. nerokas minä päätin sulattaa mattoani entisestään käyttämällä raudan kuumaa ydintä nostaakseni kärjen paperipyyhkeeseen ja takaisin pöydälle.  heti kun olin saanut kaiken pois matolta, juoksin lähimmälle lavuaarille ja juoksutin polttavan, rakkuloita muodostavan sormeni veden alle. kun tulin takaisin, tajusin, että olin tuhonnut uuden silitysrautani, koska se oli ollut nailonin peitossa. pahinta oli, että kun äitini tuli käymään ja kerroin hänelle, mitä tapahtui, hän ei edes kysynyt kädestäni vaan oli vain huolissaan talon jälleenmyyntihinnasta nyt sulaneen maton takia.</w:t>
      </w:r>
    </w:p>
    <w:p>
      <w:r>
        <w:rPr>
          <w:b/>
        </w:rPr>
        <w:t xml:space="preserve">Tulos</w:t>
      </w:r>
    </w:p>
    <w:p>
      <w:r>
        <w:t xml:space="preserve">: ostin uuden juotosraudan ja poltin sormeni siihen pudottaessani kuumaa metallia nailonmatolle.</w:t>
      </w:r>
    </w:p>
    <w:p>
      <w:r>
        <w:rPr>
          <w:b/>
        </w:rPr>
        <w:t xml:space="preserve">Esimerkki 7.2381</w:t>
      </w:r>
    </w:p>
    <w:p>
      <w:r>
        <w:t xml:space="preserve">Teksti: niin pari vuotta sitten käytin tehdä tennis valmennus lapsille vuotiaiden 4-15 ja jokainen koulun loma olisimme ajaa 2 päivän valmennus klinikka pelejä, lounas ja works.I oli huolehtimassa noin 15 lapset ja siellä oli yksi peli, jossa olisin periaatteessa olisi kaikki ne minua vastaan, olisin lyödä niitä helppoja laukausta ja nähdä, jos he voisivat saada ne takaisin. Heti ensimmäinen lapsi, jolle löin pallon, oli pieni 5-vuotias tyttö, joka vain sulki silmänsä ja löi pallon noin 20 metrin päähän suoraan ilmaan. koska kyseessä oli nurmikenttä, kentällä oli ilmeisesti hiekkaa, ja aloin viileästi, rauhallisesti ja kollektiivisesti kävellä hakemaan lyöntiä takaisin. Huomasin sitten, että pallo ehti juuri ja juuri verkon yli, joten minun oli alettava ensin hölkätä ja sitten spurtata päästäkseni pallon luokse. Sitten tajusin, että vaikka olisin päässyt pallon luokse, en mitenkään ehtinyt pysähtyä ennen kuin se osui verkkoon.Lyön pallon yli, naamani osuu verkon yläosaan kuin pallo ritsassa, ja sen jälkeen päädyn lähiviivaan, minkä jälkeen kaikki pimeni. heräsin määrittelemätöntä aikaa myöhemmin siihen, että valmentajakaverini kysyi minulta, olenko kunnossa, ja 15 lasta osoitti ja nauroi minua hiekan peittämässä maassa.</w:t>
      </w:r>
    </w:p>
    <w:p>
      <w:r>
        <w:rPr>
          <w:b/>
        </w:rPr>
        <w:t xml:space="preserve">Tulos</w:t>
      </w:r>
    </w:p>
    <w:p>
      <w:r>
        <w:t xml:space="preserve">Olin tennisvalmentaja, 5-vuotias lyö palloa 20 metriä ilmaan, yritän rauhallisesti lyödä sen takaisin. juoksen verkkoon ja isken pääni maahan ja lyön itseni tajuttomaksi. kaikki nauravat.</w:t>
      </w:r>
    </w:p>
    <w:p>
      <w:r>
        <w:rPr>
          <w:b/>
        </w:rPr>
        <w:t xml:space="preserve">Esimerkki 7.2382</w:t>
      </w:r>
    </w:p>
    <w:p>
      <w:r>
        <w:t xml:space="preserve">Teksti: tuoretta lihaa redditor täällä ja ensimmäinen viesti, olla lempeä minulle... tai paahtopaisti methis tifu ei tapahtunut äskettäin oikeastaan, se tapahtui noin ehhh pari kuukautta sitten ja töissä. mitä tapahtui on, että menin reddit että päivä ja näin tifu subreddit. subissa oli kyse siitä (ja im melko varmasti jotkut teistä muistavat tämän tarinan), että tämä oppilas ja opettaja pilailivat aina keskenään. opettaja pilailee oppilasta käskemällä häntä menemään luokkaan ja pyytämään henkareita kyseisen luokan opettajalta. oppilas suostuu ajattelematta mitään ja suuntaa luokkaan, joka on tietämättään täynnä raskaana olevia naisia. oppilas pyytää henkareita ja raskaana olevan luokan opettaja käskee heti oppilasta häipymään vihaisena. hetken kuluttua oppilas tajuaa mitä tapahtui, palaa luokkaan ja näkee opettajansa nauravan. luettuani tarinan menin töihin ja muutamaa tuntia myöhemmin työvuorossa kerroin tarinan kahdelle naispuoliselle työkaverilleni, nauroin kun kerroin tarinan mutta työkaverini eivät juuri reagoineet. He vain hymyilivät ja naureskelivat kuin mitä tahansa ja sanoin, että se oli aika hauska tarina, toinen heistä kertoi lopulta olevansa raskaana, mutta että se oli mitä tahansa, ei mitään loukkaavaa, minä vain seisoin siinä ja sanoin: "Vau..." Menimme takaisin töihin ja puhuin sitten toiselle työkaverille ja aloimme keskustella vakavasti... hän kertoi lopulta, että hänellä oli keskenmeno "se on toinen virhe, brah!" ajattelin ja itkin... ja silloin seisoin siinä ja sanoin: "Voi vittu".</w:t>
      </w:r>
    </w:p>
    <w:p>
      <w:r>
        <w:rPr>
          <w:b/>
        </w:rPr>
        <w:t xml:space="preserve">Tulos</w:t>
      </w:r>
    </w:p>
    <w:p>
      <w:r>
        <w:t xml:space="preserve">kertoi työtovereilleni tifu sub että luin, mukana opettaja ja opiskelija pilailu toisiaan, opettaja pilaa opiskelija lähettämällä hänet luokkaan täynnä raskaana olevia naisia ja kysyä takki ripustimet, tarinan jälkeen työtoverit kertovat minulle yksi on raskaana ja toinen oli keskenmenon, tyttö itkee minulle ja seison heidän ajattelu "häpeä sinulle, tänään minä vittu ylös!"</w:t>
      </w:r>
    </w:p>
    <w:p>
      <w:r>
        <w:rPr>
          <w:b/>
        </w:rPr>
        <w:t xml:space="preserve">Esimerkki 7.2383</w:t>
      </w:r>
    </w:p>
    <w:p>
      <w:r>
        <w:t xml:space="preserve">Teksti: eräs opiskelukaveri osti hiljattain vaimonsa kanssa uuden asunnon vaimonsa kotikaupungista ja kutsui meidät viettämään viikonloppua. ajoin kaverini kanssa autolla esikaupunkiin, ja erinäisten väärien mutkien ja kiertotien kautta saavuimme perille viimeisinä. emme pysähtyneet ensin talolle, vaan tapasimme ystäväni eräässä pääkadun tyyppisessä baarissa, joka näytti siltä, että se oli täynnä koko kaupungin juomavuosi-ikäistä väestöä. juomme viinaa, juttelemme, ja kaikki sujuu hienosti. kuten kaveriporukalleni on tyypillistä, ihmiset suodattuvat ulos eri aikaan. kaikki suuntaavat takaisin pariskunnan talolle pidemmälle pelleilyyn. olen tässä vaiheessa juonut monta drinkkiä ja jutellut muutaman ihmisen kanssa, joten lähden viimeisenä. En ole kovin huolissani, koska olemme ilmeisesti vain muutaman kilometrin päässä kaverini asunnosta. pyydän tekstiviestillä osoitteen, tilaan uberin, menen ulos odottamaan. sataa kaatamalla ja ainakin kymmenen muuta ihmistä odottaa autoja. Näen sovelluksessani mustan Camryn pysähtyvän, näen Camryn takaosan kulmassa, juoksen paikalle ja kysyn kuljettajalta, onko se minun autoni, kuulen äänettömän mutinan, joka kuulostaa myöntävältä, päätän, että se riittää minulle, ja hyppään kyytiin. keskustelemme viisi minuuttia siitä, miten kauhea sää on, samalla kun ajamme ystäväni talolle. kuljettaja pysähtyy tavalliselle esikaupunkitalolle, jossa on pitkä ajotie, sanoo, että tässä olet sinä, ja nousen ulos. sataa yhä enemmän. Juoksen sateen läpi. näen talossa valot päällä. kuulen musiikin soivan. koputan kohteliaisuuden vuoksi kahdesti. odotan, että ovi on auki, koska ystäväni sanoi, että he jättäisivät oven auki, joten päästän itseni heti sisään. kävelen muutaman kerroksen portaita pitkin melua kohti, saavun työhuoneelta näyttävään tilaan ja tervehdin. sitten alkaa huutaminen. huutaminen. olen hetken hämmentynyt, miksi siellä huudetaan kauhua, mutta sitten tajuan - minulla ei ole mitään vitun hajua, keitä nämä ihmiset ovat. humalassa ja hämmentyneenä minulla ei ole mitään hajua, mitä tehdä. päätän, että minun on päästävä ulos, käännyn ympäri ja juoksen ulos, pihatien päähän ja seison siellä sateessa. katson puhelimeeni kirjoittaakseni tekstiviestin ystävilleni ja huomaan, että minulla on useita vastaamattomia puheluita. vaihteet alkavat pyöriä, mutta ennen kuin ehdin selvittää asiaa, yksi talossa olleista tyypeistä tulee ulos ja alkaa huutaa minulle pitkän ajotien päästä kysyen, mitä helvettiä olen tekemässä, ja kertoo, että poliisit ovat tulossa ja että hän tappaa minut, jos tulen yhtään lähemmäs. samaan aikaan toinen auto pysähtyy, tässä autossa on mies.  Hän nousee autosta, tutkii paikan ja sanoo: "jätkä, taisit joutua mun uberiin." Vihdoinkin kaikki käy järkeen. nyt kun selitän uudelle tulokkaalle, mitä tapahtui, jotta hän voisi kertoa kavereilleen, etten ole murhaaja vaan vain känninen paskiainen, poliisit saapuvat. onneksi he saivat potkua tästä.</w:t>
      </w:r>
    </w:p>
    <w:p>
      <w:r>
        <w:rPr>
          <w:b/>
        </w:rPr>
        <w:t xml:space="preserve">Tulos</w:t>
      </w:r>
    </w:p>
    <w:p>
      <w:r>
        <w:t xml:space="preserve">Nousin väärään uberiin ja kävelin vahingossa vieraan ihmisen taloon, melkein kuolin ja poliisit kutsuivat minut.</w:t>
      </w:r>
    </w:p>
    <w:p>
      <w:r>
        <w:rPr>
          <w:b/>
        </w:rPr>
        <w:t xml:space="preserve">Esimerkki 7.2384</w:t>
      </w:r>
    </w:p>
    <w:p>
      <w:r>
        <w:t xml:space="preserve">Teksti: haluan aloittaa tämän sanomalla, että olen luonnostaan äänekäs ihminen. yhdistettynä siihen, että työskentelen äänekkäässä ympäristössä ja menetän myös äänenvoimakkuuteni hallinnan, kun innostun jostain, ja lopulta voin joutua kiusallisiin tilanteisiin. tänään kuitenkin halusin suorastaan kuolla. menin syömään muutaman työkaverin kanssa. en kutsuisi sitä nimenomaan perheravintolaksi, mutta ehdottomasti perheystävälliseksi. nyt, olemme aika nsfw-porukkaa yleensä, mutta tiedämme olla tietoisia ympäristöstämme ja ainakin olla olemasta liian äänekkäitä. yleensä.jotenkin keskustelu tuli kepposiin, joita teimme toisillemme. eräs kaveri kuvaili, kuinka hän oli hiipinyt taidokkaasti toisen kannettavalle tietokoneelle ja vaihtanut tämän työpöydän taustan homopornoon toisen ollessa poissa huoneesta, ja kuinka tämä kaveri ei huomannut sitä ennen kuin luultavasti pahimpaan mahdolliseen aikaan, jolloin voi huomata ylösalaisin olevan syvän suihinoton. Hän jatkoi kertomalla, kuinka hänen täytyi raivokkaasti selata harmittomien kuvien ohi internetissä löytääkseen sen, jota hän lopulta käytti, ja kaikki nauroivat hänen kyvyttömyydelleen löytää pornoa internetistä. tuolla hetkellä minuun iski nerokkuuden välähdys. Tiesin, mitä kuvaa hänen olisi pitänyt käyttää. tiesin, että hän oli nähnyt sen. tiesin, että hän löytäisi sen. nojasin tuolissani taaksepäin ja ilmoitin: "Etkö löytänyt homopornoa? Olisit vain käyttänyt sitä karmivaa kuvaa alastomasta miehestä, joka lusikoi jäätelöä kalulleen!"." Tajusin liian myöhään, että noin puolessa välissä lausetta ympäristöni äänenvoimakkuus oli vähentynyt huomattavasti. pöydän ympärillä istuvat ystäväni olivat sulkeneet suunsa. yhdellä oli käsi suullaan, ja kun rivojen sanojen virta lakkasi valumasta omasta suustani, hän osoitti puoliksi takanani olevaa tyhjää tilaa.Käännyin hitaasti katsomaan olkani yli suoraan takanani olevaa pöytää - kolme lasta, jotka olivat aivan liian nuoria oppiakseen netistä löytyvistä oudoista fetisseistä, ja kaksi miellyttävää esikaupunkivanhempaa, joilla oli erittäin epämiellyttävä ilme kasvoillaan.Käännyin nopeasti takaisin pöytään, ja kun huomasin, että muut huoneen ympärillä - perheet ja jopa tarjoilijat - vilkuilivat sivusilmällä suuntaani, ystäväni purskahtivat räväkkään nauruun, ja tunsin, kuinka veri kiihtyi kasvoilleni. olen ennenkin tehnyt joitakin kiusallisen äänekkäitä kommentteja, mutta en ole koskaan ennen loukannut niin monia ihmisiä kasvokkain kuin silloin.</w:t>
      </w:r>
    </w:p>
    <w:p>
      <w:r>
        <w:rPr>
          <w:b/>
        </w:rPr>
        <w:t xml:space="preserve">Tulos</w:t>
      </w:r>
    </w:p>
    <w:p>
      <w:r>
        <w:t xml:space="preserve">kuvaili äänekkäästi [jogurtti-pullia](http://i.imgur.com/txenth5.jpg) täpötäydessä ravintolassa, joka oli täynnä lapsia ja heidän varakkaita vanhempiaan.</w:t>
      </w:r>
    </w:p>
    <w:p>
      <w:r>
        <w:rPr>
          <w:b/>
        </w:rPr>
        <w:t xml:space="preserve">Esimerkki 7.2385</w:t>
      </w:r>
    </w:p>
    <w:p>
      <w:r>
        <w:t xml:space="preserve">Teksti: Olen yliopistossa, ja pari viikkoa sitten filosofian professorini piti puolivälikokeen, jonka pystyin suorittamaan onnistuneesti vain siksi, että yksi tyttö auttoi minua opiskelemaan. Seuraavalla viikolla meillä on suuri paperi, ja tämä sama tyttö puhuu siitä, kuinka hän ei todellakaan tiedä, miten se tehdään, ja hänellä on vaikeuksia aloittaa jne.Tämä tapahtui vain pari päivää ennen paperin jättämistä, joten ei ollut paljon aikaa istua ja opastaa häntä, joten lähetin hänelle omani, koska ajattelin, että on maalaisjärkeä olla kopioimatta ideoita filosofian paperista, varsinkin kun se oli niin avoin tehtävä. Kävi ilmi, että se ei ollut maalaisjärkeä, hän kopioi paperini, ja nyt minun täytyy mennä tapaamaan laitoksen johtajaa fml.</w:t>
      </w:r>
    </w:p>
    <w:p>
      <w:r>
        <w:rPr>
          <w:b/>
        </w:rPr>
        <w:t xml:space="preserve">Tulos</w:t>
      </w:r>
    </w:p>
    <w:p>
      <w:r>
        <w:t xml:space="preserve">lähetti paperini ääliölle ja nyt meitä molempia syytetään plagioinnista...</w:t>
      </w:r>
    </w:p>
    <w:p>
      <w:r>
        <w:rPr>
          <w:b/>
        </w:rPr>
        <w:t xml:space="preserve">Esimerkki 7.2386</w:t>
      </w:r>
    </w:p>
    <w:p>
      <w:r>
        <w:t xml:space="preserve">Teksti: Olin 16-vuotias ja tutustuin ystäväni clarkin välityksellä erääseen kauniiseen punatukkaiseen tyttöön nimeltä stephanie. epäilen, että hän oli ihastunut häneen, mutta päädyin tapaamaan häntä itse. hän asui maaseutukaupungissa nimeltä elizabeth, joka oli reilun 45 minuutin ajomatkan päässä kotipaikastani hiekkateitä pitkin. auttaakseni selviytymään muuton aiheuttamasta muutosta vanhempani taisivat hankkia minulle ensimmäisen autoni. Coloradon ajolainsäädäntö oli paljon lempeämpi kuin new yorkin, joten sain ajokortin melkein heti. ensimmäinen autoni oli valkoinen korinen, valkoinen kovakattoinen vuoden 2001 jeep wrangler sahara. tanssiaiset olivat tulossa, joten ajattelin yllättää stephanien pyytämällä häntä mukaani. olin jättänyt viimeisen jakson liikuntatunnit väliin, koska sain tehdä sen helpommin. Epäilen, että teinihormoneilla oli enemmän tekemistä sen kanssa kuin millään muulla, mutta ajoin koko matkan kovaa. Pysähdyin vain hakemaan kukkia huoltoasemalta. Kun saavuin hänen koululleen, lähetin hänelle tekstiviestin, että olen ulkona. Sain vastauksen, että hänkään ei ole koulussa. hämmentävää, mutta tarkemman tutkiskelun jälkeen sain tietää, että hän on nyt kotona. Jatkan takaisin hänen kotiinsa, taloon, jossa asuu vanhempia, jotka eivät tunne minua. taloon, jossa asuu tabacoa pureskelevia, velveeta-juustoa syöviä, ylpeästi 2. lakimuutosta kannattavia vanhempia. Odotin varovasti 4 taloa alempana maitokuorma-auton näköisessä wranglerissani. Kun tarkistin puhelimeni 9 minuutin kuluttua, kuulin, että hänkään ei ole kotona, vaan hän on ystävänsä Aubreyn luona. Kello on jo puoli neljä, ja koulu loppui noin puoli tuntia sitten. Minun piti olla kotona jo nyt, ja olen noin tunnin päässä kotoa. Jeeppistä ulos astuessani suihkutan vielä hieman pac-sunin partavettä. Varmistan, että hiukseni ovat ylös käännettyinä, ja kiristän converseja. Nappaan kukkani ja lähden matkalle hänen talolleen. Kun kävelen ylös, minua tervehtii ryhmä ihmisiä, jotka kävelevät ulkona. jollakin on kynttilä kädessään, toisella kukkia, ja Aubreylla on kehystetty hevosen kuva kädessään. minäkin olen siellä, pidän kukkia kädessäni, rakkain silmin, kutsuen tietämättäni itseni ensimmäisiin hevosen hautajaisiini. Queensista, ny:stä kotoisin olevana hevosiin tutustumiseni rajoittui ehkä nypd:n ratsastukseen manhattanissa. tuolloin se olisi yhtä hyvin voinut olla lehmän tai kanan hautajaiset. olin melkein tyrmistynyt siitä, että näillä eläimillä oli hautajaiset, puhumattakaan kirjoitetuista muistopuheista. pidin suuni kiinni ja leikin mukana. olen varma, että kaikki tekivät samoin nähdessään minut myös. kun stephanie tuli ulos, hän järkyttyi nähdessään minut siinä seisomassa, kukkia kädessä, leveästi hymyillen odottaen, että hän olisi innoissaan nähdessään minut. ehkä 16-vuotias minä en ole kaikkein tahdikkain. "hei stephanie, toivoin, että voisimme jutella hetken", kysyin häneltä hiljaa, jotta muut eivät kuulisi. olin aikeissa pyytää tyttöä ulos hevosten hautajaisissa. "voimmeko jutella sen jälkeen, se on alkamassa." nyökkäsin ja vain leikin mukana; kuten useimmat tekevät hevosten hautajaisissa. kävelimme taaksepäin, ja siellä oli minun ikäiseni kaveri kaivamassa isoa ojaa pienellä kaivinkoneella. hän oli ilmeisesti naapurin poika kadun varrelta, joka tienasi rahaa maatilan apumiehenä. hän hyppäsi ulos ojasta ja käveli pellon laidalla olevaan navettaan. näin paksun mustan savupilven nousevan vanhasta keltaisesta traktorista, kun se käynnistyi. se eteni ojaan ja pysähtyi äkillisesti. sen etukauhassa oli sininen pressu, joka peitti jotain suurta. jos minun pitäisi arvata tässä vaiheessa, katselin traktoria, joka kuljetti kuollutta hevosta.    En valitettavasti muista hautajaisista paljoakaan. tavalliset hevosten hautajaiset kai sujuivat, jotkut puhuivat, toiset itkivät. ehkä en muista sitä tarkemmin, koska se oli tapahtumarikas? tai ehkä se jäi sen varjoon. sanon tämän mahdollisimman hienovaraisesti - kuolleen hevosen nostaminen traktorista ojaan vaatii hienovaraisuutta, jota tällä nuorella miehellä ei ollut. pressun päällä pitänyt köysi oli jäänyt hevosen ja traktorin kauhan hampaan väliin, jolloin kaikki sotkeentui. traktorin kauhaa piti ravistaa pari kertaa, ennen kuin se laskeutui alas synkällä jysähdyksellä. kaikki joko huusivat, itkivät tai tuijottivat täysin hämmentyneinä. Jotkut tuijottivat yhä hevosta, mutta tuntui, että useimmat tuijottivat minua. olin lattialla haukkomassa henkeä, koska nauroin niin kovasti. mitä voin sanoa, en tiennyt, että pitäisin tätä maalaistalon kaaosta täysin hulvattomana, mutta niin kävi. olin siis Coloradossa pari kuukautta, ja olin pyytämässä tyttöä tanssiaisiin vieraiden hevosten hautajaisissa. kukaan muu kuin stephanie ja aubrey ei tiennyt kuka olin 15 ihmisestä. pyörin ympäriinsä, olin nyt mudan peitossa ja kukkani olivat murskana. kaiken kukkuraksi, kun koko koettelemus oli ohi, yritin vielä pyytää stephanieta tanssiaisiin. hän selitti, että häntä oli juuri pyytänyt tanssiaisiin ojaa kaivava mr. magoo pari tuntia aiemmin tänään. tanssiaisemme olivat samana iltana, joten ei ollut edes mahdollista viedä häntä. heitin kukkani ojaan ja ajoin pois. olen varma, että hautajaisissa olleiden 15 muun ihmisen silmissä näytin hullulta. tulin paikalle rahtisortseissa ja t-paidassa cowboyhevoshautajaisiin. nauroin itseni tärviölle ja pyörin maassa. heitin kukkia hautaan ja ajoin pois.Kotimatkalla vuodatin kyyneleen. löin ohjauspyörää, joka repesi hieman. onneksi vain tunteitani loukattiin sinä päivänä. elämäni näyttää olevan loputon virta koomisia sattumuksia. en pääse siitä eroon. kuten kun sain tietää yhteisen ystävän kautta, että mr. magoo sai stondiksen stephanielta tanssiaisiltana. tanssiaisiltana, jonka missasin.</w:t>
      </w:r>
    </w:p>
    <w:p>
      <w:r>
        <w:rPr>
          <w:b/>
        </w:rPr>
        <w:t xml:space="preserve">Tulos</w:t>
      </w:r>
    </w:p>
    <w:p>
      <w:r>
        <w:t xml:space="preserve">yritin yllättää tytön pyytämällä häntä tanssiaisiin, sain tietää, että hän oli hevosen hautajaisissa, kutsuin itseni, hevonen putoaa traktorista, sain yhden elämäni parhaista nauruista, en saanut tyttöä, myöhemmin sain tietää, että tytöllä on sukupuolitauti.</w:t>
      </w:r>
    </w:p>
    <w:p>
      <w:r>
        <w:rPr>
          <w:b/>
        </w:rPr>
        <w:t xml:space="preserve">Esimerkki 7.2387</w:t>
      </w:r>
    </w:p>
    <w:p>
      <w:r>
        <w:t xml:space="preserve">Teksti: sain juuri xanaxia, jota otan mielelläni juodessani. tiedän, että se on tyhmää, mutta nautin siitä, ja olen aikuinen mies, joka tekee omat tyhmät päätöksensä, joten älkää saarnatko. joka tapauksessa, minulla oli hieno ilta juomassa suosikkibaarissani. hitaasti popsin toisen pillerin parin tunnin välein. sitten alkaa fu. Kaverini sanoi, että hänellä on kotibileet, ja koska tiesin, että minulla oli seuraavana aamuna golf-tapaaminen isäni ja veljeni kanssa, tiesin, että minun pitäisi lähteä kotiin. päihtyneenä sanoin, että vitut siitä. joten menin. sitten kaikki hiljeni ja aloimme lähteä. menin autooni ajatellen, että olen täysin kunnossa. seuraava asia, jonka muistan, on, että vitun isäni koputtaa ikkunaani. herään eikä minulla ole mitään hajua siitä, missä olen. Ilmeisesti tajusin olevani liian sekaisin ajamaan ja ajoin huoltoaseman parkkipaikalle rentoutumaan hetkeksi. sen sijaan sammuin, auto oli vielä käynnissä. onneksi minua ei ryöstetty tai rangaistu rattijuopumuksesta. mutta isäni varmisti, että olin kunnossa, ja seurasin heitä golfkentälle, ja minulla oli hauskaa golffata isäni ja veljeni kanssa. edit: arvostan kaikkien huolta siitä, että tein tyhmän päätöksen ajamalla vajaatoimintalääkityksen alaisena, mutta jos luitte tarinan, tajusin tekeväni huonon päätöksen ja päätin, etten voisi ajaa kotiin, minkä vuoksi pysähdyin. se oli hyvin vastuutonta, mutta jopa äärimmäisen päihtyneenä olin tarpeeksi tietoinen pysähtyäkseni ja lopettaakseni ihmisten hengen vaarantamisen.</w:t>
      </w:r>
    </w:p>
    <w:p>
      <w:r>
        <w:rPr>
          <w:b/>
        </w:rPr>
        <w:t xml:space="preserve">Tulos</w:t>
      </w:r>
    </w:p>
    <w:p>
      <w:r>
        <w:t xml:space="preserve">Otin liikaa xanaxia, join liikaa ja heräsin siihen, että isäni herätti minut satunnaisella huoltoaseman parkkipaikalla. Sitten golfasin.</w:t>
      </w:r>
    </w:p>
    <w:p>
      <w:r>
        <w:rPr>
          <w:b/>
        </w:rPr>
        <w:t xml:space="preserve">Esimerkki 7.2388</w:t>
      </w:r>
    </w:p>
    <w:p>
      <w:r>
        <w:t xml:space="preserve">Teksti: tämä tapahtui vain noin 5 tuntia sitten. menimme ystävieni kanssa paikalliseen uima-altaaseen pulahtamaan suhteellisen kylmästä säästä huolimatta. minun pitäisi mainita, että olen vakavasti likinäköinen. en pysty lukemaan mitään 5 metrin päästä, kun otan silmälasit pois. olen myös 171cm pitkä. menimme altaaseen, vaihdoimme vaatteet ja teimme kaikki tavalliset asiat ennen kuin sukelsimme altaaseen, otin silmälasini pois. paikassa oli 3 allasta. 1 on 1,1m-1,5m syvä, 1 on 2m-12m syvä ja 1 on kilpauintiharjoittelua varten. olin ensimmäistä kertaa uima-altaassa moneen vuoteen joten seurasin vain kavereitani yhteen altaaseen, en huomannut että se oli 2m-12m syvä. hyppäsin sisään ja yllätyin heti. osaan uida koska opin uimaan 5 vuotta sitten mutta en ole käyttänyt uintia sen jälkeen joten taitoni oli enimmäkseen unohtunut. yritin heilutella käsiäni ja jalkojani ja pidin itseni kellumassa 5 sekuntia, sitten aloin hukkua. sitten vain huusin apua yrittäessäni toivottomasti kellua uidessani takaisin altaan reunalle. altaan hengenpelastaja veti minut pois vedestä ja oli aika vihainen minulle. siitä huolimatta kiittelin häntä pelastamisestani. menimme 1,1-1,5 metrin syvyiseen altaaseen ja unohdimme tapauksen nopeasti.</w:t>
      </w:r>
    </w:p>
    <w:p>
      <w:r>
        <w:rPr>
          <w:b/>
        </w:rPr>
        <w:t xml:space="preserve">Tulos</w:t>
      </w:r>
    </w:p>
    <w:p>
      <w:r>
        <w:t xml:space="preserve">En lukenut kylttiä uima-altaalla ja melkein kuoli.</w:t>
      </w:r>
    </w:p>
    <w:p>
      <w:r>
        <w:rPr>
          <w:b/>
        </w:rPr>
        <w:t xml:space="preserve">Esimerkki 7.2389</w:t>
      </w:r>
    </w:p>
    <w:p>
      <w:r>
        <w:t xml:space="preserve">Teksti: en odottanut innolla päivää, jolloin tekisin jotakin, joka olisi mielestäni sen arvoista, että kirjoittaisin tänne, mutta tifu.se alkoi aamulla, heräsin noin puolitoista tuntia myöhässä, jolloin minulla oli juuri tarpeeksi aikaa heittää työvaatteet päälle ja lähteä "tiskaan tiskit myöhemmin". kun pääsin kotiin noin tunti sitten, päätin, että tänään on hyvä päivä laiskalle makaroni-illalliselle. koska tiesin, että veden kiehuminen veisi aikaa, aloin laittaa astioita pois, ja kun tartuin innostuneena lautaselle, "hemmetti kyllä, saan kaikki tämän päivän kotityöt valmiiksi hetkessä!"." Kun tuo ohikiitävä ajatus oli ehtinyt ilmetä, kuulin teekannun liukuvan tiskipöydän yli. näöni karkasi, mutta jotenkin vasen käteni onnistui tarttumaan kannuun, mutta kansi syöksyi kuitenkin kaakeliin ja hajosi useampiin palasiin kuin sydämeni. Tämä pannu on osa viisiosaista sarjaa, joka oli häälahja ystävältämme, joka on nyt kadonnut meille. pahinta tässä kaikessa on se, että olimme lohkaisseet yhden sarjan kupeista muutama kuukausi sitten, ja hain apua r/hmf:stä turhaan. sikäli kuin tiedän, tätä sarjaa on tehty vain kaksi kappaletta (vaikka tiedänkin sen paremmin.).</w:t>
      </w:r>
    </w:p>
    <w:p>
      <w:r>
        <w:rPr>
          <w:b/>
        </w:rPr>
        <w:t xml:space="preserve">Tulos</w:t>
      </w:r>
    </w:p>
    <w:p>
      <w:r>
        <w:t xml:space="preserve">tarttui lautaseen ja kaatoi teekannun tiskiltä.</w:t>
      </w:r>
    </w:p>
    <w:p>
      <w:r>
        <w:rPr>
          <w:b/>
        </w:rPr>
        <w:t xml:space="preserve">Esimerkki 7.2390</w:t>
      </w:r>
    </w:p>
    <w:p>
      <w:r>
        <w:t xml:space="preserve">Teksti: itse asiassa tämä oli kaksi päivää sitten, mutta joku eri alaryhmässä ehdotti, että kirjoitan sen tänne.Soitan rumpuja kouluni kannustusbändissä. soitamme toista kertaa koripallopelissä kannustusbändinä, ja bändiohjelmamme on tavallaan jäänyt taka-alalle urheiluosaston hyväksi, joten on vaikea tuntea olevansa tervetullut muutenkin. periaatteessa vastajoukkueen kannattajat ja cheerleaderit huutelivat kovasti, kun joukkueemme teki vapaaheittoja. Tilanne ei ollut alkanut kovin pahasti, mutta joka kerta, kun jompikumpi joukkue teki vapaaheittonsa, meteli oli kiihtynyt aika lailla. koko bändi suuttui siitä, että vastajoukkueen kannattajat ja cheerleaderit paukuttelivat metallisia katsomoita ja huusivat ja niin edelleen, kun joukkueemme teki vapaaheittoja, joten päätimme, että bändi liittyisi joukkoon, kun heidän joukkueensa tekisi seuraavat vapaaheittonsa. Minulla on taipumus suuttua tietyistä tällaisista asioista, joten ajattelin hyödyntää edessäni olevaa äänekästä soitinta ja pitää mielettömän kovaa ääntä. kun toisen joukkueen tyttö heitti heittonsa, kaikki valmistautuivat pitämään meteliä. sitten hän alkoi antaa palaa, ja niin tein minäkin. kaikin voimin hakkailin rumpujen avointa hi-hatia, soitin snarella ja potkaisin bassorumpua niin kovaa kuin vain pystyin. siellä oli kaksi muutakin kaveria lyömäsoittimilla, mutta kukaan ei edes koskenut siihen desibelimäärään, jonka minä tuotin ulos siinä salissa. tiesin jo heti aloitettuani, että olin tehnyt vakavan virheen. tässä kohtaa se muuttuu todella pahaksi. katsoin nopeasti ylös vastenmielisen tarpeettoman kovasta soitostani heti, kun kuulin erään tuomarin viheltävän. sain pahimman tunteen vatsanpohjassani, kun hän vielä puhalsi pilliinsä ja ryntäsi luennoimaan bändille, mutta ennen kaikkea minulle. tämän jo ennestään kiusallisen kokemuksen lisäksi sain ihanan tilaisuuden saada sieluni syvimpään koloon tuijottaa vastajoukkueen valmentajan, muiden tuomareiden, pelaajien ja kaikkien muiden koko huoneessa olevien räikeät katseet - tuntui kuin nuo muutaman sekunnin tuskaiset katseet olisivat jatkuneet koko elämäni. Paskan tilanteen pahentamiseksi vielä pahemmaksi osa vastajoukkueen yleisöstä alkoi buuata bändiä, kun taas minun bändini kaikki katsoivat minua ja buuasivat minua. kun buuaus ja kuoleman katseet suuntaani vihdoin loppuivat, pilliin puhaltava tuomari huusi: "ei rumpuja! ei soittimia!" ja jatkoi sallimalla vastajoukkueelle kolme vapaaheittoa enemmän kuin mitä heille oli annettu. Olen varma, että jos joku olisi ottanut tapauksesta videon ja se olisi ladattu ja lähetetty /r/cringe-sivustolle, se olisi luultavasti noussut huipulle. On kuitenkin hyviä uutisia: kun peli oli ohi (jonka voitimme, luojan kiitos, paljon), jotkut koripallojoukkueemme tytöt kertoivat, että se oli itse asiassa aika hulvatonta ja että se ei ollut mikään paha juttu - he kertoivat myös, että valmentaja ei suuttunut asiasta lainkaan, mikä yllätti, mutta olin kiitollinen kuullessani sen myös. Mikä järkyttävintä, bändi sai meiltä kehuja ja tukea ja sanoi, että tilanteeseen nähden he ansaitsivat sen ja että se oli ihan hyvä juttu. kai se oli ihan ok loppu todella paskalle ja tuskallisen karmivalle tilanteelle, mutta hitto - opiksi otettiin varmasti.</w:t>
      </w:r>
    </w:p>
    <w:p>
      <w:r>
        <w:rPr>
          <w:b/>
        </w:rPr>
        <w:t xml:space="preserve">Tulos</w:t>
      </w:r>
    </w:p>
    <w:p>
      <w:r>
        <w:t xml:space="preserve">** toisen joukkueen tyttö oli tekemässä vapaaheittoa ja minä typerästi soitin rumpuja niin vastenmielisesti ja kovaa kuin pystyin kostoksi siitä, että toinen joukkue piti meteliä vapaaheittomme aikana. sain vihellyksen bändille, rangaistuksen koripallojoukkueellemme, monia kuolettavia katseita, yleisön ja omien bändiläisteni buuaukset. lopputulos oli kuitenkin ihan hyvä.</w:t>
      </w:r>
    </w:p>
    <w:p>
      <w:r>
        <w:rPr>
          <w:b/>
        </w:rPr>
        <w:t xml:space="preserve">Esimerkki 7.2391</w:t>
      </w:r>
    </w:p>
    <w:p>
      <w:r>
        <w:t xml:space="preserve">Teksti: niin kuin useimmat tifu, tapahtuma ei tapahtunut tänään vaan pikemminkin eilen. yritin vaihtaa puuvillaa rda minun vape ja kun olin polttaa kelat polttaa paskaa pois, päätin käyttää paperipyyhettä puhdistaa pois joitakin gunk. minulla on kaksi kelat minun rda ja tajusin toinen niistä ei palanut lainkaan. käytin paperipyyhettä siirtää kela, joka ei toimi paikalleen, jotta se voisi alkaa toimia uudelleen. en tajunnut, että toinen kela oli vielä kuuma ja paperipyyhe syttyi tuleen. yritin viedä kädessäni olevan paperipyyhkeen rauhallisesti lavuaarille huuhtelemaan sitä vedellä. kävellessäni yli puolet paperipyyhkeestä putosi matolle täysin liekeissä! nyt isoäitini nukkuu yläkerrassa (hän pystyy tuskin kävelemään) ja mattoni alkaa palaa. Joten nyt matto syttyy tuleen, mummo on jumissa yläkerrassa ja kädessäni on palava paperipyyhe. nostin loput paperipyyhkeestä, sammutin tulen, ja lopulta juoksin palavan paperipyyhkeeni kanssa sinne ja heitin sen lavuaariin. käteni paloivat aika pahasti, mutta en sentään polttanut taloani.</w:t>
      </w:r>
    </w:p>
    <w:p>
      <w:r>
        <w:rPr>
          <w:b/>
        </w:rPr>
        <w:t xml:space="preserve">Tulos</w:t>
      </w:r>
    </w:p>
    <w:p>
      <w:r>
        <w:t xml:space="preserve">yritin puhdistaa vapeani ja melkein poltin taloni.</w:t>
      </w:r>
    </w:p>
    <w:p>
      <w:r>
        <w:rPr>
          <w:b/>
        </w:rPr>
        <w:t xml:space="preserve">Esimerkki 7.2392</w:t>
      </w:r>
    </w:p>
    <w:p>
      <w:r>
        <w:t xml:space="preserve">Teksti: tämä tapahtui reilu vuosi sitten. se oli ensimmäisinä päivinä kouluun paluun jälkeen, meillä oli juhlat juhlistaaksemme paluuta. luulen, että se oli joko ensimmäinen tai toinen yö talossa. se oli noin 1 yöllä, kun kaikki olivat lähteneet. kämppikseni ja minä olimme lukitsemassa, koska emme asu turvallisimmassa paikassa (Flint). olimme molemmat aika humalassa tässä vaiheessa. menimme sänkyyn ja vaipuimme levottomaan uneen. nyt en ole täysin varma mihin aikaan tämä tapahtui. mutta yhtäkkiä makuuhuoneemme sivuikkunaan koputettiin. joku oli tullut kuistillemme ja käveli talomme puolelle. ääni kysyi, oliko niin ja näin kotona. kämppikseni vastaa torkahtaen, että ei, he eivät asu täällä. mutta olen nyt hälytysvalmiudessa ja sekoilen, miksi tämä henkilö koputti ikkunaan varmaan kolmen tai neljän aikaan aamulla. varmuuden vuoksi päätän mennä tarkistamaan, että molemmat ovet ovat lukossa. Minulle on ennenkin murtauduttu erääseen taloon, jossa olen asunut. Tarkistan etuoven, se on lukossa, kaikki hyvin. Menen takaovelle, kun hälytys laukeaa. Juoksen takaovelle, se on yhä kiinni ja lukossa. Ajattelen, että he ovat talossa, ehkä kellarissa, ja sekoan. Haen kämppikseni, koska tiedän, että hänellä on maila. Hän on ärsyyntynyt siitä, että olen herättänyt hänet. hälytys soi yhä, hän menee sammuttamaan sen, mutta se ei sammu. nyt hän alkaa sanoa, että se ei ole talon hälytys, joka soi, sen on pakko olla autoni. sanon hänelle, että ei ole, koska autoni ei kuulosta tuolta. todistaakseni tämän menen hakemaan avaimeni ja laitan autoni hälytyksen päälle. Nyt on siis kaksi hyvin kovaa hälytystä yhtä aikaa ja joku on mahdollisesti kellarissamme. lisäksi huudamme toisillemme siitä, mistä alkuperäinen ääni tuli. hälytys on oikeastaan kestänyt vain minuutin, vaikka tuntuu, että se on kestänyt paljon kauemmin.Kysyn häneltä, onko hän varma, että hän kirjoitti koodin oikein. hän sanoo kyllä, sitten hän menee kiukkuisena todistaakseen itsensä ja kirjoittaa sen samalla kun sanoo numerot ääneen "viisi viisi kahdeksan viisi." Hiljaa. katson häntä sanoen, että sanoinhan, että se oli hälytys. mutta muistan nopeasti, että joku saattoi olla talossamme ja siksi hälytys saattoi mennä päälle. Joten alas kellariin; siellä ei ole ketään (luojan kiitos). mutta nyt olemme molemmat hyvin hämmentyneitä siitä, miksi hälytys laukesi kolmelta aamulla, mutta liitämme sen siihen, että asioita vain joskus sattuu. menemme takaisin sänkyyn ja nollaan hälytyksen. ystäväni huomaa minun tekevän tämän ja alkaa nauraa. "umm akaramona tajuatko, että laitoit hälytyksen pois?" kohautan olkapäitäni ajattelematta, että sillä on oikeasti väliä, hän osoittaa huoneen nurkkaan. "liiketunnistin on päällä kun se on asetettu pois, sinun on täytynyt laukaista se aiemmin."</w:t>
      </w:r>
    </w:p>
    <w:p>
      <w:r>
        <w:rPr>
          <w:b/>
        </w:rPr>
        <w:t xml:space="preserve">Tulos</w:t>
      </w:r>
    </w:p>
    <w:p>
      <w:r>
        <w:t xml:space="preserve">tiedän nyt, mikä on hyvin tärkeä ero hälytyksen asettamisen välillä.</w:t>
      </w:r>
    </w:p>
    <w:p>
      <w:r>
        <w:rPr>
          <w:b/>
        </w:rPr>
        <w:t xml:space="preserve">Esimerkki 7.2393</w:t>
      </w:r>
    </w:p>
    <w:p>
      <w:r>
        <w:t xml:space="preserve">Teksti: pakollinen pitkäaikainen lurkkaaja, ei-äidinkielen-englantia-kielentaitoinen ja mitä lie. tämä tapahtui itse asiassa muutama vuosi sitten. tuona kesänä hengailin paljon kavereideni kanssa. hyvä sää, hyvät ystävät, mukavaa aikaa. siellä oli eräs tyttö, joka oli vasta hiljattain alkanut hengailla pienen kaveriporukkani kanssa. en tiennyt hänestä paljoakaan, mutta hän vaikutti erittäin mukavalta. Hän oli todella positiivinen ihminen. aina hymyili ja vitsaili, enkä muista nähneeni häntä huonolla tuulella. kunnes eräänä päivänä... kävelin eräänä iltana kotiin, kun törmäsin häneen ja hänen kaveriinsa. pysähdyin tervehtimään ja juttelemaan vähän, ja he molemmat vaikuttivat todella masentuneilta, mitä en ollut koskaan ennen nähnyt. yritin olla hauska kaveri ja ajattelin, että se on hyvä vitsi, ja sanoin jotain tyyliin: Ystäväni vain mykistyi, laittoi kädet päänsä päälle ja tuijotti jalkakäytävää. en tajunnut, mistä on kyse, ja käännyin hänen ystävänsä puoleen. hän tuijotti minua jääkylmällä ilmeellä ja sanoi hiljaa: "hänen isänsä kuoli kuusi tuntia aiemmin." Hän sanoi: "Hänellä on isä, joka on kuollut kuusi tuntia aiemmin."...menin täyteen edvard munchin "huutoon" ja käytin elämäni anteeksipyyntövarastoni. olin kuullut, että hänen isänsä oli sairas, mutta uutinen hänen kuolemastaan ei ollut vielä ehtinyt minuun. kaiken kukkuraksi myöhemmin, kun selitin mokaani parhaalle ystävälleni, sanoin:"... ja sitten onnittelin häntä hänen menetyksestään..." joten joo. en ole käyttänyt tuota lausetta sen jälkeen.</w:t>
      </w:r>
    </w:p>
    <w:p>
      <w:r>
        <w:rPr>
          <w:b/>
        </w:rPr>
        <w:t xml:space="preserve">Tulos</w:t>
      </w:r>
    </w:p>
    <w:p>
      <w:r>
        <w:t xml:space="preserve">Yritin olla viisastelija, mutta päädyin persläpi.</w:t>
      </w:r>
    </w:p>
    <w:p>
      <w:r>
        <w:rPr>
          <w:b/>
        </w:rPr>
        <w:t xml:space="preserve">Esimerkki 7.2394</w:t>
      </w:r>
    </w:p>
    <w:p>
      <w:r>
        <w:t xml:space="preserve">Teksti: tämä tapahtui 2-3 päivää sitten. menen vessaan klo 3 aamulla vuotamaan. nyt kaikki on siistiä ja kaikki, mutta kylpyhuoneessani on yksi ongelma - kun laitat wc-istuimen ylös, se joskus putoaa alas, vaikka tämä tapahtuu harvoin, joten en kiinnitä siihen paljon huomiota. kun alan vuotaa (silmät puoliksi kiinni), wc-istuin yhtäkkiä putoaa alas, jotenkin onnistuin saamaan sen kiinni, vaikka pissin käteni ja vaatteeni päälle, mutta ei se haittaa, siivoan sen pois myöhemmin, eikö? Nostan sen ylös ja jatkan rentoutuneena, kuten silloin, kun vältät suuren vaaran. jatkan matkaa, ja wc-istuin putoaa taas, yritän saada sen kiinni, mutta kompastun, minkä seurauksena putoan ja lyön pääni wc:hen, ja mikä parasta, vasen käteni päätyi wc-veden sekaan pissani kanssa. jouduin vaihtamaan vaatteet ja pesemään käteni kuin huomisaamuna kello 3 aamulla... en nukahtanut sen jälkeen...</w:t>
      </w:r>
    </w:p>
    <w:p>
      <w:r>
        <w:rPr>
          <w:b/>
        </w:rPr>
        <w:t xml:space="preserve">Tulos</w:t>
      </w:r>
    </w:p>
    <w:p>
      <w:r>
        <w:t xml:space="preserve">Yritin ottaa kiinni putoavasta wc-istuimesta, kaaduin ja löin pääni, käteni päätyi wc-veden sekaan, joka oli täynnä pissaani.</w:t>
      </w:r>
    </w:p>
    <w:p>
      <w:r>
        <w:rPr>
          <w:b/>
        </w:rPr>
        <w:t xml:space="preserve">Esimerkki 7.2395</w:t>
      </w:r>
    </w:p>
    <w:p>
      <w:r>
        <w:t xml:space="preserve">Teksti: okei, tavalliseen tapaan tämä tapahtui jokin aika sitten, eikä se tapahtunut suoraan minulle, vaan ystävälleni, jonka kanssa olin. kutsumme häntä hänen vuokseen adamiksi. aloitetaan tarina. on adamin 22. syntymäpäivä! ei ole parempaa tapaa juhlia kuin koota kaveriporukka yhteen ja mennä kahteen strippiklubiin, jotka istuvat vastapäätä toisiaan (ne olivat parhaita klubeja, ne olivat huonoimpia klubeja).) ensimmäinen klubi, jonne menemme, on hidas, mutta siellä tarjoillaan juomia. tunti tai kaksi kuluu, olemme kaikki humalassa ja pidämme hauskaa, he vetävät adamin lavalle, laittavat hänet tuoliin ja kaatavat juomia hänen suuhunsa. kaikki on hyvin, mikä loppuu hyvin. aika toiselle klubille, menemme kaikki kadun yli toiselle klubille. olemme kaikki humalassa nyt, adam erityisesti - stripparit kaatoivat juuri syntymäpäiväshotteja hänen kurkkuunsa.  nyökkään portsarille kun kävelemme sisään (hän oli tuttu ja olimme ystäviä facebookissa.) tämä on yhden lavan strippiklubi ja paikka on täynnä strippareita ja asiakkaita ja jopa dj. löydämme paikan istua. kyle meidän yhteiset ystävämme hiipii dj:n luokse ja antaa varoituksen että on adamin synttärit. pian musiikki katkeaa, stripparit tulevat kaikki lavalle. dj-"kaikki on adamin synttärit, nostetaan hänet lavalle!" adam katsoo meitä ja pudistaa päätään, hän on liian humalassa, hän sanoo, hän ei voi, hän sanoo. olemme todella hyviä ystäviä, me käskemme häntä nousemaan lavalle, lopettamaan nössöilyn, blaa blaa blaa. hän ei todellakaan halunnut, mutta hän ryhdistäytyi ja teki sen. kävelee lavalle ja istuu tuolille, joka on asetettu keskelle suurta lavaa vain häntä varten.  Yksi kerrallaan täysin alastomat stripparit alkavat hinkata häntä ja keikistellä hänen molemmin puolin. taas paikka on täynnä, tämä on kaikkien nautintoa varten. katson, miten stripparit nielaisevat hänet synttäritanssiin, kun se tapahtuu. hänen kasvonsa tuijottavat tuhannen metrin päähän, ja siinä hetkessä kaikille kävi selväksi, että hän tulee voimaan pahoin. peräti kaksi sekuntia myöhemmin hän alkaa suihkuttaa vatsahappoa tanssijoihin. yleisö "ohhh" kaikki yhdessä, kun baarimikko juoksee ylös ja heittää frisbeen adamille, jotta tämä lopettaisi oksentamisen. oli liian myöhäistä, stripparit olivat läpimärkinä vatsanpalasista ja lava oli pelkkää olutstripparimuhennoksen kattilaa. dj kaikui pään yli " en ole koskaan nähnyt mitään tuollaista ennen!" kaikki vilkuilivat häntä ja meitä kuoliaaksi. enkä voinut syyttää heitä. siivosimme mitä pystyimme ennen kuin he vaativat, että he lopettavat, pyysimme anteeksi ja lähdimme heti sen jälkeen. kun kävelimme ulos, tanssijat siivosivat lavaa ja valmistautuivat seuraavaan tanssiin - niin, niin sairasta, mutta hei, show'n on jatkuttava, eikö niin? se ei auttanut kotimatkalla, kun hän selitti, että oksennettuaan lavalle hän katsoi meitä ja näki kasvoillamme vain pettymyksen. mikä oli luultavasti totta. tuttu portsari postasi statuksen siitä, kuinka hänellä oli ensimmäinen kerta klubilla! ja joku tyyppi oksensi strippareiden päälle. postauksessa oli kirjaimellisesti satoja tykkäyksiä. hups! ehkä he antavat hänen hyvittää itsensä seuraavalla syntymäpäivällään, ehkä eivät..... joka tapauksessa hän ei ollut vihainen, ja hyvitimme sen hänelle. olemme silti hyviä ystäviä.</w:t>
      </w:r>
    </w:p>
    <w:p>
      <w:r>
        <w:rPr>
          <w:b/>
        </w:rPr>
        <w:t xml:space="preserve">Tulos</w:t>
      </w:r>
    </w:p>
    <w:p>
      <w:r>
        <w:t xml:space="preserve">auttoi painostamaan ystävää nousemaan lavalle, kun hän oli saavuttanut raja-arvonsa, minkä seurauksena hän oksensi strippareiden lavalle, hyvin, hyvin täyteen ahdetussa huoneessa.</w:t>
      </w:r>
    </w:p>
    <w:p>
      <w:r>
        <w:rPr>
          <w:b/>
        </w:rPr>
        <w:t xml:space="preserve">Esimerkki 7.2396</w:t>
      </w:r>
    </w:p>
    <w:p>
      <w:r>
        <w:t xml:space="preserve">Teksti: tämä todella tapahtui viime yönä, mutta se oli melko lähellä keskiyöllä, ja hyvin, loput selittää myöhään post.joten eilen minulla ei ollut paljon työtä meneillään, joten päätin hengailla joitakin perheeni. se oli periaatteessa kolme meistä, ja me kaikki menimme eri korkeakouluissa alueella. vietimme päivän chillaillen ja hengaten, täydennettiin varastoja ja muuta sellaista, sitten palasimme sukulainen a:n college-kampukselle, koska sukulainen b on tässä skenaariossa kuski. palasimme siis takaisin kampukselle, ja jotkut ihmiset, jotka tunsin ennen, käyvät nyt siellä, miten ironista. tunsin heidät pari vuotta sitten, enkä uskonut, että he kävisivät samaa collegea kuin sukulainen a, joten voitte kuvitella, miten yllättynyt ja iloinen olin. Kerron siis sukulaisilleni, että aion tavata muutaman ihmisen, joiden kanssa en ole hengaillut pitkään aikaan, ja he sanovat, että se sopii heille. siirryn eteenpäin 30 minuuttia myöhemmin, ja yksi heistä kysyy minulta, haluanko vetää pilveä. ajattelen itsekseni, että "ei, ei todellakaan pitäisi, koska pitäisi pyytää sukulainen b:tä viemään minut takaisin kampukselleni", mutta samalla lupasin hänelle jossain vaiheessa humalassa, että vetäisimme yhdessä pilveä. puhumattakaan siitä, että se oli ensimmäinen bluntti, jota hän oli koskaan elämässään pyöräyttänyt, joten se oli hänelle aika erityinen. joten minä idioottina päätin mennä, ei se niin paha voi olla. soitan relative b:lle ja kerron, että aion jäädä kampukselle vielä hetkeksi, ja hän sanoo, että hänen täytyy lähteä pian. Kyselen ympärilleni, onko joku muu menossa takaisin kampukselle, ja he sanovat, että siellä kulkee sukkula, joka vie minut takaisin kampukselle turvallisesti ja ehjänä. kaikki oli loksahtamassa kohdalleen, eikö niin? menimme metsään ja vedimme pilveä, ja siitä oli todella pitkä aika, kun olin viimeksi vetänyt pilveä, joten voitte kuvitella, että se iski minuun kuin tiiliskivi. olin pilvessä 9 seuraavan puolen tunnin ajan, kun tajusin, että shuttle oli melkein matkalla (alkaa olla jo pimeää ja ilta oli jo pitkällä). joten sanoin heille, että menen shuttle-pysäkille ja odotan shuttlea. nyt en tiennyt, että shuttle-pysäkki oli itse asiassa muuttunut siitä, mihin se oli merkitty kampuskarttaan, ja että istuin väärässä paikassa. Seuraavaksi näen sukkulan, jonka kyydissä minun piti olla, ajavan täydellä vauhdilla ohi. nyt, järkevästi ajatellen, jos en olisi ollut niin pilvessä, ehkä tätä seuraavaa osaa ei olisi tapahtunut. näen sukkulan jatkavan ohi, nousen penkiltä ja spurttaan yrittäen ehtiä siihen. juoksen epätasaisen metsän läpi pimeässä yössä, pilvessä kuin leija, yrittäen päästä sukkulaan, joka vain kiihtyi. voitte kuvitella, että tämä ei onnistunut hyvin. noin parinsadan metrin päästä luovutan ja epätoivo iskee. silloin tajusin, että mokasin. kävelen takaisin kampukselle ja soitan kaverilleni, jonka kanssa hengailin, ja kysyn häneltä, mistä sukkula oikeastaan lähtee, ja kymmenen minuuttia myöhemmin pääsen takaisin kampukselle ja hän näyttää minulle. En vieläkään ajatellut järkevästi, joten päätin vain istua siellä ja odottaa. kello oli tässä vaiheessa noin 23.00, ja silloin moka numero 2 iski päälleni: minun piti tehdä jotain tyttöystävälleni keskiyöllä hänen syntymäpäivänsä kunniaksi. tämä ei olisi ollut niin suuri ongelma, mutta hän ei pidä huumeista tai huumeiden käytöstä lainkaan. Olisin saanut kyydin sukulaiselta b:ltä, mutta hän oli jo palannut kampukselle, enkä myöskään halunnut hänen näkevän minua niin pilvessä kuin olin tuolloin. istuin siis penkillä ja ajattelin, että voisin soittaa hänelle ja toivottaa hyvää syntymäpäivää, mutta sitten huomasin, että puhelimessani oli vain noin 7 prosenttia akusta, ja suurin osa siitä oli kulunut siihen, että yritin jäljittää sukkulaa ja katsoa, oliko toinen tulossa. Soitan hänelle, mutta hän ei vastaa. Soitan uudestaan, mutta ei vieläkään vastausta. Akku on nyt noin 4 % soittamisen ja bussin seuraamisen välillä, ja kylmäkin alkaa kylmetä. Katson, voisinko yöpyä jonkun huoneessa, joten soitan ystävälleni uudestaan ja kysyn, voinko yöpyä hänen huoneessaan siihen asti, kunnes sukkula tulee takaisin, ja hän päästää minut huoneeseensa. Tämän puhelun jälkeen puhelimeni on vihdoin kuollut ja hyödytön. nyt olen pilvessä pössyttelijäystäväni huoneessa, hauskaa. monet hänen tavaroistaan haisivat yhä ruoholta, myös hänen sänkynsä, jonka päälle päätin typerästi lysähtää turhautuneena. vietän siis muutaman minuutin hänen kanssaan jutellen ja chillaillen, sitten hän kysyy, tiedänkö milloin sukkulan pitäisi tulla takaisin. Hän tarkisti netistä, ja sukkulasivustolla sanottiin, että "sukkulat lähtevät 45 minuutin välein", ja edellisestä lähdöstä oli kulunut noin 30 minuuttia. Hän sanoi, että minun pitäisi mennä ulos odottamaan seuraavaa sukkulaa, koska sen olisi pitänyt palata 15 minuutin kuluttua. kävelimme yhdessä sukkulapysäkille, ja sitten hän hyvästeli minut, ja minä palasin lähtöruutuun.en tiennyt, että sukkulaa olisi ollut, mutta toinen sukkula ei kulkenut. tämä tarkoittaa, että minulla oli tunti, ei 15 minuuttia, aikaa seuraavaan sukkulaan, ja lisäksi hieman enemmän, koska tietyömaatyömaa esti liikennettä valtatiellä. istuin siis pilvessä, yksin, yhdellä penkillä lyhtypylvään vieressä, ja haisin koko ajan ruoholta. Pari kertaa kampuksen poliisit ajoivat ohi ja kysyivät, olinko kunnossa, mutta sanoin vain, että odotin seuraavaa bussikuljetusta, ja vaadin, että he voivat jatkaa matkaa toiseen suuntaan (koska haisin ruoholle, olisi ollut kamalaa, jos he olisivat oikeasti nousseet ulos puhumaan minulle.)välähdys eteenpäin puolitoista tuntia myöhemmin, sukkula tulee vihdoin takaisin, otan 45 minuutin kyydin takaisin kampukselle (yhä melko pilvessä ja haisevana ruoholta), kun pääsen takaisin, sukkula, joka pysähtyy lähimpänä huonettani, purkaa lastia, joten kiirehdin hyppäämään sen kyytiin, saaden oudot katseet kaikilta kyydissä olevilta. pääsen lopulta takaisin huoneeseeni, tilaan pizzan, syön sen, sitten kaadun sängylleni ja sanon itselleni ennen kuin nukahdan: "mokasit."</w:t>
      </w:r>
    </w:p>
    <w:p>
      <w:r>
        <w:rPr>
          <w:b/>
        </w:rPr>
        <w:t xml:space="preserve">Tulos</w:t>
      </w:r>
    </w:p>
    <w:p>
      <w:r>
        <w:t xml:space="preserve">Olin pilvessä, myöhästyin sukkulasta, päätin jahdata sitä metsän läpi, jäin jumiin kampukselle, jota en tuntenut hyvin, ilman puhelinta ja yhteyksiä, ja myöhästyin tyttöystäväni keskiyön syntymäpäiväjuhlista.</w:t>
      </w:r>
    </w:p>
    <w:p>
      <w:r>
        <w:rPr>
          <w:b/>
        </w:rPr>
        <w:t xml:space="preserve">Esimerkki 7.2397</w:t>
      </w:r>
    </w:p>
    <w:p>
      <w:r>
        <w:t xml:space="preserve">Teksti: joten kämppikseni, kutsukaamme häntä Markiksi, on ollut hieman kuivilla viime aikoina. hänellä ei ole ongelmia saada tyttöjä tulemaan kylään, mutta hän ei koskaan tunnu pystyvän sulkemaan, ja kaikki hajoaa mitä loistavimmin kiusallisella tavalla. joka tapauksessa viime yönä päätin mennä aikaisin nukkumaan, koska tunnen itseni paskaksi ja minulla on paljon tekemistä aamulla. Noin kahdelta yöllä herään nopeasti rauhallisesta unestani netflixin ääneen ja jonkun tytön kikatukseen olohuoneessa. Luonnollisesti olen utelias näkemään, kenet Mark sai suostuteltua jäämään yöksi, joten otan tyhjän vesipulloni ja lähden keittiöön täyttämään sen uudelleen tekosyynä tutkia tilannetta. kävellessäni sohvan ohi näen markin uteliaasti lähellä sen reunaa. paljastaessani tarkemmin loput sohvasta huomaan, että tämä tilava huonekalu, johon mahtuu mukavasti viisi ihmistä, on melkein kokonaan vallattu 5 % markin ja 95 % markin naurettavan ison tytön toimesta, joka markilla on yli. täytän vesini ja palaan takaisin unimaailmaan. nopeasti eteenpäin tähän aamuun. herään käydäkseni suihkussa. kun olen valmis menen päästämään koirani ulos ennen kuin lähden aloittamaan aamuni. kun palaan sisälle joku muu käyttää kylpyhuonetta. odotan kärsivällisesti, koska minun on päästävä takaisin sinne ja pestävä hampaani ennen kuin voin lähteä. istuessani huoneessani, hiljaisessa talossa varhain aamulla, kuulen kylpyhuoneesta vain jumalattoman paskapocalypsen ääniä. kuulostaa siltä, että jollakulla on siellä todella vaikeaa. oletan luonnollisesti, että se on Mark, koska hän ei olisi mitenkään voinut antaa tytön yöpyä huoneessaan viime yönä. Kun olen odottanut 35 minuuttia ja aika on loppumassa, jotta voisin aloittaa päiväni, tulen ulos, paukutan ovea ja sanon: "jätkä, oletko jo melkein valmis räjäyttämään kylpyhuoneen? siellä kuulostaa aivan helvetiltä!!! minun pitää pestä hampaat!". Noin 30 sekuntia menee kiusallista hiljaisuutta ilman vastausta, ja ajattelen, että hän yrittää vain olla passiivisen aggressiivinen ja nyt kestää kauemmin, koska hän tietää, että se häiritsi minua. ja sitten kuulen vihdoin oven avautuvan ja näen, että nuppi alkaa vääntyä. ovi hiipii hitaasti auki ja yhtäkkiä olen kasvotusten eilisiltaisen tytön kanssa. hän ei uskalla ottaa katsekontaktia minuun. kaikki mitä pystyn mutisemaan suustani on "i....sorry...luulin että olet mark...". hän ei sano mitään, selvästi hyvin hämmentynyt. kiiruhdan huoneeseeni miettimään mitä olen tehnyt. sitten kuulen hänen hitaasti hiipivän ulos talosta...sanoja ei vaihdettu.</w:t>
      </w:r>
    </w:p>
    <w:p>
      <w:r>
        <w:rPr>
          <w:b/>
        </w:rPr>
        <w:t xml:space="preserve">Tulos</w:t>
      </w:r>
    </w:p>
    <w:p>
      <w:r>
        <w:t xml:space="preserve">kämppis oli ison tytön luona viime yönä. kuuli shitpocalypsea kylpyhuoneessa tänä aamuna. paukutti ovea huutaen vain pelottaakseen ja nolatakseen tyttöparan, jota en ole koskaan tavannut.</w:t>
      </w:r>
    </w:p>
    <w:p>
      <w:r>
        <w:rPr>
          <w:b/>
        </w:rPr>
        <w:t xml:space="preserve">Esimerkki 7.2398</w:t>
      </w:r>
    </w:p>
    <w:p>
      <w:r>
        <w:t xml:space="preserve">Teksti: No, tänään menen bussilla, jolla kuljen joka päivä, ja istun etupenkillä, koska haluan vain pois ja kotiin. istun tässä odottamassa bussin lähtöä, kun joku tyttö istuu viereeni. normaali reitti, kuten aina. sitten ajattelen: "voi ei, likainen osuus." reittimme likainen osuus on hyvin kuoppainen ja tärisevä. tässä tulee siis mutka, jossa on useita kuoppia, ja bussi tärisee, kun pomppaan ja törmään viereeni istuneeseen tyttöparkaan. hän pudotti puhelimensa, joka liukui juuri istuimemme alle. Se johtaa siihen, että kerään rohkeutta pyytää anteeksi, mikä johtaa siihen, että ääneni särkyy, kun sanon heikon "olen pahoillani." Kuulostan kuin jar jar binks, ja tyttö oli ilmeisesti otettu takaisin kamalasta äänenpurkauksestani ja nauroi kiusallisen epämukavasti, täysin välittämättä hänen puhelimestaan istuimen alla, ja sitten oli äärimmäisen kiusallista ja epämukavaa, kun yritin auttaa häntä saamaan puhelimen, kun hän yritti saada sitä, mikä päättyi siihen, että hän ja minä löimme päitä yhteen.</w:t>
      </w:r>
    </w:p>
    <w:p>
      <w:r>
        <w:rPr>
          <w:b/>
        </w:rPr>
        <w:t xml:space="preserve">Tulos</w:t>
      </w:r>
    </w:p>
    <w:p>
      <w:r>
        <w:t xml:space="preserve">ajoin bussilla, kuulostin Star Wars -hahmolta ja löin tyttöä päähän.</w:t>
      </w:r>
    </w:p>
    <w:p>
      <w:r>
        <w:rPr>
          <w:b/>
        </w:rPr>
        <w:t xml:space="preserve">Esimerkki 7.2399</w:t>
      </w:r>
    </w:p>
    <w:p>
      <w:r>
        <w:t xml:space="preserve">Teksti: olin siis ajamassa kotiin koulusta, ja valitsemani reitti tarkoitti ajamista moottoritiellä, jota teen joka päivä. asun myös paikassa, jossa jostain syystä on paljon rähjäisiä kuorma-autoja, jotka kuljettavat perävaunuja täynnä pihakalustoa. jäin yhden tällaisen ränsistyneen perävaunun taakse, enkä ajatellut mitään. kunnes se törmäsi kuoppaan. Perävaunu tönäisi ympäriinsä, ja heittohaarukka liukui siroasti pois takaosasta suoraan tielleni. vasemmalla puolellani on auto ja oikealla puolellani seinä, joten ajoin juuri heittohaarukan yli 70 km/h:n nopeudella. kuului pamahdus, joka kuulosti siltä, että heittohaarukka oli päättänyt tehdä niin paljon vahinkoa kuin se pystyi, ja sitten se vain antoi minun jatkaa matkaani ja istui tiellä odottamassa uusia uhreja. melko varma, että se oli paha, pahansuopa heittohaarukka. tästä lähtien se tunnetaan pahojen uutisten pahana pitchforkkina. pysähdyin lähimmälle parkkipaikalle, ja siihen mennessä renkaani oli jo täysin tyhjä. ei hätää, haen vain vararenkaan ja saksitunkin ja korjaan tämän. otan vararenkaan esiin, työkalut, ei hätää. tunkki sen sijaan ei liiku. Soitan isälleni ja pyydän häntä lähtemään töistä ja tuomaan tunkin, joka tietää tarkoituksensa elämässä, koska omani ajattelee selvästi, että "minä olen... mikä minä olenkaan? meh, ei sillä ole väliä". Puolen tunnin kuluttua isä löytää minut, tulee tunkin luo, kääntää sitä puoli kierrosta, ja tunkki irtoaa kuin mikään ei olisi ollutkaan vialla. ("ai. niinpä niin! olen tunkki!!!" se miettii juuri nyt.) nyt isä ja minä olemme aika raivoissaan. isä on raivoissaan minulle, koska toin hänet kaupungin toiselle puolelle tekemään tuon, minä olen raivoissaan itselleni, ja mikä tärkeintä, koko päivälleni.Joten katsottuani autoa, rengas on ilmeisesti puhjennut, ja pahojen uutisten paha haarukka teki töitä etulokasuojalevyni. sisäpuoli on hieman vääntynyt, lokasuoja on runneltu, ja suojalevyssä on kolme selvää lommoa (näyttää vähän tältä, lll), jotka näyttävät pahojen uutisten pahalta haarukalta. no, ainakin se sulautuu muiden lommojen joukkoon.Kun vaihdan rengasta ja isä katsoo, koditon navajomies tulee paikalle ja seisoo siinä antamassa hyödyllisiä muistutuksia. tiedän jo, mitä tehdä, mutta annan miehen puhua. luulen, että hän haluaa vain jonkun, jolle puhua. sitten hän alkaa puhua: "näin pöllön aiemmin tänään. pöllöt ovat enne tulevista pahoista asioista. Luulen, että tuo pöllö oli tarkoitettu sinulle" (osoittaen minua, kun hän sanoo noin.) Saan renkaan vaihdettua, ja isä ja minä ajamme pois annettuamme navajotyypille muutaman dollarin, ja nyt olen menettänyt renkaan ja päivän elämästäni. Pelkään, että jos näen koskaan pöllön, navajotyypin sanat osoittautuvat todeksi ja pahojen uutisten paha haarukka löytää minut jotenkin.</w:t>
      </w:r>
    </w:p>
    <w:p>
      <w:r>
        <w:rPr>
          <w:b/>
        </w:rPr>
        <w:t xml:space="preserve">Tulos</w:t>
      </w:r>
    </w:p>
    <w:p>
      <w:r>
        <w:t xml:space="preserve">Ajoin heittohaarukan päälle, ja vanha navajomies sanoi, että se johtui siitä, että hän näki pöllön.</w:t>
      </w:r>
    </w:p>
    <w:p>
      <w:r>
        <w:rPr>
          <w:b/>
        </w:rPr>
        <w:t xml:space="preserve">Esimerkki 7.2400</w:t>
      </w:r>
    </w:p>
    <w:p>
      <w:r>
        <w:t xml:space="preserve">Teksti: sanomattakin on selvää, että tämä vittuilu ei ollut tänään, mutta tämä on varhaisin, kun pystyin lähettämään sen redditiin. hieman kontekstia, kolme kaveriani ja minä olimme vaelluksella, ja meillä oli pieni määrä ruohoa lievittääksemme kipua jokaisen päivän jälkeen. se oli vaelluksen toinen päivä, olimme juuri kävelleet 30 kilometriä helteisessä kuumuudessa (korkeintaan 30 astetta c), ja olimme juuri päässeet leirintäalueellemme yöksi. leirintäalue sijaitsi mukavasti joen vieressä, joka virtasi mukavasti, noin vyötärön syvyydessä. saavumme leirintäalueelle noin kello 2 iltapäivällä, päätämme vain rentoutua hetkeksi, rentoutua hieman ennen kuin syömme. yksi kavereistani kääri jointin, jonka jaoimme ympäriinsä, ja koska olen uskomattoman kevytrakenteinen, olin [5]. menimme ja chillailimme joen lähellä vähän aikaa. tunsin itseni uskomattoman kiimaiseksi, ja päätin lähteä korkealle villiin runkkaamaan. tämä johtaa mun kusetukseen. siivottuani niin hyvin kuin pystyin, päätin lähteä tutkimaan, olimmehan noin 2 tunnin päässä sivistyksestä ja se oli niin uskomaton maisema. käveltyäni ylävirtaan noin 5 minuuttia, väsymys päivän vaelluksesta iskee minuun ja päätän vain istahtaa kivelle ja antaa jalkojeni roikkua juoksevassa vedessä. huomaan tämän liikkeen, noin metrin päässä veden pinnan alapuolella, se oli palaneen oranssin värinen ja näytti olevan halkaisijaltaan noin 5 tuumaa. Siellä se oli taas, se liikkui taas. näen kynnen liikkuvan puolustautuvan aggressiivisesti. se on rapu! koska olen kohtalaisen korkealla, ajattelen, miten uskomatonta olisi syödä tuoretta rapua. ahmimishimo kannustaa minua, ja päätän pyydystää tämän ravun. löydän kepin, jolla voin tökätä ja toivottavasti kiinnittää tämän ravun niin, että sen massiiviset kynnet eivät pääse minuun käsiksi, koska tämä olio alkoi puolustautua ja kynsiä villisti jokaista liikettä vedessä, ja koska vesi virtasi alavirtaan, liikettä oli melko paljon. Käyttämällä keppiä päädyin paimentamaan rapua työntämällä sen selän nurkkaan. Tätä kesti noin 5 minuuttia, ennen kuin sain ravun sellaiseen asentoon, että pääsin nopeasti käsiksi rapuun saadakseni sen pois vedestä. kun se joutuu nurkkaan, se alkaa muuttua aggressiivisemmaksi, ja tässä kohtaa pelkään kynsiä. kun olen vielä 5 minuuttia tökkinyt rapuparkaa kepillä, saan sen lopulta kiinnitettyä sen asentoon, jossa se ei pysty viiltämään sormiani irti. nappaan ravun... voitto!Kun vedän sitä vedestä, tajuan, ettei se ollut pelkkä rapu, vaan kivi. poltetun oranssi kivi, jossa oli pari tummempaa raitaa. veden aiheuttama vääristymä sai minut luulemaan, että tällä kivellä oli kynnet ja että se liikkui.... Vietin reilut 20 minuuttia yrittäessäni pyydystää kiveä.</w:t>
      </w:r>
    </w:p>
    <w:p>
      <w:r>
        <w:rPr>
          <w:b/>
        </w:rPr>
        <w:t xml:space="preserve">Tulos</w:t>
      </w:r>
    </w:p>
    <w:p>
      <w:r>
        <w:t xml:space="preserve">otti pilveä, sai rapuja</w:t>
      </w:r>
    </w:p>
    <w:p>
      <w:r>
        <w:rPr>
          <w:b/>
        </w:rPr>
        <w:t xml:space="preserve">Esimerkki 7.2401</w:t>
      </w:r>
    </w:p>
    <w:p>
      <w:r>
        <w:t xml:space="preserve">Teksti: sain tänään uuden garmin gps:n, jossa on siististi äänikomennot ja joka on yhteydessä android-puhelimeeni. testiksi lähetin kahdeksan vuotta kestäneelle sulhaselleni äänikomentotekstiviestin, jossa luki "rakastan sinua". sain heti vastauksen, jossa sanottiin "todella? koska minäkin rakastan sinua. olen vain pelännyt kertoa sinulle." Lähetin sen parhaalle kaverilleni siskolle. **päivitys:** menin siis juhliin ja näin hänet siellä. hän vältteli minua suurimman osan illasta, kunnes vihdoin istutin hänet puhumaan kahden kesken. juttelimme muutaman tunnin nuotion ympärillä, jaoimme pari olutta ja puhuimme siitä, miten hölmöä kaikki oli. elämässä sattuu tällaisia asioita. se vei paljon aikaa, mutta petin hänet tavalla, joka ei särkenyt sydäntä täysin. hän tiesi, että olin sulhaseni kanssa, ja oli kaukaa haettua, että tekisin tällaisen liikkeen. kaiken kaikkiaan se olisi voinut mennä paljon huonommin.</w:t>
      </w:r>
    </w:p>
    <w:p>
      <w:r>
        <w:rPr>
          <w:b/>
        </w:rPr>
        <w:t xml:space="preserve">Tulos</w:t>
      </w:r>
    </w:p>
    <w:p>
      <w:r>
        <w:t xml:space="preserve">lähetti tekstiviestin parhaan ystäväni siskolle, että rakastan häntä. sillä välin olen ollut kihloissa kahdeksan vuotta eikä minulla ole tunteita ketään muuta kuin sulhastani kohtaan.****</w:t>
      </w:r>
    </w:p>
    <w:p>
      <w:r>
        <w:rPr>
          <w:b/>
        </w:rPr>
        <w:t xml:space="preserve">Esimerkki 7.2402</w:t>
      </w:r>
    </w:p>
    <w:p>
      <w:r>
        <w:t xml:space="preserve">Teksti: Työskentelen kaupungin vesipiippubaarissa, ja eräs vanhempi pariskunta tuli sisään ja sanoi, etteivät he olleet koskaan ennen kokeilleet vesipiippua. näytin heille ilomielin makuja ja istutin heidät paikoilleen, mihin he vastasivat, että he palaavat, koska he halusivat saada juomia viereisestä baarista. 15 minuuttia myöhemmin he palasivat ja vaikuttivat melko paahteisilta, mutta oudoilta. arvelimme, että he saattoivat olla ekstaasin vaikutuksen alaisena, koska he kävelivät oudosti, nauroivat paljon ja koskettelivat kaikkea. istutin heidät vielä kerran ja he alkoivat polttaa. he menivät molemmat yhdessä vessaan useiksi minuuteiksi, mikä alkoi huolestuttaa minua, mutta yritin pitää kaiken rauhallisena. muut vieraat alkoivat huomata oudon pariskunnan. He tulevat takaisin ja pyytävät minua istumaan heidän kanssaan ja juttelemaan, mihin suostun, sillä tiedän miehen pukeutumisesta, että hän on melko varakas. Kun puhun hänen kanssaan, hän on huippuluokan asianajaja ja nainen on kampaaja, jotka ovat "pitkäaikaisia kavereita". Nainen alkaa polttaa vesipiippuani, mutta en halunnut olla epäkohtelias, ja sitten he palaavat baariin. ehkä 30 minuuttia myöhemmin haluan polttaa, joten käynnistän vesipiippuni uudelleen ja saan heti suuhuni sylkeä. oivallus on nopea ja tuskallinen - suussani on asianajajan mulkun sylkeä.</w:t>
      </w:r>
    </w:p>
    <w:p>
      <w:r>
        <w:rPr>
          <w:b/>
        </w:rPr>
        <w:t xml:space="preserve">Tulos</w:t>
      </w:r>
    </w:p>
    <w:p>
      <w:r>
        <w:t xml:space="preserve">yritti ansaita juomarahaa ja sai juomarahan.</w:t>
      </w:r>
    </w:p>
    <w:p>
      <w:r>
        <w:rPr>
          <w:b/>
        </w:rPr>
        <w:t xml:space="preserve">Esimerkki 7.2403</w:t>
      </w:r>
    </w:p>
    <w:p>
      <w:r>
        <w:t xml:space="preserve">Teksti: tämä tapahtui muutama päivä sitten, joten se on tuore, olin syömässä illallista ystävien kanssa nauraen ja pitäen hauskaa. yksi meistä toi esille jotain suunnitelmien tekemisestä viikonlopuksi ja minä toin esille kivan tarinan juhlista, joissa kävin tässä collegessa. btw olen myös collegessa. selitin, kuinka näissä juhlissa oli niin paljon kuumia muijia, muijia, jotka kirjaimellisesti pussailivat kenen tahansa kanssa, muijia, jotka strippasivat, tanssivat... tiedätkö, jotain kuin elokuvasta.  [toistaiseksi yksi parhaista tarinoistani siellä juhlimisesta, täytyy tehdä se uudestaan]. selitin näitä juttuja itsevarmasti äänessäni ja mitä ei ja miten meidän pitäisi mennä sinne ja sanoin "omg, nämä tytöt olivat..." jokaisen yksityiskohdan jälkeen. tässä kohtaa tapahtuu vittuilua, katson olkani yli katsellakseni ympärilleni ja vanha pomoni/valvojani, jonka kanssa olen aika rento ammatillisesti, kuuli minut. Naamani muuttui välittömästi punaiseksi nolostumisesta, koska hän ei odottanut kuulevansa tuota minulta ja ystäväni alkavat nauraa ja se pahentaa asiaa, alan hikoilla ja nauraa myös. hän vain pysyy hiljaa ja minä kuin siellä vain täysin varuillaan istumassa, kunnes me kaikki lähdemme. jättäkää kommenttinne, kritiikkinne, mitä tahansa sellaista.</w:t>
      </w:r>
    </w:p>
    <w:p>
      <w:r>
        <w:rPr>
          <w:b/>
        </w:rPr>
        <w:t xml:space="preserve">Tulos</w:t>
      </w:r>
    </w:p>
    <w:p>
      <w:r>
        <w:t xml:space="preserve">kertoi tarinan hyvästä collegebilekokemuksesta, vanha esimies oli paikalla ja kuuli, minua nolotti.</w:t>
      </w:r>
    </w:p>
    <w:p>
      <w:r>
        <w:rPr>
          <w:b/>
        </w:rPr>
        <w:t xml:space="preserve">Esimerkki 7.2404</w:t>
      </w:r>
    </w:p>
    <w:p>
      <w:r>
        <w:t xml:space="preserve">Teksti: Okei, tämä tapahtui noin 3 kuukautta sitten. pitää muistaa, että olen kaveri, joka pitää roolipeleistä ja tekee paljon sanaleikkejä. olin siis seurustellut tämän tytön kanssa noin kuukauden ja vähän aikaa ja asiat sujuivat todella hyvin. Olimme eräänä päivänä kahdestaan ja lusikoimme (minä olin se iso lusikka) ja käteni lepäsivät hänen vyötäröllään hänen paitansa alla. lopulta hän sai idean ja kysyi: "Hei, haluatko koskettaa tissejäni?" ja kiimaisena teini-ikäisenä, joka olen, sanoin: "Totta helvetissä haluan!" ja näin alkoi hetki, jolloin aloin mokata. okei, ehkä se johtui siitä, että olin vähän hermostunut, mutta jostain syystä, kun aloin työstää tietäni ylöspäin hänen rintoihinsa, aloin kommentoida (david attenborough'n äänellä) kuin olisin joku tutkimusmatkailija seikkailulla hänen rintoihinsa. ylitettyäni grand canyonin (hänen napansa) pääsin lopulta hänen rintojensa luo, jossa sanoin: "wow, minun on täytynyt pudota ja kuolla grand canyoniin, koska tuntuu kuin olisin taivaassa." Minusta se oli aika sujuvaa, ja luulen, että hänestä se tuntui jotenkin söpöltä. (jälkikäteen ajateltuna hän ei varmaankaan pitänyt sitä aika vaisuna), mutta se ei kestänyt kauaa, koska palasin heti takaisin tutkimusmatkailumoodiin. 'hmm näyttää siltä, että olemme saavuttaneet kartoittamattoman maan, aion kutsua sitä...boobsville'ja tässä vaiheessa aloin todella mokata. 'shh, minun täytyy varoa rintaansoja' aloin kikattaa hieman, mutta pidin itseni kasassa. 'älä tule liian lähelle alkuasukkaita, he saattavat antaa sinulle rintaruton.' Tässä vaiheessa yritin niin kovasti olla nauramatta, että pidättelin kyyneleitä. Lopulta pääsin hänen nänniinsä, jolloin en voinut olla sanomatta: "hetkinen, miten helvetissä päädyimme Nepaliin?" Sitten nauroin hillittömästi niin, etten enää pystynyt jatkamaan tissien tutkimusseikkailua. hän jätti minut seuraavana päivänä. en ole varma, johtuiko se tissi-tapahtumasta, mutta en silti kadu sitä, ja tekisin sen ehdottomasti uudestaan. edit: en voi uskoa, että tämä viesti sai kultaa, kiitos paljon.</w:t>
      </w:r>
    </w:p>
    <w:p>
      <w:r>
        <w:rPr>
          <w:b/>
        </w:rPr>
        <w:t xml:space="preserve">Tulos</w:t>
      </w:r>
    </w:p>
    <w:p>
      <w:r>
        <w:t xml:space="preserve">Tyttöystäväni antoi minun koskea tisseihinsä, ja putosin tissiansoihin, sain tissirokon ja lähdin Nepaliin, ennen kuin erosimme seuraavana päivänä.</w:t>
      </w:r>
    </w:p>
    <w:p>
      <w:r>
        <w:rPr>
          <w:b/>
        </w:rPr>
        <w:t xml:space="preserve">Esimerkki 7.2405</w:t>
      </w:r>
    </w:p>
    <w:p>
      <w:r>
        <w:t xml:space="preserve">Teksti: pakollinen tämä vittuilu tapahtui tänään lausunto. isoäitini vanhana hän on päättänyt olla välittämättä vittu enää tai jotain. tulen kotiin hieman aikaisemmin kuin normaalisti salilta; kukaan ei tiedä, että olen palannut vielä. päätän vain rentoutua sängyssäni ja vittuilla redditissä ennen kuin menen suihkuun. Kylpyhuone on aivan huonettani vastapäätä, joten ajattelin, että se matka voi odottaa. Muutamaa minuuttia myöhemmin kuulen äänen, joka kuulostaa vesivirran osumiselta kulhoon. kävi ilmi, että isoäitini käveli kylpyhuoneeseen ja alkoi pissata ovi auki.</w:t>
      </w:r>
    </w:p>
    <w:p>
      <w:r>
        <w:rPr>
          <w:b/>
        </w:rPr>
        <w:t xml:space="preserve">Tulos</w:t>
      </w:r>
    </w:p>
    <w:p>
      <w:r>
        <w:t xml:space="preserve">isoäitini jättää kylpyhuoneen oven auki, kun hän luulee, ettei ketään ole paikalla.</w:t>
      </w:r>
    </w:p>
    <w:p>
      <w:r>
        <w:rPr>
          <w:b/>
        </w:rPr>
        <w:t xml:space="preserve">Esimerkki 7.2406</w:t>
      </w:r>
    </w:p>
    <w:p>
      <w:r>
        <w:t xml:space="preserve">Teksti: niin, tämä on noin 4 vuotta sitten. olin toisen vuoden opiskelija lukiossa. se oli ensimmäisellä kouluviikolla, että minä ja kaveriporukkani kuulimme erään ekaluokkalaisen nimen.. hänellä oli mahtava nimi. idk miten voin tehdä jotain vertailukelpoista.. kutsumme häntä barry powersiksi. se oli sellainen supersankarimainen nimi. Joka tapauksessa, kuulimme nimen barry powers fuksin nimenhuudossa ja olimme niinku "hitto, mikä sairas nimi!" ja teimme lopulliseksi tehtäväksi löytää tämä kaveri. ja niinpä etsimme. siihen meni viikkoja. aina kun tapasimme muita fukseja, kysyimme "tunnetko barry powersin?"." ja muita kysymyksiä, kuten "miltä hän näyttää?", "missä näitte hänet viimeksi?" ja "mistä hänet löytää?". halusimme todella löytää tämän pojan ja onnitella häntä hänen nimestään. niinpä kahden viikon kiertelyn, etsimisen ja kyselemisen jälkeen kysyimme joltain mr. powersista ja vastaus oli "oh, hän on tuolla." innostuimme ja suuntasimme sen tyypin luo, joka katsoi meitä pelokkain silmin. jälkeenpäin ajateltuna poika parka oli syömässä lounasta yksinään nurkassa neljän meistä ympäröimänä. kysyin: "hei mies, oletko sinä barry powers?" "joo..." hän onnistui vastaamaan. "Ai, no, sulla on kiva nimi!" sanoin. "okei..." mutisi powers. seuraava hetki oli kuin aina aurinkoisen jakson loppu; minä ja kaverini katselimme ympärillemme ja toisiimme ja päätimme: "okei, siistiä, me teimme sen, jatketaan nyt." Kuulimme vasta vähän myöhemmin, että tämä kaveriporukka luuli tätä koko ajan joksikin massiiviseksi kiusaamisrituaaliksi. Ja koska olimme kysyneet niin monelta ihmiseltä, suurin osa ekaluokkalaisista luuli, että kyseessä oli jokin hullu kiusaamisrituaali, jossa valitsimme yhden satunnaisen tyypin, metsästimme hänet ja teimme hänelle jotain. hups!edit: lukiossani ei myöskään tyypillisesti harrastettu rankkaa kiusaamisrituaalia, mikä teki tästä ilmiöstä vieläkin suuremman.</w:t>
      </w:r>
    </w:p>
    <w:p>
      <w:r>
        <w:rPr>
          <w:b/>
        </w:rPr>
        <w:t xml:space="preserve">Tulos</w:t>
      </w:r>
    </w:p>
    <w:p>
      <w:r>
        <w:t xml:space="preserve">saimme vahingossa erään kaverin (ja hänen luokkansa muut jäsenet) luulemaan, että jahtaamme häntä jahdataksemme häntä, vaikka halusimme vain kehua hänen rokkaavaa nimeään.</w:t>
      </w:r>
    </w:p>
    <w:p>
      <w:r>
        <w:rPr>
          <w:b/>
        </w:rPr>
        <w:t xml:space="preserve">Esimerkki 7.2407</w:t>
      </w:r>
    </w:p>
    <w:p>
      <w:r>
        <w:t xml:space="preserve">Teksti: tämä tapahtui 2 päivää sitten, kun tein reissun armeijan ylijäämävarastoon hakemaan mre:tä (meal-ready-to-eat). yleensä haen näitä vaellusretkelle puistosta läheltä työpaikkaani, mutta teki vain mieli syödä yksi niistä, koska ne ovat aika hauskoja koota ja avata. ostin kaupasta mausteisen meksikolaisen kanapadan mre:n ja menin suoraan kotiin kokeilemaan. avasin paketin, jossa oli useita pusseja ja liekö vähemmän lämmitintä. lämmitettyäni pussin, jossa oli kanamuhennosta, avasin pussin vetoketjulla ja haistoin sen mahtavuuden. annoin nopeasti maistaa, mutta tajusin, että se ei ollut lainkaan mausteinen. etsimällä pussin loput tuotteet läpi löysin sen, mitä minun piti lisätä; punaista chilijauhetta. nyt aiemmissa kokemuksissani mre:stä minulla oli maustepaketteja, jotka auttavat ruoan makua, että vain kaadat koko annoksen ateriaan. tein siis juuri niin ja kaadoin koko punaisen chilijauheen pussiin. annoin sekoitella ja kun otin ensimmäisen puraisun, tiesin heti tehneeni valtavan virheen luullessani, että se olisi vain miedon mausteinen potku. ensimmäinen puraisu poltti suuni helvetinmoiseksi. haukkasin henkeä ja huusin koko ajan kivusta. pahinta oli se, että koko ateria meni pilalle, mutta en halunnut tuhlata ruokaani. jokainen suupala oli isku kasvoilleni. useiden kanapatahelvettiä haukattujen suupalojen jälkeen pata alkoi maistua tyhjältä jättäen polttavan tunteen joka suupalalla. pussin loppuun syöminen jätti minut itkemään jääkaapille, juomaan maitoa alas ja miettimään, mitä helvettiä juuri tapahtui. se, mitä kylpyhuoneessa tapahtui, on tarina, joka selittää itse itsensä.</w:t>
      </w:r>
    </w:p>
    <w:p>
      <w:r>
        <w:rPr>
          <w:b/>
        </w:rPr>
        <w:t xml:space="preserve">Tulos</w:t>
      </w:r>
    </w:p>
    <w:p>
      <w:r>
        <w:t xml:space="preserve">"mausteinen" kanamuhennos mre ei ollut mausteinen. lisäsin koko pakkauksen punaista chilijauhetta. suu tuntui hengittävän paholaisen pieruja voimakkaasta poltosta.</w:t>
      </w:r>
    </w:p>
    <w:p>
      <w:r>
        <w:rPr>
          <w:b/>
        </w:rPr>
        <w:t xml:space="preserve">Esimerkki 7.2408</w:t>
      </w:r>
    </w:p>
    <w:p>
      <w:r>
        <w:t xml:space="preserve">Teksti: okei, tämä ei tapahtunut tänään, mutta luultavasti muutama kuukausi sitten. joku kirjoitti aivastuksesta ja kasvojen pöydälle asettamisesta, ja se muistutti minua omasta huonosti ajoitetusta aivastuksestani. olen juoksija ja melko laiha. ainoa "nosto", jota teen, on kehonpainokuntoutus. vedot ovat yksi suosikeistani. No, olin tangolla, se oli pitkän työpäivän jälkeen, ja olin todella väsynyt ja epämotivoitunut olemaan tangolla... mutta olin sitoutunut, koska olin jo tehnyt 2 tai 3 ylösvetoa ja minun piti saavuttaa 10:n kiintiöni ennen kuin tipahdan pois. tässä vaiheessa tunsin aivastuksen tulevan, ja ajattelin, että voisin vain roikkua sekunnin verran toiston alareunassa, saada 2-3 aivastusta ulos (se on normaali lukumääräni), ja lopettaa loppuun. Minulla on myös tuo "tuijota valoa ja aivastella" -juttu, joten katsoin kaapin valoa (leukapalkkini roikkuu kaapin ovessa) voidellakseni aivastuksen kulkureittiä... kaikki mitä tämä sai aikaan, oli nenäverenvuodon aiheuttaminen. aivastuksen tunne näytti menevän pois, joten päätin lopettaa sarjani. Tein vielä 2-3 vetoa, ja nyt minua alkoi väsyttää. kaksi asiaa tapahtui nopeasti peräkkäin; yhtäkkiä 3-vuotias lapseni ilmestyi makuuhuoneen ovelle itkien, koska hänen isosiskonsa teki "jotain", joka ärsytti häntä (tämä saattoi vaihdella liian äänekkäästä hengittämisestä kurkkuun lyömiseen), ja yhtä yhtäkkiä minun piti aivastella. niin pian kuin mahdollista... nyt...En tiedä, milloin viimeksi olet yhtäkkiä kääntänyt päätäsi aivastellessasi, mutta se on aika vaikeaa ja aiheuttaa paljon voimaa vartaloosi, jos et ole varovainen. Olin toiston huipulla, joten pidin itseäni pystyssä, kun käänsin päätäni katsoakseni itkevää pikkulasta, joka piti kädessään läpimärkää vilttiä (jonka hänen isosiskonsa oli kastanut vessanpönttöön, siksi kyyneleet).pään kääntämisen, aivastelun ja itseni pitämisen yhdistetyllä voimalla oli yksi uskomaton vaikutus; venäytin jotain niska/selkäalueellani, joka oli ilmeisesti ratkaisevassa asemassa... no... kääntämisessä... mitä tahansa. pystyin katsomaan yhteen suuntaan; eteenpäin. jos olin onnekas. Yhtäkkiä olin legomies. kun nostin itseni ylös lattialta (koska putosin suoraan tangolta), tajusin tilanteeni vakavuuden. perifeerisestä näkemisestäni tuli ainoa tapa tietää, oliko joku vieressäni. pääni/niskani/vartaloni kääntäminen ei ollut enää edes ajatuksena. tarkoitan... pystyin tekemään sen... kerran... ja sitten periaatteessa pyörtymään kivusta. Jos pudotin jotain lattialle... se jäi sinne, ellei joku muu pystynyt nostamaan sitä puolestani. Melkein menin töihin ilman puhelintani kaksi päivää tapauksen jälkeen, koska en saanut pikkulapsiani suostuteltua nostamaan sitä puolestani. hänen isosiskonsa suostui lopulta.</w:t>
      </w:r>
    </w:p>
    <w:p>
      <w:r>
        <w:rPr>
          <w:b/>
        </w:rPr>
        <w:t xml:space="preserve">Tulos</w:t>
      </w:r>
    </w:p>
    <w:p>
      <w:r>
        <w:t xml:space="preserve">aivastin pull upin yläosassa päätäni käännettynä ja avasin "hard mode" -huijauskoodin elämää varten.</w:t>
      </w:r>
    </w:p>
    <w:p>
      <w:r>
        <w:rPr>
          <w:b/>
        </w:rPr>
        <w:t xml:space="preserve">Esimerkki 7.2409</w:t>
      </w:r>
    </w:p>
    <w:p>
      <w:r>
        <w:t xml:space="preserve">Teksti: niin, tämä on kaikki oli kaiken kaikkiaan oli rakentaa yli muutaman viikon.paras ystäväni on hyvin innostunut cosplay (pukeutuminen kuin hahmot hauskaa ja kaikki) ja olen erittäin hyviä ystäviä hänen poikaystävänsä sekä hänen kämppäkaverinsa. hän ja minä olemme olleet ystäviä siitä lähtien, kun olimme 12-vuotiaita (olemme nyt 21). joka tapauksessa, he molemmat joutuivat suuri taistelu, suurin taistelu heidän nuori suhde toistaiseksi. hänestä tuntui, että he saattavat erota sen takia, joten hän lähetti minulle tekstiviestin ja kysyi, voisinko hakea piikkinahkaisen kaulapannan ja nahkarannekkeet, koska olin tuolloin kotona. niin tein ja laitoin ne autooni sanoen, että annan ne hänelle takaisin. ei mikään iso juttu. no, heidän riitansa rauhoittuu ja unohdamme hänen piikkinahkaiset asusteensa, jotka ovat siististi piilossa autoni keskikonsolissa, ja jatkamme kiireistä yliopistoelämäämme. ja tässä kohtaa minun vittuuntumiseni alkaa kasaantua.nopeasti eteenpäin tähän viime lauantaihin. huomaan, että moottorin tarkastusvalo syttyy. mikään ei tunnu olevan vialla autossani, joten soitan isälleni seuraavana iltapäivänä ja hän tarjoutuu tarkistamaan sen itse ja jos hän ei löydä mitään vikaa, viemme sen jonnekin katsastettavaksi. kiireessäni päästä isäni luokse tänä aamuna en siivonnut autoani niin kuin alun perin toivoin tekeväni, joten menen sinne niin pian kuin mahdollista. Hän ei löytänyt mitään vikaa autosta. joten aloimme siivota sitä. ja kas, ensimmäinen asia, jonka isäni päätti siivota, oli keskikonsoli. ja totta tosiaan. pam. siellä oli ystäväni tarvikkeet. 61-vuotias isäparka häkeltyy ja vaatii tietää, onko autossani muita bdsm-leluja, joita piilottelen. tietenkään mikään selitys ei riitä saamaan häntä uskomaan minua. nyt isäni uskoo, että harrastan todella perverssiä paskaa.</w:t>
      </w:r>
    </w:p>
    <w:p>
      <w:r>
        <w:rPr>
          <w:b/>
        </w:rPr>
        <w:t xml:space="preserve">Tulos</w:t>
      </w:r>
    </w:p>
    <w:p>
      <w:r>
        <w:t xml:space="preserve">Säilytin autossani joitakin cosplay-tarvikkeita ystävälleni. 61-vuotias isäni löysi ne ja uskoo, että hänen suloinen ainoa tyttärensä harrastaa bdsm:ää.</w:t>
      </w:r>
    </w:p>
    <w:p>
      <w:r>
        <w:rPr>
          <w:b/>
        </w:rPr>
        <w:t xml:space="preserve">Esimerkki 7.2410</w:t>
      </w:r>
    </w:p>
    <w:p>
      <w:r>
        <w:t xml:space="preserve">Teksti: No tämä tapahtui noin vuosi sitten ja vasta nyt olen tullut käsiksi siihen nähdä sen tarpeeksi hauska kertoakseni. vuosi sitten olin hoitamassa pientä tapausta jock kutinaa. sattui kuin paskiainen, haju oli pahempi. meni lääkäriin useita kertoja, kunnes keksin, mikä toimi minulle. sillä välin olin käyttänyt otc-lääkettä, joka toimi tarpeen mukaan, mutta ei oikeastaan hoitanut sitä. Tulin eräänä iltana töistä kotiin, sitä oli hierottu ja se alkoi polttaa, joten juoksin kylpyhuoneeseen, nappasin tuubin ja tahrasin sitä. huokaisin helpotuksesta, ennen kuin tajusin, mitä olin tehnyt. en ollut ottanut lääkevoidetta, tai ainakaan sitä, jota halusin. olin ottanut icy-hotia. en tiedä, miten sekoitin ne keskenään, mutta sekoitin ne. hyppäsin heti suihkuun. vaimo kysyi, mikä hätänä, ja kerroin hänelle. hän pyörii lattialla tuskallisessa naurussaan, samalla kun jynssään poikani puhtaiksi icy-hotista.</w:t>
      </w:r>
    </w:p>
    <w:p>
      <w:r>
        <w:rPr>
          <w:b/>
        </w:rPr>
        <w:t xml:space="preserve">Tulos</w:t>
      </w:r>
    </w:p>
    <w:p>
      <w:r>
        <w:t xml:space="preserve">- Minulla oli nilkkakipua, menin hakemaan lääkettä, tartuin väärään pulloon, ja palleilleni tuli jäinen kuumuus.</w:t>
      </w:r>
    </w:p>
    <w:p>
      <w:r>
        <w:rPr>
          <w:b/>
        </w:rPr>
        <w:t xml:space="preserve">Esimerkki 7.2411</w:t>
      </w:r>
    </w:p>
    <w:p>
      <w:r>
        <w:t xml:space="preserve">Teksti: ei tapahtunut tänään, mutta tapahtui viikko sitten, sain vain lähettää sen nyt. viikonloppuna ennen kuin lähdin pois college, minulla oli joukko perheen yli ja hyvä määrä ystäviä kuin viimeinen saada yhdessä. meillä kaikilla oli hauskaa pelaa lentopalloa ja maissireikä. ystäväni sitten tarjoaa käyttäen hänen ilotulitteita, että hän pitää takakontissa hänen autonsa (typerä liikkua, tiedän). Ne eivät olleet isoja tai mitään. vain pieniä ilotulitteiden kokoisia putkia, jotka kelautuvat ylös kuin helikopteri ja ampuvat taivaalle "zingggg!". joka tapauksessa, aloimme ampua niitä pihatielläni ja sitten saimme ideoita laittaa niitä lasipurkkeihin, olutpulloihin, vesipulloihin jne. Kaikki oli hauskaa, kunnes ajattelimme laittaa ne pahvilaatikkoon. siinä se meni pieleen. ystävä, jolla oli ilotulitteita, kutsuttakoon häntä philiksi, sanoi, että hänellä oli enää kolme pakettia jäljellä (6 kussakin paketissa, yhteensä 18 twister-tikkua). kävelimme autotalliini etsimään mitään muuta, mihin voisimme ampua niitä, ja törmäsimme tähän valtavaan pahvilaatikkoon. Hankin hiljattain uuden minijääkaapin collegea varten, joten tyhjä poika lojui autotallissa. viemme laatikon ja 3 pakettia twister-tikkuja taloni vieressä olevalle kadunpätkälle. laitamme laatikon keskelle, ja laitamme kaikki paketit laatikkoon. phil sytyttää yhden twistereistä ja me kaikki juoksemme kuin helvetti pois, tietämättä mitä tapahtuu, kun 18 twistereistä räjähtää kerralla. menemme puun taakse suojaan ja katselemme, kuinka ne ampuvat rajusti ilmaan, sivuttain, kohti minun taloani, naapurin taloa, joka helvetin suuntaan, jonka voitte kuvitella. sekasorron jälkeen alamme hurrata ja paskoa keskenämme, emmekä huomaa, että pahvilaatikko on täysin liekeissä. se oli vitun suurin tulipalo, jonka olen koskaan nähnyt nuotiopaikan ulkopuolella. se oli jättimäinen. valtavassa paniikissa juoksen sisälle hakemaan sammuttimen sammuttaakseni palon. juoksin koko perheeni ohi sisälle, tietämättä, mitä ulkona tapahtuu. Palaan takaisin kadunvarteen ja näen philin jo sammuttamassa paloa kahdella vesipullolla. helpottuneena siitä, että palo oli sammutettu, lähdemme takaisin pihatielleni hakemaan lapiota ja siivoamaan sotkua. paluumatkalla vilkaisen vasemmalle ja näen naapurin upouuden chevy coloradon pysäköitynä kadulle, ja sen kuskinpuoleinen pyöränpesä on tulessa. huudan "voi paska!".", ja silloin phil katsoo samaan tilanteeseen. hän nappaa sammuttimen ja juoksee auton luo. tässä vaiheessa naapurini on ollut ulkona koko sen ajan, kun me ammuimme ilotulitteita. philin juostessa sammuttamaan paloa naapurini ei ole tietoinen tilanteesta, joten hän nousee autoonsa ja siirtää sen pihatielle, kun pyöräkotelo on tulessa. (jälkikäteen sain selville, että hän siirsi sen meidän takiamme, jotta meillä olisi enemmän tilaa...) phil menee sinne ja suihkuttaa pyörän. rehellisesti sanottuna odotin, että hän olisi raivostunut siitä, että 6 teini-ikäistä poikaa sytytti ilotulitteita, jotka sytyttivät hänen autonsa tuleen. hän oli täysin päinvastainen. hän tarkastaa nopeasti, missä tulipalo oli, ja moottorin sisältä etsimään, mitä vahinkoa oli tapahtunut. hän on mekaanikko, joten hän tiesi, mitä katsoi. Ilmeisesti vain muovinen pyöräkotelon muotti suli, eikä muita johtoja tai ongelmia tapahtunut. luojan kiitos. tämä oli hieno tapa puhua naapureideni kanssa ensimmäistä kertaa sen jälkeen, kun he muuttivat 2 vuotta sitten, sytyttämällä heidän autonsa tuleen. hän sanoi tilaavansa osan ja ottavansa pian yhteyttä meihin antaakseen meille hinnan, joka sattui olemaan vain 56 dollaria. ei paha, mutta kauhistuttava kokemus.</w:t>
      </w:r>
    </w:p>
    <w:p>
      <w:r>
        <w:rPr>
          <w:b/>
        </w:rPr>
        <w:t xml:space="preserve">Tulos</w:t>
      </w:r>
    </w:p>
    <w:p>
      <w:r>
        <w:t xml:space="preserve">sytytti ilotulitteita, sytytti 18 kerralla pahvilaatikon sisällä, laatikko syttyi tuleen samoin kuin naapurin upouusi kuorma-auto.</w:t>
      </w:r>
    </w:p>
    <w:p>
      <w:r>
        <w:rPr>
          <w:b/>
        </w:rPr>
        <w:t xml:space="preserve">Esimerkki 7.2412</w:t>
      </w:r>
    </w:p>
    <w:p>
      <w:r>
        <w:t xml:space="preserve">Teksti: olin autoliikennevirastossa odottamassa, että numeroni soitettaisiin. vanhempi kaveri kävelee ohi ja pudottaa raaputtimen. vieressäni istuva kaveri nostaa sen, katsoo sitä ja laittaa taskuunsa. katson häntä epäuskoisena ja kysyn: "Etkö aio antaa sitä takaisin?" hän mutisee sekavasti, ehkä espanjaksi. tuijotan häntä muutaman sekunnin, hän tuijottaa takaisin. joten kävelen raaputtimen pudottaneen miehen luokse ja osoitan kaveria. kaveri, joka nosti sen, antaa sen hänelle, kun vanhus pyytää sitä. istun takaisin ja sanon häntä "vitun epärehelliseksi" ja nyt hän väittää minulle, että hän aikoi antaa sen takaisin miehelle jne. sanon häntä jatkuvasti "vitun epärehelliseksi" ja varkaaksi jne. vieressä istuva vanha mies tulee luokseni ja kuiskaa korvaani, että hän on autisti, ja pyytää minua vain luopumaan asiasta.</w:t>
      </w:r>
    </w:p>
    <w:p>
      <w:r>
        <w:rPr>
          <w:b/>
        </w:rPr>
        <w:t xml:space="preserve">Tulos</w:t>
      </w:r>
    </w:p>
    <w:p>
      <w:r>
        <w:t xml:space="preserve">Jouduin kiivaaseen riitaan autistisen miehen kanssa kymmenien ihmisten edessä autoliikenneviranomaisessa.</w:t>
      </w:r>
    </w:p>
    <w:p>
      <w:r>
        <w:rPr>
          <w:b/>
        </w:rPr>
        <w:t xml:space="preserve">Esimerkki 7.2413</w:t>
      </w:r>
    </w:p>
    <w:p>
      <w:r>
        <w:t xml:space="preserve">Teksti: tämä tapahtui muutama viikko sitten, kun olin yksin kotona. minun piti käydä massiivisella paskalla ja menin kylpyhuoneeseen ja aloin kakkaamaan, sitten tajusin, että vessapaperia ei enää ollut ja laiskana perseenä käytin vain vauvapyyhkeitä, mutta nämä eivät olleet tavallisia vauvapyyhkeitä. ne olivat todella märkiä, joten vesi valui perseestäni ja idioottina en nostanut housujani ylös ja menin hakemaan vessapaperia. sain sitten paskatahran matolle. vanhemmat tulivat kotiin, minulle huudettiin.</w:t>
      </w:r>
    </w:p>
    <w:p>
      <w:r>
        <w:rPr>
          <w:b/>
        </w:rPr>
        <w:t xml:space="preserve">Tulos</w:t>
      </w:r>
    </w:p>
    <w:p>
      <w:r>
        <w:t xml:space="preserve">kävi paskalla ja käytti sitten vauvapyyhkeitä, sai paskatahran lattialle ja sai sitten huutaa päälle.</w:t>
      </w:r>
    </w:p>
    <w:p>
      <w:r>
        <w:rPr>
          <w:b/>
        </w:rPr>
        <w:t xml:space="preserve">Esimerkki 7.2414</w:t>
      </w:r>
    </w:p>
    <w:p>
      <w:r>
        <w:t xml:space="preserve">Teksti: olen siis 15-vuotias ja asun isovanhempieni luona viikon, mikä oli hienoa. eilen illalla noin klo 3:30 vatsaani sattui ja minun oli pakko paskoa. menin vessaan, istuin vessanpönttöön ja paskansin. yhtäkkiä tunsin tarvetta oksentaa ja nojauduin ammeen päälle, koska minulla ei ollut aikaa nousta ylös, kääntyä ympäri ja tehdä sitä vessassa. nyt heidän ammeessaan on jo nyt viemäriongelma, jossa sen tyhjeneminen kestää melko kauan, ja tyhmä minä ajattelin, että olisi hyvä idea huuhdella kaikki viemäriin. Joten sain suurimman osan siitä viemäristä alas ja ajattelin puhdistaa loput aamulla. tänä aamuna menen huuhtelemaan loput pois ja sen valuminen kestää tavallista kauemmin. silloin tajusin, että mokasin. otan paperipyyhkeitä puhdistaakseni loput, etten pahentaisi tilannetta ja hyppään sitten suihkuun. 5 minuutin kuluttua vesi oli jo nilkkoihini asti, joten pesin loput ja menin ulos. 10 minuuttia myöhemmin vesi ei ole vieläkään liikkunut ja luulen, että mokasin viemärin vieläkin enemmän, eikä isoisäni ole vielä huomannut sitä.</w:t>
      </w:r>
    </w:p>
    <w:p>
      <w:r>
        <w:rPr>
          <w:b/>
        </w:rPr>
        <w:t xml:space="preserve">Tulos</w:t>
      </w:r>
    </w:p>
    <w:p>
      <w:r>
        <w:t xml:space="preserve">huuhteli oksennusta viemäriin, jolla oli jo ennestään ongelmia, ja pilasi sen entisestään.</w:t>
      </w:r>
    </w:p>
    <w:p>
      <w:r>
        <w:rPr>
          <w:b/>
        </w:rPr>
        <w:t xml:space="preserve">Esimerkki 7.2415</w:t>
      </w:r>
    </w:p>
    <w:p>
      <w:r>
        <w:t xml:space="preserve">Teksti: tifu jättämällä varomatta suutani, kun pääsin vihdoin katsomaan Star Wars: The Force awakens.jouduin siis luopumaan keskiyön ensi-iltalipuista viime hetken muutosten takia töissä (woooooooo...), mutta onnistuin nappaamaan liput lauantaiaamuksi (tänään), koska palaisin aikaisintaan silloin pois kaupungista.pääsen teatteriin, otan juotavaa, etsin varattua istumapaikkaani hyvin innostuneelta näyttävän pikkupojan ja hänen isänsä vierestä.Poika alkaa puhua minulle heti, koska hän rakastaa vanhaa "A new hope" -tähtien sodan t-paitaani ja on häkeltynyt tähtien sodan avaruusalustatuoinnistani, joka peittää puolet vasemmasta käsivarrestani. (siinä on haukka, muutama x-siipi, muutama solmio ja räjähtävä kuolemantähti) Pikkukaveri on myös luultavasti ainoa lapsi teatterissa, joka on oikeasti hiljainen eikä nouse ylös pissalle 50 kertaa, koska kuulin hänen kuiskaavan isälleen: "En voi mennä pissalle, jotain siistiä saattaa tapahtua!" No, spoilereita välttäen pääsemme tiettyyn elokuvan osaan, josta en pitänyt kovin paljon.en aio paljastaa mitään, mutta jos haluatte välttää tunnespoilereita, lopettakaa lukeminen nyt. se oli aika sydäntäsärkevä hetki, jossa oli mukana lapsuuteni sankari, ja unohdin täysin, että vieressäni istui 7-vuotias lapsi ja lukuisia muita lapsia teatterissa, ja päästin melko kovaäänisen "noooooo! vittu! nooooooooooooooooooooooooooooooooooooo!!!!" Ymmärrän välittömästi, että nyt 7-vuotias lapsi tuijottaa minua järkyttyneenä siitä, mitä juuri sanoin, ja hänen aiemmin siisti, nyt hyvin vihainen isänsä istuu hänen vieressään.katsoin loput elokuvasta suhteellisen hiljaa. kourallinen elokuvissa käyviä isiä lähestyi minua aulassa sen jälkeen, kun odotin ystäväni käyvän vessassa. he vain käskivät minun varoa kieltäni ja olla tarkkana "pg-13" -ilmapiiristä, jossa heidän 7-vuotiaat lapsensa ovat. minusta tuntui pahalta siitä huolimatta, mutta luulen, että he ymmärsivät, millaisen tunnevuoristoradan kaltaiseni pitkäaikainen fani juuri kävi läpi. muokkaus: jukra, olen huono oikeinkirjoittajaksi.</w:t>
      </w:r>
    </w:p>
    <w:p>
      <w:r>
        <w:rPr>
          <w:b/>
        </w:rPr>
        <w:t xml:space="preserve">Tulos</w:t>
      </w:r>
    </w:p>
    <w:p>
      <w:r>
        <w:t xml:space="preserve">- tifu pudottamalla mukavan kovaäänisen f-pommin katsellessaan star warsia istuessaan teatterissa 7-vuotiaan vieressä. suututti monet vanhemmat.</w:t>
      </w:r>
    </w:p>
    <w:p>
      <w:r>
        <w:rPr>
          <w:b/>
        </w:rPr>
        <w:t xml:space="preserve">Esimerkki 7.2416</w:t>
      </w:r>
    </w:p>
    <w:p>
      <w:r>
        <w:t xml:space="preserve">Teksti: joten tässä olen odottamassa metroa mennä töihin. selailen Instagram-syötteeni. söpö tyttö kävelee ylös odottamaan laiturilla junaa seisoo vain muutaman metrin päässä minusta. näen viestin, jonka luulen, että tyttöystäväni haluaisi. päättää ottaa kuvakaappauksen ja lähettää hänelle kuvan, koska hän ei käytä Instagramia. pitää puhelinta normaalilla texing-tasolla, mutta joutuu nostamaan sitä hieman painaa kaksi painiketta kuvakaappaus yhdistelmä. Ilmeisesti äänenvoimakkuuteni oli aivan ylhäällä, ja puhelimeni soittaa kameran sulkimen ääntä, kun otat kuvakaappauksen. vieressäni oleva tyttö huutaa "oletko vittu tosissasi?!?!??" ja lyö puhelimeni kädestäni lumeen laiturin alapuolelle ja kävelee laiturin toiseen päähän odottamaan junaa. tässä minä siis olen - märät farkut ja yhä toimiva puhelin - lasken sekunteja siihen, että hän nousee junasta, jotta voin hengittää. en keksinyt keinoa, miten lähestyisin häntä selittääkseni itseni. tällainen on päiväni tähän mennessä.</w:t>
      </w:r>
    </w:p>
    <w:p>
      <w:r>
        <w:rPr>
          <w:b/>
        </w:rPr>
        <w:t xml:space="preserve">Tulos</w:t>
      </w:r>
    </w:p>
    <w:p>
      <w:r>
        <w:t xml:space="preserve">otan kuvakaappauksen puhelimella - vieressäni oleva tyttö luulee, että otin kuvan hänestä. lyö puhelimen arktisen tundran lehtiin ennen kuin ehdin selittää.</w:t>
      </w:r>
    </w:p>
    <w:p>
      <w:r>
        <w:rPr>
          <w:b/>
        </w:rPr>
        <w:t xml:space="preserve">Esimerkki 7.2417</w:t>
      </w:r>
    </w:p>
    <w:p>
      <w:r>
        <w:t xml:space="preserve">Teksti: kuten useimmat tifut, tämä tapahtui, kun olin 14-vuotias, eli 8 vuotta sitten. asuin maatilalla melko suuren perheen kanssa, oli kesä, ja velipuoleni oli juuri saanut nelipyöräisen auton syntymäpäivälahjaksi. ajoimme sillä melkein koko päivän joka päivä, ajoimme kilpaa pellon ympäri eräänlaisella radalla, joka kiersi koko kiinteistön. nelipyörä tuli todella tylsäksi, yllätys yllätys. Sitten meille valkeni, että meidän on keksittävä jokin keino, jolla saamme vetää sitä perässä, kuten roskakorin kansi tai jotain! Niinpä aloimme tutkia kaikkia vanhoja latorirakennuksia ja lajitella tonneittain vanhaa romua. hetken kuluttua löysimme etsimämme! se oli sellainen [punainen ja keltainen auto](https://target.scene7.com/is/image/target/11134588?wid=1200&amp;qlt=70&amp;fmt=pjpeg), jolla lapset leikkivät. nyt kun olimme löytäneet sen, mitä aioin koeajaa, nappasimme hyppynarun ja sidoimme sen kärryn etupuolen ympärille ja nelipyöräisen takana olevaan metallitankoon, ja projektimme oli valmis.tungin itseni kärryyn, annoin veljelleni lähtöpassit ja hän lähti liikkeelle. se meni yllättäen hyvin sujuvasti, ja se oli äärimmäisen hauskaa! oli vain yksi pieni ongelma, ja se oli tulossa nopeammin kuin tajusin. juuri ennen ensimmäistä mutkaa, jonka näette, oli hiekkakuoppa, ja törmäsimme siihen kovaa vauhtia. etupyörät juuttuivat kiinni ja aiheuttivat kärryn kaatumisen, mikä olisi ollut ihan ok, jos tyhmäveli ei olisi ollut mulkku. Kun kärry kaatui, en jäänyt siihen tai vain pudonnut ulos - jalkani jäi kiinni siihen kirottuun kapineeseen. minua raahattiin jalan varassa ikuisuudelta tuntuvan ajan, osuen jokaiseen lätäköseen ja erilaisiin (onneksi) ei koviin luontokappaleisiin. veljeni vihdoin osoittaa minulle armoa ja pysähtyy naureskellen onnettomalle tilanteelleni. hän auttoi minut nelipyöräiselle, ja minä lähdin kotiin tappiolla. myöhemmin päädyin sairaalaan vain murtuneella nilkalla ja nololla tarinalla, jonka vanhempani saavat kertoa kaikille. ja kertoa redditille kai lol.</w:t>
      </w:r>
    </w:p>
    <w:p>
      <w:r>
        <w:rPr>
          <w:b/>
        </w:rPr>
        <w:t xml:space="preserve">Tulos</w:t>
      </w:r>
    </w:p>
    <w:p>
      <w:r>
        <w:t xml:space="preserve">koukkasin pikkulapsille tarkoitetun kärryn nelipyöräiseen, kärry kaatui ja raahasi minua lähes puoli kilometriä nilkkani varassa.</w:t>
      </w:r>
    </w:p>
    <w:p>
      <w:r>
        <w:rPr>
          <w:b/>
        </w:rPr>
        <w:t xml:space="preserve">Esimerkki 7.2418</w:t>
      </w:r>
    </w:p>
    <w:p>
      <w:r>
        <w:t xml:space="preserve">Teksti: olen siis seurustellut tämän tytön kanssa muutaman vuoden ajan ja olemme myös parhaita ystäviä. puhumme kaikesta ja olemme super chillaa kaikesta, paitsi pornosta. hänen mielestään on normaalia, että pojat harrastavat sitä, mutta ei tämä kaveri. hänen mielestään se on liian brutaalia ja kerran hän päätti olla rohkea ja halusi katsoa pornoa yhdessä, mutta emme löytäneet mitään tarpeeksi "rakastavaa" tai "mukavaa". lolanyway, minulla on iphone ja apple tv ja aina kun haluan näyttää hänelle jotain (tässä tapauksessa se oli deflate gate -skandaali), lähetän videon televisioon. myöhemmin samana iltana menin nukkumaan ja halusin todella saada hyvät yöunet. hän ei ollut kondiksen tuulella, joten päätin tehdä sen yksin... kun tajusin, ettei video pelannut puhelimessani, hyppäsin sängystä ja ryntäsin olohuoneeseen. siellä oli - joku povekas blondi levittämässä jalkojaan ja voihkimassa niin kovaa kuin pystyi. sammutin tv:n ja vain seisoin hänen edessään tietämättä mitä sanoa tai tehdä.tähän asti hän oli luullut, etten ollut masturboinut sen jälkeen, kun tulimme yhteen, lukuun ottamatta pitkiä taukoja välillämme. tämä vain todisti, että se ei ollut totta, mutta olin myös valmis tekemään sen viereisessä huoneessa. rohkea veto, tiedän. välikohtaus itse asiassa aloitti keskustelun ja johti siihen, että harrastimme seksiä useammin. joten se on minulle eduksi... mikä on mukavaa.</w:t>
      </w:r>
    </w:p>
    <w:p>
      <w:r>
        <w:rPr>
          <w:b/>
        </w:rPr>
        <w:t xml:space="preserve">Tulos</w:t>
      </w:r>
    </w:p>
    <w:p>
      <w:r>
        <w:t xml:space="preserve">otsikko. neuvo: sammuta lähetys, kun katsot pornoa puhelimestasi.</w:t>
      </w:r>
    </w:p>
    <w:p>
      <w:r>
        <w:rPr>
          <w:b/>
        </w:rPr>
        <w:t xml:space="preserve">Esimerkki 7.2419</w:t>
      </w:r>
    </w:p>
    <w:p>
      <w:r>
        <w:t xml:space="preserve">Teksti: Olen niin vitun idiootti, etten voi uskoa, kuinka monta tyhmää asiaa olen tehnyt viimeisen tunnin aikana, koska olin kiimainen ja tylsistynyt. en voi uskoa, etten nähnyt yhtään merkkiä, että se oli niin vitun räikeän ilmeistä, ja nyt elämäni on käytännössä ohi. en tiedä, miten aion näyttää kasvoni kenellekään, jonka tiedän, että se on niin perseestä. tapasin erään henkilön chat-ruletissa, sitten skypessä, aloin cyberöidä camilla, sitten hän sanoi, että minun pitäisi näyttää hänelle luottokorttini ja antaa hänelle rahaa, ellei hän lähettäisi videota kaikille facebook-listallani oleville. en edes tiedä, miksi lisäsin hänet facebookiin, vain väärän tilin saadakseni kaverilistani, ja nyt kaikki tuntemani näkevät munani. en antanut hänelle korttiani, koska en ole niin tyhmä ja ikuinen nöyryytys on parempi kuin pankkitilini tyhjentäminen, mutta en tiedä, mitä aion tehdä. loppu rantti.</w:t>
      </w:r>
    </w:p>
    <w:p>
      <w:r>
        <w:rPr>
          <w:b/>
        </w:rPr>
        <w:t xml:space="preserve">Tulos</w:t>
      </w:r>
    </w:p>
    <w:p>
      <w:r>
        <w:t xml:space="preserve">elämäni on ohi</w:t>
      </w:r>
    </w:p>
    <w:p>
      <w:r>
        <w:rPr>
          <w:b/>
        </w:rPr>
        <w:t xml:space="preserve">Esimerkki 7.2420</w:t>
      </w:r>
    </w:p>
    <w:p>
      <w:r>
        <w:t xml:space="preserve">Teksti: tämä tapahtui noin 20 minuuttia sitten.Kun olin nostamassa wc-istuinta (kaveri, joka tekee numeron 1), huomasin silmäkulmastani mustan hämähäkin istuvan vasemmalla puolellani wc:n vieressä olevalla seinällä. jostain itselleni tuntemattomasta syystä tunsin tarvetta tutkia sitä lähemmin, olisihan se voinut olla jotain mielenkiintoista, kuten punaselkäinen hämähäkki! joten kumarruin katsomaan, ja yhtäkkiä tunsin särön takaraivossani. ajattelematta laskin käteni alas vaistomaisesti vakauttaakseni itseni... syöksin käteni suoraan odottavaan vessanpönttöaltaaseen! Kuten kävi ilmi, en ollut työntänyt wc-istuinta tarpeeksi taaksepäin, ja se kallistui hitaasti eteenpäin ja rysähti uteliasta hämähäkkiä tarkkailevan pääni päälle! wc-istuimeni on yksi painavimmista (nyt tiedän varmasti, kuinka painava se on!), ja se todella valitsi huonoimman hetken olla pelaamatta palloa! yksi lohduttava seikka oli se, että onneksi se tapahtui ennen kuin olin tehnyt asiani! olen luovuttanut loppuillasta, on liian vaikeaa palata tuosta mokasta, tänään on tehty!hämähäkkiharrastajille, se ei valitettavasti ollut punaselkä....pee turvallisesti ystävät. näin hämähäkin käyttäessäni vessaa, wc-istuin osui päähäni samalla kun tutkin hämähäkkiä, kaaduin ja laitoin käden vessanpönttöön, nyt olen märkä ja surullinen!</w:t>
      </w:r>
    </w:p>
    <w:p>
      <w:r>
        <w:rPr>
          <w:b/>
        </w:rPr>
        <w:t xml:space="preserve">Tulos</w:t>
      </w:r>
    </w:p>
    <w:p/>
    <w:p>
      <w:r>
        <w:rPr>
          <w:b/>
        </w:rPr>
        <w:t xml:space="preserve">Esimerkki 7.2421</w:t>
      </w:r>
    </w:p>
    <w:p>
      <w:r>
        <w:t xml:space="preserve">Teksti: tämä on pieni fu, mutta noin tunti sitten vieraileva luennoitsijamme mainitsi, että ruumiin polttaminen itse asiassa kiinnittäisi huomiota ruumiiseen sen sijaan, että se piilotettaisiin. olin aina ajatellut, että polttaminen olisi paras tapa tehdä se, joten tunnin päätyttyä seisoin jonossa kysyäkseni professoriltani kysymyksen. btw, olen keski-itämaalainen, mies enkä ole ajanut partaani aikoihin, jos sillä on mitään merkitystä. hän oli ennen rikosteknisessä tunnistuksessa. kerroin hänelle mielipiteeni ja kysyin: "herra, mikä oli kokemuksenne mukaan paras tapa päästä eroon ruumiista?" hän liikutteli itseään epämukavasti, mutta se saattoi olla vain minun päässäni. "Minä tekisin näin", hän sanoi. "sitoisin siihen painoja ja pudottaisin sen keskelle Ontariojärveä." Sitten hän selitti, miten syvä vesi estäisi sitä jäätymästä ja säilymästä, miten polttaminen ei onnistuisi, ellet olisi krematoriossa, ja että luut olisivat aina ongelma, koska ne olisivat siellä vielä polttamisen ja hajoamisen jälkeenkin.sitten hän kysyi minulta, miksi halusin tietää, ja kaivoin itseäni syvemmälle tästä eteenpäin sanomalla, että olen aina miettinyt, mitä tarinan murhaaja olisi voinut tehdä välttääkseen kiinnijäämisen. kaksi muuta grilliä odotti jonossa ja tuijotti minua. vitsailin professorille, että saan tästä lähtien outoja katseita, ja hän vain teeskenteli pitävänsä sitä hauskana. Olen myös hieman vainoharhainen siitä, että siirryn toiseen ohjelmaan, eikä hän todennäköisesti näe minua enää, joten hän saattaa luulla, että käyn kurssin oppiakseni tappamaan ihmisiä - ja rehellisesti sanottuna se herätti kiinnostukseni, ja tulin siihen tulokseen, että olen liian laiska tappamaan ketään, saati peittämään jälkiäni. Minulla on kiusaus mennä selittämään laiskuutta, ennen kuin päädyn listalle tai jotain. tiedän, etten tee niin, mutta tilanne oli aika kiusallinen, ja kaikki mitä teen, luultavasti pahentaa sitä. joka tapauksessa, jos sinulla olisi ruumis käsissäsi ja sinun pitäisi päästä eroon kaikista todisteista, miten tekisit sen? hypoteettisesti puhuen tietysti.</w:t>
      </w:r>
    </w:p>
    <w:p>
      <w:r>
        <w:rPr>
          <w:b/>
        </w:rPr>
        <w:t xml:space="preserve">Tulos</w:t>
      </w:r>
    </w:p>
    <w:p>
      <w:r>
        <w:t xml:space="preserve">kysyin rikostekniikan professoriltani, mikä on paras tapa päästä eroon ruumiista. sain epäileviä katseita ja kysymyksen miksi, mutta mikä tärkeintä: vastauksen.</w:t>
      </w:r>
    </w:p>
    <w:p>
      <w:r>
        <w:rPr>
          <w:b/>
        </w:rPr>
        <w:t xml:space="preserve">Esimerkki 7.2422</w:t>
      </w:r>
    </w:p>
    <w:p>
      <w:r>
        <w:t xml:space="preserve">Teksti: tifu kaverit. okei niin tämä itse asiassa tapahtui noin kymmenen minuuttia sitten, olen kerännyt ajatuksiani ja yrittää selvittää minun paras toimintatapa. tapasin tämän tytön tindr noin kuukausi ja puoli sitten, kutsumme häntä rain. niin rain ja minä osui se pois tarpeeksi hyvin, vaihdamme numeroita ja tekstiviestejä noin viikon ennen kuin sopivat tavata elokuvaan. menemme, kaikki menee hyvin, halasin häntä hyvää yötä, koska en halunnut kiirehtiä mitään, sitten hengailla seuraavalla viikolla ja keskinäisiä suhteita oli.  Annoin hänelle suukon lähtiessäni, mutta jokin tuntui kaukaiselta välillämme ennen lähtöä. hyppäämme siis viikon eteenpäin. minun piti tavata hänet kasvotusten seuraavana perjantai-iltana, mutta en kuule hänestä mitään. en saa tekstiviestejä takaisin, puheluihin ei vastata, imessage ei ole lukenut kuitteja, ei mitään. joten odotan. sunnuntai-iltana kuulen vastauksen, ilmeisesti hänen ystävänsä kotona menehtyi perjantaina, ja hän on yrittänyt päästä siitä yli eikä halua puhua kenellekään.  Ymmärrän ja kunnioitan sitä, joten sanon hänelle, etten ole menossa minnekään ja että olen hänen tukenaan kaikessa, mitä hän tarvitsee. Siirryn nyt tähän päivään, ystävän kuolemasta on kulunut kaksi viikkoa, emmekä ole vielä puhuneet toisillemme, ja toiveeni hupenevat kuin nakkisämpylät Walmartissa metsästyskauden avautumista edeltävänä iltana.  Istun sängylläni tekemässä kotitehtäviä ja olen hajamielinen, koska en saa selville, mitä Rainin kanssa on tekeillä. joten päätän tutkia asiaa ja avaan tindrin, ja hänen profiilinsa on ollut inaktiivinen jo kuukauden.  Okei, ehkä hän ei siis vain puhu jonkun toisen kanssa. no, kun pyyhkäisen takaisin sovelluksen aloitusnäytölle, niin kappas vain, näen hänen uuden profiilinsa, samat kuvat ja tiedot. ja hän oli aktiivinen kaksikymmentä minuuttia sitten. joten joo. lähetän hänelle tekstiviestin, jossa kysyn, että lopetimmeko juttelemisen ja jos lopetimme, haluaisin lopettaa molempien ajan tuhlaamisen, enkä tietenkään saa mitään vastausta. tiedän, että minun ei pitäisi olla niin surullinen, mutta kuukaudessa hän sai minut tuntemaan oloni aika mahtavaksi, kaverit.</w:t>
      </w:r>
    </w:p>
    <w:p>
      <w:r>
        <w:rPr>
          <w:b/>
        </w:rPr>
        <w:t xml:space="preserve">Tulos</w:t>
      </w:r>
    </w:p>
    <w:p>
      <w:r>
        <w:t xml:space="preserve">ihastuin tyttöön tindrissä, en tiennyt, että tuli leviää ja paloin.</w:t>
      </w:r>
    </w:p>
    <w:p>
      <w:r>
        <w:rPr>
          <w:b/>
        </w:rPr>
        <w:t xml:space="preserve">Esimerkki 7.2423</w:t>
      </w:r>
    </w:p>
    <w:p>
      <w:r>
        <w:t xml:space="preserve">Teksti: olen tapaillut tätä tyttöä noin kuukauden ajan. asiat ovat menneet hyvin. tänään meidän piti hengailla, mutta hän lähtee pois. tästä alkaa lopun alku. hän sanoo, "asiat ovat vain oudosti ja hän ei tiedä mitä tehdä." en ole varma, mistä hän puhuu, pyydän häntä selittämään. silloin puhelimeni tasku soittaa ensimmäisen kerran. se on tehnyt tämän pari kertaa viimeisen kuukauden aikana, joten lopetan puhelun, kun huomaan sen. hän sanoo, että ei se mitään. sanon hänelle, etten aio pakottaa häntä puhumaan, mutta olen valmis kuuntelemaan, jos hän joskus haluaa puhua. jos se olisi päättynyt näin, olisin voinut hyvin tietäen, että yritin parhaani ja että on pieni mahdollisuus, että asiat kääntyvät parempaan suuntaan, mutta ei, taskuni riehuu ja soittaa hänelle uudelleen. Tällä kertaa huomaan sen vasta viisi minuuttia myöhemmin. lopetan puhelun ja katson hänen lähettämäänsä tekstiviestiä, jossa lukee: "lopeta soittaminen ja yritä saada minut puhumaan." Hienoa, nyt ei ole mitään mahdollisuutta ja näytän liian kiintyneeltä hiipparilta. edit oikeinkirjoitus ei ole vahvuuksiani.</w:t>
      </w:r>
    </w:p>
    <w:p>
      <w:r>
        <w:rPr>
          <w:b/>
        </w:rPr>
        <w:t xml:space="preserve">Tulos</w:t>
      </w:r>
    </w:p>
    <w:p>
      <w:r>
        <w:t xml:space="preserve">taskuni ei ole hyvä siipimies.</w:t>
      </w:r>
    </w:p>
    <w:p>
      <w:r>
        <w:rPr>
          <w:b/>
        </w:rPr>
        <w:t xml:space="preserve">Esimerkki 7.2424</w:t>
      </w:r>
    </w:p>
    <w:p>
      <w:r>
        <w:t xml:space="preserve">Teksti: ei tänään, pikemminkin koko viimeiset 2 vuotta.~3 vuotta sitten ostin guild wars 2:n, sen julkaisupäivänä. päätin tehdä siitä videoita, joita voisin ladata youtubeen. olin alkanut käyttää outlookia, ja minulla oli sähköpostitili, jolla oli melko kunnollinen osoite, jossa oli nimeni. en muista miksi, mutta päätin vaihtaa nimeni tuolle tilille youtube-kanavani nimeksi, ja muutin myös profiilikuvan gw2-hahmoni muotokuvaksi.nopeasti eteenpäin puoli vuotta, olin lopettanut videoiden katsomisen (en oikeastaan päässyt siihen kovinkaan paljoa mukaan) ja muutin tuon sähköpostitilin profiilinimen takaisin oikeaksi nimekseni ja poistin profiilikuvan. mielestäni minulla ei ollut profiilikuvaa ja käytin oikeaa nimeäni. kaikki ok, päätin tehdä tästä sähköpostista (pidän todella outlookista) pääsähköpostini. nopeasti eteenpäin taas puoli vuotta, menin yliopistoon. ja laitoin tämän sähköpostin kaikkialle. professorit ottivat minuun yhteyttä tähän sähköpostiin ja minä lähetin heille sähköpostia sieltä.1 kuukausi sitten lähetin sähköpostin ystävälleni, joka istui vieressäni, koska meillä ei ollut kyniä tai mitään muuta, jolla voisimme siirtää tiedostoja. minä olin se, joka avasin sähköpostin hänen tietokoneellaan. mitä näen? paskan pelaamisen youtube-kanavani nimen ja profiilikuvana paskan hahmokuvani. testasin heti, oliko tämä vika tai jotain, lähettämällä sähköpostin toiselle ystävälleni, joka ei koskaan ollut saanut sähköpostia minulta. sama juttu! elämäni loppui siihen. 2 kokonaista vuotta vaihtamassa sähköposteja yliopiston professoreiden kanssa, joilla oli paska profiilikuva ja jälkeenjäänyt pelinimi. oli aika lailla "walk of shame" kävelemättä. ps: en vieläkään pysty muuttamaan mitään näistä tiedoista outlookissa. vaikka kuinka monta kertaa muuttaisin tuota nimeä ja lataisin toisen profiilikuvan, se ei muutu. kuten pyydettiin, tässä on **pic of shame:** http://puu.sh/imbzh/3a458e2652.jpg. http://puu.sh/imbzh/3a458e2652.jpg</w:t>
      </w:r>
    </w:p>
    <w:p>
      <w:r>
        <w:rPr>
          <w:b/>
        </w:rPr>
        <w:t xml:space="preserve">Tulos</w:t>
      </w:r>
    </w:p>
    <w:p>
      <w:r>
        <w:t xml:space="preserve">viimeisten 2 vuoden aikana olen vaihtanut sähköposteja yliopiston professoreiden kanssa ja käyttänyt outlook-sähköpostitiliä kaikkeen yliopistoon liittyvään, ja tunnuksina ovat olleet pelimuotokuva ja jälkeenjäänyt pelinimi.</w:t>
      </w:r>
    </w:p>
    <w:p>
      <w:r>
        <w:rPr>
          <w:b/>
        </w:rPr>
        <w:t xml:space="preserve">Esimerkki 7.2425</w:t>
      </w:r>
    </w:p>
    <w:p>
      <w:r>
        <w:t xml:space="preserve">Teksti: eilen oli 17-vuotissyntymäpäiväni, ja meillä sattui olemaan tällä viikolla myös perhekokoontuminen. vihaisia isovanhempia, itkeviä vauvoja ja kaikkea muuta. joten päivällisen jälkeen äitini ilmoitti, että meillä on piñata, ja kaikki lapset sekosivat. Menimme kaikki autotalliin hajottamaan piñataa niin kuin abe lincoln rikkoi orjuuden siteet. Koska oli syntymäpäiväni, minä sain ensimmäisen osuman. serkkuni jääkiekkomailalla aseistautuneena tuijotin alas viatonta, pörröistä, vihreää dinosaurusta, joka oli täynnä enemmän karkkia kuin lihava lapsi halloweenina. otan iskun ja teen yhdellä mahtavalla iskulla sen, mitä jättimäinen meteoriitti teki tämän dinon laajemmalle perheelle miljoonia vuosia sitten. kaikki on toistaiseksi hyvin ja kaikki lapset, minä mukaan lukien, nappaavat karkkia ahnaasti. menemme sisälle syömään kakkua ja tässä kohtaa asiat menevät huonosti. tämä yksi lapsi, voimme kutsua häntä Timiksi, hän on viisivuotias ja on todella järkyttynyt, koska minun jumalankaltaisen voimani takia hän ei saanut lyödä dinosaurusta, koska minulla oli jumalankaltainen piñata-tappokyky. Nyt kaikki ovat keittiössä, ja hän alkaa huutaa ja ulvoa kuin helvetin banshee. isoisäni alkaa huutaa Timille, että hän pitäisi turpansa kiinni, mikä vain pahentaa tilannetta. äiti alkaa sytyttää kynttilöitä kakkuun. kun puolet kynttilöistä on sytytetty, setäni alkaa huutaa isoisälleni, koska hän huutaa lapselleen Timille. hän sanoo, että isoisäni käyttäytyy kuin "vitun kusipää", mikä kärjistää riidan sellukirjallisuuden tasoiseksi sanastoksi. Nyt tim huutaa yhä veristä murhaa ja setäni ja isoisäni täyttävät ilmaa huutavalla kiihkoilulla. nyt kaikki kynttilät on sytytetty ja äitini on laittanut onnellista syntymäpäivää liikkeelle. hän ja kaikki muut huoneessa olevat laulavat onnellista syntymäpäivää huutavien lasten ja huutavan perheen yli. tämä aiheutti kiusallisimman onnellista syntymäpäivää -laulun, jonka olen koskaan kokenut. setäni ja hänen perheensä joutuivat lopulta lähtemään päivää aikaisemmin. kakku oli kuitenkin todella hyvää, joten se oli täysin perhejännityksen/epäselvyyden arvoinen.</w:t>
      </w:r>
    </w:p>
    <w:p>
      <w:r>
        <w:rPr>
          <w:b/>
        </w:rPr>
        <w:t xml:space="preserve">Tulos</w:t>
      </w:r>
    </w:p>
    <w:p>
      <w:r>
        <w:t xml:space="preserve">tuhlasi piñatan ja loi äärimmäisen kiusallisia syntymäpäivämuistoja...</w:t>
      </w:r>
    </w:p>
    <w:p>
      <w:r>
        <w:rPr>
          <w:b/>
        </w:rPr>
        <w:t xml:space="preserve">Esimerkki 7.2426</w:t>
      </w:r>
    </w:p>
    <w:p>
      <w:r>
        <w:t xml:space="preserve">Teksti: Olen hiljattain koulutettu työhön paikallisessa puistossa. se on todella rento, ja helppoa rahaa. tänään olin työskentelemässä minigolf. tuolloin vain noin 3 ryhmää oli näkynyt niin pitkälle, joten aloin selata redditiä kuluttaa aikaa. kun pääsin noin kahdeksannelle sivulle til, i ampiainen koko peukalon (i shit you not.) lensi toimistooni. yrittäen eliminoida uhka mahdollisimman pian (hyvin allerginen), tartuin lähimpään pulloon hyönteissuihketta, ja yritin hukuttaa hyönteisen hyönteissuihkeeseen.Lopulta voitin ampiaisen, ja sen raukka käpertyi lattialle. juhlittuani katselin ympärilleni huoneessa. koko paikka kiilteli noin kolmen kerroksen hyönteissuihkeen jäljiltä. jokainen seinä, ikkuna, paperi pöydällä oli täynnä hyönteissuihketta. kun huomasin tämän, pomoni käveli sisään. hän ei sanonut mitään, katseli huoneessa ympärilleen ja vei kaikki hyönteissuihkepullot pois toimistosta[.</w:t>
      </w:r>
    </w:p>
    <w:p>
      <w:r>
        <w:rPr>
          <w:b/>
        </w:rPr>
        <w:t xml:space="preserve">Tulos</w:t>
      </w:r>
    </w:p>
    <w:p>
      <w:r>
        <w:t xml:space="preserve">] yritin tappaa ampiaisen ja peitin huoneen hyönteissuihkeella.</w:t>
      </w:r>
    </w:p>
    <w:p>
      <w:r>
        <w:rPr>
          <w:b/>
        </w:rPr>
        <w:t xml:space="preserve">Esimerkki 7.2427</w:t>
      </w:r>
    </w:p>
    <w:p>
      <w:r>
        <w:t xml:space="preserve">Teksti: Pian muutettuani asunnolleni tapasin muutamia naapureitani, kaksi siskoa, jotka asuivat kadun varrella. vanhin tyttö oli ehkä 13-vuotias ja nuorempi pari vuotta nuorempi. he koputtelivat ovelleni myydäkseen koulun varainkeruusuklaata ja muuta vastaavaa, ja he olivat ainoat karkki tai kepponen -vieraat, joita sain Halloweenina. Erittäin herttaisia, hyväkäytöksisiä lapsia, jotka muistivat nimeni ja kissani nimen. Näin heidät aina kävelylenkillä naapurustossa, ja he hymyilivät ja vilkuttivat aina. Jossain vaiheessa perhe on varmaan muuttanut pois naapurustosta, koska tajusin, etten enää nähnyt heitä jatkuvasti. Olin käymässä ystävien luona, jotka asuvat noin 25 minuutin päässä minusta. ennen kuin menin heidän luokseen, pysähdyin heidän lähellään sijaitsevaan supermarkettiin hakemaan ruokaa. kun kävelin sisään supermarkettiin, huomasin, että noiden tyttöjen vanhempi sisko oli kävelemässä ulos. mutta se oli yksi niistä asioista, joita en oikeastaan tajunnut, ennen kuin aloin kävellä hänen ohitseen. tunnistin hänet ikään kuin kahdesti, kun tajusin, että se oli entinen naapurini, kun kävelin hänen ohitseen. Otimme katsekontaktin, ja luulen, että hän tunnisti minutkin, mutta jatkoi kävelemistä ulos, kun minä jatkoin kävelemistä sisään. hänen takanaan käveli nuorempi sisko ja aikuinen holhoojanainen. se ei ollut äiti, koska olin tavannut äidin, enkä tunnistanut tätä henkilöä. ehkä lastenhoitaja tai täti tai jotain. kuka hän sitten olikin, tämä nainen tuijotti minua niin helvetin likaisesti kuin en ole koskaan saanut. tajusin heti, miltä se varmaan näytti hänen silmissään: hän varmaan luuli, että katselin tätä 13-vuotiasta tyttöä! kun pääsin kauppaan ja tajusin sen, vannon, että melkein ajoin naisen perään selittääkseni, mutta tajusin, että se olisi varmaan ollut yhtä outoa. Niinpä kävelin kaupassa hetken aikaa hieman hämmentyneenä ja unohdin hetkeksi, miksi olin edes mennyt sinne. Joku pitää minua nyt perverssinä! hetken kuluttua pääsin siitä yli ja sain siitä hieman nauraa. Toivottavasti tyttö sanoi jotain, kun he menivät autolleen, kuten "hei, eikö se ollutkin se mukava kaveri, joka asui kadun varrella?", jotta nainen tietäisi, etten katsellut sattumanvaraisesti nuorta tyttöä. inhoan ajatusta siitä, että joku pitää minua nyt likaisena vanhana miehenä.</w:t>
      </w:r>
    </w:p>
    <w:p>
      <w:r>
        <w:rPr>
          <w:b/>
        </w:rPr>
        <w:t xml:space="preserve">Tulos</w:t>
      </w:r>
    </w:p>
    <w:p>
      <w:r>
        <w:t xml:space="preserve">katsoin kaksin silmin 13-vuotiasta tyttöä, kun tunnistin, että hän oli ennen naapurini, ja sain sitten likaisen katseen hänen huoltajaltaan, joka varmaan luuli minua pedofiiliksi, joka tutkii tyttöä.</w:t>
      </w:r>
    </w:p>
    <w:p>
      <w:r>
        <w:rPr>
          <w:b/>
        </w:rPr>
        <w:t xml:space="preserve">Esimerkki 7.2428</w:t>
      </w:r>
    </w:p>
    <w:p>
      <w:r>
        <w:t xml:space="preserve">Teksti: Hei kaverit, pitkäaikainen lurker, ensimmäinen viesti jne. niin tämä tapahtui viime kesäkuussa, mutta kaikki muut näyttävät lähettää vanhoja liian.niin eräänä yönä olen yöpyä ystäväni asunnossa, kutsutaan häntä Chloe, ja tiesin, että hän piti minusta ja yksi asia johtaa toiseen ja alamme suudella ja olemme pian alasti ja seksiä. noin puolessa välissä aloin tuntea pientä kipua kärki munaa, mutta laitan sen alas lievää epämukavuutta ja päättää pelata läpi kipua. kipu ei pahene yhtään, itse asiassa välillä se tuntuu menevän pois. sitten vihdoin tulin ja makasimme siinä muutaman minuutin ja päätin lopulta vetää ulos. vedän siis kaluni ulos ja tunnen lämpimän nesteen seuraavan kaluani ulos ja katson alas ja näen tumman tahran sängyllä. panikoimme hiukan ja chloe laittaa sängyn vieressä olevan lampun päälle. lakanoissa on jättimäinen punainen veritahra. hetken luulimme, että se oli hän, kunnes huomasimme, että lakanoissa oli tippoja kaikkialta, missä liikuin. näyttää siltä, että sain pienen haavan frenulumini kohdalta (kohta, jossa suoni näyttää yhdistyvän - en ole biologi) ja voimani, kun tulin täyteen, oli periaatteessa ampunut veren ja sperman sekoituksen chloeen. Tajuttuani, että se olin minä, joka vuoti verta, menin kylpyhuoneeseen ja hieman paniikissa en ajatellut painaa suonta verenvuodon pysäyttämiseksi, ja seisoin siellä 10 minuuttia odottamassa, että veri loppuisi, kunnes tajusin, mitä minun piti tehdä. kaikki meni lopulta hyvin, Chloe on nyt tyttöystäväni, ja olemme vaihtaneet monia ruumiinnesteitä sen jälkeen.</w:t>
      </w:r>
    </w:p>
    <w:p>
      <w:r>
        <w:rPr>
          <w:b/>
        </w:rPr>
        <w:t xml:space="preserve">Tulos</w:t>
      </w:r>
    </w:p>
    <w:p>
      <w:r>
        <w:t xml:space="preserve">jätin huomiotta kivun kaluni kärjessä seksin aikana, ja lopulta sänky näytti rikospaikalta.</w:t>
      </w:r>
    </w:p>
    <w:p>
      <w:r>
        <w:rPr>
          <w:b/>
        </w:rPr>
        <w:t xml:space="preserve">Esimerkki 7.2429</w:t>
      </w:r>
    </w:p>
    <w:p>
      <w:r>
        <w:t xml:space="preserve">Teksti: tapahtui viime viikolla, joten ~ lwifui asun rivitaloyhteisössä, jossa on mukava koirarata taloni takana. se tappaa minut, kun ihmiset eivät siivoa koiriensa jälkiä..miksi? koska 9/10 astun siihen, tosi tarina. heti kun minun täytyy mennä hakemaan kakkaa, joka vaatii minua poistumaan radalta, saan aina vähintään yhden kengänmarjan juuttumaan kenkieni rakoon. olen huono tarinankerronnassa, joten saatte luettelemalla pisteitä: - koiran ulkoiluttaminen - huomaa vanha mies ulkoiluttamassa koiraa.-En saa selvää hänen kasvoistaan, koska ei ole silmälaseja - koira kakkaa, eikä ukko poimi kakkaa - mies välttää katsekontaktia, käyttäytyy oudosti ja syyllisesti - seuraan häntä salaa kotiinsa. -suunnitelman laatiminen -kerään kaikki kakat takapihaltani ja laitan ne pussiin -pussi painaa viisi kiloa (kyllä, punnitsin sen, se piti mitata) - otan pyörän kolmelta aamulla (humalassa), ajan hänen talonsa ohi, heitän kakat kuistille ja laitan lapun "poimi kakkasi, ruokapussit toimivat hyvin" - sataa, joten kakkakeitosta tuli kakkakeittoa - tunnen syyllisyyttä, koska yksi kakka olisi lähettänyt saman viestin, mutta kokonainen pussi kakkaa pilaa miehen sunnuntain.-päiviä myöhemmin näen saman tyypin ja hänellä oli ruokakassi - hän väisti minua ja meni vastakkaiseen suuntaan - syyllisyys/pelko seuraa - eilen ajoin naapuruston läpi silmälasit silmillä tällä kertaa, tunnistan vanhan miehen, sydämeni lyö. - -hän on paikallisen pankin entinen varatoimitusjohtaja, ja jäi juuri eläkkeelle muutama kuukausi sitten-sattumoisin olen ollut töissä tässä pankissa 8 vuotta. hän tuntee minut etunimeltä. nyt olen vainoharhainen, että hän on ehkä tarkoituksella vältellyt minua aluksi ja sanoo jotain nykyiselle johdolle, jonka kanssa hän on edelleen läheisissä väleissä. kaikki yhtiössäni tuntevat minut (olen tavallaan iso juttu täällä). olen huolissani kaikesta siitä, mitä tästä seuraa. ansaitsisin sen :/ edit:muotoilu</w:t>
      </w:r>
    </w:p>
    <w:p>
      <w:r>
        <w:rPr>
          <w:b/>
        </w:rPr>
        <w:t xml:space="preserve">Tulos</w:t>
      </w:r>
    </w:p>
    <w:p>
      <w:r>
        <w:t xml:space="preserve">kaveri päästää koiran kakkaa, ei poimi, kaataa paskalastillisen kakkaa kuistille, päätyy tuntemaan kaverin töiden kautta.</w:t>
      </w:r>
    </w:p>
    <w:p>
      <w:r>
        <w:rPr>
          <w:b/>
        </w:rPr>
        <w:t xml:space="preserve">Esimerkki 7.2430</w:t>
      </w:r>
    </w:p>
    <w:p>
      <w:r>
        <w:t xml:space="preserve">Teksti: ensin hieman taustatietoa. maassa, jossa asun, asuu pääasiassa muslimeja, ja siellä on voimassa useita tiukkoja islamilaisia lakeja. julkista kiintymyksen osoittamista paheksutaan ja se on rangaistava teko tietyillä alueilla.Takaisin tarinaan. Eilen illalla menin ulos muutaman ystäväni ja erään tytön kanssa, jonka kanssa olin juuri alkanut seurustella. päätimme muodostaa kimppakyydin hänen autollaan, jotta säästyisimme bensiiniltä ja useiden parkkipaikkojen etsimiseltä. kun ilta oli ohi, minut jätettiin viimeisenä autoni luokse, joka oli pysäköitynä yliopistoni lähelle. Kun olin lähdössä, hän kumartui sisääni ja antoi minulle jäähyväissuukon, joka jotenkin muuttui kiivaaksi pussailuksi, johon kuului paljon näpräämistä ja muuta sellaista. parin minuutin kuluttua hän päätti siirtää auton hieman syrjäisemmälle alueelle, joka myöhemmin osoittautui, ettei ollut tarpeeksi syrjäinen. asiat alkoivat käydä kiihkeiksi, paitani oli puoliksi auki ja hänen rintaliivinsä makasivat takapenkillä, kun yhtäkkiä kuljettajan puoleisesta ikkunasta paistoi taskulamppu sisään. **vittu poliisipartio**. ei paras mahdollinen tilanne jäädä kiinni, kun olen tytön selässä ja käteni ovat hänen puserossaan. noh, rimpuilimme pukeutumaan ja jouduimme laskemaan ikkunan alas, jotta voisimme jutella poliisin kanssa. minun oli pakko astua ulos autosta vastatakseni muutamiin kysymyksiin ja antaakseni hänelle tietoni ja kaikkea sellaista. No, nyt minun on mainittava, että tyttö on muslimi (minä en ole) ja että jääminen kiinni avioliiton ulkopuolisen henkilön kanssa seurustelusta on rangaistava teko. minun olisi joko maksettava kovat sakot, joihin minulla ei olisi koskaan varaa, tai minun olisi pakko mennä naimisiin tytön kanssa, mihin en ole lainkaan valmis. joten seisoin poliisin edessä vaatteet rähjäisinä ja huulipunatahrat kaulassani ja ajattelin, että olin varmasti tuhoon tuomittu. kun hän alkaa kertoa minulle siitä, miten hän auttoi meitä molempia suojelemalla meitä mahdolliselta ryöstöltä piipahtamalla luonamme. olin aluksi hämmentynyt siitä, miten tämä aihe liittyi millään tavalla asiaan, kun hän sanoo: "olen nyt auttanut teitä molempia. voitko auttaa minua jotenkin?". en normaalisti koskaan hyväksyisi poliisin lahjomista varsinkaan maassa, jossa kaikki muut poliisit ovat korruptoituneita, mutta tässä tilanteessa minusta tuntui, ettei minulla ollut muuta vaihtoehtoa. tyhjensin lompakkoni, ja hän toivotti meille hyvää yötä jättäen minut ja tytön hankalasti hyvästelemään toisemme. tarinan opetus: syariah-lait ovat paskiaisia, joten pitäkää se kurissa, kun olette islamilaisessa maassa.</w:t>
      </w:r>
    </w:p>
    <w:p>
      <w:r>
        <w:rPr>
          <w:b/>
        </w:rPr>
        <w:t xml:space="preserve">Tulos</w:t>
      </w:r>
    </w:p>
    <w:p>
      <w:r>
        <w:t xml:space="preserve">pussaili muslimitytön kanssa ja jäi kiinni. päätyi lahjomaan poliisin välttääkseen mielettömän sakon maksamisen tai pakkoavioliiton.</w:t>
      </w:r>
    </w:p>
    <w:p>
      <w:r>
        <w:rPr>
          <w:b/>
        </w:rPr>
        <w:t xml:space="preserve">Esimerkki 7.2431</w:t>
      </w:r>
    </w:p>
    <w:p>
      <w:r>
        <w:t xml:space="preserve">Teksti: olen 21-vuotias tyttö. olen myös opiskelija. pidän sinisestä väristä ja jäniksistä niiden pitkien korvien takia. olen hiljainen ihminen ja minulla on taipumusta olla sosiaalisesti hankala ja ummehtunut. asun opiskelija-asuntolassa, jossa minulla on oma pieni huone. jaan keittiön ja kylpyhuoneen toisen tytön kanssa, jonka kanssa olen enimmäkseen ystävä. tämä tyttö, lyhennettäköön häntä a:ksi, ottaa minut joskus mukaansa bileisiin ja muuhun toimintaan ystäviensä kanssa. hän kertoo minulle usein vasta tunteja ennen, mikä voi aiheuttaa kolauksia aikatauluihini. olin hyvin ummessa enkä ollut kakkaillut neljään päivään. tilanteen ratkaisemiseksi ostin pakkauksen d....laxia, jonka pitäisi ohjeiden mukaan alkaa vaikuttaa 6 tunnin kuluttua ottamisesta. vatsani oli turvonnut, ja koska pidin ongelmaa vakavana, otin kolme pilleriä noin kello 16.00. kun tulin kotiin kello 19.00, kämppikseni tarjoutui viemään minut mukanaan tunnin päästä. 1 ei ollut koskaan aiemmin ottanut laksatiivia, otin ennen vain kuivattuja luumuja, luumumehua, psylliumkuorta, soodaa tai sokeritonta ruokaa, jotka yleensä palauttivat normaalin järjestyksen päivän kuluessa. ajattelin, että suolen sisältö vain siirtyisi nopeammin alaspäin ja pysyisi kiinteässä koostumuksessaan. odotin, että 6 tunnin kuluttua tulisi kakkahätä ja ajattelin, että joko pysyisin vessassa käynnin jälkeen tai pääsisin helposti kotiin. kun kävin vessassa ennen lähtöä, en tuntenut kakkahätää yrittämisestä huolimatta. minulla ei ollut mitään syytä odottaa tulevia tapahtumia. juhlat pidettiin viereisessä kerrostalossa. niihin osallistui kolmisenkymmentä ihmistä, ja siellä oli melko paljon väkeä. viihdyin siellä yleisesti ottaen hyvin, mutta pysyttelin hiljaisessa nurkassa enkä juonut. kurjuuteni alkoi noin klo 21.00. aluksi se oli vain pientä kramppailua, ja ajattelin vain, että kuukautiseni alkavat etuajassa. viisi minuuttia myöhemmin tuntui siltä, kuin vatsani sisällä olisi liikkunut jotain. tuntui, että oikea puoli keveni, kun taas vasemmalle puolelle virtasi jotain. en vieläkään tuntenut mitään painetta. oli vain jännittynyt olo ja alapää alkoi hieman lämmetä. tuntui etäisesti siltä, että minua alkoi kiihottaa, mutta olin vain katsellut viimeiset minuutit pöydällä olevaa pulloa. sitten yhtäkkiä tuli hämärtynyt tunne siitä, että jokin painaa peräsuolta vasten, ja tuli kiire. nousin ylös ja suuntasin kohti kylpyhuonetta, mutta tämä vain lisäsi painetta. päästyäni kylppäriin huomasin pian, ettei sitä voinut käyttää: täysin humalainen kaveri istui vessanpöntöllä housut kintuissa ja joku makasi lattialla ja suihkussa. en ollut humalassa, minulla oli säädyllisyyttä, joten lavuaarin hyväksikäyttö ei tullut kysymykseen. kun ryntäsin ulos kylpyhuoneesta, tajusin, että minulla oli vain muutama minuutti aikaa löytää paikka, jossa voin helpottaa oloani. ryntäsin ulos asunnosta ja aloin etsiä jotakin. mitään syrjäisiä nurkkia tai kaappeja ei ollut. sitten huomasin, että tuossa kerrostalossa oli sama pohjapiirustus kuin meidän kerrostalossamme ja että meidän kerrostalossamme oli pakoportaat kerroksista. lyhyen juoksulenkin jälkeen pääsin portaiden ovelle, joka oli piilossa nurkan takana. se oli vain lyhyen juoksun päässä, mutta en ollut varma, ehtisinkö sinne ajoissa. kun yritin avata ovea, se ei suostunut avautumaan. muutaman sekunnin järkytyksen jälkeen tajusin, että työnsin enkä vetänyt. kun pääsin ulos, mietin tekoani. laiturilla on lattia, joka on lähinnä metallinen ritilä. portaat alaspäin oli tukittu ovella, joka avautuu vain alaspäin. jos menisin sinne alas, en pääsisi takaisin ylös. en olisi myöskään päässyt takaisin sisälle, koska ovi rakennukseen oli avattavissa vain sisältä. olisin voinut mennä portaita ylöspäin, mutta pelkäsin, että joku voisi nähdä minut siellä. takapuoleeni sattui kovasti. kipu oli samanlainen kuin lihaksessa, joka on jännittynyt nostettuaan jotain painavaa. kipu oli voimakkaampi kuin haluni löytää vähiten ongelmallinen paikka. laskin housuni alas ja menin kyykkyasentoon. oli hiljainen, hieman sateinen ilta. kuulin heikosti musiikkia asunnosta, josta olin juuri juossut ulos. kuudennessa kerroksessa olevasta paikastani pystyin näkemään alueen. ketään ei ollut siellä.  lakkasin vain pidättelemästä sitä, ja ajatusta tulevasta helpotuksesta häiritsi vain tupakansavun haju. tuntui kuin takapuoleni olisi pakotettu auki sen sisälle piilotetulla puutarhaletkulla. virtaus oli jatkuvaa ja voimakasta ainakin kymmenen sekunnin ajan. oli muutamia pieniä kiinteitä palasia, jotka aiheuttivat kipua, kun ne osuivat peppureikääni ulostulon aikana. tärisin niin paljon, että kun aloin pissata, se ei edes virrannut yhtäjaksoisesti. vaikka en ollutkaan täysin tyhjä, ja tuolla seudulla tuli polttava tunne, tunsin oloni taas kevyeksi ja turvonnut vatsani oli muuttumassa taas siroksi ja laihaksi. yhtäkkiä kuului ääni: "repesikö kouru vai mitä?". toinen ääni, ilmeisesti tyttö, lisäsi: "kaulani on märkä". tajusin, että olin jäänyt kiinni. laitoin kädet vatsalleni lisätäkseni painetta, jotta saisin pissan loppumaan mahdollisimman pian, kun alhaalla kuului ääni: "joku on tuolla ylhäällä". alhaalta vilkkui taskulamppu, säikähdin ja sitten toinen aalto tuli minusta ulos. alapuoleltani nousi yön halki kiljahdus: "paskat, se on paska". "se paskantaa meitä" - "ei jätkä, näetkö tuon? se on tyttö". pyyhin nopeasti nenäliinalla, joka minulla oli jo käsissäni. taskulamppu lattialla alhaalla olevasta tasanteesta syttyi edelleen. he näkivät sen verran, että he tekivät töykeän kommentin häpyhuulistani. laitoin toisen nenäliinan peppuni päälle kuin tyynyn, puin taas housut jalkaan ja ryntäsin takaisin sisälle. asunto oli vain muutaman oven päässä. olin jättänyt oven auki, joten jätin itseni takaisin sisälle. olin ollut poissa vain muutaman minuutin, ja koska tunsin vain vähän ihmisiä, kukaan ei näyttänyt huomanneen poissaoloani. aioin lähteä pois, sillä oloni oli huono. menin hakemaan neuletakkini, jonka olin jättänyt siihen paikkaan, jossa olin istunut. kun olin menossa ulos. joku huusi ulkona ja koputti oveen. ryntäsin takaisin niin pitkälle kuin mahdollista. joku oli avannut oven. oven avannut henkilö alkoi huutaa ulkona huutavia ihmisiä vastaan. huudoista säikähtäneet ihmiset asunnon sisältä ryntäsivät ovelle. tilanne muuttui kaaokseksi. ulkona seisoivat ihmiset, joiden päälle olin juuri kakkaillut. kuten kaikki, jotka huutavat siansaksaa ollessaan kakan peitossa, he olettivat olevansa hulluja ja heidän yrityksensä tulla sisään torjuttiin luudalla. sekunneissa paikalle ilmestyi koko kerros. tilanne ei rauhoittunut, ihmiset ulkona etsivät henkilöä, joka teki tämän. en nähnyt heitä, mutta kuulin ihmisten sanovan, että he olivat ulosteiden peitossa. menin parvekkeelle, kun joku naapuriasunnosta meni heidän parvekkeelleen ja alkoi huutaa alas apua. tämä houkutteli lisää yleisöä ulkopuolelta. ulkona olevat ihmiset saatiin suostuteltua palaamaan asuntoonsa. käytin ensimmäisen tilaisuuden hyväkseni ja pakenin. monet ihmiset ryntäsivät portaita ylös katsomaan järkyttävää tilannetta, ja vaikka näytin hyvin normaalilta, odotin, että joku heistä tunnistaisi minut syylliseksi.kun palasin asuntooni, siivosin itseni ja kakkasin lisää. kämppikseni palasi kaksi tuntia myöhemmin. hän näytti minulle kuvia, jotka hän oli ottanut alapuolellani olevista ihmisraukoista. olin lyönyt heidät täysin - kaksi miestä ja yhden tytön. menin pian sen jälkeen nukkumaan. huhut tapahtumasta levisivät nopeasti facebookissa. tahattomat uhrini antoivat ilmeisesti rakennuksen johdolle kuvauksen, joka aiheutti huvittuneisuutta - he etsivät tyttöä, jolla oli sininen hame. kun kiinnostuneet ihmiset pyysivät tarkempaa kuvausta, virallisissa ilmoituksissa käytettiin sanaa "ajeltu". onneksi kuvaus ei pitänyt paikkaansa, he luulivat sinistä paitaani hameeksi. **pieni päivitys &amp; lisätietoja:** näyttää siltä, että olen toistaiseksi välttynyt kaikilta epäilyksiltä. kun aikaa on kulunut, kerron luultavasti kämppikselleni, joka muuten toimii parhaana ystävänäni. sikäli kuin sain selville, uhriparani olivat lievästi humalassa eivätkä muista jokaista yksityiskohtaa. tiedän heidän nimensä ja oviensa numerot, ja lähipäivinä lähetän heille lahjakortteja kunnalliseen pesulaan. kuvat heistä poistettiin facebookista ja muusta sosiaalisesta mediasta. yksi heidän ystävistään on kommentoinut facebookissa, että he toivovat heidän henkilöllisyytensä pysyvän salassa. tämä ei ole estänyt ihmisiä levittämästä uutista. kuulin ihmisten puhuvan tapauksesta, kun menin tunneille, mutta kuten huhuissa on tapana, yksityiskohdat muuttuvat ja joskus niihin tehdään epäselviä lisäyksiä. en tiedä, onko se totta, mutta sanottiin, että uhriparani pääsivät asuntoon ja - koska kukaan ei halunnut mennä heidän lähelleen - onnistuivat ahdistamaan siellä sisällä olevat ihmiset nurkkaan ennen kuin he saivat heidät vakuuttuneiksi siitä, että heillä ei ollut mitään tekemistä heidän kurjuutensa kanssa. näyttää myös siltä, että kyseisessä kerroksessa oli useita osapuolia, joten spekulaatioissa ei ole edes varmuutta siitä, mistä syyllinen tuli. haluan kiittää ystävällistä tuntematonta, joka lahjoitti minulle kultaa, ja kaikkia, jotka antoivat minulle terveysehdotuksia. epäilen vahvasti, että ummetukseni syy oli kuukautiseni, jotka alkoivat tänään aikaisin. minulla on vielä tunteja tälle päivälle, ja koska krampit eivät jää ainoaksi riesaksi, on olemassa pieni todennäköisyys, joka toivottavasti ei toteudu itsestään, että vastaavia tapahtumia tulee.</w:t>
      </w:r>
    </w:p>
    <w:p>
      <w:r>
        <w:rPr>
          <w:b/>
        </w:rPr>
        <w:t xml:space="preserve">Tulos</w:t>
      </w:r>
    </w:p>
    <w:p>
      <w:r>
        <w:t xml:space="preserve">Otin laksatiivia, aliarvioin sen vaikutukset ja kakkani pääsi muiden ihmisten päälle.</w:t>
      </w:r>
    </w:p>
    <w:p>
      <w:r>
        <w:rPr>
          <w:b/>
        </w:rPr>
        <w:t xml:space="preserve">Esimerkki 7.2432</w:t>
      </w:r>
    </w:p>
    <w:p>
      <w:r>
        <w:t xml:space="preserve">Teksti: tämä tapahtui koko päivän ajan ja juuri nyt. se alkoi tänä aamuna/alkuiltapäivästä, kun otin 7 euroa perheeni säästöpossusta. saamme ottaa siitä rahaa, jos sanomme niin. nukuin yöunet, koska menin sänkyyn 5.30 katsottuani viimeisimmän Walking Dead -jakson. heräsin siis kello 12, 3-4 tuntia myöhässä koulusta. Ennen kuin lähdin, otin 7 euroa säästöpossusta sanomatta sitä, koska en ajatellut sitä. joten tänään oli ihan hyvä päivä, ostin sikareita, koska olen addikti. minulla oli pitkä koulupäivä, päiväni oli mahtava. kunnes tulin kotiin. tulin kotiin, jossa isä ja äiti kysyivät, olinko minä se, joka vei rahat. sanoin, että "v*ttu". he ovat vihaisia. Minun on parempi pysyä hiljaa ja selvittää miksi ja sanoa, etten tehnyt sitä. veljeni sanoi myös, ettei tehnyt sitä. joten pitkän ja vihaa täynnä olleen keskustelun jälkeen veljeni päätti, ettei hän halua enää osallistua siihen. pidin vain suuni kiinni odottaen, että oli minun vuoroni sanoa, että minä otin rahat. olin melkein sanomassa, että minä tein sen. mutta ennen kuin sain tilaisuuden, veljeni ja isäni alkoivat tapella fyysisesti. isäni uhkasi pakata tavaransa ja lähteä. koska hän ei enää luota meihin. hän sanoi tuntevansa olevansa meidän orjamme. joten kyllä, veljeni lähti talosta pitäen päänsä matalana. ottaa rauhallisesti. menin yläkertaan vitun tuhannen sydämenlyönnin kanssa. isäni lähti ajelulle ja äitini istuu alakerrassa. mokasin tämän paskan täysin. **Tiedän, että olisi pitänyt sanoa se aiemmin ja kaikkea sellaista. teidän ei tarvitse sanoa, että olin vitun kusipää tässä tilanteessa(tai mitä tahansa). tiedän, että olen. ** ajattelin vain jakaa sen teille, niille jotka tykkäävät lukea mokailuja. selitän varmaan huomenna, kun olen saanut hautajaiseni valmiiksi.</w:t>
      </w:r>
    </w:p>
    <w:p>
      <w:r>
        <w:rPr>
          <w:b/>
        </w:rPr>
        <w:t xml:space="preserve">Tulos</w:t>
      </w:r>
    </w:p>
    <w:p>
      <w:r>
        <w:t xml:space="preserve">Odotin nätisti vuoroani, ja juuri kun halusin puhua, isäni ja veljeni tappelivat aiheuttamastani tilanteesta... olen kusipää...</w:t>
      </w:r>
    </w:p>
    <w:p>
      <w:r>
        <w:rPr>
          <w:b/>
        </w:rPr>
        <w:t xml:space="preserve">Esimerkki 7.2433</w:t>
      </w:r>
    </w:p>
    <w:p>
      <w:r>
        <w:t xml:space="preserve">Teksti: Ymmärrän, että tämä tifu olisi voinut olla paljon pahempi.tausta toukokuussa, minun nyt ex-vaimoni kertoi minulle, että hän halusi erota. tämä tuli shokkina minulle. koska hän muutti pois olen ollut melko yksinäinen ja masentunut. päätin kääntyä dating sivustot, ja kokemukseni niistä on ollut melko surkea.  Jos lähetän viestejä sadalle eri naiselle, yhdestä tai kahdesta saattaa tulla treffit. nopeasti eteenpäin. saatan ymmärtää joitakin yksityiskohtia ja ajoitusta väärin, mutta asiat menivät periaatteessa näin. kerron yksityiskohdat alusta alkaen, koska mielestäni yksityiskohdat ovat tärkeitä päätelmäni kannalta, että tämä tyttö yritti huijata minua.  tiistaina ennen kiitospäivää saan vastauksen yhdeltä tytöltä, jolle olin lähettänyt viestejä. yllätyin nähdessäni, että se oli yksi kuumimmista tytöistä, jolle olin lähettänyt viestejä. juttelemme hieman ja annan hänelle lopulta numeroni, ja hän sanoo kirjoittavansa minulle tekstiviestin "myöhemmin".  perjantai - en ole kuullut hänestä mitään. tässä vaiheessa oletin, että hän vain jätti minut rauhaan. se ei olisi ensimmäinen kerta. yllätyksekseni saan häneltä tekstiviestin. juttelemme vähän aikaa ja hän ilmoittaa, että voi lähettää vain tekstiviestejä, koska pudotti kännykkänsä eikä ääni enää toimi.  Minusta tämä on outoa, koska tuntuu hyvin tarkalta pudottaa puhelin ja vain ääni ei toimi. minulle riittää kuitenkin tekstiviestit toistaiseksi, joten ihan sama. yritän sopia treffit kasvotusten, mutta hän ei sitoudu mihinkään tiettyyn päivämäärään. lauantaina - en kuule hänestä mitään. oletan taas, että minut on jätetty.sunnuntai - hän tekstaa minulle taas, mutta uudesta numerosta. ilmeisesti hän sai minun tekstiviestini, mutta minä en saanut hänen. taas outoa, mutta miten vain. hänellä on jonkinlainen heitteillejättöpalvelu, josta hän tekstaa minulle. keskustelumme aikana hän kertoo työskentelevänsä kameratyttömallina.  osa minusta ihmettelee, miksi tämä tyttö on kiinnostunut minusta. olen parhaimmillaankin keskivertomiehen näköinen, ja arvioisin hänet 9/10. maanantai - jatkamme juttelua. hän lopulta sitoutuu tapaamaan minut perjantaina. tiistai - olen innoissani perjantaista. askeleeni hyppii ja tunnen oloni parhaaksi sen jälkeen, kun sain tietää, että olen eroamassa.  pääsen töistä kotiin, ja hän alkaa tekstata minulle normaaliin aikaansa. hän kysyy, olisinko valmis auttamaan häntä jossakin asiassa. tässä vaiheessa tekisin melkein mitä tahansa, joten suostun. hän pyytää minua äänestämään häntä malliksi parilla verkkosivustolla.  Kohta on se, että nämä sivustot vaativat rekisteröitymismaksun. rekisteröitymismaksu ei lannista minua liikaa, koska oletan, että useimmat cam-sivustot vaativat rekisteröitymisen. alan käydä läpi rekisteröitymistä ja annan luottokorttitietoni. klikkaan lähetä ja saan hylätyn viestin sivustolla. outoa, mielestäni.  Sitten saan pankiltani tekstiviestin, jossa varoitetaan minua mahdollisesta vilpillisestä veloituksesta ja kysytään, haluanko hyväksyä veloituksen. tässä vaiheessa päässäni alkaa pyöriä varoituksia. kerron hänelle, että pankkini hylkäsi veloituksen, ja hän vaatii, että soitan ja pyydän heitä sallimaan veloituksen hyväksymisen.  Kerron hänelle, että tämä tuntuu hieman epämukavalta, koska en ole edes kuullut hänen ääntään tai tavannut häntä. hän alkaa muuttua hieman vihamieliseksi ja sanoo, että sanoin auttavani häntä. kysyn, milloin äänestyksen on oltava perillä, ja hän sanoo, että se on tehtävä perjantaihin mennessä (ennen treffejämme tietysti).  Päätän lykätä asiaa sanomalla, että minun on mentävä päivittäiselle lenkille ja voimme palata ilmoittautumiseen myöhemmin. juostessani keksin, että voisin pyytää häntä skypettämään kanssani. Ajattelin, että hän on cam-tyttö, joten hänellä on varmasti web-kamera.  Lenkin jälkeen otan asian puheeksi hänen kanssaan, ja hän sanoo, ettei hänellä ole kameraa kotona, mutta hän tuo sellaisen huomenna töistä kotiin. sanon, että hienoa, sitten voit puhua minulle kirjautumisesta skypen välityksellä huomenna. tässä vaiheessa hän alkaa raivota minulle. hän toistaa koko ajan, että sanoin auttavani häntä, ja haukkuu minua valehtelijaksi. olen täysin hämmentynyt.  Mainitsen, että äänestyksen on määrä alkaa vasta perjantaina, joten en ymmärrä, mikä siinä on niin iso juttu. Nyt hän mainitsee, että äänten laskeminen kestää ilmeisesti 48 tuntia. miksi verkkosivustolla kestää 48 tuntia laskea ääni? käytännöllinen puoleni on vakuuttunut siitä, että minua huijataan, mutta epätoivoinen puoleni haluaa uskoa.  Yritän selittää hänelle, että hän on tuntematon ja että jos hän voisi tehdä jotain yksinkertaista, kuten soittaa minulle, ilmoittautuisin. saan kuitenkin tässä vaiheessa takaisin vain raivokkaita kommentteja siitä, kuinka olen valehtelija. keskiviikko (tänään) - nukuin viime yönä paskat unta, koska pyörittelin koko asiaa päässäni uudelleen ja uudelleen.  vaikuttaa siltä, että sattumia oli liikaa, jotta tämä ei voisi olla huijaus. jos se ei ollut huijaus, niin tyttö on vain hullu. jos se on huijaus, se on monimutkaisin huijaus, josta olen kuullut. olen taas yksinäinen ja masentuneempi kuin ennen.</w:t>
      </w:r>
    </w:p>
    <w:p>
      <w:r>
        <w:rPr>
          <w:b/>
        </w:rPr>
        <w:t xml:space="preserve">Tulos</w:t>
      </w:r>
    </w:p>
    <w:p>
      <w:r>
        <w:t xml:space="preserve">90-prosenttisen varma, että joku flirttaili kanssani noin 4 päivää yrittäen varastaa luottokorttitietoni**</w:t>
      </w:r>
    </w:p>
    <w:p>
      <w:r>
        <w:rPr>
          <w:b/>
        </w:rPr>
        <w:t xml:space="preserve">Esimerkki 7.2434</w:t>
      </w:r>
    </w:p>
    <w:p>
      <w:r>
        <w:t xml:space="preserve">Teksti: tämä tapahtui pari minuuttia sitten. ostin aiemmin tällä viikolla sähköhammasharjan. kun otin sen ensin esiin, kissanpentuni vihasi sitä. annoin sen haistella sitä, ja sitten, mulkvisti, laitoin sen päälle ja pelästytin sen. se todella pelkää sitä. se on todella kauhuissaan siitä.No tänään menin pesemään hampaitani, ja se työntyi sisään katsomaan, mitä olin tekemässä. varovaisesti se lähestyi lavuaaria ja astui sen päälle varovasti nuuhkimaan. otin hammasharjan suustani ja taivutin sitä kohti sitä nuuhkimaan, ja kun se pääsi sentin päähän sen kasvoista, sen aivot käynnistyivät.se oli pieni oranssi tornado. se kaatoi messinkisen kulhon, jossa oli kammoja ja hammaslangatikkuja, alas ja laskeutui pyllyllään pentulaatikkoonsa, ja kattila putosi sen pään päälle. kammat ja hammaslangatikut lentelivät pitkin pentulaatikkoa, ja se syöksyi kuin ninja jalkojeni välistä, ja vei mukanaan suuren osan reidestäni. Nyt iho kirjaimellisesti roikkuu minusta irti, ja kissanpentu on painunut nurkkaan, hyppii joka kosketuksesta, on kasvanut kaksi kertaa suuremmaksi kuin on ja sihisee minulle. vittu, jalkaani sattuu. edit: pakollinen kissan vero https://imgur.com/gallery/7uiqs</w:t>
      </w:r>
    </w:p>
    <w:p>
      <w:r>
        <w:rPr>
          <w:b/>
        </w:rPr>
        <w:t xml:space="preserve">Tulos</w:t>
      </w:r>
    </w:p>
    <w:p>
      <w:r>
        <w:t xml:space="preserve">näytti kissanpennulle pelottavan sähköhammasharjan, ja se tappoi kampani ja jalkani.</w:t>
      </w:r>
    </w:p>
    <w:p>
      <w:r>
        <w:rPr>
          <w:b/>
        </w:rPr>
        <w:t xml:space="preserve">Esimerkki 7.2435</w:t>
      </w:r>
    </w:p>
    <w:p>
      <w:r>
        <w:t xml:space="preserve">Teksti: menin siis eilen illalla kaveriporukan kanssa baariin. kuten useimmiten, juon ennen sitä, jotta en ostaisi liikaa ylihintaisia juomia. kävelen sisään baariin ja näen heti pitkän kauniin naisen, jolla on kiharat hiukset leikattu olkapäille asti. "polkkatukka", jos haluatte. hän yrittää saada juomaa ja on kamala saamaan baarimikon huomion. joten kävelen paikalle, esittäydyn ja autan häntä saamaan juoman. 20 minuutin jutustelun jälkeen saan hänet suostuteltua tulemaan takaisin luokseni. lähdemme ja menemme takaisin kotiini. menemme heti huoneeseeni ja jatkamme kiihottumistamme. Myöhemmin seuraavana aamuna herään siihen, että naapurini koputtaa ikkunaani kello 6.30. Hän selittää minulle, että hänen oli lähdettävä lentokoneeseen ja että hän tarvitsi jonkun vahtimaan toisen naapurin vauvaa siihen asti, kunnes hän pääsee töistä kello 8. Tietenkin suostuin hänen pyyntöönsä. Palaan takaisin kello 8. Kaikki näyttää normaalilta. ruohoni ovat siellä, minne laitoin ne. Tietokoneeni on kunnossa. Paitsi että sydämetön narttu vei suosikkihousuni, mustat Levi 511:t ja Sublime t-paidan. Kuka vittu varastaa housut. Käytän niitä kolme kertaa viikossa. Nyt en näe niitä enää koskaan. rip black levi 511:t ja Sublime t-paita.</w:t>
      </w:r>
    </w:p>
    <w:p>
      <w:r>
        <w:rPr>
          <w:b/>
        </w:rPr>
        <w:t xml:space="preserve">Tulos</w:t>
      </w:r>
    </w:p>
    <w:p>
      <w:r>
        <w:t xml:space="preserve">oli yhden yön juttu; heräsi hoitamaan hätätilanteessa lapsenvahtia; palasi; mustat lempilahjansa Levi 511s &amp; bändit-paita kadoksissa. nainen myös kadoksissa.</w:t>
      </w:r>
    </w:p>
    <w:p>
      <w:r>
        <w:rPr>
          <w:b/>
        </w:rPr>
        <w:t xml:space="preserve">Esimerkki 7.2436</w:t>
      </w:r>
    </w:p>
    <w:p>
      <w:r>
        <w:t xml:space="preserve">Teksti: olin etsimässä yhtä kiviveistosta puiston ulkopuolella, ja sen vieressä penkillä nukkui mies. katselin ympärilleni hämärästi, koska niinhän geokätköillessä tehdään, ja mies nousi istumaan ja alkoi puhua. En kuullut häntä, koska olin kuunnellut The Grateful Deadin American Beauty -albumia repeatilla jo kolme päivää, ja kun lopulta otin korvakuulokkeeni pois, hän sanoi: "Tiedättekö, kun viimeksi joku istui liian lähellä minua, hän päätyi maahan." sitten mies nousee ylös, laittaa ämpärihattunsa, heittää puoliksi pureskellun oljenkorren suuhunsa ja sanoo "näetkö, tuo pyörä jonka vieressä istut on minun" ja ottaa kaksi askelta minua kohti. siinä vaiheessa nousin ylös kuin pieni ämmä ja sanoin "minun moka" ja lähdin kävelemään pois, kun mies huutaa minulle "joo se on sinun moka, parempi toivoa etten nappaa sinua kiinni". sitten juoksin kotiin katsoen olkani yli koko ajan.</w:t>
      </w:r>
    </w:p>
    <w:p>
      <w:r>
        <w:rPr>
          <w:b/>
        </w:rPr>
        <w:t xml:space="preserve">Tulos</w:t>
      </w:r>
    </w:p>
    <w:p>
      <w:r>
        <w:t xml:space="preserve">olin geokätköilemässä kodittoman miehen vieressä, joka ei pitänyt siitä, että olin niin lähellä hänen penkkiään.</w:t>
      </w:r>
    </w:p>
    <w:p>
      <w:r>
        <w:rPr>
          <w:b/>
        </w:rPr>
        <w:t xml:space="preserve">Esimerkki 7.2437</w:t>
      </w:r>
    </w:p>
    <w:p>
      <w:r>
        <w:t xml:space="preserve">Teksti: tämä tapahtui noin vuosi sitten. olimme parin ystäväni kanssa eri kaupungissa ja palasimme juuri hotellille juhlien jälkeen. minun ja kaverini oli pakko käydä paskalla ja juoksimme kilpaa hotellihuoneemme vessaan. hän voitti. minä siis koputtelin ovea ja pyysin häntä kiirehtimään, koska minulla oli noin kymmenen sekuntia aikaa ennen kuin paskannan lattialle. silloin huomasin roskiksen, ja mikä parasta, siinä oli pussi. Juoksen roskiksen luo ja vedän housut alas niin nopeasti kuin pystyn, jotta reiästäni valon nopeudella poistuva kakka ei pääse valumaan housujeni penkkiin. tämä oli yhtä loistavaa paskantamista. juuri sellaista hyvän fiiliksen paskantamista, joka tulee ulos niin puhtaana, ettei tarvitse edes pyyhkiä.nyt kun olin lopettanut ja pyyhkinyt, oli vain yksi ongelma. miten vitussa hankkiudun eroon tästä lämpimästä paskapussista? en voi vittu kävellä sitä käytävää pitkin ja viedä sitä ulos roskikseen. mihin vittuun laitan kakkapussin? silloin sain täydellisen idean. kävelen parvekkeelle paskapussin kanssa ja näen, että parkkipaikan toisella puolella oli pensaita, jotka olivat ehdottomasti heittokantaman sisällä. joten olen parvekkeella pyörittelemässä kakkapussia pääni päällä kuin david, joka valmistautuu lyömään goljatin vittuun paskapussilla. sitten huomaan, että pussi muuttuu yhtäkkiä todella kevyeksi, aivan kuin kakka olisi juuri kadonnut. silloin näen, että paska lentää ilmassa ilman pussia. vitun pyllytaikina oli niin kuumaa, että se sulatti paskapussin. siinä se lentää kakka lentää ilmassa kohti vuoden 2010 chevy impalaa, keskiyönsinistä, mutta tänä päivänä koko matkustajapuoli oli maalattu paskallani. yksikään vitun pisara kakkaa ei osunut maahan. se oli täydellinen kakan heitto autoon, jonka olette koskaan nähneet, paitsi etten yrittänyt heittää paskaa jonkun tuntemattoman autoparan kylkeen.en voi vieläkään uskoa, että näin tapahtui. joku mies- tai naisparka käveli aamulla autolleen, ja hänen vuoden 2010 keskiyönsinisen chevy impalansa kyljessä oli ihmiskakkaa, ja ihmettelin, mitä he ovat voineet tehdä ansaitakseen tämän.</w:t>
      </w:r>
    </w:p>
    <w:p>
      <w:r>
        <w:rPr>
          <w:b/>
        </w:rPr>
        <w:t xml:space="preserve">Tulos</w:t>
      </w:r>
    </w:p>
    <w:p>
      <w:r>
        <w:t xml:space="preserve">paskantanut roskikseen ja vahingossa sinkonut sen sisällön vuoden 2010 Impalan kylkeen.</w:t>
      </w:r>
    </w:p>
    <w:p>
      <w:r>
        <w:rPr>
          <w:b/>
        </w:rPr>
        <w:t xml:space="preserve">Esimerkki 7.2438</w:t>
      </w:r>
    </w:p>
    <w:p>
      <w:r>
        <w:t xml:space="preserve">Teksti: työskentelen turvamiehenä hyvin rennolla työmaalla viikonloppuisin. olen siellä yleensä ainoa henkilö. tänä aamuna noin kello 11:30 sain puhelun esimieheltäni s:ltä, joka kertoi olevansa ulkona toimituksen kanssa. nousin ylös ja menin häntä vastaan ilman radiota tai mitään vastaavaa, sillä olin asettanut kaiken työpöydälleni. kurkistan ovesta, mutta s:ää ei näkynyt missään. Olen luonteeltani hermostunut ihminen, joten tämä saa minut hieman ahdistumaan. näen pian s:n vilkuttavan minulle autostaan, joten juoksen paikalle. juttelemme hetken ja s ojentaa minulle paketin. menen takaisin. saavun ovelle ja käännän kahvaa. ei mitään. se on lukossa. tajuan haikealla tunteella, että kiireessäni olin unohtanut rakennuksen avaimet ja lukinnut itseni ulos. Onneksi s oli vielä paikalla, joten selitin hänelle tilanteen. hän päätyi hakemaan vara-avainta yhtiön päärakennuksesta. kaikki hyvin, eikö niin? nopea ratkaisu. ei. hän palaa avaimen kanssa, eikä se ole edes etäisesti samanmuotoinen kuin lukko. rakennukseen ei ole muita ovia kuin kaksi autotallin ovea, joissa ei ole avaimenreikiä. Yritämme epätoivoisesti 20 minuutin ajan avata lukkoa tuloksetta. lopulta hän lähtee annettuaan minulle muutaman numeron soitettavaksi. lopulta saan yhteyden c:hen, joka omistaa rakennuksen ja jolla on avain. hienoa! hän saapuu paikalle tunnin kuluttua ja lähtee avaamaan ovea. ei mitään. avain sopii, mutta lukko ei käänny. "älä huoli, käyn toimistossani katsomassa, onko siellä vara-avainta", hän sanoo ja lähtee pois. noh, siitä on kulunut jo neljä tuntia, mutta ainakin joku tekee töitä asian eteen, päättelen. toinen tunti kuluu, eikä c:stä näy vieläkään mitään. sitten minulle soitetaan puhelimitse. minulle ilmoitetaan, ettei toista avainta ole ja että kaikki, joilla on avain, ovat muualla kuin osavaltiossa. lopulta yritys päättää tilata lukkosepän, ja onneksi hän sai oven auki. se maksoi yritykselleni varmasti rahaa, ja tunnen oloni idiootiksi.</w:t>
      </w:r>
    </w:p>
    <w:p>
      <w:r>
        <w:rPr>
          <w:b/>
        </w:rPr>
        <w:t xml:space="preserve">Tulos</w:t>
      </w:r>
    </w:p>
    <w:p>
      <w:r>
        <w:t xml:space="preserve">menin ulos tyhjästä työpaikkarakennuksesta tapaamaan erästä esimiestäni, unohdin avaimet ja jäin lukkojen taakse. näytin idiootilta seisoessani ulkona 6 tuntia ja maksoin yritykselleni rahaa lukkosepän palkkaamisesta.</w:t>
      </w:r>
    </w:p>
    <w:p>
      <w:r>
        <w:rPr>
          <w:b/>
        </w:rPr>
        <w:t xml:space="preserve">Esimerkki 7.2439</w:t>
      </w:r>
    </w:p>
    <w:p>
      <w:r>
        <w:t xml:space="preserve">Teksti: niin, tänään mokasin tulemalla toimistoon ja käymällä läpi vanhoja reddit save for later -artikkeleitani. olen yleensä kentällä tekemässä myyntiä tai markkinointia. tänä aamuna, kun odotan, että joihinkin sähköposteihin vastataan ja päivitykset tapahtuvat puhelimessa, päätin, että minun pitäisi vihdoin klikata hakuhistoriani pilalle ja katsoa, mitä tapahtuu. macini on kytketty telakkaan, telakka on kytketty 24-tuumaiseen näyttöön ja 22-tuumaiseen näyttöön, ja toimistoni on nurkassa. Kun joku kävelee toimistoni ohi, hän näkee päämonitorini, mutta ei sivumonitoriani. Käytän normaalisti safaria, se toimii hienosti siihen, mihin sitä tarvitsen, mutta tätä hakua varten en halunnut siirtää historiaa pilven kautta, joten käytin opera neonia, jos et tiedä, se on yksi heidän uusimmista selaimistaan, ja kaikki, mitä käynnistän, on ohjelmoitu menemään tiettyyn näyttöön bettersnaptoolin avulla. Koska tämä oli ensimmäinen ja todennäköisesti ainoa kerta, kun aioin käyttää neonia, en ajatellut sitä. Tietokoneeni toimii tänään erittäin hitaasti, klikkaan linkkiä hiiren oikealla ja sanon, että avaa neonilla, eikä mitään tapahdu, se vain näkyy telakalla. Sitten päätän, että se kestää jonkin aikaa, ja kävelen hakemaan kahvia. Ihmiset ovat kirjaimellisesti keskustelemassa eilisillan pelistä. Sivupalkki: miksi helvetissä et juossut kolmannella ja yhdellä neljännellä neljänneksellä, tarvitsit vain kenttämaalin ja olit keskimäärin 6 jaardia kuljetusta kohden! Sitten pysähdyn puhumaan ihmisille, joista oikeastaan pidän ja joiden luulin myös varmasti olevan poissa toimistolta tänään super bowl -juhlien takia, ja lähden takaisin toimistolleni. Katson, missä uusi hallintopäällikkö on, koska hänellä on aina kaikki kysymykset uusista prosesseista ja blaa blaa, eikä hän ole työpöydällään, mikä on outoa, hän on kirjaimellisesti liimautunut tuoliin koko päivän, ja olisin voinut vannoa, että näin hänet juuri matkalla kahville. pääsen kulman taakse ja ohitan nyt hajonneen asiantuntija-analyytikkojen joukon ja näen, että muutama ihminen seisoo ovellani. hallintopäällikkö ja asukas stephen a. smith. he kuulevat askelia ja katsovat alaspäin ja poispäin äänestä, aivan kuin he eivät olisi tehneet sitä, mitä olivat tekemässä, ja suuntaavat takaseinää pitkin reippaaseen tahtiin. en siinä vaiheessa tiedä, onko toimistossani joku, jonka kanssa he ehkä puhuivat, vai onko, ei, ei, ei voi olla, että he katselivat näyttöäni... montako minuuttia on kulunut, onko monitorini himmennyt tai mennyt jo nukkumaan, miksi... voi hitsi. käännyn kulman takaa toimistooni enkä halua katsoa, koska se tekee asioista epätodellisia, kuten luottokorttilaskuista, sähköposteista, joissa lukee "nähdään toimistossani stat", ja jostain, joka seisoo takanasi pelottavassa elokuvassa. istun siis alas, lasken kahvini ja katson ylös. mitä näen näytölläni? "Penis palaa, auta parantumaan nopeasti!" Ai, pomolla on vaimo, vaimolla on paras ystävä, ja tämä paras ystävä? vaimoni. Nousen heti ylös ja lähden hallintopöydän luokse, hän kirjoittaa jotain, ja raivaan kurkkuani, en näe, mitä hän kirjoittaa, koska hänellä on yksityisyysnäyttö (hyvä ajatus, valitan). hän yrittää tehdä yhden niistä komentovälilehden pikanäppäimistä vaihtaakseen, mitä näytöllä näkyy, mutta kiireessään ja hermostuneisuudessaan hän vain alkaa painaa useita näppäimiä, ja se alkaa piippata. Sanon, että katsonpa, mitä on tekeillä, ja katson, voinko auttaa. Se lisää hänen hermostumistaan, ja hän vinkuu, huutaa "ei mitään!" ja sukeltaa pöydän alle vetämään virtajohtoja. Tämä saa useat ihmiset tulemaan pöydän luo, sillä hän ei ole irrottanut vain tietokonettaan, vaan myös viisi viereistä koppia, jotka saavat virtaa hänen pöytänsä takaa. kaikki alkavat ensin huolestua, sitten vihastua ja sitten... johtajat. kaikki häipyvät pois, ja hänelle heilutetaan sormea, että "tule tänne". hän suuntaa johtajien toimistoon ja minä menen työpöydälleni. ei, ennemmin, kun pääsen sinne, saanko kutsun tulla sinne kiitos. mgr. "miksi katselit sopimattomia linkkejä?" minä "se on vain se, että siellä oli tämä hassu linkki, joka pilaa sinun"... mgr. "pilaa mitä?" minä "se pilaa hakuhistoriasi" mgr. "mitä helvettiä tarkoitat, niinku tarkoituksella?" minä "kyllä" mgr. "miksi helvetissä tekisit" mgr. "odota, mitä muuta se tekee "minä "ei mitään" mgr. "mennään katsomaan "minä. "meidän ei varmaan pitäisi tehdä sitä "mgr. "nyt meidän on ehdottomasti mentävä katsomaan "minä "se näyttää siltä... okei, taidanpa seurata sinua "menemme takaisin toimistooni ja tietokone on nyt lepotilassa, herätän sen ja se haluaa salasanan ja kysyn viimeisessä hädässä "oletko varma että olet "mgr. "Selvä!"Minä "ok ok", johtaja istuu istuimelleni ja alkaa klikkailla hakuhistoriaa taaksepäin, taaksepäin, taaksepäin, ja pahimmat asiat, joita voitte kuvitella, ilmestyvät esiin.... "why am i attracted to my mom" "how to join isis" "how to poison someone without detection" "homemade lube" "sti test portland" "safe rohypnol dosage". ottaa kännykän esiin, soittaa puhelun ja sanoo sitten, että lähdetään, menemme **** toimistoon. menemme päähän head burriton toimistoon, koko juttu kerrataan uudelleen. se tulee sisään ja seuraa kuulustelu. 45 minuuttia myöhemmin minua käsketään menemään kotiin loppupäiväksi ja jättämään tietokoneeni lukitsematta sitä varten. pääsen kotiin ja muutaman tunnin kuluttua saan puhelun johtajalta, joka sanoo, melko varmasti se johtuu siitä, että tunnet ylemmät hyvin, mutta voit tulla takaisin. uusi hallintovirkailija on muuten saanut potkut, koska hän oli pilannut jonkun "tietokannan, taulukon tai muuta paskaa, jota en tiedä", kun hän irrotti tietokoneen pistorasian... tauko... tauko (antaa asian painua mieleeni ja saa minut tuntemaan itseni huonoksi)... älä tunne itseäsi huonoksi, hän myös varasti toimistotarvikkeita. fml. huomisesta tulee helvetin hankala, näyttää markkinointipäivältä tästä eteenpäin.</w:t>
      </w:r>
    </w:p>
    <w:p>
      <w:r>
        <w:rPr>
          <w:b/>
        </w:rPr>
        <w:t xml:space="preserve">Tulos</w:t>
      </w:r>
    </w:p>
    <w:p>
      <w:r>
        <w:t xml:space="preserve">klikkailin töissä linkkiä, joka pilaa hakuhistoriasi etsimällä kauheita termejä, se sai potkut yhdelle syyttömälle henkilölle, ei minulle, ja melkein toiselle, minulle.</w:t>
      </w:r>
    </w:p>
    <w:p>
      <w:r>
        <w:rPr>
          <w:b/>
        </w:rPr>
        <w:t xml:space="preserve">Esimerkki 7.2440</w:t>
      </w:r>
    </w:p>
    <w:p>
      <w:r>
        <w:t xml:space="preserve">Teksti: oli itse asiassa noin 3 viikkoa sitten, mutta kun kirjoitan, olen oksentamassa juuri syömääni mahtavaa voileipää, joten päätin kertoa siitä. muutin lokakuussa uuteen kaupunkiin, jossa en tuntenut ketään, ja minun oli vaikea löytää asunto. tämä tilanne johti siihen, että muutin pääasiassa opiskelijoiden asuttamaan asuntokompleksiin, joka veloittaa aivan liikaa ja joka ei tarjoa soolohuoneistoja vaan vuokraa huoneita. olen alivuokralaisena, ja kämppäkaverini olivat niin mukavia, että suostuivat siihen, että otan mukaani elämäni roolikoiran, kanan, lemmikkikissan. Toinen ongelma muutossani oli se, että jouduin jättämään mahtavan sänkyni vanhaan kaupunkiini ja nukkumaan ilmapatjalla, kunnes löytäisin uuden mahtavan sänkyni. ilmapatja muuttui pian käyttökelvottomaksi, mikä johti siihen, että nukuin iltaisin sohvalla, mutta hengailin huoneeni lattialla olevissa peittopinoissa, kunnes oli nukkumaanmenoaika. Vuokraamassani huoneessa on oma kylpyhuone, jonne laitoin kissalaatikon, koska se on kissani. kissassani on se, että se ei ole koskaan täysin ymmärtänyt laatikon ideaa. Se tietää, että sinne pitää mennä kakkaamaan ja muuta sellaista, mutta sen hautaaminen on aina ollut sille hankalaa, ja yleensä se vain potkii pehkua ympäriinsä, joka leviää lattialle, koska en ole vielä hankkinut sille laatikkoa, jossa on reunus tai kansi, koska olen surkea. joten joka kerta, kun kävelen kylppäriini paljain jaloin, muutama pehkunjyvä jää kiinni ja minun täytyy pyyhkiä ne pois. niinpä eräänä kauhean paskana päivänä istun peiton päällä, katselen youtubea ja syön hapanmakuista purkkapurkkia, joka oli tosi hyvää. pääsen pussin loppuun ja vedän loput muutamat jutut ulos ja asetan ne viereeni, jotta minun ei tarvitsisi kaivaa pussin pohjaa uudelleen. se taisi olla viimeinen purkki, mutta joka tapauksessa söin yhden ja yritin olla pureskelematta sitä, jotta voisin todella nauttia mausta. Annoin sen juuri liueta suussani, kun yhtäkkiä tunsin kielelläni jotain todella kovaa. oletin, että se oli hampaan palanen, koska olin hiljattain havainnut reiän, ja pelkäsin, että se oli vain pahentunut. ajattelin, että jos se ei ollut sitä, sen täytyi olla pala ruokaa, joka oli jotenkin ollut siellä edellisen ateriani jälkeen. joten näiden oletusten pohjalta tein niin kuin aina teen ja siirsin purukappaleen suuni etuosaan, jossa pidin sitä etuhampaideni välissä ja tutkin sitä kielelläni. siinä ei ollut vielä mitään makua, ja oletin, että se oli hampaanpurukappale, ja varmuuden vuoksi purin sitä etuhampaillani. en halua sanoa, että se räjähti, koska se viittaisi siihen, että sen takana oli jonkinlainen voima, jota ei ollut. mutta se levisi. purin sitä, ja se luhistui ja levisi edelleen. yhtäkkiä siinä oli hyvin paljon makua. voimakas, uusi maku, joka jätti minut aluksi ymmälleni, mitä se voisi olla. ensimmäisten minuuttien ajan arvelin, että se oli vähän jotain maustetta, joka oli aiemmin syömässäni pastakastikkeessa. arvelin fenkolia, koska fenkolinsiemenet maistuvat paskalta, jos niihin pureutuu. mutta olen tehnyt niin ennenkin, enkä muistanut sen maistuneen tältä. tämä maistui enemmänkin kemikaaleilta ja oli hiekkaisen tuntuista, kun olin rikkonut sen. en muista tarkalleen, kuinka kauan se oli, mutta jossain vaiheessa tajusin, että se oli oikeasti pehkanjyvä. yksi oli varmaan tarttunut jalkaani sen jälkeen, kun olin viimeksi käynyt vessassa, sitten se joutui peitolleni, ja kun laitoin kumijutut peiton päälle, se sattui juuri siihen kohtaan, johon se yksittäinen jyvä päätyi. tunsin heti pahoinvointia. sellainen voimakas "voi vittu, kohta oksennan" -tunne, joka ei yllättäen toteutunut. Loppuyön olin kuitenkin pilalla. en saanut makua suustani tai ajatusta pois päästäni. sain pienen tuoksun pehkusta ja olin taas samassa tilassa kuin alun perin, mutta luultavasti pahempana, koska se oli niin voimistunut jälkikäteen suurennuslasin kautta.  Olin syönyt yhden pienemmän jyvän, mutta aivojeni mielestä olisin yhtä hyvin voinut syödä kokonaisen pussin. seuraavakaan päivä ei ollut paljon parempi, tunsin pahoinvointia koko päivän ja olin oksentaa muutaman kerran. halusin vain lopettaa sen ajattelemisen, mutta en pystynyt siihen. se oli kuin kappale, joka oli juuttunut toistoon ilman pysäytysnappia. Nyt, kaikki nämä päivät myöhemmin, olen edelleen valmis oksentamaan, kun haistan paskan tai ajattelen tätä kaikkea enemmän kuin ohimennen. se on luultavasti tehnyt minuun elämäni ajaksi arpia, ja joka kerta, kun haistan paskan nyt, jossain pääni sisällä on osa, joka haluaa oksentaa ja itkeä.</w:t>
      </w:r>
    </w:p>
    <w:p>
      <w:r>
        <w:rPr>
          <w:b/>
        </w:rPr>
        <w:t xml:space="preserve">Tulos</w:t>
      </w:r>
    </w:p>
    <w:p>
      <w:r>
        <w:t xml:space="preserve">laitoin vahingossa karkkia kuivikkeen päälle ja söin palan tajuamatta, mitä se oli, ja nyt on kulunut viikkoja, ja olen yhä oksentamisen partaalla.</w:t>
      </w:r>
    </w:p>
    <w:p>
      <w:r>
        <w:rPr>
          <w:b/>
        </w:rPr>
        <w:t xml:space="preserve">Esimerkki 7.2441</w:t>
      </w:r>
    </w:p>
    <w:p>
      <w:r>
        <w:t xml:space="preserve">Teksti: pakollinen tämä ei tapahtunut tänään, vaan eilen. noin vuoden harkinnan jälkeen päätin vihdoin ottaa tatuoinnin, mietin mitä haluan ja varasin ajan. löysin mahtavan taiteilijan kävelymatkan päästä kotoani, ja hänellä oli jopa suosituksia kollegaltani. täydellinen. tatuointipäivä, olen jokin outo yhdistelmä hermostuneisuutta (neulakammo ja kaikki) ja jännitystä. idioottimaisuudessani valvon suurimman osan yöstä ennen destinyn pelaamista, joten herään noin kello 11:30, ja tatuointi on varattu kello 12:00. Ei se mitään, voin joka tapauksessa kävellä sinne 10 minuutissa, joten nousen ylös, käyn suihkussa ja kävelen suoraan sinne. pääsen studiolle ja istahdan alas, olen edelleen innoissani ensimmäisestä tatuoinnistani. kun se aloitetaan, ajattelen ensimmäiseksi, että "tämä ei satu lähellekään niin paljon kuin odotin, itse asiassa se on ihan kestettävissä". 20 minuuttia myöhemmin tunnen oloni hieman huumaantuneeksi, joten pyydän taiteilijaa lopettamaan. Heti kun hän lopettaa, kehoni menee mega-wtf-tilaan. alan ylikuumentua valtavasti, vaikka ovi on auki ja päivä on kylmä. sitten näköni katoaa enkä näe mitään. sitten kuuloni vaimenee ja kuulen hädin tuskin taiteilijan kysyvän, olenko kunnossa. olen pyörtymisen partaalla, ja olen täydessä paniikissa, koska mitään tällaista ei ole koskaan ennen tapahtunut minulle. onneksi he tietävät tarkalleen, mitä tehdä, nesteyttävät minua, pitävät minut rauhallisena ja palauttavat takaisin täyteen tajuntaani.Pelottavin asia, mitä minulle on ikinä tapahtunut, ja se opetti minulle arvokkaan läksyn: syön aina ennen tatuointia. jälkeenpäin opin, että melkein pyörtymiseni johtui todennäköisesti matalasta verensokerista, koska jätin aamiaisen väliin. en tee tuota virhettä enää koskaan, se on varmaa. edit: jätin väliin parhaan osan. tämän takia joudun nyt käyttämään puolikasta tatuointia ensi tiistaihin asti. fml.</w:t>
      </w:r>
    </w:p>
    <w:p>
      <w:r>
        <w:rPr>
          <w:b/>
        </w:rPr>
        <w:t xml:space="preserve">Tulos</w:t>
      </w:r>
    </w:p>
    <w:p>
      <w:r>
        <w:t xml:space="preserve">; jätti aamiaisen väliin ennen ensimmäistä tatuointia, melkein pyörtyi.</w:t>
      </w:r>
    </w:p>
    <w:p>
      <w:r>
        <w:rPr>
          <w:b/>
        </w:rPr>
        <w:t xml:space="preserve">Esimerkki 7.2442</w:t>
      </w:r>
    </w:p>
    <w:p>
      <w:r>
        <w:t xml:space="preserve">Teksti: tämä tapahtui muutama päivä sitten. olen chattaillut tämän kaverin kanssa jo yli kuukauden (ja tarkoitus on tavata pian). kun juttelimme, tuli puheeksi jotain rahasta, ja kommentoin vitsillä, että hän on hyvin rikas. seuraavana aamuna juttelimme, ja hän sanoi jotain, mikä oli mielestäni hyvin hauskaa. lähetin hänelle viestin, jossa sanoin: "olet hulvaton. :d rakastan sinua"... sen jälkeen ei ole pidetty yhteyttä... edit : mainitsin kultasepän osuuden, koska päädyin sanomaan "rakastan sinua" hänen varallisuuttaan koskevien kommenttien jälkeen. pahoittelut, jos tämä ei käynyt ilmi siitä, mitä kirjoitin.</w:t>
      </w:r>
    </w:p>
    <w:p>
      <w:r>
        <w:rPr>
          <w:b/>
        </w:rPr>
        <w:t xml:space="preserve">Tulos</w:t>
      </w:r>
    </w:p>
    <w:p>
      <w:r>
        <w:t xml:space="preserve">kommentoi vitsillä, että hän on rikas, ja lähetti vahingossa "rakastan sinua" -viestin seuraavana päivänä.</w:t>
      </w:r>
    </w:p>
    <w:p>
      <w:r>
        <w:rPr>
          <w:b/>
        </w:rPr>
        <w:t xml:space="preserve">Esimerkki 7.2443</w:t>
      </w:r>
    </w:p>
    <w:p>
      <w:r>
        <w:t xml:space="preserve">Teksti: tämä tapahtui muutama tunti sitten.käydessämme asdassa, minä ja ystäväni tulimme ulos ja näimme 3 nuorta poikaa lukitsemassa pyöränsä meidän pyörämme viereen. aloimme puhua heille satunnaisesta paskasta ja he alkoivat vähitellen loukata ystävääni ja uhkailla häntä lol. niinpä monien tyhjien uhkailujen, "haen veljeni kimppuunne" -lausahdusten ja noin 45 minuutin jälkeen he lähtivät, koska ystäväni sanoi, ettei hän menisi ensin. Kun olimme kaikki lähdössä, he tulivat takaisin ulos yrittäen pelotella meitä taas. sanoivat, että meidät oli "ryöstetty", koska lähdimme ensin. ystäväni ajatteli, että olisi hyvä idea odottaa, että he menisivät kauppaan, ja kun he olivat sisällä, viiltää heidän pyörän renkaansa. ja niin hän tekikin. he näkivät meidän tekevän sen ja tulivat ulos juosten, joten poljimme molemmat läheiseen kaupunkiin. oltuamme toisessa kaupassa tässä kaupungissa noin 30 minuuttia, tulimme ulos ja näimme punaisen volkkarin täynnä vanhempia chaveja (oletettavasti veljiä). he huusivat "oi, tulkaa tänne" ja koska en aio joutua puukotetuksi sen takia, että ystäväni tekee jotain typerää paskaa, poljimme kumpikin kujaa pitkin, jonka läpi auto ei päässyt. päädyimme odottamaan eräälle toiselle kujalle hetkeksi. näimme punaisen golfin ajavan ohi kujan molemmin puolin noin 10 kertaa etsien meitä. 90 % varmuudella he löysivät meidät koska sen jälkeen kun golf ajoi hitaasti ohi, kuulimme jonkun huutavan "he ovat tuolla alhaalla" ja autojen ovet avautuivat. menimme takaisin kujalle jota alunperin menimme ja lähdimme kotiin, emme nähneet heitä enää. olemme nyt epävirallisesti bannattu tästä kaupungista.</w:t>
      </w:r>
    </w:p>
    <w:p>
      <w:r>
        <w:rPr>
          <w:b/>
        </w:rPr>
        <w:t xml:space="preserve">Tulos</w:t>
      </w:r>
    </w:p>
    <w:p>
      <w:r>
        <w:t xml:space="preserve">Lapset uhkailivat ystävääni, hän leikkasi heidän pyöränsä renkaat, isoveljet jahtasivat häntä ympäri kaupunkia noin tunnin ajan.</w:t>
      </w:r>
    </w:p>
    <w:p>
      <w:r>
        <w:rPr>
          <w:b/>
        </w:rPr>
        <w:t xml:space="preserve">Esimerkki 7.2444</w:t>
      </w:r>
    </w:p>
    <w:p>
      <w:r>
        <w:t xml:space="preserve">Teksti: tämä tapahtui eilen. tulin töistä kotiin lounaalle ja päätin, että haluan polttaa kulhoa. joten latasin hänet ylös, otin osuman ja laskin hänet viereeni lattialle. pari minuuttia myöhemmin menen seisomaan, ja isot persejalkani napauttivat pohjaa, ja kurotin heti sen puoleen, mutta se oli liian myöhäistä. Kun sain vesipiipun käteeni, se oli lasia ja näin vain punaista. ilmeisesti kykenemätön ajamaan soitan ambulanssin. he saapuvat ja käärivät minut yrittäen tyrehdyttää verenvuodon. lyhyt matka ja olen vihdoin ensiapupoliklinikalla. hoitaja sanoo haluavansa katsoa sitä ja purkaa sen kääreet. Verta roiskuu kaikkialle, joten hän alkaa kääriä sitä, mutta tekee todella surkeaa työtä. viidessä minuutissa kaikki sideharso oli täysin läpimärkä ja käteni istui lammikossa omassa veressään. lääkäri tulee sisään ja leikkaa sideharson irti, koska hän ei pysty edes avaamaan sitä edellisen sairaanhoitajan teipin takia. hän ompelee nopeasti valtimoni kiinni ja jättää minut, jotta verenvuoto loppuu. verenvuodon tyrehdyttyä hän otti värikalvon vahvistaakseen, ettei siinä ole lasia kiinni, ja otti lopulta 13 ompeleen sulkeakseen repaleisen rengassormeni.</w:t>
      </w:r>
    </w:p>
    <w:p>
      <w:r>
        <w:rPr>
          <w:b/>
        </w:rPr>
        <w:t xml:space="preserve">Tulos</w:t>
      </w:r>
    </w:p>
    <w:p>
      <w:r>
        <w:t xml:space="preserve">Kaadoin vesipiippuni, yritin ottaa sen kiinni ja sain viilletyn valtimon ja 13 tikkiä.</w:t>
      </w:r>
    </w:p>
    <w:p>
      <w:r>
        <w:rPr>
          <w:b/>
        </w:rPr>
        <w:t xml:space="preserve">Esimerkki 7.2445</w:t>
      </w:r>
    </w:p>
    <w:p>
      <w:r>
        <w:t xml:space="preserve">Teksti: eräänä lukukautena kävin kuvanveiston johdantokurssin. kouluni ei ollut eikä ole erityisen kiinnostunut taiteista, joten työpajojen ja studioiden rakennus oli hyvin pieni rakennus (tai hyvin suuri vaja). se oli metallilevyä, tuuli kuului, eikä ketään päästetty toiseen kerrokseen, koska se oli "rakenteellisesti epävakaa"." siinä oli kuitenkin myyntiautomaatteja ja vessa, jota en ollut käyttänyt. eräänä yönä työskentelin myöhään projektin parissa, jonka piti valmistua kahden päivän päästä. poliisi oli jo käynyt ja lukinnut kaiken noin kello yhden aikaan yöllä, olin yksin rakennuksessa ja melko tyytyväisenä työstämässä veistosta. tajusin hitaasti kauhuissani, että minun oli mentävä pissalle. En ollut varma tämän rakennuksen vessoista, mutta jos lähtisin ulos, en voisi tulla takaisin, koska ovet lukittaisiin. joten päätin katsoa, saisinko veistoksen valmiiksi ja lykätä vessassa käyntiä. pääsin melko pitkälle, mutta päätin, että nyt riittää, enkä halunnut istua istuimellani pomppimassa kuin idiootti teeskennellen, ettei minun tarvitsisi käydä.  vessa oli niin epämääräinen kuin toivoin sen olevan. se haisi pahalle, eikä vaikuttanut kovin puhtaalta, ja siellä oli pieniä koiperhosia. en aikonut istua tuolla istuimella ja olla jumissa, kun pienet kärpäset pörräsivät ympärillä. tässä vaiheessa minun oli pakko mennä niin kovasti, että olin melkein valmis menemään housuihini. univajeessa oleva, paniikissa oleva mieleni muisti lukeneensa jotain siitä, että voisin pissata seisaaltaan (luultavasti), ja päätin kokeilla sitä ja vedin shortsini alas asti. ei kai siitä haittaa ole? väärin. se alkoi ihmeellisesti hyvin, sillä pissa meni suoraan sinne, minne halusinkin. Juuri kun ajattelin, että "odota, entä sitten kun virtaus alkaa hidastua enkä voi siirtyä lähemmäs", yksi kärpäsistä lensi ulos vessanpöntöstä. suoraan kohti haaroväliäni, käyttäen pissaani opastimena. merkki: vaistomainen räpiköinti. kun vetäydyin taaksepäin ja käännyin poispäin, myös minä puristin pelosta, mikä vahvisti virtsavirtaa, joka nyt osoitti muualle kuin vessanpönttöön. kompastuin shortseihini yrittäessäni päästä pois super ällöttävän ötökän™ tieltä, mikä lisäsi avuttoman vessakopin vaurioita, kääntyen edestakaisin samalla tavalla kuin pikkulapset ohjaavat liikaa mariokartissa. samalla panikoin pissaavani ympäri vessaa, mikä johti nopeisiin variaatioihin yrittäen lopettaa pissaamisen ja pissaamalla enemmän yrittäessäni olla pissaamatta shortseilleni.  tajusin melko nopeasti lopettaa pissaamisen kokonaan ja kartoitin vahinkoa häpeissäni. pissasin pirusti kaikkialle. sen lisäksi, että olin pissannut vessan istuimelle, lattialle ja seinille, olin myös peittänyt shortsini perusteellisesti ja ripotellut sääreni. ja minun piti silti pissata. päädyin lopulta palaamaan kauppaan, siivoamaan kaikki tavarani ja lähtemään toiseen kylpyhuoneeseen ja eri housuihin. en siivonnut kylpyhuonetta, ja olen pahoillani sille, joka siivosi.</w:t>
      </w:r>
    </w:p>
    <w:p>
      <w:r>
        <w:rPr>
          <w:b/>
        </w:rPr>
        <w:t xml:space="preserve">Tulos</w:t>
      </w:r>
    </w:p>
    <w:p>
      <w:r>
        <w:t xml:space="preserve">veistelin myöhään vanhassa, ränsistyneessä rakennuksessa ja minun oli pakko käydä pissalla. jos olisin lähtenyt ulos, minut olisi lukittu ulos, mutta vessat olivat aika ällöttäviä ja niissä oli kärpäsiä, joten päätin pissata seisten. salainen vessanpöntön kärpänen seurasi virtaa ylöspäin aiheuttaen paniikkia ja yleistä sekasortoa, kun pissasin ympäri koppia ja itseni päälle. en siivonnut sitä, koska olen paha ihminen.</w:t>
      </w:r>
    </w:p>
    <w:p>
      <w:r>
        <w:rPr>
          <w:b/>
        </w:rPr>
        <w:t xml:space="preserve">Esimerkki 7.2446</w:t>
      </w:r>
    </w:p>
    <w:p>
      <w:r>
        <w:t xml:space="preserve">Teksti: Olin työmatkalla viime viikolla ja päätin katsoa, oliko tinderissä ihania naisia, jotka voisivat näyttää minulle paikallisen baarin tai ravintolan, kun olin kaupungissa pari päivää. melkein heti löysin erittäin viehättävän naisen, sanotaan häntä janejaneksi, ja tapasimme paikallisessa meksikolaisravintolassa, joka ei ollut suosikkini, mutta olin valmis menemään melkein minne tahansa. otimme useita drinkkejä ja jaoimme meksikolaisia ruokia. se meni todella hyvin, tulimme hyvin toimeen, ja hän oli erittäin viehättävä. tuli aika lähteä ja hän kutsui minut takaisin asuntoonsa, joka oli vain parin minuutin päässä. olin ajanut vuokra-autoni ravintolaan, joten sovimme, että seuraisin häntä hänen asuntoonsa. kävellessäni autolleni tunsin, että meksikolainen ruoka teki numeron vatsalleni, ajattelin yrittää löytää vessan ennen autoon nousemista, koska tiesin, että kun pääsisin hänen asuntoonsa, pitäisin sitä. Päätin, että se saattaisi vain mennä ohi ja olisin kunnossa, joten nousin autoon ja muutamaa minuuttia myöhemmin olin Janen keittiössä katumassa päätöstäni. Janen asunto on hyvin pieni, pieni olohuone, johon on liitetty keittiö ja pieni makuuhuone, johon on liitetty ainoa kylpyhuone. olen superhiljainen ja ajattelen vain nipistellen persereikääni kiinni ja yrittäen keksiä, miten voisin vapauttaa suolistoni ja silti pelastaa illan. hänen kylpyhuoneensa käyttäminen ei ollut vaihtoehto. paikka oli aivan liian pieni, enkä ollut valmis olemaan niin rehellinen ja kertomaan hänelle, mitä oli tekeillä. jossain vaiheessa hän katsoo minua ja sanoo: "onko kaikki hyvin? meillä oli niin hyvät keskustelut baarissa, ja nyt olet niin hiljainen." sanoin tietysti, että oli jo myöhä ja olin vain väsynyt. hän sanoi ok, "mennään sängylleni makaamaan ja juttelemaan, niin voimme rentoutua". nyt tiedän, että kylpyhuone on täysin kielletty, se on makuuhuoneen yhteydessä, jos se oli edes vaihtoehto, se on poissa. sitten tajusin, että minulla oli kosteuspyyhkeitä vuokra-autossa. mutta miten käyttäisin niitä? en ehtinyt suunnitella niin pitkälle, tiesin vain, että minun oli tehtävä jotain nopeasti, tai paskantaisin housuihini. teeskentelin puhelua ja teeskentelin, että työkaveri soittaa, oli myöhä, mutta työpaikkani on eri aikavyöhykkeellä. sanoin janelle, että minun oli mentävä puheluun ulos pariksi minuutiksi. heti kun kuulin oven sulkeutuvan takanani, spurttasin autolle yrittäen pitää perseeni kasassa. autolle päästyäni nappasin kosteuspyyhkeet ja tutkin aluetta etsien vaihtoehtoja. alue on iso, hajaantunut kerrostalokompleksi, jossa ei ole kovinkaan paljon vaihtoehtoja paskantamiseen ulkona ilman, että minua ei nähdä. näen roskiksen noin 100 metrin päässä eri parkkipaikan toisella puolella, ja sen takana on puita. juoksen sinne, hyppään neljän jalan aidan yli. tajusin, että kukaan ei näe minua, joten pudotin housuni, ja tuli välitön helpotus. en nähnyt tarkalleen, mitä minusta tuli ulos, mutta tiesin, että se ei ollut paljon vettä paksumpaa. siivosin parhaani mukaan märkäpyyhkeilläni ja suuntasin takaisin sisälle. jane oli nyt pukeutunut hyvin seksikkääseen yöpaitaan. tunsin häpeää siitä, mitä juuri tapahtui, mutta olin melko varma, että selviäisin siitä. keksin nopean valheen puhelinsoitosta ja sukelsin sitten toiseen valheeseen siitä, että hotellissani ei ollut kuumaa vettä ja kaipasin kovasti suihkua. hän nauroi, mutta antoi minun käyttää suihkua. suihkun jälkeen jatkoimme taas hyvää keskustelua, enkä mennyt takaisin hotelliin.</w:t>
      </w:r>
    </w:p>
    <w:p>
      <w:r>
        <w:rPr>
          <w:b/>
        </w:rPr>
        <w:t xml:space="preserve">Tulos</w:t>
      </w:r>
    </w:p>
    <w:p>
      <w:r>
        <w:t xml:space="preserve">paskoin roskiksen taakse parkkipaikalla pelastaakseni tinder-koukkuni.</w:t>
      </w:r>
    </w:p>
    <w:p>
      <w:r>
        <w:rPr>
          <w:b/>
        </w:rPr>
        <w:t xml:space="preserve">Esimerkki 7.2447</w:t>
      </w:r>
    </w:p>
    <w:p>
      <w:r>
        <w:t xml:space="preserve">Teksti: tämä tapahtui siis eilen. minulla oli eilen työhaastattelu kello 14.00 starbucksissa, ja sitä edelsi lukuisia huonoja päätöksiä; mutta palaanpa ensin asiaan. edellisenä iltana oli kuten useimpina perjantai-iltoina, joita minulla on ollut viime aikoina: join 6-packin ja pelasin kavereideni kanssa rakettiliigaa. tämä oli virhe numero yksi. seuraavana päivänä lähdin aikaisin työhaastatteluun, jotta voisin käydä lounaalla moesissa. Otin burritokulhon, jossa oli kanaa, riisiä, papuja, quesoa ja paljon vihanneksia. kuten tavallista, vatsani tuntui sen jälkeen kuin ilmapallo. tämä oli virhe numero kaksi. siitä huolimatta ajoin starbucksiin, kun minulla oli 10 minuuttia aikaa ennen haastattelua. halusin olla kohtelias, joten ostin tavallisen mustan kahvin juodakseni, kun olin siellä. tämä oli virhe numero kolme. näin jälkikäteen ajateltuna tämä oli täydellinen myrsky aggressiiviselle suolen liikkeelle. siirryin eteenpäin noin 15 minuuttia, ja istuin pöydässä starbucksin johtajan kanssa kertomassa hänelle, miksi olen pätevä tähän tehtävään, kun yhtäkkiä minusta tuntui, että joku vitun avaruusolio yrittää syödä tiensä ulos vatsastani. luonnollisesti se ei onnistunut siellä, joten se pääsi tiensä alas perseeseeni. kauhea vessahätä iski minuun kerralla, ja jouduin pyytämään anteeksi kesken haastattelun. ryntäsin kaupan miesten vessaan vain huomatakseen, että se oli varattu. paniikki iskee. katson olkani yli nähdäkseni, näkeekö johtaja minut, mutta hän ei näe. nielen sitten ylpeyteni ja yritän naisten vessaan. sekin on lukossa. Tässä vaiheessa hyppelen ylös ja alas ja hipsuttelen paikallani yrittäen estää muukalaista pääsemästä ulos. harkitsin yrittäväni livahtaa ulos kaupasta ja käydä wendyn vessassa lähellä, mutta johtaja istuu oven edessä näkyvillä. minun oli ajateltava nopeasti, eikä seisominen auttanut asiaa, joten menin istumaan takaisin. jatkoimme haastattelua siitä, mihin jäimme, mutta en pystynyt keskittymään mihinkään muuhun kuin käsillä olevaan hätätilanteeseen. pidättelin sitä muutaman minuutin, kunnes en kirjaimellisesti enää pystynyt, ja pyysin anteeksi vuolaasti ja selitin hänelle, että minulla oli vatsavaivoja. nousin pöydästä vain rukoillen, että vessaan pääsisi tällä kertaa. viljelin pöllyä vessaan ja kokeilin taas miesten ovea. varattu. hetkeäkään epäröimättä vedin naistenhuoneen oven kahvasta, ja se oli auki. ryntäsin sisään jättäen taakseni ydinpilven, ja housuni olivat alhaalla ennen kuin olin ehtinyt vessaan. istuin alas, hoidin asiani ja huokaisin helpotuksesta. sitten kauhukseni katsoin alushousujani. kävi ilmi, että olin paskantanut hitaasti alushousuihini samalla kun olin piereskellyt matkalla vessaan. kun olin lopettanut paskomisen, tein sen, mitä kuka tahansa järkevä ihminen tekisi, ja riisuin kaiken. Heitin paskat täynnä olevat alusvaatteeni naistenhuoneen roskikseen, pesin käteni ja kävelin likaisen perseeni takaisin pöydän ääreen, jossa johtaja istui yhä hämmentynyt ilme kasvoillaan. Lopulta saimme haastattelun päätökseen, ja menin kotiin suihkuun. odotan yhä soittoa... edit:sunnuntai-iltana, ei vieläkään soittoa. ehkä huomenna...</w:t>
      </w:r>
    </w:p>
    <w:p>
      <w:r>
        <w:rPr>
          <w:b/>
        </w:rPr>
        <w:t xml:space="preserve">Tulos</w:t>
      </w:r>
    </w:p>
    <w:p>
      <w:r>
        <w:t xml:space="preserve">paskansin housuihini yrittäessäni vapauttaa kaasua matkalla vessaan kesken työhaastattelun.</w:t>
      </w:r>
    </w:p>
    <w:p>
      <w:r>
        <w:rPr>
          <w:b/>
        </w:rPr>
        <w:t xml:space="preserve">Esimerkki 7.2448</w:t>
      </w:r>
    </w:p>
    <w:p>
      <w:r>
        <w:t xml:space="preserve">Teksti: kuten tavallista, tämä fu ei tapahtunut tänään, mutta se meni tänään alas suurella tavalla.Ostin lukiolaispojalleni iphone 6 plus 18 kuukautta sitten. liitin luottokorttini hänen omenatunnukseensa tiukalla ohjeistuksella, että hänen on kysyttävä minulta ennen kuin hän käyttää korttia. näin hän teki... 17 kuukauden ajan. luulen, että me kaikki tiedämme, mihin tämä on menossa... tänään katsoin luottokorttilaskuani, koska se näytti hieman korkealta. Poikani on jäänyt koukkuun erääseen typerään peliin, ja hän on käyttänyt viimeisen kuukauden aikana yli 1000 dollaria "pelin sisäisiin ostoksiin". Ja mikä minua tappaa, on tämä: tärkein syy oli se, että hän voisi eri aikoina "popsia ilmapalloja nopeammin". Voi hitto. Käytin yli 1000 dollaria siihen, että pikku kersani voisi "popsia virtuaalisia ilmapalloja paljon nopeammin" 30 päivän ajan. (peli on "bloons td 5", uteliaille tiedoksi...) pitäisi olla subreddit vanhemmille, jotka ovat huomanneet, että heidän rakkaat pikkuisensa ovat myyneet ne sähköisesti alas jokea, 4-numeroisten summien arvosta, jotta "popsivat virtuaalisia ilmapalloja nopeammin" tai mitä tahansa. mainittu iphone/iwatch on takavarikoitu ja se saatetaan tosiaan myydä, en ole vielä päättänyt. Pidä silmällä lähimmässä ebayssä iphone/iwatch-yhdistelmää, jonka myyjä on "father_of_a_balloon_popping_addict". tässä kaikessa on hyviä uutisia. applen asiakaspalvelu suhtautui syytteisiin suorastaan pyhimyksellisesti. Kerroin heille tarkalleen, mitä tapahtui, ja toivoin vain parasta. juridisesti he eivät olleet minulle mitään velkaa, mutta he hyvittivät kuitenkin 98 prosenttia veloituksista. suuri huuto "ginalle" ja "jenniferille", te todella teitte tifu-tuntemuksestani vähemmän tifu-tuntemuksen!!! muokkaus: muotoilu...</w:t>
      </w:r>
    </w:p>
    <w:p>
      <w:r>
        <w:rPr>
          <w:b/>
        </w:rPr>
        <w:t xml:space="preserve">Tulos</w:t>
      </w:r>
    </w:p>
    <w:p>
      <w:r>
        <w:t xml:space="preserve">poikani keräsi luottokortilleni yli 1000 dollaria typeristä pelin sisäisistä ostoksista iphonella, koska luotin häneen, ja Apple oli mahtava ja enimmäkseen palautti rahat.</w:t>
      </w:r>
    </w:p>
    <w:p>
      <w:r>
        <w:rPr>
          <w:b/>
        </w:rPr>
        <w:t xml:space="preserve">Esimerkki 7.2449</w:t>
      </w:r>
    </w:p>
    <w:p>
      <w:r>
        <w:t xml:space="preserve">Teksti: Okei, en edes tiedä, mokasinko minä vai hän, mutta... asun opiskelija-asuntolassa. kerroksessani on ehkä 9 tyttöä. tyttöjen vessassa (julkiset vessat, yäk) on 4 koppia, 2 suihkua ja 2 kylpyammetta (vaikka miksi joku haluaisi käyttää julkista kylpyhuonetta).). minulla oli kiire ja minun piti mennä vessaan, joten menin sisään ja nykäisin lähimmän oven auki. siellä oli tyttö, jonka ovi oli auki (ja kaikki salvat toimivat). Huudan, hän kiljuu ja yrittää peittää itsensä. sanon: "Olen niin pahoillani!" Kun yritän juosta toiseen koppiin piiloon, hän sanoo: "Ei se mitään, sellaista sattuu koko ajan." Nyt istun tässä ja mietin....jättääkö hän yleensä oven lukitsematta? miksi vitussa...hän ei myöskään huuhtonut tai pessyt käsiään, mikä on narsistista. edit: minusta tuntuu, että minun pitäisi mainita, että olen myös tyttö, koska en ole varma, oliko se selvää...</w:t>
      </w:r>
    </w:p>
    <w:p>
      <w:r>
        <w:rPr>
          <w:b/>
        </w:rPr>
        <w:t xml:space="preserve">Tulos</w:t>
      </w:r>
    </w:p>
    <w:p>
      <w:r>
        <w:t xml:space="preserve">- käveli sisään tytön päälle kusella, mutta ilmeisesti sitä tapahtuu hänelle jatkuvasti?**</w:t>
      </w:r>
    </w:p>
    <w:p>
      <w:r>
        <w:rPr>
          <w:b/>
        </w:rPr>
        <w:t xml:space="preserve">Esimerkki 7.2450</w:t>
      </w:r>
    </w:p>
    <w:p>
      <w:r>
        <w:t xml:space="preserve">Teksti: kirjoitan tänne ensimmäistä kertaa, joten toivottavasti teen tämän oikein. 30 minuuttia sitten olin lähdössä töihin, joten lukitsin oven ja käynnistin auton. ajoin ulos pihatieltä ja rullasin risteykseen kadun varrella. näen isoäitini, joka asuu luonamme muutaman viikon ja hän huutaa, jos olisin lukinnut oven (hänellä ei ollut avainta). minulla oli ikkunat alhaalla, joten nyökkäsin. tajusin, että hän oli lukittuna, tein u-käännöksen ja ajoin takaisin pihatielleni. nousin ulos, avasin oven, menin takaisin autoon. sieltä tulee polttoaine. Koska olin jo myöhässä töistä, olin hieman kiukkuinen, joten unohdin tarkistaa oikean puoleisen peilin, kun peruutin ulos. oletin, että kun kerran pääsin sisään, pääsen uloskin. väärässä. törmäsin naapurin ford exploreriin (ajan honda accordia), ja hän näki sen. Vahingot olivat särkynyt takavalo ja kolhiintunut puskuri autooni ja muutama naarmu hänen takapuskurinsa kulmaan. pahoittelin vuolaasti ja kysyin häneltä, mitä hän haluaisi tehdä. lopulta menetin 20 dollaria, ja vanhemmilleni (olen 18-vuotias, ajanut 1. marraskuuta lähtien) ilmoitetaan asiasta. onko vinkkejä, mitä minun pitäisi tehdä töiden jälkeen?</w:t>
      </w:r>
    </w:p>
    <w:p>
      <w:r>
        <w:rPr>
          <w:b/>
        </w:rPr>
        <w:t xml:space="preserve">Tulos</w:t>
      </w:r>
    </w:p>
    <w:p>
      <w:r>
        <w:t xml:space="preserve">vihaan tehdä oikein.</w:t>
      </w:r>
    </w:p>
    <w:p>
      <w:r>
        <w:rPr>
          <w:b/>
        </w:rPr>
        <w:t xml:space="preserve">Esimerkki 7.2451</w:t>
      </w:r>
    </w:p>
    <w:p>
      <w:r>
        <w:t xml:space="preserve">Teksti: niin tifu yrittämällä olla avulias. se alkoi yksinkertaisena kotiremontti. olemme korvaamassa sähköliesi uunin uudella kaasu-uuni. tämä edellyttää paitsi asennusta kaasulinjan, mutta myös astua alas pistorasiaan 220v 110v. Olemme tehneet paljon sähkötöitä talossamme, joten saatuamme neuvoja valtuutetulta sähköasentajalta päätimme ryhtyä tähän tehtävään omin voimin. hankimme kaikki tarvitsemamme osat ja jopa arvioimme, voisimmeko mahdollisesti lisätä kokonaan uuden linjan sen sijaan, että pudottaisimme nykyisen linjan jännitettä. päätimme käyttää vain jo asennettua linjaa. Se vaikutti riittävän yksinkertaiselta: irrotetaan kaksinkertainen 50 ampeerin katkaisija, korvataan yhdellä 20 ampeerin katkaisijalla, käytetään ylimääräistä kuumaa linjaa nollapisteenä. joten niin ja minä vedämme kannen pois pääkatkaisijarasiasta, joka on ulkona ja erillään pienemmän ampeerin sisäisestä katkaisijarasiastamme. kytkemme kaiken virran pois päältä ollaksemme "varmoja". irrotamme kaksi johtoa kaksinkertaisesta 50 a:n katkaisijasta, sitten vedämme ja vedämme saadaksemme katkaisijan kytkimen irti, mutta se ei liiku. Yritin olla erittäin avulias ja katsoa, saisinko katkaisijan kytkimen irti itse ennen kuin palasin. vedän, nykäisen, ei mitään. otin sitten upouuden räikkäruuvimeisselimme, jonka olemme omistaneet tasan kaksi päivää. Työnsin sen kytkimen taakse ajatellen, että voisin irrottaa sen hemmetin vehkeen, ja pam! kuin valonvälähdys, kirkkain koskaan näkemäni asia välähtää kasvoilleni, tapahtuu erittäin kova pamaus ja ruuvimeisseli lentää kädestäni. olin sokeutunut välähdyksestä sekunnin murto-osaksi ja kuulen naapurin (joka oli takakannellaan viereisellä pihalla) huutavan: "Oletko kunnossa?".". en nähnyt häntä, mutta nostin käteni ja vilkutin hänen suuntaansa ja sanoin "kyllä, olen kunnossa", vaikka en ollut vielä varma, olinko oikeasti kunnossa. hän juoksee ulos ja näkee minun seisovan siellä säikähtäneenä ja haisevan melko kärventyneeltä. näköni alkaa palautua, ja keskellä on kirkas piste. naapuri toiselta puolelta astuu ulos terassilleen ja huutaa "oletteko kaikki kunnossa"?" jep, räjäytin meidän talomme sähköt, hänen talonsa sähköt ja toisen naapurin sähköt takanamme. kolme taloa räjäytettiin yhdellä ruuvimeisselillä. toinen naapuri huusi terassiltaan soittavansa sähköyhtiölle. noin puolen tunnin päästä auto tulee ja kaveri avaa suuren vihreän laatikon pihallamme ja laittaa kytkimen takaisin päälle. hän oli niin ystävällinen, että odotti varmistaakseen, että kaikki talossamme palasi päälle, myös ilmastointilaite, joka käynnistyi hitaasti uudelleen. pääkatkaisijarasiassamme on nyt mustia palojälkiä kaikkialla, ja ruuvimeisselin kärki, joka oli irrotettavissa, on nyt hitsattu kahvaan. kaikki on nyt kunnossa, mutta tämä on helposti tyhmintä, miltä olen tuntenut itseni hyvin pitkään aikaan. ☹️ kiitos sen, että ruuvimeisselissä oli kumikahva, en tuntenut lainkaan iskuja erittäin suuresta kipinästä, se vain heittäytyi takaisin kädestäni. saimme sentään katkaisijan irrotettua ja vaihdettua, kun sähköt olivat poikki, kuten sähköyhtiön mies ehdotti. tämä projekti on nyt melkein valmis ja sydämeni on melkein hidastunut takaisin normaaliksi (olin hyvin peloissani).[kuva ruuvimeisselistä](https://imgur.com/gallery/fvwhi)</w:t>
      </w:r>
    </w:p>
    <w:p>
      <w:r>
        <w:rPr>
          <w:b/>
        </w:rPr>
        <w:t xml:space="preserve">Tulos</w:t>
      </w:r>
    </w:p>
    <w:p>
      <w:r>
        <w:t xml:space="preserve">räjäytin talomme ja kahden naapuritalon sähköt ruuvimeisselillä.</w:t>
      </w:r>
    </w:p>
    <w:p>
      <w:r>
        <w:rPr>
          <w:b/>
        </w:rPr>
        <w:t xml:space="preserve">Esimerkki 7.2452</w:t>
      </w:r>
    </w:p>
    <w:p>
      <w:r>
        <w:t xml:space="preserve">Teksti: Tämä on ensimmäinen tifuni, joten pyydän anteeksi, jos se on surkea, mutta lähetin bändille anteeksipyynnön ja ajattelin, että tarina itsessään oli aika hauska, vaikka itse moka ei olekaan niin pahaok tämä tapahtui eilen illalla ja olen aika pahamaineinen kaveriporukassani siitä, että olen liian kännissä punk-keikoilla/ennen keikkoja ja joudun lähtemään kotiin ennen pääesiintyjää, Ensimmäinen ja pahin tapaus oli, kun näin Dead Kennedysin vuosi tai kaksi sitten, ja menin kotiin, kun olin nähnyt paikallisen bändin Dayglo Abortionsin, hieno bändi, mutta halusin nähdä DK:n. (sitten taas heillä ei ilmeisesti ollut jelloa ja näin hänet coachellassa myöhemmin samana vuonna, joten w/e) joka tapauksessa päätin mennä tälle keikalle paikalliseen pubiin, koska hyvä ystäväni kertoi, että pitäisin yhdestä avaajista baptistsista, pääesiintyjänä oli sumac (sludge metal, ei oikein minun juttuni), joka tapauksessa paikalliset bändit waingro ja baptists avasivat. Joten menen kavereideni luokse ja menemme pubiin keskusteltuamme pitkään siitä, menemmekö nyt katsomaan molempia avaajia vai juopottelemmeko enemmän ja menemme vain baptistien luo, luulin, että sovimme juovamme enemmän ja menimme kuitenkin. Olin juuri kuunnellut muutaman baptistien biisin tuntia aiemmin, joten minulla ei ollut mitään käsitystä siitä, miltä he kuulostavat, mutta ajattelin vain, että luultavasti nauttisin heistä, waingroa en ollut koskaan kuullut, mutta sumac on sludge metallia, eikä se ole erityisesti minun juttuni, mutta aioin kuitenkin nähdä sumacin, koska he olivat pääesiintyjiä, Joka tapauksessa, joten olin kännissä, menin keikalle, näin baptistit ja pidin heitä vitun hienoina, ja ostin baptistien paidan heti sen jälkeen heidän tuekseen, ja sitten menin nukkumaan, koska minulla oli kahdeksan:30 tunti ja olin jo ihan sekaisin ja kuten mainitsin sumac ei ollut vetonaula minulle. Joka tapauksessa heräsin sitten jostain jumalattoman kauheasta kellonajasta ja tekstasin kaverille, jonka kanssa menin tänä aamuna, että mitä vittua, miksi olin ainoa ihminen, joka oli hulluna baptisteihin, he olivat sairaita! Silloin hän kertoi, etten oikeastaan nähnyt baptisteja, vaan olin nähnyt waingron, ja se oli osa sitä, miksi hän yritti saada minut jäämään edellisenä yönä (en oikeastaan muista tätä keskustelua, mutta se kuulostaa uskottavalta), ja että ihmiset todellakin sekosivat baptisteista ja hänen mielestään oli aika normaalia, että ihmiset ottivat rauhallisesti avajaisia varten. Olin samaa mieltä ja kerroin hänelle, kuinka mokasin ja ostin väärän bändin paidan. lyhyesti sanottuna ostin väärän bändin paidan, enkä ole koskaan edes nähnyt baptistien bändiä, mutta pidän baptistipaidasta siitä huolimatta, ja nyt minun on nähtävä bändi, koska tunnen itseni idiootiksi, kun käytän bändin paitaa, jota en ole koskaan nähnyt enkä kuuntele paljonkaan. minun on myös hankittava waingro-paita.</w:t>
      </w:r>
    </w:p>
    <w:p>
      <w:r>
        <w:rPr>
          <w:b/>
        </w:rPr>
        <w:t xml:space="preserve">Tulos</w:t>
      </w:r>
    </w:p>
    <w:p>
      <w:r>
        <w:t xml:space="preserve">menin keikalle shitfaced näin bändin, joka luuli olevansa eri bändi, ostin heidän paitansa ja lähdin ennen kuin näin kyseisen paidan bändin ja sen huonon, jonka aioin nähdä.</w:t>
      </w:r>
    </w:p>
    <w:p>
      <w:r>
        <w:rPr>
          <w:b/>
        </w:rPr>
        <w:t xml:space="preserve">Esimerkki 7.2453</w:t>
      </w:r>
    </w:p>
    <w:p>
      <w:r>
        <w:t xml:space="preserve">Teksti: tämä tapahtui eilen illalla, ja vittumainen osa tuli yhden jälkeen yöllä. kun olin ajamassa kotiin tyttöystäväni (kutsumme häntä Danaksi) kanssa, hän saa tekstiviestin yhdeltä ystävältään edellisestä työpaikastaan, kutsumme häntä Debbieksi. hetkeä myöhemmin saan tekstiviestin Debbien "poikaystävältä", jota kutsumme Daveksi. he molemmat kutsuvat meidät baariin juomaan drinkkejä ja hengailemaan. dana mainitsee, kuinka hän kaipaa sitä, kun me kaikki hengailimme yhdessä ja kävimme ryyppäämässä. vaistoni sanoo, että se on huono ajatus, varsinkin kun otetaan huomioon tarjouksen lähde(t). mutta minulla on taipumus olla hieman tylsempi, mitä tulee viihteeseeni. jään kotiin ja luen, soitan kitaraa, katson elokuvia, pelaan videopelejä, mitä tahansa. hän sanoo, ettei halua lähteä yksin, ja nyt tajuan, että hän oli luultavasti huolissaan melkein juuri tämän tapahtumisesta. ainakin hänen puoliskonsa. joka tapauksessa, yrittäessäni lopettaa vanhana miehenä olemisen näin nuorena ajattelin pakottaa itseni lähtemään. voin saada itseni viettämään ainakin "ei aktiivisesti huonoa" aikaa sporttibaarissa, eikö niin? Jos ei muuta, juon itseni känniin ja katson ottelun uusintaa, voin keksiä pahempaakin tekemistä. en välitä pahasta olostani baariin menemisestä, varsinkin kun olemme käyneet juomassa samojen ihmisten kanssa monta kertaa ennenkin. mikä voisi mennä pieleen? hieman taustatietoa on ehkä paikallaan. dave on kusipää, ylikasvanut ihmislapsi. muutama kuukausi sitten hän menetti työpaikkansa, koska lintsasi töistä pelatakseen videopelejä. debbie on..... noh, sellainen psykopaatti-ämmä tyyppi. hän on aika söpö, mutta hänellä on vakavia ongelmia. heillä on yksi paskimmista suhteista, joita olen koskaan nähnyt. debbie muutti pois heidän asunnostaan pari kuukautta sitten, koska dave oli koko ajan mulkku, riiteli hänen kanssaan, huusi, jne. dave myönsi hiljattain avoimesti, ettei hän ole kiinnostunut debbiestä edes seksin suhteen, mutta dana omistaa auton ja maksaa puolet asunnon laskuista, jossa hän ei edes asu, sekä käyttää rahansa ostaakseen debbielle pelejä, juomia jne. takaisin tarinaan, kun olemme ajamassa baariin, dana saa debbieltä tekstiviestin, jossa hän sanoo, että dave on jo nyt mulkku. odotamme, että se on yksi niistä öistä, joita meillä on ollut ennenkin, ja ajattelemme, että käsittelemme asian sitä mukaa kuin se tapahtuu. Kävi ilmi, että näin ei käy. menemme sinne, ja kun dave menee vessaan pian sen jälkeen, debbie kommentoi, kuinka hän käyttäytyy jo paljon iloisemmin ja muuta sellaista. ilta sujuu suhteellisen hyvin jonkin aikaa. muutama muukin ystävä ja työkaveri ilmestyy paikalle ja hengailee, kaikilla on hauskaa ja kaikki juovat, ja näyttää siltä, että illasta tulee loppujen lopuksi hyvä.nyt emme ole käyneet ulkona juomassa vähään aikaan, ainakin 6 kuukauteen. joten juomme ollaksemme humalassa tänä iltana. tiesimme sen, ja selvästi dave ja debbie tekivät samoin. dave lähtee pöydästä pelaamaan biljardia, ja debbie kommentoi, että jos asiat jatkuvat näin hyvin, hän saattaa päästä tänään pukille. osoittautuu, että hän oli oikeassa enemmän kuin kuvitteli, mutta tämä menee asioiden edelle. dana kommentoi, että koska debbie on niin kiimainen eikä ilmeisesti saa seksiä, debbie voisi tulla kanssamme kotiin ja lainata makuuhuoneen ja minut ulos muutamaksi tunniksi. tämä oli nyt täysin vitsi, hän on viitannut siihen useita kertoja aiemmin. Yleensä hän vitsailee siitä sellaisten ihmisten kanssa, jotka eivät ole edes etäisesti kiinnostuneita minusta, eivät ole kiinnostuneita miehistä tai eivät ole kiinnostuneita seksistä lainkaan. Hän vitsailee siitä koko ajan yhden ystävänsä kanssa, joka on kolmekymppinen neitsytnainen, joka ei ole "säästä avioliittoa varten" -tyyppiä, vaan vain "minulla on viisi kissaa ja olen sosiaalisesti kömpelö" -tyyppiä, joka ei selvästi tunne oloaan mukavaksi läheisyyden käsitteen suhteen.Hän myös sanoo jatkuvasti asioita kuten "hän ei jaa hyvin" ja jopa kerran, että hänellä "on ollut tilaisuuksia pettää minua, mutta hän ei koskaan tekisi sitä, ei rakkaudesta minuun vaan koska se on pohjimmiltaan väärin" ja niin edelleen. hän on hyvin rehellinen ihminen ja arvostaa valtavasti henkilökohtaista rehellisyyttä. joten olisin sanonut, että hänellä ei selvästikään ollut aikomusta pettää minua ja tiesi, että minulla ei ollut aikomusta pettää häntä. olemme molemmat samaa mieltä siitä, että se on väärin kaikilla tasoilla. pidä tämä mielessä, se tulee esiin useita kertoja myöhemmin. ilta etenee, juomme paljon, ja lopulta on aika alkaa miettiä ulos lähtemistä. dana ehdottaa, että me (hän, dave, debbie ja minä) menisimme takaisin asunnollemme ja jatkaisimme juomista siellä, koska se on halvempaa ja meillä on huomattavan paljon viinaa varastossa. Niinpä teemme niin, dave ja debbie ovat selvästi liian humalassa ajaakseen, ja lain mukaan olen varma, että tässä vaiheessa myös dana ja minä olimme. en yleensä aliarvioi sitä, kuinka humalassa olen, mutta aina on poikkeuksia. otan daven mukaani ja lähdemme kotiin, saavumme sinne ensin ja laitamme taustamusiikkia päälle (star trek voyager, hänen valintansa jostain syystä). alan juoda bacardi oakheartia, jonka joku antoi minulle jokin aika sitten. tytöt ilmestyvät paikalle ja lähtevät pian sen jälkeen hakemaan olutta. kun he palaavat, dana joutuu käymään vessassa. debbie sanoo tulevansa mukaan. dana on hämmentynyt, mutta suostuu ja pyytää minua hakemaan lasit alas (shottilasimme ovat ylimmällä hyllyllä, ja hänellä on vähän. Haen lasit alas ja alan pystyttää tiskiä juomia varten. kun saan kaiken järjestettyä, tajuan, etten ole nähnyt tai kuullut tyttöjä vähään aikaan, eikä dave ole enää sohvalla. tarkistan kylpyhuoneen - ei, ovi auki, valot sammutettu ja tyhjä. joten menen makuuhuoneeseen ja avaan oven. jähmetyn. Olisin odottanut monia asioita, että he istuisivat sängyllä juttelemassa, että Debbie pilkkaa Danaa kaikista seksileluista, joita meillä on yöpöydällä (hän rohkaisee minua aktiivisesti tekemään uusia asioita hänen kanssaan sängyssä, poikkeuksena se, että "kumpikaan meistä ei jaa niitä"), että Dave pelaisi pelilaitteellani tai monia muita asioita. en huomannut mitään ympäriinsä heiteltyjä tavaroita tai erilaisia muita asioita, joiden merkityksen ymmärtäisin myöhemmin, koska olin muutaman sekunnin ajan täysin shokissa siitä, mitä näin. dave oli sängyn reunalla paljain takapuolin, ja debbie oli kumartunut sängyn yli ja harrasti hänen kanssaan koiratyyliä. Debbie oli työntänyt Danan selkä seinää vasten (sänkymme on nurkkaa vasten) ja hautasi innokkaasti kasvonsa Danan paljaiden, levitettyjen jalkojen väliin. olin tässä vaiheessa noin kolmen drinkin päässä "soita ambulanssi, tai hän ei ehkä selviä" -ajatuksesta, joten kun aivoni lakkasivat toimimasta, toinen osa potkaisi minut liikkeelle, sanoin ääneen "pennin tai punnan" ja suljin oven takanani kävellessäni sängyn luo.Ryömin Danan luokse ja suutelin hänen poskeaan, hän kiemurteli ja tarttui lakanoihin, mitä pidin jännityksenä, ja aivoni olivat luovuttaneet ja jättäneet tilalle "selvitetään tämä paska myöhemmin" -viestin, joten aloin suudella hänen kaulaansa. hän taputti minua ja sanoi "kulta, anna Debbien ottaa sinulta suihin! hän on todella hyvä!"." ja kun aivoni potkaisivat hetkeksi "virhe, jotain pois" ja epäröin, hän kehotti minua "ota housut pois." No, tässä vaiheessa, mitä minä näen, siellä on söpö tyttö syömässä kaunista tyttöystävääni samalla kun häntä raiskataan takaapäin, ja tyttöystäväni käski minua vain innokkaasti ottamaan pääni pois. känninen minäni käski aivojani painumaan vittuun ja housuni haihtuivat.tässä kohtaa muistini muuttuu todella hajanaiseksi, ja hajanaisuudella tarkoitan arvotonta. jouduin kuulemaan tarinan tyttöystävältäni ja yrittämään koota yhteen hänen ja minun muistikuvani. mutta periaatteessa viimeinen asia, jonka muistan hetken aikaa, oli se, että Debbie meni syvään kurkkuun toisen kerran. ilmeisesti se oli hyvää, Dave lopetti, minä lopetin vähän sen jälkeen, ja jossakin vaiheessa, kun tämä oli meneillään, Dana lähti. hän nousi ylös, lähti huoneesta, löysi housut olohuoneesta, poistui asunnosta ja meni istumaan autoonsa. koska hän ei ollut paikalla ja muistini voi yhtä hyvin olla tyhjä, emme tiedä mitä tapahtui jonkin aikaa sen jälkeen. dana tulee hetken kuluttua takaisin yläkertaan, ja ilmeisesti dave on sammuneena sohvalla, ja minä olen makuuhuoneessa antamassa sitä debbielle. Ilmeisesti olen huomattavasti parempi kuin dave. mutta sitä, että näkee poikaystävänsä laittavan toisen tytön kovaa spermalle, ei halua nähdä, ja osittain siksi dana lähtee taas, palaa autolleen ja soittaa parille ystävälleen kysyäkseen, ovatko he hereillä. nyt tilanne menee päin helvettiä. dana meni autolle soittamaan jollekulle hakemaan hänet, koska häntä pelotti. tarkoitan, joo, hän ei halunnut nähdä minua toisen naisen kanssa, mutta se ei oikeastaan ollut iso osa. hän ei tarttunut peittoihin, katsonut minua huolestuneesti, työntynyt pois debbiestä jne. koska hän oli huolissaan siitä, mitä ajattelin. dave oli ahdistanut hänet makuuhuoneeseen ja jotenkin suostutteli debbien auttamaan häntä riisumaan housut. hän oli kaatanut vaatekoreja yrittäessään päästä niistä pois. sitten kun hänet oli työnnetty sängyn viereen ja ahdistettu sinne, dave alkoi käydä debbien kimppuun, joten debbie alkoi käydä hänen kimppuunsa.Tämä kaikki tapahtui vastoin hänen tahtoaan, joten kun hän ehdotti, että ottaisin häneltä suihin, hän periaatteessa pakeni tilanteesta ilman, että panisin daven sairaalaan, koska hän oli yrittänyt raiskata tyttöystäväni. hän teki myönnytyksen "jakamisesta", jotta hän pääsisi pois mahdollisimman nopeasti ilman, että koko yö olisi huonontunut kaikkien muiden kannalta. olin koko ajan täysin tietämätön, koska hän ei ollut huutanut tai huutanut tai sanonut mitään asiasta ollenkaan. hän ei sanonut 'lopeta' sen jälkeen kun tulin sisään, ei mitään. siinä vaiheessa hän oli jo yrittänyt sitä ja yritti vain päästä pois tilanteesta ennen kuin se menisi pidemmälle. minulta oli jäänyt huomaamatta kaikki tämä, enkä voi selittää, miten paskamaiselta se minusta tuntuu. ja sitten, koska hän käytti minua enemmän tai vähemmän suhteellisen halukkaana, joskin tietämättömänä tilanteen todellisuudesta, houkutuslintuna, kun hän tuli takaisin ja annoin sen taas Debbielle, hän halusi vain häipyä pois täältä. mutta kukaan hänen ystävistään ei ollut hereillä, joten hän odotti vielä hetken, ja sitten hän tuli ja hautautui minun ja seinän väliin, koska minäkin olin sammunut.nyt kun olemme jutelleet, olemme melko varmoja, että dave yritti alusta asti maata Danan kanssa (hän voisi periaatteessa olla malli "kurvikkaiden tyttöjen" tuotemerkeille tiimalasimuotonsa, lantionsa, peppunsa ja luonnollisen 32hh:nsa ansiosta) ja periaatteessa manipuloi meitä kaikkia. debbie on kiimainen ja seksuaalisesti tyydyttämätön, ja lisäksi hän silmäilee minua aika ajoin muutenkin, joten ei ole yllättävää, että hän yrittäisi minua parin drinkin jälkeen. mutta tyttöystäväni on sekä liian moraalinen että liian vähän kiinnostunut davesta, jotta se toimisi. joten vaikka hän käytti runsaasti alkoholia (puhutaan noin 10 paukkua tytöille, yli 25 minulle ja davelle), se ei pelannut hänen syliinsä. joten hän sanoo, ettei hän syytä minua tai kanna kaunaa minua vastaan. Hän on itse asiassa tavallaan kiitollinen siitä, että tulin tarkistamaan asian, koska muuten hän ei tiedä, mitä olisi voinut tapahtua. "Tavallaan pelastin hänet", mutta rehellisesti sanottuna en näe sitä niin. Hän sanoo, että hänen aivonsa käskivät häntä vain lähtemään pois sieltä, joten hän ei ajatellut huutaa tai kiljua eikä halunnut Daven lentävän ikkunasta ulos verisuihkussa, rikkinäisessä lasissa ja murtuneissa luissa. haluan vain potkia paskaa ulos itsestäni, kun en edes tajunnut, mitä oli tapahtumassa, ja se on vain huonoja aikoja ympäriinsä. jätetään dave mokaamaan se, mikä olisi voinut olla eteisen suihinotto, seksiä söpön tytön kanssa ja nelinpeli. ainakin en työskentele enää hänen kanssaan, joten en todennäköisesti postita työtöntä ja vankilasta lähiaikoina.</w:t>
      </w:r>
    </w:p>
    <w:p>
      <w:r>
        <w:rPr>
          <w:b/>
        </w:rPr>
        <w:t xml:space="preserve">Tulos</w:t>
      </w:r>
    </w:p>
    <w:p>
      <w:r>
        <w:t xml:space="preserve">tyttöystäväni kimppuun käytiin seksuaalisesti 30 metrin päässä minusta, ja minä olin tietämätön. sitten sain suihinoton tytöltä, joka auttoi tekemään sen. sitten harrastin seksiä tuon tytön kanssa. sitten mies, joka yritti maata tyttöystäväni kanssa, kävi hänen kimppuunsa uudelleen vessassa. sitten kun tyttö, jonka kanssa harrastin seksiä, ei enää kestänyt minua, yritin vakuuttaa tyttöystäväni, joka oli juuri joutunut seksuaalisen väkivallan kohteeksi kahdesti kahden tunnin sisällä, harrastamaan seksiä kanssani. koska en tee asioita puoliksi.</w:t>
      </w:r>
    </w:p>
    <w:p>
      <w:r>
        <w:rPr>
          <w:b/>
        </w:rPr>
        <w:t xml:space="preserve">Esimerkki 7.2454</w:t>
      </w:r>
    </w:p>
    <w:p>
      <w:r>
        <w:t xml:space="preserve">Teksti: eilen illalla minä ja kaveriporukka menimme katsomaan elokuvaa "The revenant" paikallisessa teatterissa. teatterissa, jonne menimme, myytiin näitä valtavia vesipulloja, noin 25 unssin pulloja, ja join yhden ensimmäisen puolen tunnin aikana elokuvasta. elokuvassa on yksi kohtaus, jossa kaveri vetää nuolen olkapäästään, ja se pelottaa minua niin paljon, että tajuan, että minun täytyy todella käydä kusella.Päätin, että koska en halua missata mitään elokuvasta, minun pitäisi pissata siihen isoon vesipulloon, joka minulla on edessäni. ajattelin, että vesipullo olisi tarpeeksi iso pitämään kaiken sisäänsä, ei ongelmaa. tyhjennän siis rakkoni keskellä melko täyttä elokuvateatteria, eikä kukaan ole viisaampi. Pissasin loppuun vesipulloon ja kurkottelin ottamaan korkin; pudotin pullon. pissaa valuu kaikkialle, lattialle, päälleni, se on täysi katastrofi. kaikki kahden rivin säteellä siitä, missä istuimme, katsovat minuun ällöttyneinä. kaikki ympärilläni alkavat kikattaa ja ääntelevät ällöttyneinä. tönäisen ystävääni käsivarteen ja sanon hänelle, että minun pitäisi varmaan lähteä kotiin vaihtamaan vaatteet. hän tarjoutui tulemaan mukaani ja varmistamaan, etten kuse mihinkään muuhun, kun lähden teatterista. minä ja ystäväni lähdimme elokuvateatterista ja ajoimme kotiin, jotta voisin vaihtaa vaatteet. sain tekstiviestin jokaiselta ystävältäni, joka oli paikalla, ja olen ansainnut lempinimen herra peepeebody.</w:t>
      </w:r>
    </w:p>
    <w:p>
      <w:r>
        <w:rPr>
          <w:b/>
        </w:rPr>
        <w:t xml:space="preserve">Tulos</w:t>
      </w:r>
    </w:p>
    <w:p>
      <w:r>
        <w:t xml:space="preserve">kusin vesipulloon katsellessani The revenantia ja epäonnistuin surkeasti. olen nyt nimeltäni mr. peepeebody.</w:t>
      </w:r>
    </w:p>
    <w:p>
      <w:r>
        <w:rPr>
          <w:b/>
        </w:rPr>
        <w:t xml:space="preserve">Esimerkki 7.2455</w:t>
      </w:r>
    </w:p>
    <w:p>
      <w:r>
        <w:t xml:space="preserve">Teksti: Olen työskennellyt viimeisen puolen vuoden ajan jonkin melko monimutkaisen ohjelmiston parissa, joka auttaa yrityksen johtamisessa. käytimme tätä peitetarinana sanomalla, että minulla olisi suuri ilmoitus ohjelmistosta jaettavaksi kaikkien kanssa. ok, kuulostaa tarpeeksi uskottavalta. onnistuimme siis keräämään koko yrityksen. Istun huoneen etuosassa (koska tekosyy), kun yhtäkkiä Brian (toinen esimies) kumartuu ja kuiskaa: "Karhu on myöhässä, viivyttele aikaa." "Viivyttele aikaa!" Muista, että vain kolme ihmistä koko yrityksessä tietää, mistä on kyse, kaikki muut odottavat varsinaista kokousta, eikä minulla ole mitään valmista. Olen tullut toimeen julkisten puheiden kanssa, ja nykyään viihdyn niissä yleensä hyvin. mutta seistä koko yrityksen edessä ilman mitään ja odottaa, että paskanjauhanta jatkuu mielivaltaisen kauan, oli... rankkaa.onneksi aikaa kului lopulta vain noin 10 minuuttia, ennen kuin tanssiva karhumme vihdoin pamahti sisään. hän tanssi tiensä 6-pakkauksen oluen kanssa kohti synttärisankaria. tässä vaiheessa me kaikki tajusimme, että musiikki olisi auttanut tilannetta huomattavasti, sillä karhupukuinen mies tanssii hiljaa ympäri huonetta tainnutettuun hiljaisuuteen on hieman, epämiellyttävä. siellä oli jonkin verran satunnaista naurua ja taputuksia, jotka auttoivat ainakin rikkomaan hiljaisuuden. istuin takaisin tuolilleni istumaan ja otin vastaan ympärilläni tapahtuvan kokemuksen.vannon, että karhu viipyi paikalla vain noin viisi minuuttia, ennen kuin kiusallisuus pääsi jopa häneen asti ja hänen oli tanssittava tiensä ulos. sitten kaikki kääntyivät takaisin minuun ja odottivat kokouksen jatkuvan. en tiedä, oliko se kohteliaisuus paskanjauhamiseni laadulle vai kuulostivatko kokoukseni aina paskanjauhamiselta."Mitä, ei? se oli pelkkää paskaa ja valheita. voitte lähteä. paitsi se maanantain kokous. se oli totta. joten tulkaa sinne." Sitten kaikki murahtivat ja lähtivät. enkä voi uskoa, että tämä on elämäni juuri nyt.</w:t>
      </w:r>
    </w:p>
    <w:p>
      <w:r>
        <w:rPr>
          <w:b/>
        </w:rPr>
        <w:t xml:space="preserve">Tulos</w:t>
      </w:r>
    </w:p>
    <w:p>
      <w:r>
        <w:t xml:space="preserve">joutui johtamaan tekaistua kokousta koko yrityksen edessä, jotta karhupukuun pukeutunut mies saattoi tanssia kiusallisesti huoneessa hiljaisuudessa.</w:t>
      </w:r>
    </w:p>
    <w:p>
      <w:r>
        <w:rPr>
          <w:b/>
        </w:rPr>
        <w:t xml:space="preserve">Esimerkki 7.2456</w:t>
      </w:r>
    </w:p>
    <w:p>
      <w:r>
        <w:t xml:space="preserve">Teksti: Tässä on laiha juttu. minusta (28f) on jotenkin tullut työpaikallamme kuljettaja. työpakettiauto on [sprinter](http://www.mbvans.com/sprinter/home), jossa ei ole sivuikkunoita, ja vihaan sen ajamista. peruuttaminen on stressaavaa, mutta en kerro tätä pomolleni.kaksi päivää sitten minun piti hakea tavaraa toisista kasvihuoneista ja tuoda se takaisin omaan kasvihuoneeseemme. kolme määränpäätä takana ja vielä kaksi jäljellä. neljännen määränpään kohdalla noutopaikka oli pieni alue, jossa oli lyhyet sementtiset väliseinät. yritin peruuttaa ja kääntyä samaan aikaan ja osuin puskurilla yhteen väliseinistä. ''Se on vain naarmu, ei se mitään, joten jatkan päivän tehtäviäni. myöhemmin minun piti hakea jotakin tuotantopaikaltamme ennen kuin lähden päivän viimeiselle ajomatkalle. yhdellä pomollani on työmaalla koira, joka on kauhea, se ilmestyy tyhjästä, nousee nopeasti liikkuvien ajoneuvojen taakse ja eteen ja päästää koiranhaukkunsa valloilleen. Olen peruuttamassa ja kääntymässä ympäri, se ilmestyy, satun juuri näkemään sen, kun se päästää tavallisen koiranhuutonsa. käännyn kovempaa ja törmään kompostiperävaunuun. nousen ulos katsomaan, ovatko se ja sprinteri kunnossa. Se on täysin kunnossa, koska väistin sitä, mutta sprinterin puskurissa on vain naarmu. Olen järkyttynyt. Tänään ei mene hyvin. Tuijotan koiraa, joka lopettaa haukkumisen, tuntee vihani ja lähtee. Lähden matalalla mielellä ajamaan. Haen 15 lasipaneelia toisesta kasvihuoneesta, koska tuulimyrsky tuhosi osan myyntiosastostamme. Kello on puoli viisi, työvuoroni päättyy puoli viideltä, ja minulla on oma koirankoulutusyritys, jonka koulutustapaaminen on sovittu viideksi. Ajan kotiinpäin niin varovasti. nopeusrajoitus tai juuri ja juuri alle sen. pari metriä vihreän valon jälkeen se muuttuu keltaiseksi. h*tti... jos jatkan matkaa, ajan punaisen yli. jos hidastan pysähtyäkseni, vaaraan lasilevyt rikkoutua. valitsen sen, että en joudu osumaan punaisen yli ajamiseen. kuulen lasien liukuvan pois paikaltaan, ensin hitaasti, mutta ne kiihtyvät ja tekevät tiensä istuimeni selkänojaan ja *murskautuvat* tuhansiksi pieniksi paloiksi. kyyneleet alkavat valua.palaan töihin, kerron pomolleni, että pomoni ja yksi työkaveri siivosivat sotkun puolestani. pyysin anteeksi seuraavana päivänä. suunnittelin siivoavani sen seuraavana päivänä, koska palasin kasvihuoneeseen viideltä ja olimme valmiita puoli viideltä. tl:dr mokasin, kun romutin työsprinterin puskurin, enkä juuri ja juuri ajanut pomoni koiran päälle ja hajotin lasipaneelit, joita tarvitsimme kasvihuoneen seinässä olevien reikien korjaamiseen. edit: otsikossa piti sanoa "kaatuminen" eikä "ryssiminen"...</w:t>
      </w:r>
    </w:p>
    <w:p>
      <w:r>
        <w:rPr>
          <w:b/>
        </w:rPr>
        <w:t xml:space="preserve">Tulos</w:t>
      </w:r>
    </w:p>
    <w:p>
      <w:r>
        <w:t xml:space="preserve">muoto, pyydä poistumaan ja kävele ulos.</w:t>
      </w:r>
    </w:p>
    <w:p>
      <w:r>
        <w:rPr>
          <w:b/>
        </w:rPr>
        <w:t xml:space="preserve">Esimerkki 7.2457</w:t>
      </w:r>
    </w:p>
    <w:p>
      <w:r>
        <w:t xml:space="preserve">Teksti: joka vuosi ystävänpäivänä hemmottelen säälittävää, sinkkua persettäni pedikyyrillä. ei mitään kovin syvällistä, yleensä jalkojen korjailua ja jalkojen hierontaa. joten tänä aamuna saavun yhteen alueemme kynsisalongista, varaan ajan 9:30:ksi ja istahdan alas. työntekijä käy läpi pedikyyrin tyypillisiä valmistelurutiineja: lämmittää vettä, heittää pyyhkeen tai kaksi uuniin, ottaa öljypakkauksen mukaan jne. pedikyyrin ensimmäisen puoliskon ajan asiat sujuvat melko hyvin. hieroja tekee todella hyvää työtä jalkojeni kanssa ja on juuri lopettamassa jalkojeni öljyämistä. tässä vaiheessa asiat muuttuvat karvaiksi. Hän nousee ylös ja ottaa lämpimän pyyhkeen, ja oletan, että hän aikoo hieroa jalkaani sillä ja saada sen tuntumaan kihelmöivältä. Sen sijaan hän päättää peittää sen jalkojeni päälle ja valmistelee kätensä. hieroa? hah, pikemminkin läpsäistä polven etuosaa. hän osuu tietämättään hermooni, ja minä refleksin/polveni nykäisen jalkaani hänen nenäänsä. Nopeammin kuin polvenlyönti edes tapahtui, veri peittää hänen kasvonsa ja lattian, ja minä sekoan tilanteesta. ambulanssi saapuu hakemaan hänet sairaalaan, ja minä maksan syyllistyneenä tiskillä työskentelevälle työntekijälle, jättäen hänelle ylimääräiset 60 dollaria juomarahaa. hyvää ystävänpäivää, minä.</w:t>
      </w:r>
    </w:p>
    <w:p>
      <w:r>
        <w:rPr>
          <w:b/>
        </w:rPr>
        <w:t xml:space="preserve">Tulos</w:t>
      </w:r>
    </w:p>
    <w:p>
      <w:r>
        <w:t xml:space="preserve">teen maalin naisen nenällä.</w:t>
      </w:r>
    </w:p>
    <w:p>
      <w:r>
        <w:rPr>
          <w:b/>
        </w:rPr>
        <w:t xml:space="preserve">Esimerkki 7.2458</w:t>
      </w:r>
    </w:p>
    <w:p>
      <w:r>
        <w:t xml:space="preserve">Teksti: vaimoni ja minä menimme naimisiin viime elokuussa ja kuten tavallista saimme useita lahjoja, mukaan lukien käteistä, shekkejä ja lahjakortteja. luimme kaikki kortit, jotka peli lahjojen kanssa ja säästi yhden suuremman kirjekuoret ja laittaa kaikki käteistä, kortteja, shekkejä jne. yhteensä noin $ 1500. sisällä se. laitoimme rahaa kirjekuori muiden kirjekuoret ja kortit ja laita ne lasiastiaan saimme lahjaksi. lähdimme häämatkalle ja päätimme viedä shekit ja käteisen pankkiin, kun palaamme. palasimme seuraavalla viikolla emmekä vieneet rahaa pankkiin vielä kahteen viikkoon, ja tuolloin oli jo työpäiväviikonloppu. hänen vanhempansa olivat tulossa kaupunkiin käymään, joten luonnollisesti siivosin talon ja päätin heittää kirjekuoret lasipurkkiin ja pitää kortit tunnearvon vuoksi ja jotta muistaisimme, kenelle kirjoitamme kiitoskortit. tiesin, että rahakuori oli siellä ja olisin voinut vannoa, että laitoin sen takaisin lasiastiaan. no, en laittanut. jotenkin onnistuin laittamaan väärän kirjekuoren takaisin astiaan ja voin vain olettaa, että heitin rahakuoren roskiin muiden tyhjien kirjekuorien joukkoon. minun epäonnekseni minulla oli kiire viedä roskat roskikseen, koska roskis oli täynnä ja vaimoni vanhempia odotettiin milloin tahansa. viikonloppu meni ja tiistaina työpäivän jälkeen päätin, että meidän pitäisi tallettaa rahat. katsoin lasiastiaan. ei rahakuorta. tajusin virheeni, ryntäsin roskikseen. se oli tyhjä. siitä seurasi masennus. vaimoni on ymmärtäväisin nainen ikinä, eikä suuttunut, mutta hieman lannistunut. tunnen itseni vieläkin paskamaiseksi asian takia.</w:t>
      </w:r>
    </w:p>
    <w:p>
      <w:r>
        <w:rPr>
          <w:b/>
        </w:rPr>
        <w:t xml:space="preserve">Tulos</w:t>
      </w:r>
    </w:p>
    <w:p>
      <w:r>
        <w:t xml:space="preserve">kun nopean siivouksen aikana muutama viikko häideni jälkeen heitin vahingossa roskiin kirjekuoren, joka sisälsi kaikki rahalahjamme, enkä saanut sitä takaisin.</w:t>
      </w:r>
    </w:p>
    <w:p>
      <w:r>
        <w:rPr>
          <w:b/>
        </w:rPr>
        <w:t xml:space="preserve">Esimerkki 7.2459</w:t>
      </w:r>
    </w:p>
    <w:p>
      <w:r>
        <w:t xml:space="preserve">Teksti: tapahtui viime yönä. en välttämättä sanoisi, että kadun sitä, ellei hän päätyy lähettämään armeijaa ihmisiä perääni, kuten useimmat vihaiset *todelliset* lihavat tekevät, ja jos se saavuttaa ystäväpiirini.niin, tämä tyttö, jonka kanssa puhuin noin viikko sitten tinderissä. osui ensimmäiseen keskusteluun, vaihtoi numeroita heti. saimme myös selville, että meillä oli muutama yhteinen ystävä (joista kumpikaan ei ollut läheinen), mutta meillä oli myös samanlaiset... kulttuuritaustat, sanotaanko näin. mitä tahansa. joten kaupungissa, jossa asun, sattuu muutaman viikon välein olemaan kaikenlaisia tapahtumia, joissa keskitytään kyseiseen kulttuuriin, yleensä baarin vuokraaminen ja sekoittuminen, tai juhlapäivän viettäminen (samalla kun vuokrataan baari) tai järjestetty illallinen jossain.Satun olemaan vakioasiakas näiden piirien järjestämissä baari-iltatapahtumissa. ne ovat aina hauskoja, ja usein törmään vanhoihin ystäviin tai ihmisiin, jotka olen tavannut aiemmissa tapahtumissa ja joiden kanssa olen hengannut, tai tapaan tyttöjä ja saan numeroita ja muuta sellaista. yksi näistä tapahtumista oli eilen illalla. joka tapauksessa, kelataan viikko taaksepäin, otan puheeksi nuo tapahtumat, ja kävi ilmi, että hän on käynyt muutamissa tapahtumissa (joskaan läheskään yhtä monissa kuin minä). mutta kävi ilmi, että hän aikoo mennä tulevaan tapahtumaan muutaman päivän päästä (joka olisi ollut eilen illalla)! uh-oh... no, se on mahtavaa ja kaikkea, mutta en halua tavata jotakuta ensimmäistä kertaa tuollaisessa ympäristössä. varsinkaan, jos hän on kavereidensa kanssa, jotka luultavasti vetäisivät hänet vastenmielisesti pois, jos eivät pitäisi minusta (koska sellaisia ovat naiset, jotka matkustavat laumoissa, tiedättehän sen). mutta samaan aikaan minäkin sekaantuisin joukkoon enkä välttämättä haluaisi kiinnittää koko ajan kaikkea huomiotani häneen. pidän näiden iltojen spontaaniudesta. mutta joka tapauksessa olemme molemmat samaa mieltä siitä, että se ei ole ihanteellinen paikka ensitapaamiselle, samasta logiikasta/syistä, joten yritämme suunnitella treffit ennen sitä, ainoana vapaana päivänä. Mutta jotain tulee eteen ja joudumme perumaan, joten sovimme, että tapaamme vain juomassa drinkkiä tuossa paikassa, ei iso juttu. mutta joka tapauksessa, huomaan muutama päivä ennen tapahtumia, että hän ei ole vastannut tekstiviesteihini vähään aikaan. En ole yksi niistä liian takertuvista tyypeistä, jotka lähettävät miljoonia tekstiviestejä, kuten tarpeettomia "hyvää huomenta", "hyvää perjantaita", "hyvää yötä", "miten menee", "millainen päiväsi oli" jne. ei mitään small talkia, kaikki tekstiviestini olivat vain sattumanvaraisia merkityksellisiä kysymyksiä/kommentteja sillä hetkellä. periaatteessa en sanonut mitään, ellei minulla ollut jotain erityistä asiaa.Silti en saanut vastausta vähään aikaan. vaikka tekstiviestejä ei ollutkaan naurettavan paljon. ajattelin, että on mahdollista, että hän on menettänyt kiinnostuksensa ja on ollut pelkurimaista tyyppiä, joka pitää sopivana vain "sivuuttaa heidät ja toivoa, että he tajuavat vihjeen" sen sijaan, että sanoisi, että "en usko, että olen enää kiinnostunut/valmis tekemään tätä". Kyllä, on ihmisiä, jotka ajattelevat, että koska joku on 'tuntematon', on ihan okei vain huijata häntä ja suhtautua empaattisesti siihen tosiasiaan, että hän on toinen ihminen, jonka tapaamisesta he vain muutama päivä aiemmin olivat innoissaan. ihan sama, mitä väliä sillä on, jos hän haluaa perua tapaamisen 'haamumaisesti', tapahtumasta tulee silti hauska, unohtakaa hänet.Joten nopeasti eteenpäin viime yöhön. hienoa aikaa, hieno yleisö, hieno paikka, kaiken kaikkiaan hauska ilta. tapasin ihmisiä, verkostoituin, pussailin jonkun tytön kanssa, sain numeroita, join paljon juotavaa jne. siellä oli myös miljoona viehättävää tyttöä, joten en olisi mitenkään pystynyt tunnistamaan häntä kuvista (lisäksi minulla on jonkinasteinen kasvosokeus).Joten minun pitäisi mainita, että kun pääsin sinne, ajattelin lähettää hänelle tekstiviestin "oletko täällä?" Viimeisenä keinona nähdä, muuttiko hän todella mielensä eikä ollutkaan varattuina aikoina, jolloin olin lähettänyt hänelle tekstiviestin, eikä oikeastaan jättänyt häntä huomiotta. koska, tiedättehän, jos jälkimmäinen olisi totta, hän vastaisi. joten... myöhemmin illan lähestyessä loppuaan ja juodessani paljon enemmän sambucaa kuin olin suunnitellut, vilkaisen sattumalta melkein kuollutta puhelintani ja muistan, että tämä tyttö on olemassa (nyt tulee fu). känninen-minä saa ilkeän idean. koska hän on selvästi menetetty tapaus mitä tulee takaa-ajoon ja asia on jo sovittu, enkä välitä vaikutelmista, päätän pelleillä hänen kanssaan nähdäkseni, herättäisikö se hänen huomionsa. sanon jotain tyyliin: "kamera taitaa viedä muutaman kilon pois, vai mitä. Hyvä valinta kuvakulmien kanssa" (käännös: tarkoitin, että näin hänet kaukaa ja luulin, että hän oli isomman näköinen kuin kuvissa... vaikka minulla ei ollut aavistustakaan, kuka hän oli, ja keksin tuon vain omasta päästäni ja teeskentelin vain nähneeni hänet). arvelin, että hän luultavasti ei huomioisi sitä eikä vastaisi, mutta hei, kännilogiikka, se taisi vain saada minut tuntemaan oloni hyväksi sillä hetkellä.Sitten huomaan saan kaksi tekstiviestiä tuntemattomalta numerolta, ja puhelimeni sammuu ennen kuin ehdin lukea ne. kotimatkalla mietin, kuka se voisi olla. voisiko se olla vastaus craigslist-ilmoitukseeni? joku töistä? kuka tietää... menen kotiin lukemaan ne. niissä sanotaan, että "sinun pitäisi todella varoa, mitä sanot". "et arvaakaan, miten loukkaava tuo kommentti oli. häpeäisit." uh-oh... huolestun hetkeksi, koska sanoin paljon asioita monille ihmisille sinä iltana (henkilökohtaisesti) ja annoin numeroni muutamalle, mutta en muistanut mitään erityisen loukkaavaa. oli jotain rentoa pilailua, mutta sitten tajusin... se teksti. Etsin numeron Facebookista, ja kävi ilmi, että kyseessä on tyttö, jolla ei ole yhteisiä ystäviä (onneksi), mutta huomasin, että hän on listattu tiettyihin verkostoihin, mikä viittaa siihen, että hän on saattanut olla tässä tapahtumassa tai tietää ihmisiä, jotka olivat siellä. Ajattelin, että ehkä kyseessä on yksi tinder-tytön tyttöystävistä, joten etsin hänen ystäviään nähdäkseni, onko siellä ketään, jolla on hänen etunimensä (se on yleinen nimi) ja samoja kuvia.... ja totta tosiaan, niin onkin. joten hän taisi lähettää yhden tyttöystävistään huutamaan minulle hänen puolestaan. onneksi kumpikaan heistä ei näytä tuntevan suoraan ketään, jonka kanssa olisin erityisen läheinen, mutta jos he olisivat tunteneet... tämä olisi paljon isompi moka. mietitäänpä tätä hetki, oliko kommenttini *niin* loukkaava? No, sanotaan hypoteettisesti, että se oli totta, enkä teeskennellyt paskanjauhantaa (mitä ystäväni kai luulee), ihmettelisin, että huutanut tyttö häpeäisi haukkua kaveria, joka valehteli pituudestaan.</w:t>
      </w:r>
    </w:p>
    <w:p>
      <w:r>
        <w:rPr>
          <w:b/>
        </w:rPr>
        <w:t xml:space="preserve">Tulos</w:t>
      </w:r>
    </w:p>
    <w:p>
      <w:r>
        <w:t xml:space="preserve">iski pois tytön kanssa tinderissä, sopi tapaavansa jossain tapahtumassa, johon me molemmat sattumalta aiomme osallistua, hän ghosted ja lakkasi vastaamasta teksteihin muutamaa päivää ennen, päätin humalassa tapahtumassa lopullisena eff-you:na kertoa hänelle, että näen hänet kaukana ja hän näyttää lihavammalta henkilökohtaisesti kuin kuvissaan (vaikka minulla ei ole aavistustakaan, kuka hän on, ja keksin tuon) vain hauskana tapana testata, jos se herättäisi hänen huomionsa, ja tosiaan hän lähetti yhden tyttöystävänsä huutamaan minulle.</w:t>
      </w:r>
    </w:p>
    <w:p>
      <w:r>
        <w:rPr>
          <w:b/>
        </w:rPr>
        <w:t xml:space="preserve">Esimerkki 7.2460</w:t>
      </w:r>
    </w:p>
    <w:p>
      <w:r>
        <w:t xml:space="preserve">Teksti: tänään toi oivalluksen, että olen royally fucked up noin 3 weeks ago.anyways, olen hiljattain valmistunut college, joka juuri aloitti uuden työn ja muutti uuteen asuntoon. viimeisen kuukauden on ollut ylivoimainen ja stressaavaa lievästi sanottuna. tarkoitan, hemmetti, se on niin vaikea työskennellä 9-5 ilman pyörtymässä keskellä päivää..en tiedä, miten te ihmiset tekevät sitä. mutta takaisin tarina....noin kolme viikkoa sitten olen vihdoin asettumassa elämääni ja tutustumassa uusiin asuinkumppaneihini. olemme kaikki melko siistejä, eikä hedelmiä loju koskaan paljon, mutta aloin huomata muutamia hedelmäkärpäsiä siellä täällä. asiat olivat siedettäviä, mutta aloimme ryhtyä varotoimenpiteisiin, kuten viemään roskia useammin ulos. muutama päivä myöhemmin asiat eivät olleet enää niin pahoja, mutta minua alkoi ärsyttää, että jouduin huitaisemaan niitä tiskatessani. Koska olen viisas yliopistosta valmistunut, päätin etsiä tietoa siitä, miten hedelmäkärpäsistä pääsee eroon, ja löysin tämän loistavan [wikihow-artikkelin] (http://www.wikihow.com/get-rid-of-fruit-flies) aiheesta. Kuten näette, kolmas ja tehokkain tapa pyydystää pikku paskiaiset on laittaa etikkaa ja mädäntyneitä hedelmiä kuppiin, joka on päällystetty saraanikelmulla, jossa on pieni reikä. ideana on, että ne houkutellaan käymistilassa oleviin hedelmiin, ne menevät sisään pienen reiän kautta, eivätkä pääse ulos. olin myyty! uuden asuntoni vähäisten tarvikkeiden vuoksi käytin punaista soolokuppia, jossa oli alumiinifoliota. laitoin sisälle appelsiinin ja etikkaa ja työnsin tuon pahan pojan jääkaappimme päälle. jatkoin elämääni normaalisti ja kärpästilanne näytti paranevan hieman muutaman päivän ajan. menin kotiin viikonlopuksi ja jatkoin väsyttävää 9-5-päivää -rutiiniani unohtaen samalla ansani. elämä oli ihan ok... kunnes ne palasivat takaisin raivokkaasti. voi jukra, niitä oli (ja on) kaikkialla. ne katselevat minua suihkussa. ne liittyvät seuraani sängyssäni. ne parveilevat aina kun syön. en voi katsoa netflixiä rauhassa, koska ne vain ryömivät pitkin ruutuani, koska taustavalo vetää niitä puoleensa. ne tulevat ulos roskakoneesta. niitä. on. kaikkialla. todisteena tästä hätätilasta, [tämä on piilokontaktieni kotelo](http://imgur.com/gallery/efjlpva/) sen jälkeen, kun unohdin sulkea sen kahteen tuntiin. ja sitten tajusin...mitä helvettiä wikihow-hedelmäkärpäsloukkuni tekivät??!!! Oletan, että sinun pitäisi käyttää sarkofoliota ja läpinäkyvää laseja, jotta voit tarkkailla näitä otuksia... koska ansani ei ollut vain täynnä kelluvia kärpäsen raatoja, vaan siellä oli myös tyhjiä kärpäsen koteloita ja valkoisia toukkia pitkin kupin reunoja!!! kärpäset olivat päässeet ansani sisään, saaneet ravintoa mädästä appelsiinistani, vältelleet etikkaa ja munineet ilkeät pikku munansa. vaikka osa niistä saattoi kuolla, niiden jälkeläiset selvästikin jäivät eloon kertomaan tarinaa ja kiduttamaan minua. haistakaa vittu, wikihow-elämäni on tällä hetkellä helvettiä enkä voi edes nukkua tuntematta naamallani kärpästen kutinaa. ja silloinkin kun pystyn nukkumaan..näen painajaisia, että ne pesivät uuden asuntoni kaikissa halkeamissa ja nurkissa. ymmärrän myös täysin, että asuinkumppanini saattavat vihata minua ja antaa minulle anteeksi. emme ole puhuneet paljon. jos teillä on ehdotuksia tehokkaampaan hedelmäkärpästen poistamiseen, kertokaa minulle. olen liian vainoharhainen tehdäkseni enää amatöörin ansoja..nämä otukset ovat ilkeitä ja hedelmällisiä.</w:t>
      </w:r>
    </w:p>
    <w:p>
      <w:r>
        <w:rPr>
          <w:b/>
        </w:rPr>
        <w:t xml:space="preserve">Tulos</w:t>
      </w:r>
    </w:p>
    <w:p>
      <w:r>
        <w:t xml:space="preserve">Yritin tehdä hedelmäkärpäsloukun, mutta se osoittautui täydelliseksi kasvualustaksi. Vihaan nyt elämääni.</w:t>
      </w:r>
    </w:p>
    <w:p>
      <w:r>
        <w:rPr>
          <w:b/>
        </w:rPr>
        <w:t xml:space="preserve">Esimerkki 7.2461</w:t>
      </w:r>
    </w:p>
    <w:p>
      <w:r>
        <w:t xml:space="preserve">Teksti: tämä tapahtui viime yönä, olen sohvalla kiitollinen siitä, että olen elossa kirjoittaessani tätä. menin baariin eilen illalla parin ystävän kanssa. join kaksi olutta ja pidin hauskaa. ajoin moottoripyörälläni sinne ystäväni kanssa hänen pyörällään. noin kello 23 lähdimme, ja siihen muistikuvani loppuu vähäksi aikaa. seuraava on toisen pyöräilijän antama muistikuva.    lähdimme, hän otti johtopaikan. olimme valtatiellä 61, kaksikaistaisella tiellä, jossa on 55 mailin tuntinopeusrajoitus, jota harvoin noudatetaan. matkan varrella jäimme jumiin 40:tä ajavan impalan taakse, joka jarrutti meitä rutiininomaisesti. päätimme ohittaa hänet, jostain syystä (en muista) käytin tilaisuutta hyväkseni ja ajoin ohi ennen toista kaveria, joka kolaroi (ironista, tiedän). ajoimme ehkä 65:een ohittaessamme tätä kaveria. Hän suuttui ja ajoi perässämme todella pahasti. minä olin edessä, kolari takanani. tämä kaveri oli muutaman sentin päässä kolarin takarenkaasta. kiihdytin, jotta kolari voi kiihdyttää ja saada etäisyyttä meidän ja tämän ääliön väliin. ääliö seurasi. seuraavina sekunteina kiihdytimme nopeutta 95 km/h, eikä tämä kaveri hellittänyt. ei antanut meidän hidastaa vauhtia, joten meillä oli mahdollisuus valita, jatkammeko kovaa ajamista ja annamme tyypin perääntyä tai hidastamme vauhtia ja saamme osuman, luultavasti jäämme hänen alleen. päätimme ajaa häntä ohi. hetkeä myöhemmin mutka tiessä yllätti minut. lensin tieltä lähes 100mph:n vauhdilla ja törmäsin murskaksi muta- ja köynnöskasveihin. tukki vei pienen palan vasemmasta takapuolestani, makasin siinä maassa muutaman sekunnin. kolari pysähtyi ja juoksi luokseni, impala jarrutti ja torveili ennen kuin lähti liikkeelle. hänellä ei ollut edes kunniaa katsoa, olinko elossa nähtyään, kun olin romuttunut 95mph:n vauhdissa. kolari juoksi luokseni huutaen craigia, craigia, ja näytin hänelle kaksi peukkua ylöspäin ja sanoin: "Olen kunnossa, olen elossa. pystyn yhä ajamaan." Paitsi, että pyörä oli runneltu ja minusta tuli verta. crash antoi minulle kyydin takaisin pubiin, kaikki kokoontuivat yhteen vetämään pyöräni ojasta ja siivoamaan minut. päädyin sairaalaan muutamaa tuntia myöhemmin, koska jalkani oli tuskissani. kuten kävi ilmi, tarvitsin vain pari tikkiä takapuoleeni ja kipulääkettä. pientä aivoverenvuotoa, ei tarpeeksi vakavaa hälyttääkseen. Vasen lonkka on kovissa kivuissa, vasen nilkka on kaksi kertaa niin iso kuin oikea, ja siinä kaikki. kolaroin nopeudella 95 km/h ja kävelin siitä pois, ei piiskaniskua, ei murtuneita luita, ei mitään. jos olisin ollut viisi metriä vasemmalle tai oikealle, olisin kietoutunut puun ympärille. edes kypärä päässä en olisi selvinnyt hengissä. tarinan opetus on se, että jos ajatte, käyttäkää kypärää, jumalauta. ja toiseksi: älä koskaan odota, että muut kuljettajat ovat kunnollisia ihmisiä. he eivät ole vain huonoja kuskeja, vaan jotkut heistä ovat tahallaan aggressiivisia. hänen täytyi tietää, että tapattaa minut, eikä hän välittänyt siitä. olen nyt poissa töistä ainakin viikon, pääsen hädin tuskin itse vessaan, koska yksi kusipää oli todellinen paskiainen.</w:t>
      </w:r>
    </w:p>
    <w:p>
      <w:r>
        <w:rPr>
          <w:b/>
        </w:rPr>
        <w:t xml:space="preserve">Tulos</w:t>
      </w:r>
    </w:p>
    <w:p>
      <w:r>
        <w:t xml:space="preserve">Ajoin moottoripyörällä baarista kotiin (en humalassa), ja ohittamani auto ei antanut minun hidastaa vauhtia. ajauduin kaarteeseen nopeudella 95 km/h ja lensin ojaan. olin hyvin lähellä kuolemaa, mutta selvisin mustelmilla ja haavalla takapuolessani. odotin huonoja kuskeja, mutta en odottanut, että henkeäni yritettäisiin tappaa. olen hyvin onnekas, että olen täällä, mutta pyöräni on aika vituillaan, ja olen poissa töistä ainakin viikon, ehkä pidempäänkin. vittu.</w:t>
      </w:r>
    </w:p>
    <w:p>
      <w:r>
        <w:rPr>
          <w:b/>
        </w:rPr>
        <w:t xml:space="preserve">Esimerkki 7.2462</w:t>
      </w:r>
    </w:p>
    <w:p>
      <w:r>
        <w:t xml:space="preserve">Teksti: aloitan uuden työn tällä viikolla, ja tyttöystäväni (sopivasti) ajatteli, että päivä, jolloin harrastetaan seksiä ja syödään pizzaa / katsotaan elokuvia, olisi hyvä tapa valmistautua tulevaan viikkoon. halusimme piristää asioita, joten ostimme paikallisesta säästöliikkeestä paskoja vaatteita, koska ajattelimme, että olisi hauska pukeutua löytämiimme vaatteisiin ennen seksiä. hän päätyi ostamaan jotain, joka näytti intiaaniliiviltä, ja minä ostin hupullisen liivin, jonka näkee Lil Jonin videolla. nauroimme hieman, mutta hylkäsimme nopeasti vaatteet ja menimme asiaan.palautin puhelimeni tänä aamuna, joten minulla ei ollut vielä mitään musiikkia (palautan nyt), joten avasin pandoran ja valitsin elokuvamusiikin, koska ajattelin, että instrumentaalit olisivat hyvää taustamusiikkia. balls deep, me on top, the song from up comes on. se, jota soitetaan, kun elokuva repii sydämesi irti. me molemmat pysähdymme, nauramme yrittäen olla itkemättä. myöhemmin, useiden mainosten ja (mahtavien) lotr-kappaleiden jälkeen autan häntä lopettamaan, ja jotain tuttua soi. silloin tajusin: se on schindlerin listan musiikki. kumpikaan meistä ei ottanut katsekontaktia, vaikka hän jotenkin tulikin, vaikkakaan ei tuon kappaleen tahtiin. jumalauta, pandora.</w:t>
      </w:r>
    </w:p>
    <w:p>
      <w:r>
        <w:rPr>
          <w:b/>
        </w:rPr>
        <w:t xml:space="preserve">Tulos</w:t>
      </w:r>
    </w:p>
    <w:p>
      <w:r>
        <w:t xml:space="preserve">olin pukeutunut kuin valkoinen gangsta-räppäri ilman housuja, hän oli pukeutunut kuin intiaani; jatkoimme seksiä ja melkein itkua laulun "Up and I fingered a woman" tahtiin Schindlerin listan tahtiin.</w:t>
      </w:r>
    </w:p>
    <w:p>
      <w:r>
        <w:rPr>
          <w:b/>
        </w:rPr>
        <w:t xml:space="preserve">Esimerkki 7.2463</w:t>
      </w:r>
    </w:p>
    <w:p>
      <w:r>
        <w:t xml:space="preserve">Teksti: Olen opiskelija, joka suorittaa parhaillaan kansainvälistä ylioppilastutkintoa, mikä on aiheuttanut minulle runsaasti stressiä. saan hyvänä päivänä noin 6 tuntia unta, eikä minulla useinkaan ole enää aikaa nauttia erilaisista harrastuksista (enkä tarkoita sadistista nauramista, kun lapsia hakataan raa'asti, koomikko). äskettäin tapasin tytön (sanotaan häntä matildaksi), joka oli enemmän tai vähemmän perheen ystävä. hän on hyvin harras kristitty, hyvin kiltti mutta hieman nöyrä ihminen. opetan hänen kanssaan luokkaa lauantaisin, on aina virkistävää tavata joku uusi ihminen, eikö niin? vastaus on ei. *ei ole*. yksi suosikkini youtube-kanavista, gamegrumps, tekee videoita, joissa he puhuvat kaikenlaisista asioista pelatessaan pelejä. yksinkertaisia juttuja, mutta heidän kommentointityylinsä on hyvin luonnollinen, ja 60 % ajasta he eivät edes puhu pelistä, joten pidän sen yleensä taustalla. usein fanit tuottavat animaatioita heidän hauskimmista keskusteluistaan, mikä johti minut katsomaan Matt Leyn "oh father", kohtauksen heidän bloodborne-pelistään, jossa Arin ja Dan (juontajat) esittävät pienen roolipelikohtauksen tiukasta isästä ja hänen pojastaan 1800-luvun Englannissa (oletan).     sattumalta englannissa tänään päästiin loppuun "counterparts" james joycen "dublinersista", joka päättyi miellyttävään kohtaukseen, jossa keski-ikäinen mies, jonka elämä on pilalla, hakkaa poikaansa päästääkseen raivonsa ulos. kaunista. oppitunnin lopussa ystäväni (kutsuttakoon häntä Matthewksi) huomasi minun naureskelevan kuultuani analyysin lopusta. hän kutsui minua sadistiksi, mikä on ymmärrettävää, mutta selitin hänelle katsomani videon ja sanoin, että lähetän sen hänelle myöhemmin. kotiin päästyäni aioin lähettää hänelle videon, mutta väsymys valtasi minut ja aloin torkahtaa. ennen kuin olin kokonaan sammunut, sanoin itselleni: "lähetä edes video, mies."." ja niin teinkin. muutamin... virhein. viestit on lueteltu seuraavasti: - "linkki videoon"- tämän takia lasten hakkaaminen sai minut nauramaan - et voi syyttää minua siitä, että nauroin raa'asti hakatulle lapselle, vai mitä? vaikuttaa jo aika pahalta, mutta Matthew tietää asiayhteyden, joten sen pitäisi olla ok, eikö? luultavasti, paitsi että *Matilda* ei tiedä. en halua *kuvitella*, mitä hän aikoo tehdä/sanoa. näen hänet taas lauantaina. voi pojat...</w:t>
      </w:r>
    </w:p>
    <w:p>
      <w:r>
        <w:rPr>
          <w:b/>
        </w:rPr>
        <w:t xml:space="preserve">Tulos</w:t>
      </w:r>
    </w:p>
    <w:p>
      <w:r>
        <w:t xml:space="preserve">kerroin vahingossa jollekin, joka ei tiennyt asiayhteyttä, että lasten hakkaaminen oli minusta hauskaa.</w:t>
      </w:r>
    </w:p>
    <w:p>
      <w:r>
        <w:rPr>
          <w:b/>
        </w:rPr>
        <w:t xml:space="preserve">Esimerkki 7.2464</w:t>
      </w:r>
    </w:p>
    <w:p>
      <w:r>
        <w:t xml:space="preserve">Teksti: niin eilen saan Galaxy S5 ja sitten meni baariin, koska jälkeen 4hrs klo Verizon tarvitsin juomaa. hyvin päädyin koukkaaminen tämän tipu ive tunnettu jonkin aikaa, mutta ei koskaan banged hyvin menemme takaisin minun paikkaan ja on hauska ilta, hyvin joskus yön aikana olimme ottamassa kuvia... ei ole iso juttu oikeus. No työskentelen siinä firmassa, jossa autoin pomoni/ystäväni aloittamaan ja tänä aamuna heräsin hänen soittoonsa, jossa hän sanoi tarvitsevansa joitain eilen ottamiani kuvakaappauksia. nyt tämä on aika aikaisin, noin klo 9:30, ja olin juuri lopettanut herätyksen ja leipomisen ja sitten pienen aamuisen hauskanpidon, enkä halunnut olla tekemisissä töiden kanssa, varsinkaan kun tämä muija oli täällä. Joten sanoin hänelle, että hyppää tietokoneelleni ja etsi ne google drive -asemastani. unohdin poistaa erään asetuksen ja olin asettanut puhelimessani olevat valokuvat synkronoitavaksi aseman kanssa. hän pääsee sinne, kun olin vielä puhelimessa hänen kanssaan, ja hän alkaa vain kuolla. olen kuin omg, mitä hän löysi, ja sitten hän sanoo: "voisinkohan lainata noita hihansuita?" Tässä vaiheessa olen vain sanaton, kun kuulen, miten hän klikkaa jokaisen kuvan läpi. en ollut oikeastaan vihainen, vaikka jouduin vain kärsimään päivän ajan naurettavia vitsejä läpi.</w:t>
      </w:r>
    </w:p>
    <w:p>
      <w:r>
        <w:rPr>
          <w:b/>
        </w:rPr>
        <w:t xml:space="preserve">Tulos</w:t>
      </w:r>
    </w:p>
    <w:p>
      <w:r>
        <w:t xml:space="preserve">annan Googlen varastaa valokuvani ja jakaa sitten kotitekoista pornoa pomoni kanssa.</w:t>
      </w:r>
    </w:p>
    <w:p>
      <w:r>
        <w:rPr>
          <w:b/>
        </w:rPr>
        <w:t xml:space="preserve">Esimerkki 7.2465</w:t>
      </w:r>
    </w:p>
    <w:p>
      <w:r>
        <w:t xml:space="preserve">Teksti: No, yritin kirjoittaa pitkän viestin, mutta olen matkapuhelimessa ja jokin meni pieleen ja kaikki poistettiin...joten anna anteeksi, jos jätän jotain pois. aion kirjoittaa lyhyemmän version, koska nyt olen vihainen. joka tapauksessa, ole minä...nuori ja ei rikas. lapsuudenkotini on tyhjä, koska isäni lähti etsimään naista, jota rakastaa paskan avioeron jälkeen äitini kanssa. talossa on paljon ongelmia, kuten viemärin ylivuoto taloon aina, kun pesin pyykit. yhdessä huoneessa ei ole lattiaa ja loput on kosmeettista paskaa kuten reikiä seinissä jne. pyydän jatkuvasti isääni korjaamaan viemärin ja muut asiat, mutta sen sijaan hän alkaa jättää minut huomiotta. sanon, että haista paska ja jatkan matkaa, koska minulla ei ole muuta vaihtoehtoa. se oli ensimmäinen mokani... en tuntenut, että voisin sanoa mitään, koska aina kun sanoin, hänen siskonsa tai isänsä kävi kimppuuni, että tekisin sen itse, vaikka vuokrasopimuksessa sanottiin, että hän oli vastuussa siitä.sisko muuttaa asumaan samaan kaupunkiin, jossa hän käy lukiota, koska hän on kovassa ohjelmassa eikä voi asua äitini kanssa, koska hänellä on skitsofrenian merkkejä ja psykoottisia kohtauksia ja muuta paskaa. isä asuu tunnin matkan päässä ja hänen tyttöystävänsä vihaa häntä intohimoisesti.Lyhyesti sanottuna, hän saa täitä ja meidän täytyy maksaa omasta pussista niiden poisto ja hoito, ja lopulta aloimme joutua maksamaan hänen ruokaostoksistaan hullujen sähkö-/internet-/vesilaskujen maksamisen lisäksi, ja isä periaatteessa käski meidän painua vittuun siitä, että meillä on apua. tämä on toinen vittuiluni.... muutimme pois sen jälkeen, kun olimme kuukausia saaneet mitään apua hänen kanssaan, ja kuukausia sivuuttaneet, ettei hän korjannut mitään suurimmista ongelmista, mutta sitten isä tiputti 3 tonnia tyttöystävälleen, jotta hän sai uuden maton. ja nyt hän uhkaa soittaa poliisit minua vastaan syytettyään minua tavaroiden varastamisesta, koska lähdimme maksamatta laskuja tai antamatta hänelle vuokraa. laskut olivat kaikki hänen nimissään ja hän on sanonut meille, että jos emme halua mitään jättämiämme tavaroita, meidän on maksettava kaikki laskut nykyiseen päivään mennessä tai ne menevät roskiin ja että hän vaihtoi lukot ja jos hän saa meidät kiinni kiinteistöstä, meidät pidätetään murtautumisesta. vaikka meidän olisi pitänyt maksaa kukkulat, olimme rahapulassa, koska se oli alkaa huolehtia siskostani ja ainoa tapa, jolla voisimme muuttaa oli olla maksamatta laskuja tai vuokraa ja käyttää nämä rahat ensimmäisen kuukauden vuokraan. myös ennen kuin tämä tapahtui ilmeisesti isäni oli kutsunut itsensä tänne ja jättänyt facebookinsa kirjautuneena sisään, ja huomasin tämän ja päätin hiipiä hänen paskaansa läpi. Ilmeisesti isä pettää tyttöystäväänsä, enkä ole ollut tarpeeksi rohkea kertoakseni hänelle, mutta tässä vaiheessa luulen, että hän ansaitsee sen. hän nauroi isälle, kun tämä puhui paskaa minusta, ja hänellä on isän kanssa lapsi, joka on vasta muutaman kuukauden vanha. mokasin, kun yritin varoittaa häntä siitä, millainen paska isä on, ja sen sijaan hän käänsi sen minua vastaan ja alkoi syyttää minua siitä, että olen pelkkää alhaisen luokan saastaa. isäni ja hänen isänsä (isoisäni) myös jahtaavat siskoani siitä, missä asun, ja se tavallaan pelottaa minua, koska en halua, että mitään pahaa tapahtuu. kaiken tapahtuneen jälkeen tunnen itseni idiootiksi ja toivon, ettemme olisi muuttaneet pois noin vain, mutta tunsin olevani ansassa. Minusta tuntuu, että mokasin pahasti enkä voi edes puhua omille vanhemmilleni, joten tunnen olevani aika hukassa juuri nyt. hän on myös yrittänyt vakuuttaa siskolleni, että olen käyttänyt häntä hyväkseni saadakseni vuokran alennettua ja koko tämän ajan olen manipuloinut häntä.</w:t>
      </w:r>
    </w:p>
    <w:p>
      <w:r>
        <w:rPr>
          <w:b/>
        </w:rPr>
        <w:t xml:space="preserve">Tulos</w:t>
      </w:r>
    </w:p>
    <w:p>
      <w:r>
        <w:t xml:space="preserve">teki virheen luottaessaan siihen, että isäni olisi hyvä vuokranantaja, ja sen sijaan aloitti perhedraaman, jolloin siskoni joutui ristituleen sen jälkeen, kun isäni oli laiminlyönyt häntä taloudellisesti.</w:t>
      </w:r>
    </w:p>
    <w:p>
      <w:r>
        <w:rPr>
          <w:b/>
        </w:rPr>
        <w:t xml:space="preserve">Esimerkki 7.2466</w:t>
      </w:r>
    </w:p>
    <w:p>
      <w:r>
        <w:t xml:space="preserve">Teksti: niin tämä tapahtui eilen itse asiassa ja liittyy isompi fuck up, joka tapahtui takaisin huhtikuussa, että olen ollut hyvittää. nopea ajaa alas edellisen fuck up. olin puhumassa tyttö, joka tyttöystäväni, bella, vihasi ja tyttö oli lähettämällä minulle risqué kuvia. me'll tyttöystäväni sai selville aikana 5 tunnin automatkan vierailla siskonsa hänen siskonsa hänen veljentytär 1. syntymäpäivä. sanomattakin on selvää, että matka oli kauhea ja kiusallinen. hän päätti jäädä kanssani, kun suostuin menemään neuvontaan, ja asiat menivät todella hyvin. en ole puhunut toiselle tytölle sen jälkeen kun ennen tapahtumaa ja olen ollut täysin uskollinen tyttöystävälleni. nyt vittuun. heräsin noin 5:30 aamulla herätyskellosta tyttöystäväni vieressäni. käymme maanantaisin yhdessä suihkussa, jotta säästämme aikaa valmistautumisessa. tänä aamuna päätin selata facebookia. en uskonut että tyttöystäväni katsoi puhelintani. selatessani törmäsin kuvan toiseen tyttöön josta bella ei pidä koska hän sai selville että uskoutuin tälle tytölle joistain ongelmista joita minulla ja Bellalla oli sen sijaan että olisin kertonut niistä tyttöystävälleni. en halunnut järkyttää Bellaa tai saada häntä luulemaan, että hänen ja minun välillä oli jotain meneillään, joten siirryin nopeasti sen ohi ja selasin takaisin viestiin sen alapuolella, jotta en jättäisi mitään muuta huomaamatta. tyttöystäväni näki sen ja haukkui minut siitä. ja koska olen fiksu mies, valehtelin ja sanoin, etten nähnyt viestiä. bella on liian fiksu tuohon lankeakseen. joten jatkoimme riitelemistä reilun tunnin ajan ja yritin pysyä sanoessani, etten nähnyt sitä. lopulta puhuin suoraan ja pyysin anteeksi valehteluani. tyttöystäväni kertoi minulle, että olin epämääräinen ja hänestä tuntuu siltä, että kun petin häntä, hän ei voi luottaa minuun. halusin vain yrittää välttää sen, että hänestä tuntuisi siltä, että ohitan viestin nopeasti (olen nyt uskollinen enkä ole edes ajatellut ketään muuta kuin bellaa), joten se, mitä yritin välttää, on juuri se, mitä tapahtui. nyt olen taas koirankopissa ja luultavasti huonommassa jamassa kuin ennen, kaikki sen takia, että olin typerä ja valehtelin jostain tyhmästä, mitä tein.</w:t>
      </w:r>
    </w:p>
    <w:p>
      <w:r>
        <w:rPr>
          <w:b/>
        </w:rPr>
        <w:t xml:space="preserve">Tulos</w:t>
      </w:r>
    </w:p>
    <w:p>
      <w:r>
        <w:t xml:space="preserve">Valehtelu ei ratkaise mitään muuta kuin kysymyksen "mitä ei pitäisi koskaan tehdä?".</w:t>
      </w:r>
    </w:p>
    <w:p>
      <w:r>
        <w:rPr>
          <w:b/>
        </w:rPr>
        <w:t xml:space="preserve">Esimerkki 7.2467</w:t>
      </w:r>
    </w:p>
    <w:p>
      <w:r>
        <w:t xml:space="preserve">Teksti: tämä tapahtui noin 5 minuuttia sitten. yritän olla fiskaalisesti vastuullinen aikuinen pakkaamalla lounaani (yleensä tähteet) joka aamu. eilen jätin tavallisen lounaslaukkuni jääkaappiin töissä. joten päätin käyttää muovista target-pussia lounaani kuljettamiseen töihin tänä aamuna. pakkasin kotitekoisia kananpoikia ja juustonaruja (täytyy rakastaa nostalgista lastenruokaa!). laitoin myös vesipullon sisälle helpottaakseni kantamista. pääsin töihin ennätysajassa ja saavuin työpisteelleni.  Avasin laukun ottaakseni vesipullon ulos ja laitoin sen pöydälleni ja otin sitten loput lounaistani ja laitoin ne käytävän päässä olevaan jääkaappiin. huomasin, että vesipulloni oli hiukan märkä. ajattelin, että se oli läikkynyt hiukan, ja otin lähistöllä olleen nenäliinan pyyhkiäkseni sen pois. hiukan sitä joutui käteeni ja huomasin, että se oli tahmea. haistoin kättäni ja se haisi! katsoin laukkua, ja sen pohjassa oli hiukan nestettä. se oli keltaista. kissani oli pissannut lounaskassini.</w:t>
      </w:r>
    </w:p>
    <w:p>
      <w:r>
        <w:rPr>
          <w:b/>
        </w:rPr>
        <w:t xml:space="preserve">Tulos</w:t>
      </w:r>
    </w:p>
    <w:p>
      <w:r>
        <w:t xml:space="preserve">Laitoin lounaani muovipussiin tänä aamuna, ja mulkku kissani pissasi siihen.</w:t>
      </w:r>
    </w:p>
    <w:p>
      <w:r>
        <w:rPr>
          <w:b/>
        </w:rPr>
        <w:t xml:space="preserve">Esimerkki 7.2468</w:t>
      </w:r>
    </w:p>
    <w:p>
      <w:r>
        <w:t xml:space="preserve">Teksti: No niin... tämä on hyvin outo tarina, joten istu alas ja valmistaudu... okei... olen nyt ylioppilas melko isossa lukiossa. melkein joka päivä koulun jälkeen kaverini ja minä jäämme pelaamaan koripalloa tai polttopalloa liikuntasaliin.. kuten kirjaimellisesti 4/5 päivänä viikossa. kun olimme fukseja, oli kokonainen ylimääräinen huone, joka ei ollut käytössä ja jossa oli puisia kaappeja. olimme tyhmiä ja päätimme laittaa eväskassimme sinne ja ottaa koululaukkumme mukaan liikuntasaliin.  Joten päivä jatkui normaalisti ja suoritimme loppupäivän. päädyimme jättämään lounaamme kaappiin (joissa oli täydet ateriat) ja menimme kotiin. vain unohtaaksemme ne... siirrymme kolme vuotta eteenpäin --- tulin juuri pari tuntia sitten kotiin koulusta enkä voi lakata nauramasta. lounaiden jättämisen jälkeen oli kulunut noin kaksi viikkoa, kun huone suljettiin, jotta kaapit ja seinät ylimääräisessä huoneessa, jossa säilytimme lounaskassejamme, maalattiin uudelleen.  koska tämä oli ekaluokkalaisten kaappien alueella emme koskaan menneet takaisin ja odotimme vain, että joku muu heittää ne pois. tietojemme mukaan kaapit ja seinät maalattiin uudelleen parin päivän sisällä eikä mitään tapahtunut... väärin! koska kaapit on tehty puusta ympäriinsä, kävi ilmi, että monet rotat ja muut jyrsijät löysivät tiensä seinien ja ympäröivien kaappien läpi. kun huoltaja avasi kaikki kaapit ja jätti ne auki yöksi, rotat olivat kai kyllästyneet olemaan lukkojen takana kaikki nämä vuodet. joten tulimme kouluun tänä aamuna ja siellä oli kirjaimellisesti satoja rottia kaikkialla! juoksentelemassa ympäri koulua ja kaikkea! koulu piti evakuoida ja kaikki menivät tänään kotiin! rottien "bisnestä" oli kaikkialla ja kaikki lattiat ovat sotkussa.</w:t>
      </w:r>
    </w:p>
    <w:p>
      <w:r>
        <w:rPr>
          <w:b/>
        </w:rPr>
        <w:t xml:space="preserve">Tulos</w:t>
      </w:r>
    </w:p>
    <w:p>
      <w:r>
        <w:t xml:space="preserve">Jätimme idioottikaverini kanssa lounaamme puisiin kaappeihin fukseina, jätimme ne sinne vuosiksi, ja nyt olemme ylioppilaita, ja koulussamme on rottia kaikkialla.</w:t>
      </w:r>
    </w:p>
    <w:p>
      <w:r>
        <w:rPr>
          <w:b/>
        </w:rPr>
        <w:t xml:space="preserve">Esimerkki 7.2469</w:t>
      </w:r>
    </w:p>
    <w:p>
      <w:r>
        <w:t xml:space="preserve">Teksti: tämä ei tapahtunut tänään, mutta ei kovin kauan sitten. olin muuttamassa ja siivoamassa asuntoa. luulin, että minulla oli kaikki, kunnes muistin pienessä pesuhuoneessa olevan pesukoneen ja kuivausrummun hyllystä. menin huoneeseen ja tein tuon hyppyjuttuni, jotta voisin katsoa, oliko sinne jätetty mitään. Tietenkin siellä oli jotain. ei aavistustakaan, miten helvetissä se oli päässyt sinne ylös. mutta eihän sitä voinut jättää. ja se saattoi olla jopa edellisen asukkaan jättämä ja siinä oli jonkinlainen aarre. ihan sama. ajattelin vain kiivetä tuolille ja hakea sen...... ainoa ongelma oli, että olin jo siirtänyt kaikki tuolini. joten mitä nyt?.... päätän, että järkevintä olisi kiivetä kuivausrummun päälle ja tavoittaa se. siinä ei ole vaaraa. pienen ponnistelun jälkeen vedän 170-senttisen itseni kuivausrummun päälle ja nousen seisomaan. kurkotan tavaran luokse, ja se on laatikko, joka on painavampi kuin olin valmis. menetän tasapainoni, pudotan laatikon (jossa oli joulukoristeita, jotka hajoavat heti lattialle). alan pudota ja yritän epätoivoisesti saada itseni kiinni jostain, kun jalkani jää roikkumaan pesukoneen ja kuivausrummun väliin. se ei ole kovin suuri tila, ja se sattuu heti helvetin kipeästi. jään jumiin, roikkumaan ylösalaisin. tässä vaiheessa toinen jalka on jumissa eikä pääse ulos. toinen jalka on oudossa kulmassa melkein kuivausrummun toisella puolella ja minulla on uskomaton kipu. (jos osaisin piirtää, piirtäisin tämän teille.) en saa jalkaani irti, joten minulla ei ole aavistustakaan, mitä tehdä. ei ole puhelinta, jolla soittaa apua. ja vaikka minulla olisikin puhelin....i ole varma, haluaisinko soittaa kenellekään ja kertoa tämän. kamppailen siis kuin kaatunut kilpikonna yrittäen vapauttaa itseni. mutta olen jumissa ja kunnolla. sitten saan loistoidean. nestemäinen huuhteluaine on käden ulottuvilla pesukoneessa. Enemmän ponnistelemalla onnistun saamaan sen ja irrottamaan kannen. kaadan sitä juuttuneelle jalalle ja tämä toimii. liian hyvin. jalkani irtoaa välittömästi ja putoan lattialle. lyön pääni aika hyvin, mutta tämä ei ole pahinta. muistatko ne sirpaloituneet koristeet? jep. laskeudun niiden päälle. onneksi vain noin neljä viidestä lasinsirpaleesta upposi ihooni. ei todellakaan yksi parhaista hetkistäni.</w:t>
      </w:r>
    </w:p>
    <w:p>
      <w:r>
        <w:rPr>
          <w:b/>
        </w:rPr>
        <w:t xml:space="preserve">Tulos</w:t>
      </w:r>
    </w:p>
    <w:p>
      <w:r>
        <w:t xml:space="preserve">Lyhyeksi jääminen aiheutti minulle vakavan ruhjeen jalkaan, solmun päähäni ja lasinsiruja selkääni.</w:t>
      </w:r>
    </w:p>
    <w:p>
      <w:r>
        <w:rPr>
          <w:b/>
        </w:rPr>
        <w:t xml:space="preserve">Esimerkki 7.2470</w:t>
      </w:r>
    </w:p>
    <w:p>
      <w:r>
        <w:t xml:space="preserve">Teksti: tämä tapahtui noin 4 vuotta sitten. sain siitä muistutuksen, koska äitini teki koristeen pilkata minua tapahtuman vuoksi.oli isänpäivä. minulla oli vielä ajokortti ja olin juuri saanut päätökseen turvallisen kuljettajan alennusprosessin vakuutusyhtiössäni sinä aamuna. tunsin itseni hyvin luottavaiseksi ajotaitojeni suhteen.äitini ja minun oli mentävä asioille ja ensimmäinen paikka, jonne meidän oli mentävä, oli Walgreens, joten tarjosin ajamaan. kun rullasimme pysäköintialueelle, huomasin heti, että se oli hyvin kiireinen. Halusin pysäköidä kauemmas rakennuksesta, mutta äiti käski minun vain pysäköidä auton viisi metriä edessämme olevalle paikalle. kun olin ajamassa sisään, auto zoomasi auton perän ohi, mikä sai minut hetkeksi paniikkiin, koska luulin, että he saattaisivat törmätä minuun. tässä vaiheessa mokasin. unohdin, mikä poljin oli mikä. minulla oli 50/50 mahdollisuus painaa jarrua ja painoin kaasupoljinta. menin suoraan reunakivelle ja päin kaksoispainiketta redbox-automaattiin. peruutin auton taaksepäin, laitoin sen parkkiin, äitini ja minä sanoimme "vittu" samaan aikaan. ihmiset, jotka näkivät sen, luulivat, että ajaisin pois, joten he ottivat valokuvia rekisterikilvestäni ja redboxista, mikä oli nöyryyttävää. tuohon aikaan 16-vuotiaana, jolla ei ollut töitä, minulla oli noin 600 dollaria. minua kusetettiin kunnolla. en tiedä kovin paljon paperitöistä, koska äitini teki kaiken.Sen lisäksi, että sain vakuutuksemme nousemaan pilviin, kävi ilmi, että väänsin puskurin metallia, ja etupuolelle tuli syviä punaisia naarmuja. korjaaminen oli liian kallista, joten heidän autossaan on yhä tänä päivänä nuo syvät naarmut, onneksi punainen maali lähti pois. redboxit olivat käyttökelvottomia, ja ne piti vaihtaa. kiitos sen, että vanhempani eivät koskaan joutuneet onnettomuuteen, heillä oli tapaturman anteeksiantaminen, joten meidän ei tarvinnut maksaa redboxeista. niiden vaihtaminen vei kokonaisen kuukauden siinä paikassa. minua kutsuttiin kadulla nimellä rbk. "red box killer "tänäkin päivänä ihmiset osoittavat redboxeja ja kehottavat minua varomaan.kuvat: http://imgur.com/a/uuk6h edit: soitettuani äidilleni sain tietää, että heidän vakuutuksensa eivät oikeastaan nousseet. menetin kuitenkin turvallisen kuljettajan alennukseni. koska en ollut vielä vakuutettu kuljettaja, vakuutusmaksuni olivat korkeammat kuin ne olisivat olleet alennuksen menettämisen vuoksi. anteeksi sekaannus!</w:t>
      </w:r>
    </w:p>
    <w:p>
      <w:r>
        <w:rPr>
          <w:b/>
        </w:rPr>
        <w:t xml:space="preserve">Tulos</w:t>
      </w:r>
    </w:p>
    <w:p>
      <w:r>
        <w:t xml:space="preserve">paniikissa. iskin isänpäivänä vanhempieni kanssa tuplasti Redbox-automaattiin ja häpesin ikuisesti sitä, mitä olen tehnyt.</w:t>
      </w:r>
    </w:p>
    <w:p>
      <w:r>
        <w:rPr>
          <w:b/>
        </w:rPr>
        <w:t xml:space="preserve">Esimerkki 7.2471</w:t>
      </w:r>
    </w:p>
    <w:p>
      <w:r>
        <w:t xml:space="preserve">Teksti: okei, tämä ei tietenkään ollut tänään. se oli ala-asteella. ala-asteella meillä oli tapana pitää maitotauot keskellä päivää. saimme pieniä maitotölkkejä ja pillit. opettaja määräsi joka päivä yhden lapsen maidonjohtajaksi. maidonjohtaja istui tuolilla luokan edessä. Kun muut lapset olivat juoneet maitonsa loppuun, he toivat ne maitojohtajan luo. maitojohtajan ainoa tehtävä oli katsoa jokaiseen maitopurkkiin varmistaakseen, että lapset joivat kaiken maitonsa. jos joku lapsi ei juonut kaikkea maitoa, häntä käskettiin istumaan takaisin pulpettiinsa, juomaan maitonsa loppuun ja tulemaan sitten takaisin ylös uutta tarkastusta varten.Minulla oli oma menetelmäni: osoitin tölkin yhtä kulmaa alaspäin, odotin painovoimaa, työnsin pillini tuohon kulmaan ja varmistin, että sain viimeisenkin pisaran. Minun ei koskaan tarvinnut palata pöydän ääreen juomaan maitoa loppuun. Kunnes pikku narttu Michael sai vuoronsa olla maidonjohtaja. Hän kurkisti tölkkiini ja julisti: "Vielä on vähän jäljellä."tosiaan maitoa oli vielä hyvin pieni pisara jäljellä, mutta älä viitsi! tuskin mitään. hän oli vain vallan humalassa. joka tapauksessa minä itkin. en siksi, että olin surullinen, kun minut lähetettiin takaisin pulpetilleni, vaan koska olin vakuuttunut siitä, että koska michael oli kurkistanut tölkkiini, viimeinen pisara maistuisi silmämunalta. muistaakseni opettaja ei pakottanut minua juomaan maitoa loppuun.</w:t>
      </w:r>
    </w:p>
    <w:p>
      <w:r>
        <w:rPr>
          <w:b/>
        </w:rPr>
        <w:t xml:space="preserve">Tulos</w:t>
      </w:r>
    </w:p>
    <w:p>
      <w:r>
        <w:t xml:space="preserve">itki silmämunamaidosta luokan edessä.</w:t>
      </w:r>
    </w:p>
    <w:p>
      <w:r>
        <w:rPr>
          <w:b/>
        </w:rPr>
        <w:t xml:space="preserve">Esimerkki 7.2472</w:t>
      </w:r>
    </w:p>
    <w:p>
      <w:r>
        <w:t xml:space="preserve">Teksti: pakollinen "ei tapahtunut tänään", mutta se tapahtui viimeisten 12 tunnin aikana, joten luulen, että se lasketaan silti mukaan. asun lähellä suuren metsän rajaa Keski-Euroopassa, melko vihreällä ja melkein maaseutumaisella asuinalueella. jossa on laaja valikoima kaikenlaisia ryömiviä ötököitä, mikä on mukavaa, koska pidän niistä todella paljon. Puutarhani näyttää myös sen mukaisesti, ja siinä on paljon villejä, alkuperäisiä kasveja ja jopa joitakin, jotka istutimme erityisesti houkuttelemaan lisää hyönteisiä. koska, tiedäthän, tuemme paikallista luontoa ja muuta. tämä tarkoittaa myös sitä, että on välttämätöntä pitää ovet ja ikkunat suojattuna ja tarkistaa kolmesti jokainen ulkona kuivumaan ripustettu vaatekappale, ennen kuin se tuodaan takaisin sisälle. minkä tein eilen mieheni kylpytakin kanssa, mutta ilmeisesti en tarkistanut tarpeeksi hyvin (mikä olisi voinut päättyä paljon pahemmin hänen allergioidensa takia). myöhemmin illalla menin kylpyhuoneeseen sytyttämättä valoja ja otin hänen kylpytakkinsa kuivatakseen käteni pesun jälkeen. yhtäkkiä kädessäni tuntui *kuuma* kuuma kipu, pyörryin välittömästi, onnistuin istumaan ammeen reunalle ja puristin kättäni samalla kiroillen ja itkien. Vannon, että luulin, että hemmetin käteni putoaa irti. ihan oikeasti, olen ollut tarjoilija/keittiötyöntekijä vuosia ja polttanut itseni paljon, mutta pyhä paska, se oli vitun kamalaa. pahempaa kuin mikään palovamma, jonka olen koskaan saanut, ja pahempaa kuin se kerta, kun onnistuin saamaan tuhkan tuoreeseen haavaan (pitkä tarina). luulin rehellisesti, että minua oli purrut jokin myrkyllinen hirviöhämähäkki. se oli niin paha, etten voinut olla auttamatta, mutta aloin ruveta rumaan itkuun, kun olin muhkeana lavuaarin päällä ja yritin viilentää kämmentäni kylmällä vedellä samalla, kun aviomies (jota kiroiluni ja huutamiseni veti puoleensa) yritti epätoivoisesti löytää sitä otusta, joka puri minua. mutta pieni hirviö oli mennyt taas piiloon, joten hänen etsintänsä ei onnistunut kovin hyvin.kipu parani muutaman minuutin kuluttua eikä merkkejä siitä, että minulla olisi ollut epänormaali reaktio, joten päätimme mennä nukkumaan kuitenkin jonkin ajan kuluttua. hyvä, että laitoin valot päälle mennessäni vessaan tällä kertaa, koska se pieni omahyväinen persläpi istui keskellä lattiaa ja yritti heti piiloutua uudelleen, kun valot syttyivät.onneksi onnistuin nappaamaan sen juomalasin ja paperinpalasen avulla ja laitoimme sen ulos, minne se kuuluukin. se oli luultavasti yksi [näistä](https://en.wikipedia.org/wiki/anoplius_nigerrimus), sillä se oli tuskin sentin pituinen. säälin nyt kovasti niiden saalista ja olen hyvin, *erittäin* pahoillani kaikkien puolesta, jotka ovat koskaan kohdanneet yhden niiden jättimäisistä serkuista, [tarantula hawksista](https://en.wikipedia.org/wiki/tarantula_haukka). en voi edes kuvitella, miten tuskallista niiden pistäminen on, nyt kun tiedän, miltä niiden pienet serkut tuntuvat. muistakaa aina, lapset, älkää koskaan pelleilkö hassunväristen eläinten kanssa. niiden ei tarvitse huolehtia siitä, että ne huomataan syystä. [edit:] unohdin puoli lausetta.</w:t>
      </w:r>
    </w:p>
    <w:p>
      <w:r>
        <w:rPr>
          <w:b/>
        </w:rPr>
        <w:t xml:space="preserve">Tulos</w:t>
      </w:r>
    </w:p>
    <w:p>
      <w:r>
        <w:t xml:space="preserve">menin kuivaamaan käsiäni sytyttämättä valoja, ja sen seurauksena sain piston, jonka aiheutti kiukkuinen hämähäkkiampiainen. luulin, että käteni putoaa ja luultavasti herätin kaikki naapurit. käsi osoittautui terveeksi, ampiainen päästettiin taas luontoon.** **</w:t>
      </w:r>
    </w:p>
    <w:p>
      <w:r>
        <w:rPr>
          <w:b/>
        </w:rPr>
        <w:t xml:space="preserve">Esimerkki 7.2473</w:t>
      </w:r>
    </w:p>
    <w:p>
      <w:r>
        <w:t xml:space="preserve">Teksti: niin minun kannettava tietokone on ollut ylikuumenemisen kysymyksiä viime 2-3 kuukautta, ja en suostunut tekemään mitään, kunnes kaksi päivää sitten, jossa päätin katsoa videon purkaminen minun tietyn mallin kannettavan tietokoneen ja puhdistus se tuuletin. poistamisen jälkeen näppäimistö ja irrottaa kaiken sisällä, että voisin, yritin ottaa emolevy ulos pienellä muovinen prying työkalu tarkoitettu matkapuhelin korjaukset. En tiedä tarkalleen, mitä tapahtui, mutta tiedän varmasti, että vahingoitin jotain emolevyssä samalla. en pystynyt irrottamaan emolevyä, ja sen sijaan löysin videon, jossa kerrotaan, miten kannettava tietokone puhdistetaan avaamatta sitä (siihen kuuluu puhaltaminen kannettavan tietokoneen lämpöaukkoon). sen jälkeen laitoin kaiken takaisin kasaan. käynnistin kannettavan tietokoneen seuraavana päivänä, ja kaikki oli huonommin kuin ennen. pelini kaatuivat entistä useammin, ja jotkut asiat eivät yksinkertaisesti toimineet kunnolla. seuraavana päivänä käynnistysvalikossa ei näkynyt mitään, enkä pystynyt avaamaan mitään ohjelmaa hakupalkista. olen todella pettynyt, sillä tämä kannettava tietokone oli todella hyvä, ja se maksoi tonnin. muokkaus: tehtyäni kannettavaan tietokoneeseen uuden tilin se näyttää toimivan hienosti. yritän asentaa kaikki ohjelmani uudelleen ja katson, miten käy.</w:t>
      </w:r>
    </w:p>
    <w:p>
      <w:r>
        <w:rPr>
          <w:b/>
        </w:rPr>
        <w:t xml:space="preserve">Tulos</w:t>
      </w:r>
    </w:p>
    <w:p>
      <w:r>
        <w:t xml:space="preserve">avasi kannettavan tietokoneeni ja rikkoi emolevyn.</w:t>
      </w:r>
    </w:p>
    <w:p>
      <w:r>
        <w:rPr>
          <w:b/>
        </w:rPr>
        <w:t xml:space="preserve">Esimerkki 7.2474</w:t>
      </w:r>
    </w:p>
    <w:p>
      <w:r>
        <w:t xml:space="preserve">Teksti: tämä tapahtui itse asiassa kaksi vuotta sitten kesälomani aikana. en ole varma, sopiiko tämä tifuun, koska se ei todellakaan ollut minun fu:ni, mutta minusta se on kuitenkin hyvä tarina. olin saanut uuden työpaikan, jossa ajelin ympäri ruokakauppoja asettelemassa ja lajittelemassa liköörejä ja erilaisia juomia hyllyille. eräänä päivänä olin juuri lopettanut ensimmäisessä kaupassa, kun sain puhelinviestin isältäni. yllätyksekseni viesti kertoi periaatteessa, että isä oli jäänyt auton alle ja häntä oli lyöty puukolla ja että hän oli nyt sairaalassa.tässä vaiheessa luulen, että joku psykopaatti on jostain syystä päättänyt tappaa isäni, ja että hän on joko kuolemaisillaan tai vakavasti loukkaantunut. soitan heti äidilleni, josko hän tietäisi jotain. hän ei ole itse saanut viestiä, ja alkaa sekoilla. hän puolestaan soittaa veljelleni, joka oli sillä hetkellä töissä myymässä sanomalehtiä puhelimessa. hän tulee kuulemani jälkeen aivan hysteeriseksi, ja periaatteessa nousee seisomaan ja menee paniikkiin. kaikki hänen työkaverinsa yrittävät rauhoitella häntä, mutta hän on ilmeisesti superstressaantunut, koska isämme on ilmeisesti joutunut satunnaiseen sekopäiseen pahoinpitelytapahtumaan. joten nyt kaikki luulevat, että isäni kuolee, ja minä itken. mutta sitten äitini onnistuu saamaan yhteyden isääni. kuten käy ilmi, hän on täysin kunnossa, eikä hänellä ole aavistustakaan meneillään olevista tapahtumista. olemme kaikki helpottuneita ja jäämme hämmentyneinä ja onnellisina. hän vakuutti, ettei ollut kirjoittanut viestiä ja että puhelin oli koko ajan hänen taskussaan. näytin hänelle viestin, koska minusta oli kummallista, että jotenkin sanat "puukotettu veitsellä", "auton alle jäänyt" ja "sairaala" oli kirjoitettu samaan viestiin, mutta en saanut vastausta. minulla ei ole vieläkään tähän päivään mennessä mitään käsitystä, miksi sain tuon viestin. en usko, että se oli vitsi, koska se olisi aika perseestä. ehkä autocorrect teki taikojaan. viesti on norjaksi, mutta olen varma, että täällä on muitakin norjalaisia, jotka voivat tarkistaa, mitä siinä lukee. linkki lähetettyyn viestiin: [image](http://i.imgur.com/x1jrdqc.jpg)</w:t>
      </w:r>
    </w:p>
    <w:p>
      <w:r>
        <w:rPr>
          <w:b/>
        </w:rPr>
        <w:t xml:space="preserve">Tulos</w:t>
      </w:r>
    </w:p>
    <w:p>
      <w:r>
        <w:t xml:space="preserve">, isä lähettää minulle viestin, että häntä on puukotettu ja hän on jäänyt auton alle. Perhe panikoi. Kävi ilmi, että hän on kunnossa.</w:t>
      </w:r>
    </w:p>
    <w:p>
      <w:r>
        <w:rPr>
          <w:b/>
        </w:rPr>
        <w:t xml:space="preserve">Esimerkki 7.2475</w:t>
      </w:r>
    </w:p>
    <w:p>
      <w:r>
        <w:t xml:space="preserve">Teksti: minun fu teknisesti tapahtui tänään, joten mene minulle kai.pieni taustatietoja, olin ottanut päiväunet noin 17:00-ish noin 9:15pm (senior year amirite), joten en ollut menossa nukkumaan normaaliin aikaan. joka tapauksessa, se oli noin 12:30am ja olin pelaa Call of Duty Black Ops 3 huoneessani. Istuin siellä ja tapoin älyttömästi ihmisiä netissä samalla kun kiroilin välillä yrittäen olla hiljaa, jotta en herättäisi perhettäni, kun huomasin silmäkulmastani jotain liikkuvan kohti jalkaani. Katson alas, ja se on vitun valtava torakka, joka ryömii kohti jalkaani. ja kun tarkoitan valtavaa, tarkoitan, että se oli kirjaimellisesti puolitoista tuumaa pitkä ja puoli tuumaa leveä (en ole varma, mikä ei-amerikkalainen mitta on, pls anteeksi). lisää taustatietoa, olen kauhuissani torakoista. ne ovat lamaannuttavia pelkoa aiheuttavia pahoja. joten kun huomasin tämän paskiaisen ryömivän kohti jalkaani, tein sen, mitä kaikki järkevät ihmiset, joilla on torakkakammo, tekevät: hyppäsin ylös ja juoksin huoneeni nurkkaan. Olin siis nurkassa sekoamassa, kun tämä torakka tutki huonettani kuin se olisi jokin vapaa kiinteistö, ryömii tavaroitteni päällä kuin se omistaisi paikan. Lopulta se ryömii sänkyni alle ja pois näkyvistä, ja sekoilin vielä enemmän, koska en löytänyt sitä enkä tiennyt, voinko nukkua omassa sängyssäni pelkäämättä sen ryömivän sängylleni. Joten menin kylpyhuoneeseen, nappasin raid, ja juoksin takaisin huoneeseeni ja hyppäsin sängylleni ja jatkoin call of duty -pelaamista samalla kun tarkistin lattian 5 sekunnin välein. kuluu puoli tuntia, ja näen sen taas, ja kun menen hakemaan raidia, se ryömii oveni alta ulos huoneestani. suljin oveni ja heitin kankaan oven alle estääkseni sen uudelleen pääsyn. huokaisin helpotuksesta ja sammutan kaiken, makaan sängyssä ja menen nukkumaan ajatellen, että joku muu hoitaa torakan, jos näkee sen aamulla. Aamu koittaa, eikä torakkaa näy missään. menen kouluun murehtimatta mistään. koulun jälkeen minulla oli toinen velvoite, johon minun piti osallistua seuraavassa kaupungissa, joten ystäväni vie minut kotiin, jotta voin vaihtaa nopeasti koulupuvun mukavampiin vaatteisiin. laitan jalkaan toisen parin kenkiä, jotka eivät ole koulukenkäni. Tunnen, kuinka jokin terävä tökkii minua isovarpaani, ja luulin, että se oli vain männynneula äidin juuri ostamasta joulukuusesta. Nousen ystäväni autoon enkä ajattele siitä mitään. voitte varmaan nähdä, mihin tämä johtaa. kun ajamme hänen kotiinsa, kerron hänelle tarinaa torakoita koskevista yrityksistäni, ja kirjaimellisesti tunnen, kuinka jokin kutittaa jalkaani. tavallaan sekoan ja otan kenkäni pois ja katson sukkaa nähdäkseni, mikä minua vaivaa, ja totta vieköön, se on helvetin torakanjalka. tuijotan epäuskoisena ja ajattelen: "se ei ole todellista, kengässäni ei ole torakkaa, se varmaan ryömi sisään ja ryömi heti ulos jättäen yhden jalkansa." en laita kenkää takaisin jalkaan ja kun saavumme hänen kotiinsa, otan kenkäni ja katson sisään enkä näe mitään. sitten kallistan sitä hiukan ja lyön kämmenelläni varpaiden alueelle ja arvatkaapa, kuka, herra torakka putoaa kengän kantaan ja kiemurtelee edelleen. päästän sisäisen huudon ja otan kenkäni ja pidän sitä ylösalaisin ja hakkaan sitä helvetisti saadakseni torakan ulos, ja lopulta se putoaa ulos selälleen ja kamppailee. käytän tilaisuutta hyväkseni ja potkaisen sitä suoraan pyörän alle, jotta se jäisi alleen, kun lähdemme matkaan. Siitä lähtien olen säpsähtänyt kaikesta mikä voisi olla torakka ja hypännyt jokaisesta kutinasta joka sattuu vartalooni. vihaan torakoita. btw olen 17-vuotias 17-kiloinen poika joka on kauhuissaan näistä typeristä ötököistä.</w:t>
      </w:r>
    </w:p>
    <w:p>
      <w:r>
        <w:rPr>
          <w:b/>
        </w:rPr>
        <w:t xml:space="preserve">Tulos</w:t>
      </w:r>
    </w:p>
    <w:p>
      <w:r>
        <w:t xml:space="preserve">näen torakan huoneessani, sekoan, annan sen elää, koska se jäätyy pelosta, seuraavana päivänä laitan kengät jalkaani ja tunnen kutinan oikeassa jalassani, otan kenkäni pois ja löydän saman torakan kengästäni, menetän kaiken.</w:t>
      </w:r>
    </w:p>
    <w:p>
      <w:r>
        <w:rPr>
          <w:b/>
        </w:rPr>
        <w:t xml:space="preserve">Esimerkki 7.2476</w:t>
      </w:r>
    </w:p>
    <w:p>
      <w:r>
        <w:t xml:space="preserve">Teksti: olen sijoitettuna Tokiossa, ja kaverini 20-vuotissyntymäpäivänä (juomisen ikä japanissa) hän halusi nähdä meren, joten menimme shimoda beachille juomaan/uimaan ja muuta vastaavaa. olin kuullut, että tukikohtaamme okinawalla oli iskenyt trooppinen myrsky, mutta ajattelin, että se on aika kaukana (mitä se tosiaan onkin), joten juoksin parin aamiaislaukauksen viskin jälkeen mereen. kunnon kokoiset aallot, ne saattoivat työntää minut (6'4 215lbs) pari metriä taaksepäin, ei mikään iso juttu. sitten aalto, joka oli hieman isompi kuin muut, iski minuun, ja heti sen jälkeen minut heitettiin väkivaltaisesti kohti merta, ylivoimaisella voimalla. kolmessa sekunnissa olin seisomassa vedessä napaani asti enkä pystynyt löytämään pohjaa jaloillani. jokainen seuraava aalto sekä veti että työnsi minua eri suuntiin, mutta aina myös veti minua alas. Seuraavat noin viisi minuuttia vietin 80 prosenttia ajasta veden alla, ja aina kun nousin pintaan, huusin tasukete, joka tarkoittaa japaniksi "auta minua" (kiitos armed forces networkin mainokset). sitten minut pelastettiin Baywatch-tyyliin. mutta blondin sijasta, jolla oli isot tekotissit, näin 135-kiloisen japanilaisen sankarin. minut kiedottiin kelluntavälineeseen, hymyiltiin ja sanottiin, että rentoudu, ja sitten raahattiin minut takaisin rantaan. se ei ollut ihan niin helppoa kuin se, kypsät vuorovedet vetivät silti taaksepäin, ja aallot syöksyivät jatkuvasti päällemme. hauska fakta: repivät vuorovedet repivät housut pois nopeammin kuin kiimaiset teinit tanssiaisiltana. pääsimme perille, sanoin kiitos, hän hymyili ja kohautti olkapäitään kuin se ei olisi ollut iso juttu, ja sanoi, että se on vaarallista taifuunin takia, ja istuin rannalla hengähtämässä vartin ajan. olisin kuollut nyt, jos hän ei olisi ollut paikalla.</w:t>
      </w:r>
    </w:p>
    <w:p>
      <w:r>
        <w:rPr>
          <w:b/>
        </w:rPr>
        <w:t xml:space="preserve">Tulos</w:t>
      </w:r>
    </w:p>
    <w:p>
      <w:r>
        <w:t xml:space="preserve">tifu uimalla Tyynessä valtameressä Dickallin tietäen, miten hyökyaallot toimivat myrskyjen aikana kilometrien ja kilometrien päässä.</w:t>
      </w:r>
    </w:p>
    <w:p>
      <w:r>
        <w:rPr>
          <w:b/>
        </w:rPr>
        <w:t xml:space="preserve">Esimerkki 7.2477</w:t>
      </w:r>
    </w:p>
    <w:p>
      <w:r>
        <w:t xml:space="preserve">Teksti: rakas reddit tänään minä royally fucked up. kaikki alkoi muutama viikko sitten, kun ranskan 1 opiskelija mainitsi tämän kohteen hän oli tilannut. maailman kuumin suklaa [patukka] (vat19.com/item/worlds-hottest-suklaapatukka) oli puhe fuksin ranskan 1 luokka, että olen avustavat. se oli tarkoitus kuluttaa kaksi ranskan 3s, jotka auttavat aikana heidän opintosali sen saapuessa. Olin valmis tyydyttämään sadististen pikku paskiaisten halut, jotta he lakkaisivat olemasta tuholaisia. tänään mikroaaltouunit olivat rikki, joten teen keittämisprosessini pysähtyi (minulla on juoma, jotta pysyisin hereillä myöhemmillä tunneilla), mikä tarkoitti, että saavuin paikalle viisi minuuttia tavallista myöhemmin.      saapuessani näen kaksi innostuneinta fukseeria itkevän ja punaposkisen, yhä toipumassa suklaapalasesta. toinen on yhä hengästynyt, ja toinen vain ojentaa minulle laatikon, joka on pikkuruinen. kun avaan sen, löydän pienen suklaapalan, joka ei ole paljonkaan isompi kuin neljännesdollari tai euro. pää näyttää lohkeilevalta, ja sen päähän on tyylitelty pieniä viivoja. en haluaisi olla lyömättä, syön minulle annetun palan. muutaman hetken kuluttua alkaa helvetti. se alkaa, kun tämän maustepakkomielteisten hölmöjen joukon äänekkäin kysyy: "philippe (ranskalainen nimeni), söitkö sinä juuri kaiken tuon?".     "eikö se ollut yksi pala?" vielä toimimaton suuni kysyy.    "se oli loput patukasta" huone on hiljaa. tajuan nyt, miten täysin kusessa olen. tajuan, että olen juuri nauttinut 7 palaa suklaata, joista jokainen on kyllästetty chiliuutteella, jonka scoville-yksikkö on 9 miljoonaa (en voi todentaa tätä, mutta näin sanotaan sivustolla). yhtäkkiä suuni täyttyy saatanan armeijoista. jokainen tulppa silmissäni, nenässäni ja suussani on vetäytynyt, ja naamani on muuttunut punaisiksi kuin luciferin itsensä.     "sinun pitäisi varmaan ilmoittaa ihmisille siitä *ennen* kuin he syövät sitä, richard" opin kaksi asiaa tuossa toisessa1: mikään määrä mausteisia ruokia talossani ei koskaan yltäisi tähän, ja mausteinen sai juuri uuden määritelmän.2.: opettajat ovat melko ok siihen, että sanot rauhallisesti "holy fuck", kun olet juuri tuntenut helvetin vihan suussasi. eräs fuksi ojentaa minulle puolitoista litraa maitoa, jonka tyhjennän noin neljässä sekunnissa, ja suuni haluaa yhä lisää. muistan, että toinen kahdesta kylmän veden lähteestä on kolmannessa kerroksessa, jossa minä olen. 15 minuutin suoranaisen kylmän veden suuhun juomisen jälkeen otan käsiini koulun ipadin ja etsin, miten pääsen eroon suustani tästä helvetistä. Päästyäni läpi verkkosuodattimien ja pyyhittyäni vettä näytöltä 20. kerran, näen vihdoin paikan, jossa väitetään, että pelastajani on sitruunahappo. juoksen lounaalleni katsomaan, olisiko minulla onnea, jos saisin sitä, ja ranskalainen luokka on täysin hajamielinen näennäisen koomisesta ahdingostani. unohdin yhtenä päivänä pakata mehua. suruni kuitenkin pysähtyy, koska näen rinkelini. rinkelit ovat taikajuomia, joita käytät matkustaessasi parantajan luo. juostessani ovesta ulos ilmoitan ohjaajalleni määränpääni: **automaatti** rinkulani tukemana pääsen ensimmäisen kerroksen automaatille. pelastajani oli numero 50. koskaan ei pankkikorttini ole tullut lompakostani näin nopeasti. tyhjennettyäni sen suuni rentoutuu vihdoin sen verran, että tajuan, kuinka turvonnut olo minulla on. se oli paha 48 minuuttia. toiselta puolelta ulos tuleminen ei tuntunut hyvältä, mutta se oli pelkkä läpsäisy ensimmäiseen kokemukseeni verrattuna.</w:t>
      </w:r>
    </w:p>
    <w:p>
      <w:r>
        <w:rPr>
          <w:b/>
        </w:rPr>
        <w:t xml:space="preserve">Tulos</w:t>
      </w:r>
    </w:p>
    <w:p>
      <w:r>
        <w:t xml:space="preserve">söin vahingossa 7 palaa saatanan suklaapaskaa ja panin suuni helvettiin.</w:t>
      </w:r>
    </w:p>
    <w:p>
      <w:r>
        <w:rPr>
          <w:b/>
        </w:rPr>
        <w:t xml:space="preserve">Esimerkki 7.2478</w:t>
      </w:r>
    </w:p>
    <w:p>
      <w:r>
        <w:t xml:space="preserve">Teksti: kuten useimmat muutkin, tämä ei tapahtunut tänään. englanti ei ole pääkieleni, joten olen todella pahoillani vääristä sanoista ja kirjoitusvirheistä. se tapahtui noin 15 vuotta sitten. minulla on kaksi minuuttia vanhempi kaksosveli ja kuten veljekset tekevät, riitelimme paljon näinä päivinä. nyt otsikossa mainittuun onnettomuuteen. olimme juoksemassa ja pelleilemässä pikkukaupungissa, jossa vartuimme, kun löysin rikki menneen rengaskannen. Ne alumiini/muovijutut, jotka peittävät renkaita sivuilta. navan suojus oli rikki ja siitä puuttui neljännes. nyt tässä tapahtui se moka. nuoret tyhmät aivoni olivat vielä "leikkitilassa", joten ajattelin, että olisi hauskaa leikkiä frisbeetä sillä. veljeni oli noin 15 metrin päässä edessäni, kun yhtäkkiä huusin "ota kiinni". heitin sitä kaikin voimin, ajattelin että hän kääntyisi nopeasti ympäri ja oikeasti saisi sen kiinni käsillään, ... no hän kääntyi ympäri, mutta paljon hitaammin kuin odotin. kun katsoin lentävää esinettä, se oli noin metrin päässä hänen kasvojensa edessä eikä hänellä ollut aikaa reagoida ollenkaan. joten hän sai sen.... kiinni kasvoillaan. rikkinäinen puoli osui häneen lähelle hänen silmäänsä. tietysti hän alkoi itkeä ja huutaa suunnattomasta kivusta. olin järkyttynyt ja rupesin juoksemaan hakemaan vanhempiani. nopeasti eteenpäin. hänet piti tikata 2cm lähelle oikeaa silmäänsä 4 tikillä. vanhempani olivat helvetin vihaisia (kuten odotettua) ja säälin häntä vieläkin kovasti. hän oli vihainen minulle noin 1kk. nykyään voimme nauraa kaikki yhdessä tyhmyydelleni lapsena. en koskaan tee tuota asiaa enää.</w:t>
      </w:r>
    </w:p>
    <w:p>
      <w:r>
        <w:rPr>
          <w:b/>
        </w:rPr>
        <w:t xml:space="preserve">Tulos</w:t>
      </w:r>
    </w:p>
    <w:p>
      <w:r>
        <w:t xml:space="preserve">frisbee-ottelu rikkinäisellä rengaskorilla on typerä idea, koska se melkein maksoi veljelleni näköä.</w:t>
      </w:r>
    </w:p>
    <w:p>
      <w:r>
        <w:rPr>
          <w:b/>
        </w:rPr>
        <w:t xml:space="preserve">Esimerkki 7.2479</w:t>
      </w:r>
    </w:p>
    <w:p>
      <w:r>
        <w:t xml:space="preserve">Teksti: tänään (tarkalleen ottaen noin 5 tuntia sitten, kun kirjoitin tämän) söin vaahtokarkkeja sängyllä ja katselin samalla youtube-videoita. Minulla oli pussi pieniä vaahtokarkkeja aivan vieressäni ja raavin muniani (raavin housujeni sisällä jostain kumman syystä) olin tietoinen siitä, mitä tein, mutta pystyin ajattelemaan, että "ihan sama, se on mun häpykarvani joka tapauksessa" lopetin raapimisen ja otin kourallisen vaahtokarkkeja ja söin ne kun nielaisin ne huomasin oudon rakenteen mutta ajattelin "ihan sama varmaan jotain kieleni kanssa" kun söin lisää olin niinku "ok wtf mitä on tekeillä" joten nappasin muutaman katsoin käteeni olin niinku "voi luoja" näin 2 häpykarvaa vaahtokarkissa ja sekosin mieleni. Jos tunnette minut, vaikka sanoisin, että kyllä ne on mun häpykarvat, niin silti säikähdin, koska luoja tietää, mitä siellä tapahtuu. joten kun raavitte munia, raapikaa vain housujenne ulkopuolelta.</w:t>
      </w:r>
    </w:p>
    <w:p>
      <w:r>
        <w:rPr>
          <w:b/>
        </w:rPr>
        <w:t xml:space="preserve">Tulos</w:t>
      </w:r>
    </w:p>
    <w:p>
      <w:r>
        <w:t xml:space="preserve">kaveri raapii pähkinöitä, vaahtokarkkeja syödessään tuntee oudon rakenteen, huomaa syöneensä pubeja, jotka ovat jääneet vaahtokarkkeihin kiinni.</w:t>
      </w:r>
    </w:p>
    <w:p>
      <w:r>
        <w:rPr>
          <w:b/>
        </w:rPr>
        <w:t xml:space="preserve">Esimerkki 7.2480</w:t>
      </w:r>
    </w:p>
    <w:p>
      <w:r>
        <w:t xml:space="preserve">Teksti: koska olen uusi tässä reddit ja se on viikonloppu (kakka tarinoita sallittu) ajattelin jakaa tämän tarinan, joka tapahtui vaimoni kertoi minulle, että tapahtui, kun olin nukkumassa eräänä päivänä töihin, muutama vuosi sitten. vaimoni on innokas kahvinjuoja ja haluaa olla mukava lämmin kuppi saada hänen päivänsä alkoi. No tänä päivänä hänen kahvinsa sai ylimääräisen yllätyksen. vaimoni oli juuri käyttänyt viimeisen kermavaahdon kahviinsa ja oli valmis aloittamaan päivänsä. hän istuu sohvalle kannettavan tietokoneensa kanssa työstääkseen koulutyötään. kun hän on syvällä ajatuksissaan ja pohtii psykologian projektiaan, poikani istuu nurkassa ja saa punaiset kasvot. Hän on tuolla työskentelemässä oman lapsensa synnytyksen parissa, vaimoni on tällä hetkellä tietämätön hänen voimakkaasta kakkansa syntymästä. hän saa sen valmiiksi ja päättää, että minun on todella näytettävä tämä. luonnollisesti hän kurottautuu selkänsä ympärille, kaivaa kuin kullankaivaja, joka on juuri löytänyt kultasuonen, ja vetää kourallisen tätä massiivista kummallisuutta, joka on tullut hänen takapuolestaan. niin innoissaan voidakseen näyttää äidilleen, hän kävelee siihen paikkaan, joka varmasti kiinnittää äidin huomion. roiskuu suoraan hänen kahviinsa vaimoni huomaamatta. hän nostaa sen ja on juuri ottamassa juomaa, kunnes näkee herra hankeyn uivan kahvissa. onneksi hän huomasi sen ennen juomista, mutta herra hankey oli niin ylpeä siitä ja halusi, että myös äiti olisi ylpeä.</w:t>
      </w:r>
    </w:p>
    <w:p>
      <w:r>
        <w:rPr>
          <w:b/>
        </w:rPr>
        <w:t xml:space="preserve">Tulos</w:t>
      </w:r>
    </w:p>
    <w:p>
      <w:r>
        <w:t xml:space="preserve">. poika pudottaa kakkaa vaimon pahaa-aavistamattoman kahviin ja melkein juo sen.</w:t>
      </w:r>
    </w:p>
    <w:p>
      <w:r>
        <w:rPr>
          <w:b/>
        </w:rPr>
        <w:t xml:space="preserve">Esimerkki 7.2481</w:t>
      </w:r>
    </w:p>
    <w:p>
      <w:r>
        <w:t xml:space="preserve">Teksti: tämä tapahtui noin viikko sitten, ja olen vieläkin kauhuissani. olen vihdoin saanut uuden työpaikan tarjoilijana, ja olen ollut niin innoissani saadessani jotain, joka auttaa minua kesän yli. tapasin pomon, joka näytti todella tulevan toimeen kanssani (mikä oli suurin huolenaiheeni...*haastattelut, mies. ugh.*)No, hän sanoi soittavansa minulle muutaman päivän sisällä ja kertovansa yksityiskohdat ensimmäisestä tulevasta työvuorostani, joten minun tarvitsee vain nauttia viimeisistä vapaista päivistä ennen kuin oikea työ alkaa.Noin viisi päivää haastattelun jälkeen olin kävelemässä muutaman ystäväni kanssa puistossa nauttien kauniista kesäpäivästä. Britanniassa tämä on hyvin harvinaista, ja näin vain perhosia, jotka tanssivat ilmassa, järven kimaltelevan kuin timantit auringon säteiden alla ja huolettomien lasten kaukaisen naurun. Se oli päivä, jota koin harvoin, koska olin niin kiinni ja pakkomielteinen työn etsimisessä sen jälkeen, kun olin lopettanut yliopisto-opinnot kesäksi. noh, *yksinomainen* asia, joka keskeytti päivämme, oli jatkuvat vastaamattomat puhelut satunnaisesta numerosta. minä olen aina ollut minä, minulla on ollut irrationaalinen pelko tuntemattomia soittajia kohtaan, enkä koskaan vastaa niihin. Käytän puhelintani hyvin harvoin soittamaan ihmisille, joten ne harvat, jotka *soittavat*, ovat mitä todennäköisimmin myyntimiehiä, jotka haluavat osoitella ja naureskella pankkitililleni. turhautuneena tähän sinnikkääseen soittajaan oletan, että kyseessä on jälleen yksi myyntimies. neljännen puhelun jälkeen ojennan puhelimeni takataskustani ja sanon ääneen *"kuka vittu siellä on? "* ennen kuin vastaan. mutta en tiennytkään, että kurottaessani puhelinta olin vahingossa jo vastannut siihen. *haistakaa vittu, kosketusnäytöt.* Ja kauhukseni, kun nostan jo vastatun puhelimen korvaani, tulee kahden sekunnin tauko, jota seuraa: "...se on Sasha. *pomosi? "* ystävieni mukaan veri valui kasvoiltani. poistuin heidän luotaan, piilouduin pensaan taakse ja aloin pyytää puhelimessa vuolaasti anteeksi uudelta pomoltani, jonka kanssa minulla ei ollut edes ollut ensimmäistäkään työvuoroa. höpisin, kuinka olin epäillyt myyntipuhelua ja että olen hyvin, hyvin typerä ihminen. huhhuh. työvuoroni alkaa ensi viikolla. tästä tulee mielenkiintoista.</w:t>
      </w:r>
    </w:p>
    <w:p>
      <w:r>
        <w:rPr>
          <w:b/>
        </w:rPr>
        <w:t xml:space="preserve">Tulos</w:t>
      </w:r>
    </w:p>
    <w:p>
      <w:r>
        <w:t xml:space="preserve">kiroilin vihaisesti uudelle pomolleni puhelimessa tajuamatta sitä.</w:t>
      </w:r>
    </w:p>
    <w:p>
      <w:r>
        <w:rPr>
          <w:b/>
        </w:rPr>
        <w:t xml:space="preserve">Esimerkki 7.2482</w:t>
      </w:r>
    </w:p>
    <w:p>
      <w:r>
        <w:t xml:space="preserve">Teksti: Ajattelin laittaa tämän henkilökohtaiseen talouteen, mutta se oli liian paljon tietämättömyyttäni sijoittaa tämä mihinkään muualle. asun lähellä Torontoa Ontariossa, Kanadassa. myin hiljattain taloni ja koska markkinat juuri nyt, sain hyvän määrän rahaa. minulla oli tapaaminen rahoitussuunnittelijani kanssa, ja halusin erottaa rahat, jotka aioin sijoittaa, sekkitililläni olevista kertakäyttörahoista. kirjauduin verkkopankkitililleni ja katsoin säästötilini. sen nimi oli "interest plus rrsp". talletin tälle tilille 75 000 dollaria ja ajattelin, että se olisi turvassa tapaamiseeni asti. rahoitusneuvojani kertoi minulle kohteliaasti, kuinka typerää se oli. rrsp:t ovat eläkkeelle jäämistä varten ja vain, jos tienaat tietyn määrän rahaa. muuten on parempia vaihtoehtoja. suuri ongelma oli, että pystyin tallettamaan vain tietyn määrän rahaa vuosittain (alle 75 000), ja kun rahat olivat tilillä, niiden pois ottaminen merkitsi valtavia sakkoja. 20 % (15 000 dollaria)!!!!!! soitin pankkiini ja anelin heitä peruuttamaan sen ja sanoin, että se oli virhe minun puoleltani. ilmeisesti näin tapahtuu useammin kuin luulisi. ottakaa opiksenne virheestäni ja kysykää neuvoa ammattilaiselta, ennen kuin teette jotain, mitä tulette katumaan.</w:t>
      </w:r>
    </w:p>
    <w:p>
      <w:r>
        <w:rPr>
          <w:b/>
        </w:rPr>
        <w:t xml:space="preserve">Tulos</w:t>
      </w:r>
    </w:p>
    <w:p>
      <w:r>
        <w:t xml:space="preserve">talletin 75 000 dollaria rrsp-tilille, jonka aioin sijoittaa muualle.</w:t>
      </w:r>
    </w:p>
    <w:p>
      <w:r>
        <w:rPr>
          <w:b/>
        </w:rPr>
        <w:t xml:space="preserve">Esimerkki 7.2483</w:t>
      </w:r>
    </w:p>
    <w:p>
      <w:r>
        <w:t xml:space="preserve">Teksti: Kolmas viesti yhtä monen viikon sisällä, ja taas tämä tapahtui tänään!Jotkut teistä varmasti tietävät, että olen hiljattain [murtanut jalkani](http://www.reddit.com/r/tifu/comments/2ogl64/tifu_by_helping_my_friends_kid/), mikä on tehnyt liikkumisesta melkoista tuskaa perseessä (tai jalassa, jos niin haluatte). Olen yleensä hyvin itsenäinen ihminen ja luotan autooni liikkumiseen, koska asun maaseudulla, jossa on vain vähän busseja, mutta ilmeisesti olen viime aikoina joutunut käyttämään bussia päästäkseni kaupunkiin jne.Tänään lähdin bussilla kaupunkiin, jotta voisin tehdä ruokaostoksia, joita halveksin useimmiten, mutta vielä enemmän tähän aikaan vuodesta, koska siellä on aina älyttömän kiire. Kun pääsin supermarkettiin, mielialani ei ollut paras mahdollinen vietettyäni melkein tunnin epämukavassa bussissa, mutta nappasin matalan kärryn ja suuntasin hullujen ihmisten joukkoon, joka tällä hetkellä vilisee tescon ympärillä. kuten mainitsin, laitoin yhden kainalosauvani kärryyn, jotta voisin työntää sitä ja käyttää sitä samalla tilapäisenä kainalosauvana. Kun tulin erityisen ruuhkaiselle käytävälle, pysähdyin tarttumaan johonkin hyllystä, ja kun kurotin ylös, tunsin, että jokin paiskautui kainalosauvaan, jota käytin vakauttamaan itseäni, ja minun oli nopeasti tartuttava hyllyyn estääkseni itseni putoamasta. kun käännyin katsomaan, mikä oli osunut minuun, siellä seisoi mies, jolla oli melkein täydet kärryt, hän katsoi minua ja kääntyi sitten kävelemään pois. tässä kohtaa aloin olla melko vihainen ja sanoin: "Älä minusta huolehdi, kaveri, on ihanaa, että minut melkein kaadetaan murtuneelle jalalleni".', johon hän kääntyi ja vastasi: 'No, ehkä sinun ei pitäisi tulla tielleni', ja hän lähti kävelemään pois, tässä vaiheessa kärsivällisyyteni ja säädyllisyyteni hylkäsivät minut täysin, ja ennen kuin tajusin, mitä olin huutamassa sanoja: 'No, haista vittu, senkin paskiainen!' tunsin koko käytävän kääntyvän katsomaan minua, ihmiset kiirehtivät lapsiaan pois, ja tämä tyyppi kääntyi ympäri ja polkaisi minua kohti kuin aikoisi potkia minua perseelle, jolloin turvamies ilmestyi paikalle, laittoi käden olkapäälleni ja sanoi: "sir, minun on pyydettävä teitä poistumaan", joten nyt en saa mennä paikalliseen Tescooni kuukauteen.</w:t>
      </w:r>
    </w:p>
    <w:p>
      <w:r>
        <w:rPr>
          <w:b/>
        </w:rPr>
        <w:t xml:space="preserve">Tulos</w:t>
      </w:r>
    </w:p>
    <w:p>
      <w:r>
        <w:t xml:space="preserve">meni supermarkettiin, riitaantui, kiroili kovaa, sai porttikiellon supermarkettiin.</w:t>
      </w:r>
    </w:p>
    <w:p>
      <w:r>
        <w:rPr>
          <w:b/>
        </w:rPr>
        <w:t xml:space="preserve">Esimerkki 7.2484</w:t>
      </w:r>
    </w:p>
    <w:p>
      <w:r>
        <w:t xml:space="preserve">Teksti: tifu hyvin ei tänään eilen, mutta menossa virus reddit. näet päätin, että aioin muuttaa alkaa tehdä työni, treenata ja saada paremmin ohjelmoinnissa. joten olin luomassa aikataulua ja sitten päättää tehdä tutkimusta. joten menen reddit ja tehdä tieni yli /r/getmotivated ja luki joitakin lainauksia.  Näin lainauksen supermiehestä ja luin kommentteja ja luin jotain onnettomuudesta. joten menin wikipediaan ja aloin lukea hänestä ja sain selville, että hän oli neliraajahalvaantunut, mutta sitten näin tämän jutun robin williamsista ja postasin sen til ja vietin loppupäivän katsellen, kuinka karma ja upvotes nousivat. hyvä tapa motivoitua.</w:t>
      </w:r>
    </w:p>
    <w:p>
      <w:r>
        <w:rPr>
          <w:b/>
        </w:rPr>
        <w:t xml:space="preserve">Tulos</w:t>
      </w:r>
    </w:p>
    <w:p>
      <w:r>
        <w:t xml:space="preserve">halusi saada motivaatiota päätyi päivittää minun reddit</w:t>
      </w:r>
    </w:p>
    <w:p>
      <w:r>
        <w:rPr>
          <w:b/>
        </w:rPr>
        <w:t xml:space="preserve">Esimerkki 7.2485</w:t>
      </w:r>
    </w:p>
    <w:p>
      <w:r>
        <w:t xml:space="preserve">Teksti: vähän tietoa ennen tarinaa, liityin armeijan kansalliskaartiin maksaakseni yliopisto-opintoni, en pärjännyt tarpeeksi hyvin lukiossa pärjätäkseni stipendeillä enkä halunnut lainoja. tapahtui kaikenlaista, ja päädyin ottamaan tämän lukukauden vapaaksi säästääkseni rahaa, jotta minun ei tarvitsisi tehdä töitä myös kurssien aikana. No noin 3 viikkoa sitten minun oli muutettava pois, joten etsin puolihalpaa majapaikkaa, löysin paikan melko halvalla, tapasin omistajan vaikutti melko siistiltä ja muutin pian sen jälkeen. ehkä muutamaa päivää myöhemmin sain selville, että he ovat myös melko kovia pilvipäätä. ei mitään ongelmaa luulen että olen tuskin täällä ja koska en polta minun ei tarvitse huolehtia testien reputtamisesta, olen myös jo maksanut kuukaudesta ja aion jäädä vain vielä noin puolitoista kuukautta. no tämä oli vittu. eilen illalla pääsen töistä kotiin ja rentoudun ja pelaan muutamaa peliä huoneessani. no vähän myöhemmin kuulen että yksi kämppikseni ja muutama hänen kaverinsa tulevat tänne ja alkavat pian sen jälkeen pelaamaan fortnitea, paska rakastan fortnitea. Kävelen ulos olohuoneeseen ja näen ehkä 6 kaveria ulkona kaikki tupakoimassa, ajattelen, että no hitto, teen vain voileivän ja pelaan peliä ja näytän näille nuorille miten se tehdään. saan syötyä voileipäni valmiiksi ja olen juuri pelaamassa peliä, kun joku koputtaa ulko-oveen, ei se ole iso juttu, sitä tapahtuu koko ajan. Kämppiksen koira juoksee ovelle kun hän nousee avaamaan. kun hän avaa oven kuulen kovaäänisen jyrisevän äänen huutavan jotain koirasta, joku kysyy kuka se oli ja joku toinen sanoo "FBI veli" kaikki alkavat sekoilla ja yksi heistä ilmeisesti meni sisään ja piiloutui huoneeseeni, pian sen jälkeen hän huutaa kaikkia tulemaan ulos, me kaikki menemme ulos. Konstaapeli kysyy kenen ruohoa se on ja onneksi kaveri myöntää sen, kaikki 15 grammaa. hänet pidätetään ja hän tutkii kaikki muut ja tarkistaa henkilöllisyystodistukset. vittu, tuntuu pahalta tuon tyypin puolesta, mutta se on hänen vikansa, mutta kaikki muu näyttää menevän hyvin. konstaapeli on melko rento kaveri, mutta sitten hän kutsuu toisen konstaapelin. toinen konstaapeli tulee ja sitten pidättää kaikki siellä asuvat (minut mukaan lukien) ja sanoo, että meitä syytetään huumeiden välineiden hallussapidosta (pdp) ja valvotun aineen hallussapidosta (pcs). no vittu. hän tyhjentää talon etsintälupaa varten kertoo meille, että hän teki sen ja sanoo sitten, että meidän on vietettävä yö piirikunnan vankilassa odottaessamme etsintää. kysymme, miksi meidän on odotettava, annamme teille luvan tarkastaa, siellä ei ole mitään muuta. hän sanoo: "koska kieltäydyitte antamasta lupaa toiselle konstaapelille mennä sisään, meidän on saatava etsintälupa" kämppis: "Kämppis "ok, annamme teidän mennä tarkistamaan, siellä ei ole mitään muuta" konstaapeli #2 "no on liian myöhäistä, koska se on jo hyväksytty etsintälupaa varten" wtf? siis meidät pidätetään ja meitä syytetään jostain, minkä toinen poliisi unohti tehdä??? No menemme vankilaan yöksi ja meitä kaikkia syytetään pcs:stä ja pdp:stä. palasin juuri takaisin repaleiseen taloon ehkä 30 minuuttia sitten ja kirjoitan nyt tätä. sain tietää pian sen jälkeen, että pdp-syyte johtaa automaattiseen erottamiseen armeijasta, mitä en tiennyt aiemmin, koska se ei koskenut minua. joten sotilasurani ja koulutukseni ovat mennyttä, jos en saa näitä syytteitä kumottua, enkä ole varma siitäkään.</w:t>
      </w:r>
    </w:p>
    <w:p>
      <w:r>
        <w:rPr>
          <w:b/>
        </w:rPr>
        <w:t xml:space="preserve">Tulos</w:t>
      </w:r>
    </w:p>
    <w:p>
      <w:r>
        <w:t xml:space="preserve">todennäköisesti menetän sotilasurani, koska vuokrasin väärän huoneen ja törmäsin vääriin poliiseihin, ja nyt minua syytetään valvottavan aineen hallussapidosta ja huumeiden välineiden hallussapidosta, vaikka en koskaan sekaannu tuohon paskaan.</w:t>
      </w:r>
    </w:p>
    <w:p>
      <w:r>
        <w:rPr>
          <w:b/>
        </w:rPr>
        <w:t xml:space="preserve">Esimerkki 7.2486</w:t>
      </w:r>
    </w:p>
    <w:p>
      <w:r>
        <w:t xml:space="preserve">Teksti: niin tämä tapahtui aikana eilen tänä aamuna. hieman taustatietoa tarjota joitakin selityksiä tähän fu. viime aikoina olen yrittänyt saada takaisin minun ex (kutsumme häntä Sam), jonka kanssa olen eronnut heinäkuussa 2015. syyt pähkinänkuoressa miksi erosimme oli minun vikani, koska olen johtanut itseni ajattelemaan, että hän oli syy minun onneton. tämä ei ollut asian laita, koska olin se, joka ei ollut kommunikatiivinen suhteessa ja hän oli valmis työstämään asioita loppuun asti.Joka tapauksessa nopeasti eteenpäin uudenvuoden tänä vuonna. löydämme minut ja hänet ulos syömään, koska välitin edelleen hänestä eikä minulla ollut muita suunnitelmia sinä iltana. katsomme elokuvan, ja menemme takaisin kotiin kotiini, asiat menevät neljänteen pohjaan siitä. joka tapauksessa koko tammikuun olen viettänyt miettimällä, kuinka paljon kaipaan häntä ja tarvitsen häntä elämässäni. joten nopeasti eteenpäin jälleen tähän viime viikolla. hän kysyy, jos hänen pitäisi siirtyä ikuisesti vai jos hän pitäisi odottaa minua. Sanon hänelle, että jatkakoon eteenpäin ja olkoon onnellinen, koska en ole vielä varma. tulee lauantai, hän kertoo minulle, että hänellä on poikaystävä, kun olen aikeissa tunnustaa tunteeni häntä kohtaan (hieman huijausta minun osaltani). asiat muuttuvat tunteikkaiksi, ja puhumme ja itkemme kuten entiset rakastavaiset tekevät. tulemme eiliseen päivään, kun hän joutuu valitsemaan minun ja miehen välillä, päätin lähteä hänen kotiinsa vakuuttamaan hänet. ennen kuin pääsen sinne, päätin ostaa kukkia. koska en kuitenkaan ole koskaan tilannut ammattimaisia kukkia, pyysin tiskillä olevalta naiselta esittelypaketin, luulen, että se oli tyypillinen kimppu. nämä olivat pirun hienoimpia kukkia, joita olen koskaan nähnyt. sellaisia kukkia, joita ostat vaimollesi ison polttelun jälkeen. juuri sellaisia kukkia. tulee siis aika maksaa (heiltä kesti puoli tuntia koota mainitut kukat). nainen sanoo minulle: "selvä, se tekee 78,39 dollaria, sir". minä, joka ajattelin, että voisin käyttää näitä kauniita ruusuja voittaakseni elämäni rakkauden takaisin, sanon: "toki!". istun tässä tänä aamuna, yhä sinkkuna ja sydän murtuneena.</w:t>
      </w:r>
    </w:p>
    <w:p>
      <w:r>
        <w:rPr>
          <w:b/>
        </w:rPr>
        <w:t xml:space="preserve">Tulos</w:t>
      </w:r>
    </w:p>
    <w:p>
      <w:r>
        <w:t xml:space="preserve">- ostin kukkia saadakseni exän takaisin. maksoin kolminkertaisen määrän kukkia odotettuun verrattuna. ex on edelleen ex.</w:t>
      </w:r>
    </w:p>
    <w:p>
      <w:r>
        <w:rPr>
          <w:b/>
        </w:rPr>
        <w:t xml:space="preserve">Esimerkki 7.2487</w:t>
      </w:r>
    </w:p>
    <w:p>
      <w:r>
        <w:t xml:space="preserve">Teksti: Sain hiljattain hammasraudat pois kuukausi sitten ja oikomishoitajani antoi minulle kirkkaan; invisalignin kaltaisen pidikkeen. jos sinulla on ollut pidike ennen, tiedät, että se alkaa haista perseelle todella nopeasti. joten kerron äidilleni ja hän soittaa oikomishoitajalle, oikomishoitaja käskee häntä hankkimaan kirkasta listeriiniä. hän sanoo, että minun pitäisi liottaa pidikettäni siinä 5 minuutin ajan joka ilta ennen nukkumaan menoa. Äitini päättää ostaa listeriiniä soft mint, joka on vihreää. en ymmärrä, miksi äitini tekee tällaisia juttuja, se on vain hänen tapaistaan. tiistai-iltana laitoin pidikkeeni vihreään listeriiniin, ja koska olen niin unohduskoinen ihminen, jätin sen sinne yöksi. käytän pidikettäni vain öisin, joten kun tajusin, että pidike oli ollut vihreässä nesteessä, siitä oli kulunut jo vuorokausi. siihen mennessä se oli värjäytynyt vihreäksi, ja se tihkui tätä nestettä. Olen vihainen itselleni, mutta laitan sen kuitenkin suuhuni, koska minun on pidettävä hammasrautaa. Tässä kohtaa tilanne muuttuu mehukkaaksi, herään seuraavana aamuna ja hampaani ovat täysin vihreät. katson kauhuissani peiliin. harjaan hampaani voimakkaasti, mutta se ei auta. itken tässä vaiheessa ja minulla on loppukoe, joten minun on mentävä kouluun.  on toiseksi viimeinen koulupäivä ja minun piti olla koko päivän avaamatta suutani. mikä pahentaa asiaa on se, että minulla on kaksi 89-prosenttista ja aioin kerjätä opettajiani kierrokselle. tulin kotiin ja jouduin menemään äitini lääkekaappiin hänen kylpyhuoneessaan etsimään hänen valkaisuliuskojaan. ette arvaa, kuinka monta tamponia putosi päähäni ja kaikkialle lavuaariin. ehdottomasti elämäni top 3:n huonoin päivä.</w:t>
      </w:r>
    </w:p>
    <w:p>
      <w:r>
        <w:rPr>
          <w:b/>
        </w:rPr>
        <w:t xml:space="preserve">Tulos</w:t>
      </w:r>
    </w:p>
    <w:p>
      <w:r>
        <w:t xml:space="preserve">yhteenvetona jätin hammasrautani vihreään puhdistusnesteeseen, värjäsin sen, käytin sitä, värjäsin hampaani, en pystynyt kerjäämään kymppejä kahdessa luokassa, ja sitten jouduin penkomaan äitini tamponeja löytääkseni kolme valkaisuliuskaa.</w:t>
      </w:r>
    </w:p>
    <w:p>
      <w:r>
        <w:rPr>
          <w:b/>
        </w:rPr>
        <w:t xml:space="preserve">Esimerkki 7.2488</w:t>
      </w:r>
    </w:p>
    <w:p>
      <w:r>
        <w:t xml:space="preserve">Teksti: niin, olen hiljattain (teknisesti eilen iltapäivällä) päätti saada hiv testi tehty, koska en ole tiennyt minun tila jonkin aikaa (viimeksi kun tarkistin minun Records, olin negatiivinen). tein valitettavan virheen ei syöminen tai juominen ennen testiä, ja se oli yksi niistä "sormi-pick" tyyppi niitä saada näyte verta sormesta. se sattuu, tavallaan kuin mehiläisen pisto, mutta ei ollut täysin sietämätön. Noin minuutin kuluttua aloin tuntea pahoinvointia, ja ennen kuin huomasinkaan, olin menettänyt tajuntani ja heräsin lattialla. minulle tarjottiin vettä, ja otin sen ehdottomasti. tarvitsin noin 20-30 minuuttia toipuakseni täysin tapahtuneesta, ja tunsin itseni todella tyhmäksi koko koettelemuksen takia. kaiken kukkuraksi minusta on tulossa sairaanhoitajaopiskelija! ihmettelen, voinko päästä tästä yli ja miten voin!</w:t>
      </w:r>
    </w:p>
    <w:p>
      <w:r>
        <w:rPr>
          <w:b/>
        </w:rPr>
        <w:t xml:space="preserve">Tulos</w:t>
      </w:r>
    </w:p>
    <w:p>
      <w:r>
        <w:t xml:space="preserve">versio: menin hiv-testiin saadakseni selville statukseni, ja päädyin pyörtymään minuuttia myöhemmin. :(</w:t>
      </w:r>
    </w:p>
    <w:p>
      <w:r>
        <w:rPr>
          <w:b/>
        </w:rPr>
        <w:t xml:space="preserve">Esimerkki 7.2489</w:t>
      </w:r>
    </w:p>
    <w:p>
      <w:r>
        <w:t xml:space="preserve">Teksti: heräsin noin 40 minuuttia myöhemmin kuin yleensä herään. ryntäsin ylös ja menin heti suihkuun. olen ollut flunssainen viime aikoina, joten olen todella tukossa. tästä alkaa mun mokaaminen. puhallan valtavan räkäraketin suihkussa. talvella monien miesten tapaan alan kasvattaa partaa. no, myöhässä ollessani ryntäsin autolle tarttuen hammasharjaan tietäen, että minulla on tapaaminen kello 9:00. saavun paikalle noin kello 9:10 ja näytän jo ihan paskiaiselta. Istun 11 hengen huoneessa työtoverini/ystäväni vieressä. hän sanoi minulle kuiskaamalla: "Mitä kasvoillesi tapahtui? Puhaltiko poikaystäväsi kuorman partaasi?". kuten sanoin, hän luuli sitä kuiskaukseksi.... noin 3-4 meistä kuuli sen pöydänkulmastamme.... valtava meteli. näytän ihan mulkulta. nousen ylös menen vessaan ja parrassani on valtavan kuorman näköistä räkää. ei paras alku päivälle.... mutta hei, ainakin on perjantai.......</w:t>
      </w:r>
    </w:p>
    <w:p>
      <w:r>
        <w:rPr>
          <w:b/>
        </w:rPr>
        <w:t xml:space="preserve">Tulos</w:t>
      </w:r>
    </w:p>
    <w:p>
      <w:r>
        <w:t xml:space="preserve">mokasin puhaltamalla räkäraketin suihkussa ja antamalla sen kuivua partaani ja saapumalla kokoukseen.</w:t>
      </w:r>
    </w:p>
    <w:p>
      <w:r>
        <w:rPr>
          <w:b/>
        </w:rPr>
        <w:t xml:space="preserve">Esimerkki 7.2490</w:t>
      </w:r>
    </w:p>
    <w:p>
      <w:r>
        <w:t xml:space="preserve">Teksti: pakollinen "ei oikeastaan tänään, mutta muutama päivä sitten." Joka tapauksessa, oli perjantai-ilta, ja olin päättänyt vierailla joidenkin ystävieni luona kaupungissa. juotuani kohtuullisen määrän oluita minun oli helpotettava itseäni, enkä halunnut odottaa vessaan, vaan päätin astua ulos. juopumukseni vuoksi en ollut tarpeeksi viisas kävelemään kujalle ja aloin kusta suhteellisen vilkkaasti liikennöidyn kadun jalkakäytävälle. samalla kun teen tätä, kuulen jonkun kadulta huutavan minua menemään sisälle, joten luonnollisesti torjun heidät ja jatkan tekemisiäni. kuten varmaan voitte arvata, tämä oli vaihe yksi mun mokailustani, sillä kaksi poliisia lähestyy nyt vihaisena minua. Lopetan nopeasti ja vedän vetoketjun kiinni, toivoen, etteivät he ehkä nähneet minua, kunnes ensimmäinen sanoo: "Luuletko, että on ok heilutella mulkkuasi keskellä katua?!" mutisen muutaman sanan anteeksipyydykseksi, ja sitten he kysyvät minulta nimeni ja syntymäaikani. tässä vaiheessa olisi tärkeää huomata, että olen tällä hetkellä 20-vuotias, ja halusin rajoittaa sitä, kuinka paljon vaikeuksia saattaisin oikeasti joutua kokemaan. yrittäessäni valehdella syntymäaikani vähentämällä siitä yhden vuoden, kerroin poliiseille erehdyksessä, että olin syntynyt vuonna 1934. tämä johti siihen, että poliisi kysyi, tiesinkö, kuinka vanha se tekisi minusta vanhan, ja vastasin: "joo, taidan näyttää nuorelta ikääni nähden." No, tämä suututti hänet, ja minut pantiin käsirautoihin ja käskettiin seisomaan seinää vasten sillä aikaa, kun he käsittelivät minua.</w:t>
      </w:r>
    </w:p>
    <w:p>
      <w:r>
        <w:rPr>
          <w:b/>
        </w:rPr>
        <w:t xml:space="preserve">Tulos</w:t>
      </w:r>
    </w:p>
    <w:p>
      <w:r>
        <w:t xml:space="preserve">kerroin poliisille, että olin 81-vuotias ja maksoin 50 dollaria kusemisesta.</w:t>
      </w:r>
    </w:p>
    <w:p>
      <w:r>
        <w:rPr>
          <w:b/>
        </w:rPr>
        <w:t xml:space="preserve">Esimerkki 7.2491</w:t>
      </w:r>
    </w:p>
    <w:p>
      <w:r>
        <w:t xml:space="preserve">Teksti: tänään ennen bändiharjoituksia päätin, että olisi hyvä idea tehdä vesimelonismoothie. mutta puolivälissä se lakkasi toimimasta. joten neron tavoin irrotin sen pistorasiasta, sammutin sen ja päätin puhdistaa sen... kädelläni. kun siirsin kaiken pois tieltä, terä käynnistyi ja leikkasi sormeni kärjen irti. nyt myöhästyn bändiharjoituksista enkä pysty soittamaan tulevalla keikalla, joka meillä oli sovittuna.</w:t>
      </w:r>
    </w:p>
    <w:p>
      <w:r>
        <w:rPr>
          <w:b/>
        </w:rPr>
        <w:t xml:space="preserve">Tulos</w:t>
      </w:r>
    </w:p>
    <w:p>
      <w:r>
        <w:t xml:space="preserve">älä työnnä kättäsi tehosekoittimeen. (varsinkin jos soitat kitaraa).</w:t>
      </w:r>
    </w:p>
    <w:p>
      <w:r>
        <w:rPr>
          <w:b/>
        </w:rPr>
        <w:t xml:space="preserve">Esimerkki 7.2492</w:t>
      </w:r>
    </w:p>
    <w:p>
      <w:r>
        <w:t xml:space="preserve">Teksti: sunnuntaina ennen työpäivää kaverini, vaimoni ja minä menimme telttailemaan kauniiseen paikkaan joen varrella. se on kansallinen metsäleirintäalue, joten siellä oli pieni porto potty -tyyppinen käymälä. sinä päivänä minun oli hoidettava asioita, joten menin pieneen 6' x 6' -rakennukseen, jossa oli yksi käymälä. Kävelen sisään, eikä se ole kovin likainen. minulla on heikko vatsa, joten en edes yritä hengittää nenän kautta, vaan pysyttelen lyhyissä hengityksissä hampaiden kautta. lähestyn vessaa, joka on aika lailla ämpäri reikään maassa. avaan ohuen muovisen wc-istuimen, ja kärpäset ampuvat heti ulos. kärpästen jälkeen ensimmäinen asia, jonka näen, on valkoisen wc-aukon sisäpuolen takapuoli, joka on rapattu paskaan, aivan kuin joku olisi nojannut eteenpäin ja räjähtänyt taaksepäin. heti tajusin olevani pulassa ja että minun on päästävä sisään ja ulos niin pian kuin mahdollista. istun alas ja hoidan asiani niin nopeasti kuin voin. heti kun istun alas, alan oksentaa hallitsemattomasti, en niin kuin ne pienet oksentelut, joita saa, kun haistaa jotain pahaa, vaan mölyävät oksentelut, jotka kuulostavat siltä kuin karhu tukehtuisi. otan pari pyyhettä ja häivyn siitä paskasaunasta niin nopeasti kuin pystyn. kävelen ulos silmät kyynelehtien taistelusta estää itseäni oksentamasta. juoksen heti ja hyppään jokeen vain saadakseni oloni puhtaammaksi. myöhemmin samana päivänä kun etsimme polttopuita, löydän paikan, jossa auton kokoinen kivi oli kaatunut ja sen viereen oli kaivettu alue. sanon kaverilleni, että se on täydellinen paskantamispaikka ja että minun olisi pitänyt mennä sinne. joka tapauksessa loppuilta sujuu loistavasti, meillä on hauskaa. vaimoni oli vastuussa aterioiden suunnittelusta, joten äärettömässä viisaudessaan hän päätti, että chili oli paras valinta illalliseksemme sinä iltana. söin syötävää juuri illallisaikaan, joten söin helposti enemmän kuin normaali ihminen söisi kolmella aterialla. nopeasti eteenpäin seuraavaan aamuun (työpäivään), olimme juuri syöneet aamiaisen (makkaraa, munia ja 0-kalorihirviö), ja tunnen vatsassani kolinaa, joka johtui 100-prosenttisesti edellisillan massiivisesta määrästä chiliä. mietin meneväni edellisenä päivänä löytämälleni paskapaikalle, mutta näimme juuri kansallismetsäpalvelun henkilön nojaavan vessaan, joten ajattelin yrittää vielä kerran. koettuani edellispäivän kokemukseni päätän, että otan mukanani olleen kuivapukuisen paidan ja sidon sen kasvojeni ympärille, jotta se ei haise miltään. sidon hihat melko tiukasti pääni ympärille ja koska paita on kuivapukuinen, se on tiukasti nenän yläpuolella ja leuan alapuolella eikä paskailmaa pääse livahtamaan sisään. menen vessaan luottavaisena, että paskomiskokemukseni tulee olemaan parempi kuin edellispäivänä. avaan pöntön, jälleen kerran kärpäset ampuvat ulos ja näen paskan räjähdyksen aukon takapuolella. istun alas, nerokas paitamaskini naamallani, ja kaikki mitä voin ajatella on paska pöntön takaosassa ja valtava höyryävä paskalammikko muutaman metrin päässä alapuolellani. alan olla omassa päässäni. ennen kuin ehdin työntää mitään ulos, räkä alkaa taas. istun siinä pauhaten, silmät kyynelehtien, yrittäen ajatella mitään muuta kuin kaikkea paskaa lähelläni. noin viiden kovan gagin jälkeen työnnän ulos pienen alkupaskan, ja ääni siitä, kun paskani osuu sadan muun ihmisen paskaan, saa minut rajan yli, ja seuraava kova gagini muuttuu räjähdysmäiseksi oksennukseksi makkaraa, kananmunia ja hirviötä. minulla on paita tiukasti suuni ja nenäni ympärillä, joten oksennus, joka ei mahtunut suuhuni, räjähti ulos paitanaamarin ala- ja yläosasta. olen shokissa siitä, mitä juuri tapahtui. otan paskanaamarin pois, ja koska se oli niin tiukka, se sotkee kaiken oksennuksen kasvoilleni. olen edelleen shokissa ja kun olen taas tukehtunut ja tajunnut, että vatsani on nyt tyhjä, päätän saattaa tehtäväni loppuun ja työntää loputkin paskat ulos ja pyyhin ne nopeasti pois. kävelen ulos, lyötynä ja oksennuksen peittämänä. kaverini näkee minut ja kysyy heti, oksennanko minä, koska hän kuolee naurusta niin kovaa. hän kertoo, että parrassani ja hiuksissani on munia. jatkan kävelyä ja menen suoraan jokeen puhdistamaan kasvoni ja epäonnistuneen paitamaskini. minusta tuntui pahalta jättää oksennusta kylpyhuoneen lattialle, joka oli juuri siivottu, mutta en aio palata sinne takaisin mistään syystä. olisi ollut parempi mennä vain paikalleni kallion taakse ja paskoa likakuoppaan raikkaaseen vuoristoilmaan.</w:t>
      </w:r>
    </w:p>
    <w:p>
      <w:r>
        <w:rPr>
          <w:b/>
        </w:rPr>
        <w:t xml:space="preserve">Tulos</w:t>
      </w:r>
    </w:p>
    <w:p>
      <w:r>
        <w:t xml:space="preserve">pidin paitaa naamiona, kun kävin paskalla käymälässä, jotta en tukehtuisi, mutta sen sijaan oksensin naamari kasvoillani, kun olin paskalla.</w:t>
      </w:r>
    </w:p>
    <w:p>
      <w:r>
        <w:rPr>
          <w:b/>
        </w:rPr>
        <w:t xml:space="preserve">Esimerkki 7.2493</w:t>
      </w:r>
    </w:p>
    <w:p>
      <w:r>
        <w:t xml:space="preserve">Teksti: Okei, tämä tapahtui kun olin koulussa 5 vuotta sitten, kun olin 15-vuotias, mutta ajattelin sitä vasta tänään. olin juuri lopettanut uinnin koulun jälkeen ja seisoin bussipysäkillä odottamassa bussia kuulokkeet korvissani kuunnellen musiikkia. sitten tämä vammainen nainen tulee bussipysäkille ja seisoo vieressäni, hän ei näe kovin hyvin ja hän on myös kehitysvammainen. olin huomannut hänet muutamaan otteeseen ennenkin bussipysäkillä, ja hän puhui yleensä yhdelle tai kahdelle ihmiselle ja myös bussinkuljettajalle. Joten hän kääntyy puoleeni ja sanoo jotain, en oikein kuule kaikkea mitä hän sanoo, koska minulla on kuulokkeet korvissani. otan ne pois ja luulen kuulevani hänen sanovan: "Tuleeko bussi?", johon vastaan: "Ei, en usko" ja hymyilen. Sitten hän katsoo minua jotenkin loukkaantuneesti ja muut ihmiset bussipysäkillä katsovat minua jotenkin oudosti. sitten hän kääntyy jonkun toisen puoleen ja kysyy "kerrotko sinä minulle, milloin bussini tulee?" seison siinä, kun kaveri sanoo kyllä, ja tunnen itseni ja näytän maailman suurimmalta ääliöltä.</w:t>
      </w:r>
    </w:p>
    <w:p>
      <w:r>
        <w:rPr>
          <w:b/>
        </w:rPr>
        <w:t xml:space="preserve">Tulos</w:t>
      </w:r>
    </w:p>
    <w:p>
      <w:r>
        <w:t xml:space="preserve">kuulin väärin, kun vammainen nainen pyysi minua kertomaan, milloin bussi tulee, koska hän ei näe kovin hyvin, ja torjuin hänet kuin ääliö.</w:t>
      </w:r>
    </w:p>
    <w:p>
      <w:r>
        <w:rPr>
          <w:b/>
        </w:rPr>
        <w:t xml:space="preserve">Esimerkki 7.2494</w:t>
      </w:r>
    </w:p>
    <w:p>
      <w:r>
        <w:t xml:space="preserve">Teksti: puhuin homoystäväni kanssa naisten tyydyttämisestä, ja hän sanoi, että jos hänen olisi pakko, hän hieroisi pehmeästi pillua ja naputtelisi sitten kevyesti klitorista, muun muassa. muutamaa päivää myöhemmin kerroin siitä tyttöystävälleni, ja hän sanoi, että se kuulosti itse asiassa aika kiihottavalta.Olimme alasti, hieroin hänen pilluaan, olimme molemmat hikisiä, kiihottuneita, huohottavia, huokailimme, voihkimme, olimme todella innostuneita, joten menin polvilleni ja levitin hänen jalkansa auki. "tämä se on" , ajattelin, "hän tulee rakastamaan minua ikuisesti siitä, että näytin hänelle kuolevaisille naisille tuntematonta nautintoa". hänen näkemisensä alasti, haavoittuvana, sai minut uskomattoman kiihottuneeksi ja valmistauduin kevyeen naputteluun. hänellä oli silmät kiinni nautinnosta. joten nostin käteni hieman hänen klitoriksensa yläpuolelle. sitten hieman ylemmäs. sitten korkeammalle ja ylemmäs. ylemmäs kuin pääni. hetken kiihottuneina, molemmat kiihottuneina ja kliimaksin saavuttaneina, iskin käteni kaikin voimin hänen vaginaansa. huudot. hän käpertyi välittömästi nyyhkytyksen, huudon, vapinan ja "mikä vittu sinua vaivaa" -tyyppisten sanojen palloksi. muistin, miksi minua ei koskaan valittu koulussa urheiluun. hetken kuumuudessa motoriset taitoni päättivät pettää minut pahimmalla mahdollisella tavalla. pyysin anteeksi vuolaasti, pidin häntä sylissäni, itkin hänen rinnallaan ja nauroin, kun hän alkoi nauraa. luojan kiitos hän ymmärsi, kun selitin naputtelusta ja äärimmäisen puutteellisesta käden ja silmän koordinaatiostani.</w:t>
      </w:r>
    </w:p>
    <w:p>
      <w:r>
        <w:rPr>
          <w:b/>
        </w:rPr>
        <w:t xml:space="preserve">Tulos</w:t>
      </w:r>
    </w:p>
    <w:p>
      <w:r>
        <w:t xml:space="preserve">Nykyinen vaimoni läimäyttää minua palleille aina kun voi.</w:t>
      </w:r>
    </w:p>
    <w:p>
      <w:r>
        <w:rPr>
          <w:b/>
        </w:rPr>
        <w:t xml:space="preserve">Esimerkki 7.2495</w:t>
      </w:r>
    </w:p>
    <w:p>
      <w:r>
        <w:t xml:space="preserve">Teksti: kerrankin tifun historiassa tämä tapahtui tänään, itse asiassa noin 2 tuntia sitten. pieni taustatieto ennen kuin aloitamme: tykkään tehdä juttuja, luominen on aina ollut intohimoni ja yritän tehdä jotain uutta päivittäin.Tänään yritin tehdä kolikkojen lajittelulaitteen kaikille kolikoille, joita minulla on. aloitin tekemällä mallin pahvista ja leikkaamalla sen partaterällä. kaikki meni hyvin, kunnes oli aika liimata se. tässä kohtaa mokasin todella pahasti, kuumaliiman sijasta päätin käyttää superliimaa. pidin paloja liimauksen aikana kirkkaalla pakkausteipillä, joka haisi kuin emo. kun liima tuli kosketuksiin pakkausteipin kanssa, myrkyllinen höyry täytti välittömästi ilman. silmäni alkoivat välittömästi vuotaa ja menetin hitaasti näköni. paras vertaus, joka kuvaisi tunnetta, oli kuin ottaisin tabasco®-kastiketta ja käyttäisin sitä silmätippoina. epätoivoissaan juoksin lavuaariin ja aloin huuhdella silmiäni. viimeisten 30 minuutin aikana silmäni ovat tuntuneet paremmilta, mutta ne ovat puutuneet.</w:t>
      </w:r>
    </w:p>
    <w:p>
      <w:r>
        <w:rPr>
          <w:b/>
        </w:rPr>
        <w:t xml:space="preserve">Tulos</w:t>
      </w:r>
    </w:p>
    <w:p>
      <w:r>
        <w:t xml:space="preserve">teki kotitekoista kyynelkaasua, sokeutui</w:t>
      </w:r>
    </w:p>
    <w:p>
      <w:r>
        <w:rPr>
          <w:b/>
        </w:rPr>
        <w:t xml:space="preserve">Esimerkki 7.2496</w:t>
      </w:r>
    </w:p>
    <w:p>
      <w:r>
        <w:t xml:space="preserve">Teksti: reddit, tämä on iso fu minulle. tunnen niin tyhmä juuri nyt. tämä minun ensimmäinen kausi todella saada osaksi fantasia jalkapallo - kuten todella tehdä tutkimusta ja ymmärtää, miten se toimii (ei tee liian huonosti muuten! 5-5 tällä hetkellä ton loukkaantumisia), mutta olen ollut vittu ylös koko ajan. miten voit kysyä? hyvin olen köyhä ja yliopistossa, joten minulla on perus kaapeli, ja olen rajoittunut katsomassa vain 2 pelejä viikossa, jotka näytetään televisiossa. Nautin silti siitä, että katson, mikä joukkue pelaa, mutta laatu on rajallista, enkä tietenkään voi vaihtaa kaikkien nfl-pelien välillä. hoidan kaikki tekniset asiat isäni puolesta, ja tänään hän pyysi minua soittamaan directtv:lle selvittääkseni, miksi meiltä veloitettiin ylimääräistä tästä kuukaudesta. soitan ja saan teknikon puhelimeen. jätän tylsän keskustelun väliin, kunnes se menee jotakuinkin näin: minä: Voitteko selittää, kuinka paljon meidän piti maksaa ja mistä meitä veloitetaan?" Teknikko: "Totta kai!". 47 dollaria/vuosi televisiosta, 6 dollaria vastaanottimesta... alennuksia... nfl-sunnuntailippu sisältyy hintaan, ilmaista katselua "minä: "Minä: Mitä? Teknikko: "Kyllä, se on osa kampanjaa." Minä: "Kyllä, se on osa kampanjaa." Minä: "Hetkinen, en usko sinua." Teknikko: "Okei." Minä: *Siellä se oli reddit. iso kaunis stream nfl football now -painike. napsautin sitä, ja kas vain, orgastinen ihanuus siitä, mitä on tilausjalkapallon suoratoisto, on käytettävissä sormenpäissäni. ei enää online streamingia, ei enää paskaa kaapelia, minulla on nfl sunday directv:llä. viimeiset 10 viikkoa olen vittuillut joko rajoittamalla itseni peruskaapeliin (haista vittu cox) tai antamalla kauniille tietokoneelleni likaisen std-haittaohjelman menemällä suojaamattomana online streaming-sivustoille.</w:t>
      </w:r>
    </w:p>
    <w:p>
      <w:r>
        <w:rPr>
          <w:b/>
        </w:rPr>
        <w:t xml:space="preserve">Tulos</w:t>
      </w:r>
    </w:p>
    <w:p>
      <w:r>
        <w:t xml:space="preserve">olen katsonut peruskaapelia tai striimannut NFL:ää laittomasti verkossa viimeiset 10 viikkoa, ja sain selville, että minulla on ollut NFL:n sunnuntailippu koko tämän ajan.</w:t>
      </w:r>
    </w:p>
    <w:p>
      <w:r>
        <w:rPr>
          <w:b/>
        </w:rPr>
        <w:t xml:space="preserve">Esimerkki 7.2497</w:t>
      </w:r>
    </w:p>
    <w:p>
      <w:r>
        <w:t xml:space="preserve">Teksti: päätin viettää loppukesän menemällä mökille ja nauttimalla erämaasta ympärilläni. pakkasin paljon ruokaa, kuten makkaraa, papuja, pihvejä ja pakastevihanneksia kylmälaatikkoon, koska viettäisin siellä melkein kaksi viikkoa. saapuessani jätin kylmälaatikon terassille päättäen laittaa ruoat jääkaappiin myöhemmin ja menin sisälle nukkumaan päiväunet. myöhemmin heräsin siihen, että jokin polki terassilla (nukuin sohvalla seinän vieressä, jonka takana oli terassi, joten se oli aika äänekästä). kävelin ikkunalle katsomaan mitä tapahtuu, ja järkytyksekseni siellä oli ruskeakarhu penkomassa kylmälaatikkoani. yritin pelotella sitä pois huutamalla ja paukuttamalla ikkunaan, mutta karhu ei välittänyt vaan katsoi minua, luultavasti ihmetteli mitä helvettiä olin tekemässä. kesti hetken, mutta lopulta karhu lähti pois ja menin katsomaan jättikö se mitään jälkeensä. ja näyttää siltä, että syön papuja ja suolakurkkua seuraavat kaksi viikkoa. rip makkaraa :(</w:t>
      </w:r>
    </w:p>
    <w:p>
      <w:r>
        <w:rPr>
          <w:b/>
        </w:rPr>
        <w:t xml:space="preserve">Tulos</w:t>
      </w:r>
    </w:p>
    <w:p>
      <w:r>
        <w:t xml:space="preserve">jätti kylmälaatikon, joka oli täynnä ruokaa, vartioimatta. karhu tuli ja päätti herkutella.</w:t>
      </w:r>
    </w:p>
    <w:p>
      <w:r>
        <w:rPr>
          <w:b/>
        </w:rPr>
        <w:t xml:space="preserve">Esimerkki 7.2498</w:t>
      </w:r>
    </w:p>
    <w:p>
      <w:r>
        <w:t xml:space="preserve">Teksti: tifu tuhoamalla poskionteloni. tämä tapahtui kirjaimellisesti juuri. olen ääliö. en ole nukkunut koko yötä, koska minulla on paha flunssa, enkä ole oikeastaan nukkunut hyvin koko viikolla, joten olen helvetin uupunut. flonaasin ottaminen parin tunnin välein auttaa tukkoisuuteen, joten kun tajusin, että oli kulunut tarpeeksi aikaa toisen annoksen ottamiseen, käännyin ympäri ja menin laittamaan flonaasia nenääni. Tuubi on eri kokoinen ja muotoinen kuin se alkoholipohjaisen testosteronigeelin tuubi, jota pidän myös sängyn vieressä, mutta jotenkin unenomaisessa sumussani otin väärän tuubin, avasin korkin ja ruiskutin ison palan kylmää, polttavaa limaa oikeaan sieraimeeni. T-geeli itsessään on aina kylmää ja limaista, ja se on rakeista, koska testosteronimolekyylit ovat suuria ja kasaantuvat yhteen. T-geelin alkoholi (joka auttaa sitä haihtumaan nopeasti iholle) tuntuu hapolta jo valmiiksi ärtyneissä poskionteloissani. se tuntuu periaatteessa siltä, kuin joku olisi vesiselvittänyt minut kylmällä napalmilla ja sytyttänyt sen sitten tuleen. geeli on myös paljon paksumpaa kuin flonase-spray, ja se on juuttunut nenääni, ja koska olen niin tukkoinen, en saa sitä edes kokonaan ulos. mikään ei liiku. en osaa päättää, onko pahempaa vai parempaa, että tämä kaikki vaikuttaa vain toiseen puoliskoon kasvoistani. nyt makaan sängyssä ja vihaan itseäni.</w:t>
      </w:r>
    </w:p>
    <w:p>
      <w:r>
        <w:rPr>
          <w:b/>
        </w:rPr>
        <w:t xml:space="preserve">Tulos</w:t>
      </w:r>
    </w:p>
    <w:p>
      <w:r>
        <w:t xml:space="preserve">yritin tarttua flonaasiin ja työntää sitä nenääni puoliunessa. vahingossa ammuin sen sijaan kylmää, polttavaa t-geeliä sieraimeeni. kipua ja jotenkin päädyin vielä tukkoisempaan sieraimeen kuin aloittaessani.</w:t>
      </w:r>
    </w:p>
    <w:p>
      <w:r>
        <w:rPr>
          <w:b/>
        </w:rPr>
        <w:t xml:space="preserve">Esimerkki 7.2499</w:t>
      </w:r>
    </w:p>
    <w:p>
      <w:r>
        <w:t xml:space="preserve">Teksti: kännykällä. yritän parhaani. tämä tapahtui 3 kuukautta sitten. riitelimme naiseni kanssa ja menimme molemmat kotiin rentoutumaan ja purkamaan vihamme. normaalisti lähetän hänelle tekstiviestillä linkkejä imgurista. ne ovat aina tosi söpöjä juttuja (eläimiä, jotka ovat pelleileviä) tai ruokaa. kuten normaalisti, lähetin linkkejä piristääkseni häntä. paitsi että lähetin paljon. noin 14 linkkiä. kiireessä tungin ne kaikki viestiin. painoin sitten lähetä. saavutin varmaan yhden tekstin rajan, joten yksi tekstini jaettiin neljään pienempään. jatkoin sitten päivääni. sain päivän mittaan pari tekstiviestiä, joissa sanottiin "aww" tai "lol". sitten sain tekstiviestin, jossa sanottiin "mikä tuo on? se seitsemäs?" katsoin messengeriin ja napsautin linkkiä. siinä oli kultainen noutaja, jolla oli kädessään liikaa tennispalloja. en ollut oikeastaan päättänyt, pitäisikö valita tuo gif vai se, jossa pesukarhu on salakavalasti ruuan kanssa. Peläten, että valitsisin jotain typerää sen toisen kuvan sijaan, joka minulla oli mielessä, lähetin nopeasti tekstiviestin, että kuva ei ollut lähettämäni, vaan sen piti olla pesukarhun kuva. ajattelin, että pelastin toipumiseni cool-mittarini laskulta, ja jatkoin päivääni. sain kuitenkin jatkuvasti tekstiviestejä, jotka koskivat seitsemättä gifiä. hämmentyneenä nukuin asian yli. seuraavana päivänä menin hänen luokseen hengailemaan. sängyllä makoillessani hän mainitsi seitsemännen gifin. otin puhelimeni esiin ja näytin hänelle pesukarhun gifin. hänen silmänsä näyttivät suurilta. sitten hän näytti minulle 7. gif-linkkinsä. se oli albumi täynnä alastomia punaposkityttöjä full frontal. ei maksullisia, vaan amatöörimäisiä. kävi ilmi, että kun tekstini leikattiin pienemmiksi tekstiviesteiksi, 7. gif-linkistä oli leikattu yksi kirjain pois. yksi kirjain. eikä se voinut olla joku idiootti, joka oli hauska, tai kuva paskaisesta kondomista. ei, sen piti olla kuuma alaston tyttö. yritin selittää. ennen kuin kirjoitin tämän, yritin löytää tarkan linkin, mutta valitettavasti aika on syönyt kaiken.</w:t>
      </w:r>
    </w:p>
    <w:p>
      <w:r>
        <w:rPr>
          <w:b/>
        </w:rPr>
        <w:t xml:space="preserve">Tulos</w:t>
      </w:r>
    </w:p>
    <w:p>
      <w:r>
        <w:t xml:space="preserve">niin luulee, että pidin alastomien tyttöjen kuvien katselusta ja tekstasin linkkejä salaa ystävilleni. enkä löytänyt linkkiä alastonkuvia täynnä olevaan albumiin, josta redditissä voi nauttia.</w:t>
      </w:r>
    </w:p>
    <w:p>
      <w:r>
        <w:rPr>
          <w:b/>
        </w:rPr>
        <w:t xml:space="preserve">Esimerkki 7.2500</w:t>
      </w:r>
    </w:p>
    <w:p>
      <w:r>
        <w:t xml:space="preserve">Teksti: pakollinen kyllä, tämä oli tänään. työpäivän päätteeksi minä ja työtoverini siivosimme. menin alas toiseen toimistoon hoitamaan joitakin asioita ja vihelsin hajamielisesti, kun kuljin alas ja takaisin ylös ensimmäisen kerroksen ja välipohjan välisiä portaita.Minulla on pieniä lapsia, joten kuten kaikki vanhemmat tietävät, lopulta pääsee siihen pisteeseen, että vastenmielinen lastenmusiikki on alitajuisesti sisimmässään kuin mantsurian ehdokas. joka tapauksessa, vihellin mielettömästi sävelmää (erittäin tyylikästä raffin kulttuurista omimista), kunnes vähän ennen kuin palasin takaisin työkavereiden ryhmään, joka lakaisee, moppaa ja tyhjentää roskia yläkerrassa. Olen yhä sillä oudolla, huimapäisellä, niin-valmis-kotiin-menoon-tuulella, kun kerään roskapusseja, joten sanon: "Hei, meidän pitäisi laulaa, kun teemme töitä!" Nyt ihmiset katsovat minua kuin olisin juuri kysynyt, koskeeko parranajokielto marraskuun aikana myös nenäkarvoja, kun yhtäkkiä tämä kaveri, jonka kanssa olen ehkä joskus myöntänyt olevani ystävä, alkaa laulaa sitä. Tyyppi on valkoinen kuin riisi, mutta se ei estänyt häntä vuodattamasta anglo-bluesiaan "pick a bale of cotton" -refraaniin kollegoidensa edessä, joiden joukossa oli ainakin muutama afrikkalaista alkuperää oleva ihminen. vain lottovoittajat tietävät, miten onnekas tunnen olevani, että kukaan ei tunnistanut laulua, jota vihelsin aiemmin.</w:t>
      </w:r>
    </w:p>
    <w:p>
      <w:r>
        <w:rPr>
          <w:b/>
        </w:rPr>
        <w:t xml:space="preserve">Tulos</w:t>
      </w:r>
    </w:p>
    <w:p>
      <w:r>
        <w:t xml:space="preserve">tifu aktivoimalla rasistisen nukkuvan solun sosiaaliseen itsetuhoon viheltämällä lastenlaulua.</w:t>
      </w:r>
    </w:p>
    <w:p>
      <w:r>
        <w:rPr>
          <w:b/>
        </w:rPr>
        <w:t xml:space="preserve">Esimerkki 7.2501</w:t>
      </w:r>
    </w:p>
    <w:p>
      <w:r>
        <w:t xml:space="preserve">Teksti: tämä tapahtui eilen. joten herään kuten yleensä teen joka aamu (ja miten toivottavasti te kaikki teette) menen suihkuun ennen kuin menen töihin ja huomaan hullun kutinaa, että minun täytyy vain naarmuttaa, olen 18 y/o m, ja säkki kutisee hieman. haluan aloittaa tämän sanomalla, että en ollut koskaan tehnyt tätä ennen enkä koskaan suunnittele tehdä sitä uudelleen.  alan raapia kevyesti, kuten teet pojille, jos sellainen on koskaan ollut, mutta se vain pahentaa sitä. kutina pahenee, joten etsin jotain, joka voisi auttaa, koska minulla ei ole kynsiä (pakonomainen tapa, jota olen yrittänyt rikkoa vuosia) etsin ympäriinsä ja löydän hohkakiven ja epätoivossani käytän sitä melko karkeasti alueella, joka on melko pitkälti minun alusvaatteeni.  Kun olen tuhonnut alueen perusteellisesti tällä kivellä, tunnen oloni paljon paremmaksi, huuhtelen itseni loppuun ja lähden ulos. kuivaan ensin hiukseni ja etenen sitten alaspäin, heti kun alan taputella kuivaamaan mieheni osia, tunnen polttavaa kipua, katson alas ja tutkin itseäni, jos iho olisi punainen, en olisi huolissani, mutta se on raaka, luultavasti sitä, mitä kuka tahansa odottaisi sen jälkeen, kun on hävittänyt intiimitilansa helvetin kivellä. tilapäinen tyytyväisyys ja helpotus voittavat maalaisjärjen tänään. en ole myöskään terveellisin kaveri 245 kiloa. ja hikoilen paljon työssäni. Näette, mihin tämä johtaa.  Seitsemän tuntia hikeä ja kitkaa myöhemmin olen kuolemassa. jouduin pitämään vessataukoja noin puolen tunnin välein pyyhkiäkseni pois kirvelevän suolalla täytetyn ihomehun tussuistani, vessapaperi muuten tarttui ja veti raakaa ihoa. kaiken hien lisäksi irtoaa reilusti verta, ja oloni on surkea. joudun vielä pahennukseksi menemään bussilla kotiin, joten töniminen tappaa minut. tänään satoi ja päätin käyttää boksereita kuin vitun idiootti.  joten persereikäni ympärillä roiskuu noin neljänneskupillinen vettä, joka on sekoittunut perusteellisesti hikeen, ja taidan paskoa housuihini kivusta (lol?). revin vaatteeni pois, alusvaatteet tarttuvat raakaan ihoon (ilmeisesti). olen nyt antanut sen hengittää noin 3 tuntia.  Haluan vittu kuolla. edit 1: jumalauta, miksi tämän täytyy olla eniten kannatusta saanut postaukseni (en voi kuitenkaan valittaa). ilo huomata, että tämä on "kuumin" postaus viimeisen 24 tunnin aikana. edit 2: rakastan tätä yhteisöä päivä päivältä enemmän. edit 3: selaa alaspäin, niin näet.</w:t>
      </w:r>
    </w:p>
    <w:p>
      <w:r>
        <w:rPr>
          <w:b/>
        </w:rPr>
        <w:t xml:space="preserve">Tulos</w:t>
      </w:r>
    </w:p>
    <w:p>
      <w:r>
        <w:t xml:space="preserve">tunsin punkkini, kitisi kutinaa, kirjaimellisesti heilutin kaluani, päädyin hikoilemaan, vessapaperi punoitti, kotiin olin menossa, äidin spagetti, en voi nukkua sängynpeitteiden kanssa. vittu. elämäni.</w:t>
      </w:r>
    </w:p>
    <w:p>
      <w:r>
        <w:rPr>
          <w:b/>
        </w:rPr>
        <w:t xml:space="preserve">Esimerkki 7.2502</w:t>
      </w:r>
    </w:p>
    <w:p>
      <w:r>
        <w:t xml:space="preserve">Teksti: tämä tapahtui muutama vuosi sitten, mutta toivon, että voitte antaa anteeksi.tämä tapahtui, kun olin kahdeksannella luokalla. siellä oli minua pari vuotta vanhempi poika, jolla oli jonkinlainen rappeuttava hermosairaus. ja tuolloin hän oli kiinni pyörätuolissa, sokea ja oli menettänyt 80% kuulostaan. Sitten eräänä yönä hän kuoli. hänen opettajansa kertoi siitä luokan oppilaille, mutta minä olin nukkunut aamulla yöunet ja olin poissa ensimmäisen tunnin ensimmäiseltä puolelta tunnilta. kun tulin luokkaan, en ollut kuullut mitään hänen kuolemastaan, näin vain, että kaikki olivat todella hiljaa ja näyttivät ilottomilta. päätin vitsailla sillä ja sanoin nuo sanat... sanoin "mitä? kuoliko kukaan?" voi kuinka toivonkaan etten olisi sanonut sitä. opettaja ja pari tyttöä purskahtivat itkuun. tunsin itseni niin hävettäväksi. tämän jälkeen minut lähetettiin rehtorin kansliaan joka huusi minulle jonkin aikaa. itse menin yksin asianosaisen opettajan luokse ja pyysin anteeksi. minusta tuntui niin pahalta ja tuntuu vieläkin. vaikka tämä opettaja antoi anteeksi kaikki kaverini tykkäävät haukkua minua siitä ja kertovat tätä tarinaa jokaiselle ihmiselle jonka tapaamme.</w:t>
      </w:r>
    </w:p>
    <w:p>
      <w:r>
        <w:rPr>
          <w:b/>
        </w:rPr>
        <w:t xml:space="preserve">Tulos</w:t>
      </w:r>
    </w:p>
    <w:p>
      <w:r>
        <w:t xml:space="preserve">myöhästyn tunnilta, kaikki näyttävät surullisilta. vitsailen jonkun kuolemasta, ja joku todella kuoli.</w:t>
      </w:r>
    </w:p>
    <w:p>
      <w:r>
        <w:rPr>
          <w:b/>
        </w:rPr>
        <w:t xml:space="preserve">Esimerkki 7.2503</w:t>
      </w:r>
    </w:p>
    <w:p>
      <w:r>
        <w:t xml:space="preserve">Teksti: tämä tapahtui viime viikolla, en ole koskaan ollut kokkauksen ystävä. toki oudot salaatit, riisi ja ehkä jos olen anteliaampi, teen lohta, mutta en kirjaimellisesti osaa paljon muuta. vain pari outoa reseptiä. nyt, ennen minulla ei ollut koskaan ollut fantasiaa syödä pihviä. se tuntui vain liikaa minulle. en nauttinut verestä jne. isäni oli juuri ostanut ulkofilepihvin. hän ylpeänä huusi: tämä on todella kallista lihaa. ajattelin, okei. "Mitä sinä teet sillä?" isäni katsoi minua hämmentyneenä ja sanoi. "teet siitä pihvin." okei. niinpä kului pari päivää, eikä minulla ollut kirjaimellisesti mitään tekemistä, ja päätin. "okei. katson youtube-videoita ja yritän tehdä pihvin." katsottuani, kaksi videota siitä, miten pihvi paistetaan paistinpannulla, aloin valmistaa, noudattaen sen yhden kokin ohjeita, jonka nimen tiedän sarjoista 'gordon ramsey'. epävarmana lisäsin joukkoon vihreää pippuria, jotta tuoksu ja maku maistuisivat vihreältä pippurilta. Rakastan vihreää pippuria. joka tapauksessa, pihvi näyttää jonkin aikaa kypsennyttyään valmiilta, ja kutsun siskoni maistamaan ensimmäistä palaa. hän ottaa palan ja on järkyttynyt. hän pitää siitä, hän ilmoittaa rakastavansa sitä ja menee hakemaan toisen palan. (hän yrittää pitää itsensä mahdollisimman vegaanisena.) ja minä päätän kokeilla sitä, koska olin tehnyt juurihoidon vasempaan takahampaaseeni. haukkaan palan, ja se on juuri sellaista, millaiseksi olin kuvitellut pihvin olevan. pehmeää, hajoaa kun sitä puree jne. toisen puraisuni jälkeen kuulen pienen särön, ja seuraavalla puraisulla törmään johonkin kovaan. pidän tauon. "luulen, että mursin juuri juurihampaani." ja syljen ulos kaksi isoa ja terävää palaa hampaistani (puolet hampaasta lähinnä.). tällä viikolla menen takaisin hammaslääkäriin. hampaani pihvin takia. tosin nyt kaikki perheessä haluavat, että teen heille pihvejä, joten kai se oli tavallaan outo voittotilanne? onko kenelläkään muulla outoja pihvihampaiden murtumistarinoita?</w:t>
      </w:r>
    </w:p>
    <w:p>
      <w:r>
        <w:rPr>
          <w:b/>
        </w:rPr>
        <w:t xml:space="preserve">Tulos</w:t>
      </w:r>
    </w:p>
    <w:p>
      <w:r>
        <w:t xml:space="preserve">isä osti pihvin, minulle oli tehty juurihoito viikkoa aiemmin, katsoin youtube-videon pihvin valmistamisesta, tein ihan hyvän pihvin, mutta juurihammas murtui toisella puraisulla.</w:t>
      </w:r>
    </w:p>
    <w:p>
      <w:r>
        <w:rPr>
          <w:b/>
        </w:rPr>
        <w:t xml:space="preserve">Esimerkki 7.2504</w:t>
      </w:r>
    </w:p>
    <w:p>
      <w:r>
        <w:t xml:space="preserve">Teksti: No, pojat, tästä tulee yksi historiankirjoihin. tarinamme ei tapahtunut tänään, vaan eilen. runsaan sunnuntaibrunssin ja yhden liian monen viinilasillisen jälkeen eksyin tuntemattomaan, kapeiden kujien ympäröimään kaupunginosaan. jokainen mutkitteleva käytävä tuntui vievän minut takaisin samalle aukiolle, jossa oli suihkulähde ja pari tyyppiä istui ja pelasi korttia. joka kerta, kun kokeilin uutta reittiä ulos, päädyin jotenkin takaisin aukiolle. kaupunkini on turvallinen, mutta ei niin turvallinen. joka kerta kun palasin takaisin, tunsin, että he tuijottivat minua yhä pahaenteisemmin hymyillen. eksyttyäni kolme-neljä kertaa päätin rohkaistua ja kysyä pääaukiolla olevilta tyypeiltä. he olivat pukeutuneet kuin aladdinin hahmot turbaaneineen ja teräväkärkisine kenkineen. monien muiden ikäisteni amerikkalaisten tapaan minulla oli ollut huonoja kokemuksia lähi-idästä, joten heidän kiinnostuksensa oli hermostuttavaa.  kun kysyin tietä, he vaihtoivat karmivia en-voi-uskoa-tätä-helppoa-ilmiötä-ilmiöitä ja osoittivat tietä ulos. kiitin heitä, mutta vannoin hiljaa meneväni toiseen suuntaan, kunhan olin poissa näkyvistä. mutta sillä ei ollut väliä, koska se oli umpikuja. kun käännyin ympäri, kaksi miestä seisoi takanani pitkät kaarevat veitset ja julmat silmät kädessään. aloin huutaa, kun he työnsivät minut seinää vasten, ja huitaisin epätoivoisesti nyrkkeilläni. yksi onnekas lyönti osui toista heistä nenään. hänen verensä virtasi ulos ja hän alkoi huutaa kuin banshee........ paitsi että se oli itse asiassa tyttöystäväni, joka makasi vieressäni sängyssä ja jonka olin juuri herättänyt huutamalla ja lyömällä häntä kasvoihin. huusimme reilut viisi minuuttia ennen kuin tajusimme, mistä oli kyse, ja luultavasti herätimme kaikki naapurimme. tänään hän menee teatteriin ystäviensä kanssa. veikkaan, että heillä on kaikenlaisia mielenkiintoisia kysymyksiä hänen mustasta silmästään.</w:t>
      </w:r>
    </w:p>
    <w:p>
      <w:r>
        <w:rPr>
          <w:b/>
        </w:rPr>
        <w:t xml:space="preserve">Tulos</w:t>
      </w:r>
    </w:p>
    <w:p>
      <w:r>
        <w:t xml:space="preserve">join liikaa joulujuhlissa, näin painajaista/palautetta, löin tyttöystävää kasvoihin, koska luulin häntä Isikseksi. nukun sohvalla tänä yönä.</w:t>
      </w:r>
    </w:p>
    <w:p>
      <w:r>
        <w:rPr>
          <w:b/>
        </w:rPr>
        <w:t xml:space="preserve">Esimerkki 7.2505</w:t>
      </w:r>
    </w:p>
    <w:p>
      <w:r>
        <w:t xml:space="preserve">Teksti: vastuuvapauslauseke: tämä ei tapahtunut tänään, vaan noin viikko sitten viime perjantaina. asetetaan kohtaus, olen 20-vuotias naispuolinen opiskelija. viime viikolla lähdin matkalle joidenkin ihmisten kanssa ohjelmassani kiertämään joitakin graafisen suunnittelun yrityksiä ihanassa Chattanoogan kaupungissa, tennesseessä. toiseksi viimeisenä päivänä matkamme, menimme ulos ryhmälle illalliselle. saimme tacoja, se oli herkullista. mikä olisikaan parempi tapa lopettaa ateria kuin pysähtyä virkistävälle gelatolle sen jälkeen?ilmeisesti vatsani ei ollut samaa mieltä, ja lähtiessämme tunsin itseni pahoinvoivaksi ja menin oksentamaan gelatopaikan vessaan. palasin autolle, enkä yhtäkkiä löytänyt puhelintani. kaadoin laukkuni sisällön ulos, etsin autoa, lopulta kirjauduin jonkun toisen puhelimen find your iphone -sovellukseen. mainitsinko jo, että sain juuri iphone 7:n ennen tätä matkaa? jäljitimme askeleeni ja etsimme paikan kuumeisesti ylhäältä alas, puhelimien taskulamppujen kanssa, ja kävimme läpi jopa kolme roskakoria, mukaan lukien kylpyhuoneen roskakorin, joka oli yhtä ällöttävä kuin miltä se kuulostaa. (älä huoli, käytimme hanskoja!) ajoimme pois, toivoen näkevämme tuon ärsyttävän pienen vihreän pisteen liikkuvan, mutta ei sellaista onnea. tunnin etsinnän jälkeen luovutimme yöksi ja ajoimme takaisin hotelliin. teoriamme olivat, että joku työntekijä oli ottanut sen ja piilottanut sen takahuoneeseen tai... se oli vedetty vessanpöntöstä alas. gelatopaikka sulkeutui kello 22.00, ja me seurasimme, kuinka puhelimeni akku vaihtui 40 prosentista 20 prosenttiin, 16 prosenttiin ja tyhjeni kello 23.59 iphonen löytämisen kautta. jos se olisi ollut työntekijä, eikö hän olisi ollut poissa kaksi tuntia sulkemisaikaa pidempään? mitä tulee vessateoriaan, niin monta outoa kysymystä, liian vähän vastauksia. (miten se edes huuhtoutui puhtaasti, miten find your iphone toimi sen jälkeen, kun se oli huuhdeltu, miten en huomannut, että se oli huuhdeltu...) minulla oli takki, jonka rintakehällä oli mahtavat etutaskut, joihin mahtui puhelimeni. taskut, joista puhelimeni olisi voinut liukua ulos, kun kumarruin päästääkseni vatsani sisällön vessanpönttöön. ja seuraavana päivänä heidän vessansa oveen oli ripustettu out of order -kyltti. sattumaa? en usko.Joka tapauksessa, lähdin chattanoogasta ilman puhelinta ja työntekijöiden kanssa käydyn kiusallisen keskustelun jälkeen totesin, että olin saattanut huuhtoa puhelimeni heidän vessanpöntöstään alas, jolloin se tukkeutui. kaksi päivää myöhemmin he soittivat ystävälleni ja sanoivat, että putkimies löysi sen, he laittoivat sen muovipussiin ja voivat lähettää sen minulle, jos haluan. ja tänään sain siunatun puhelimeni, muovipussissa, joka haisi paskalta. aion puhdistaa sen, antaa kuivua ja katsoa, toimiiko se vielä, toivottakaa onnea!</w:t>
      </w:r>
    </w:p>
    <w:p>
      <w:r>
        <w:rPr>
          <w:b/>
        </w:rPr>
        <w:t xml:space="preserve">Tulos</w:t>
      </w:r>
    </w:p>
    <w:p>
      <w:r>
        <w:t xml:space="preserve">Huuhtelin vatsani ja puhelimeni sisällön viemäriin.</w:t>
      </w:r>
    </w:p>
    <w:p>
      <w:r>
        <w:rPr>
          <w:b/>
        </w:rPr>
        <w:t xml:space="preserve">Esimerkki 7.2506</w:t>
      </w:r>
    </w:p>
    <w:p>
      <w:r>
        <w:t xml:space="preserve">Teksti: niin kauan aikaa lurker ensimmäistä kertaa poster. ei oikeastaan pahin vittu ylös, mutta se imi kuitenkin.Sain hiljattain kannettavan tietokoneen ja ovat käyttäneet sitä noin viikon tai niin. nyt minulla on ollut ottaa sama esiintyvä ongelma, jossa minun Internet-yhteys menisi yksityisestä julkiseen omasta aiheuttaa minun Internet-yhteyden katkaista. jälkeen paljon turhautumista ja päiviä Google etsimällä ja yrittää korjata sen päätin vain soittaa tekniseen tukeen. muutaman minuutin puhumisen jälkeen se kaveri sanoi, että parasta oli palauttaa tietokoneen tehdasasetukset. "ok" ajattelin, tämä tietokone on vasta viikon vanha, joten minulla ei ole mitään tärkeää siinä. joten palautan sen ja jatkan päivääni, ja kun selaan nettiä, se vitun iskee minuun. minulla oli kannettavassani neljän sivun essee, joka on määrä jättää huomenna, ja ansioluetteloni, jonka eteen tein töitä. joten nyt kirjoitan tätä tarinaa kirjoitettuani esseeni uudelleen (joka on paska verrattuna ensimmäiseen luonnokseen) ja olen yleisesti ottaen paskalla tuulella.</w:t>
      </w:r>
    </w:p>
    <w:p>
      <w:r>
        <w:rPr>
          <w:b/>
        </w:rPr>
        <w:t xml:space="preserve">Tulos</w:t>
      </w:r>
    </w:p>
    <w:p>
      <w:r>
        <w:t xml:space="preserve">Minun pitäisi todella tarkistaa, ennen kuin poistan kaiken tietokoneeltani.</w:t>
      </w:r>
    </w:p>
    <w:p>
      <w:r>
        <w:rPr>
          <w:b/>
        </w:rPr>
        <w:t xml:space="preserve">Esimerkki 7.2507</w:t>
      </w:r>
    </w:p>
    <w:p>
      <w:r>
        <w:t xml:space="preserve">Teksti: [tämä kappale](http://www.youtube.com/watch?v=5bf-8uc07pu) sai minut kakkaamaan päälleni ja pilasin lempibokserini...</w:t>
      </w:r>
    </w:p>
    <w:p>
      <w:r>
        <w:rPr>
          <w:b/>
        </w:rPr>
        <w:t xml:space="preserve">Tulos</w:t>
      </w:r>
    </w:p>
    <w:p>
      <w:r>
        <w:t xml:space="preserve">paskoin itseni</w:t>
      </w:r>
    </w:p>
    <w:p>
      <w:r>
        <w:rPr>
          <w:b/>
        </w:rPr>
        <w:t xml:space="preserve">Esimerkki 7.2508</w:t>
      </w:r>
    </w:p>
    <w:p>
      <w:r>
        <w:t xml:space="preserve">Teksti: tämä tapahtui noin viikko sitten, ja se on minun toivon, että jakamalla, se estää joku muu on niin tyhmä kuin minä olen...jälkeen 10 vuotta jatkuvaa käyttöä minun vanha plasma tv oli vihdoin matkalla ulos ja nyt, että 4k televisiot ovat tulossa alas hinta ajattelin hyppäämään kelkkaan ja investoida "älykkään tv". Nyt on syytä huomata, että tv:ni pääasiallinen käyttötarkoitus on tietokoneeni näyttö. valmistuttuani yliopistosta äitini osti minulle lahjaksi melko hienon pelikannettavan, joka toimi pelikonsolina, kaapeliboksina ja pc:nä. nyt se on kytketty uuteen älytelevisiooni, ja voi pojat, siitä tulee liian siistiä.Ensimmäisenä päivänä se toimii täydellisesti, minulla on hauskaa, olen tyytyväinen tv-ostokseeni. kun herään seuraavana päivänä, televisiossa ei ole signaalia, ei ääntä eikä videota. panikoin. tämä kannettava on upouusi, se kuoli yhdessä yössä!? kokeilen lisää hdmi-johtoja, ei mitään. kytken ps4:ni televisioon, se toimii hienosti?! sen täytyy johtua kannettavastani. Vien sen korjaukseen, ja minulle sanotaan, että tarvitsen uuden kiintolevyn. katson youtubesta, miten kiintolevy vaihdetaan, ostan osat amazonista ja ryhdyn hommiin. asennan windowsin uudelleen, päivitän kaikki ajurit, tarkistan, että bios-järjestelmä on ajan tasalla. koko yhdeksän metriä, kuten sanotaan. kytken läppärin televisioon... ei onnistu. se ei vieläkään toimi. vien sen korjaukseen, ja minulle sanotaan, että se johtuu todennäköisesti viallisesta hdmi-portista. nyt olen vihainen. olen päättänyt, että kannettavat tietokoneet ovat valtava riesa, ja haluan vain toimivan, toimivan pöytäkoneen, joka pystyy yhdistämään uuden televisioni. paskat siitä, en laita enempää rahaa tähän kannettavaan tietokoneeseen, päätän myydä sen ja käyttää rahat tähtipc:n ostamiseen. Joten käytän noin 1000 dollaria rakentaessani juuri sellaisen tietokoneen, jonka haluan ja joka ainakin yhdistää televisioon ja jonka avulla voin katsoa ohjelmia ja pelata pelejä. kaikki osat saapuvat ja kootaan yhteen, ja jännittyneenä ja ahdistuneena kytken uuden tietokoneen televisioon... ei signaalia.Taas panikoin. eri johto, ei. väärä tulo, ei, mitä helvettiä!? nappaan tv-ohjaimen ja selaan valikkovaihtoehtoja etsien jotain, mitä voisin kokeilla... "palauta tehdasasetukset?...vittu." Ruutu, joka tähän asti oli näyttänyt vain kelluvan näytönsäästäjän, jossa luki "ei signaalia", katosi. televisio näytti nollautuvan, sammuvan ja syttyvän useita kertoja, ja lopulta se asettui kärsivällisesti odottamaan windowsin logoa... tajuan, mitä on tapahtunut. käännyn hitaasti katsomaan tyttöystävääni, joka on katsellut minua sekoamassa, hän tajuaa jo, mitä on tapahtunut, ja katsoo minua silmin, jotka tuntuvat kertovan yhtä aikaa sekä "voi sinua raukkaa" että "hyi, senkin typerä paskiainen". "korjattu!", sanon rikkoen itseni. "et kai ole koskaan kokeillut tuota läppärilläsi?" hän sanoo tietäen vastauksen.</w:t>
      </w:r>
    </w:p>
    <w:p>
      <w:r>
        <w:rPr>
          <w:b/>
        </w:rPr>
        <w:t xml:space="preserve">Tulos</w:t>
      </w:r>
    </w:p>
    <w:p>
      <w:r>
        <w:t xml:space="preserve">käytin viikkoja täysin kunnossa olevan kannettavan tietokoneen korjaamiseen ja lopulta vaihtamiseen. käytin yli 1100 dollaria uuteen tietokoneeseen, jota en koskaan tarvinnut, vain koska en koskaan ajatellut palauttaa "älytelevisioni" tehdasasetuksia.</w:t>
      </w:r>
    </w:p>
    <w:p>
      <w:r>
        <w:rPr>
          <w:b/>
        </w:rPr>
        <w:t xml:space="preserve">Esimerkki 7.2509</w:t>
      </w:r>
    </w:p>
    <w:p>
      <w:r>
        <w:t xml:space="preserve">Teksti: niin, vanhempani olivat menossa ulos tänä iltana, ja koska olen 16-vuotias poika tein mitä kaikki muutkin teinipojat tekevät. valmistauduin lyömään munaani ja ryöstämään alkoholia. aiemmin illalla kävin suosikkipornosivustoillani ja latasin kaikki videot incognito-välilehdillä valmiina iltaa varten. myöhemmin alkoholin jälkeen päätin, että omegle oli hyvä idea. kävin omeglessä ja päädyin kolmen tunnin keskusteluun tanskalaisen tytön kanssa. ihana tyttö, mutta se ei kuulu asiaan. kun keskustelu oli päättynyt, porno oli mennyt kokonaan mielestäni. vanhempani tulivat kotiin noin puoli tuntia myöhemmin. istuin yhä pöydän ääressä läppärini ääressä. isäni tuli luokseni ja pyysi minua etsimään reittiohjeita yliopiston avoimien ovien päivään, jonne olemme menossa huomenna. ajattelematta klikkailin chromen kuvaketta, jolloin isälleni paljastui lihava musta peppu. ennen kuin ehdin edes prosessoida, mitä oli juuri tapahtunut, päästin uskomattoman rennon "oh" ja suljin ikkunan. tajusin vasta muutaman sekunnin kuluttua, mitä olin juuri tehnyt. aloin muuttua punaiseksi. hyvin punaiseksi. onneksi isäni ei sanonut mitään, mutta nyt minun on vietettävä huomenna koko päivä hänen kanssaan, ja nyt hän tietää, mistä pornosta pidän. fml.</w:t>
      </w:r>
    </w:p>
    <w:p>
      <w:r>
        <w:rPr>
          <w:b/>
        </w:rPr>
        <w:t xml:space="preserve">Tulos</w:t>
      </w:r>
    </w:p>
    <w:p>
      <w:r>
        <w:t xml:space="preserve">avasin vahingossa tonnin pornoa isäni edessä, ja nyt hän tietää, että pidän isoista mustista saappaista.</w:t>
      </w:r>
    </w:p>
    <w:p>
      <w:r>
        <w:rPr>
          <w:b/>
        </w:rPr>
        <w:t xml:space="preserve">Esimerkki 7.2510</w:t>
      </w:r>
    </w:p>
    <w:p>
      <w:r>
        <w:t xml:space="preserve">Teksti: seuraava tapahtuu eteläisessä kaliforniassa. tänään päätimme kaverini kanssa, että olisi hyvä idea mennä rannalle, koska paikalliset koulut ovat juuri alkaneet ja turistisesonki on ohi. saavumme suosikkirannallemme, eikä siellä ole sielua. ei hengenpelastajia, ei mitään. olemme aivan innoissamme ja juoksemme veteen niin nopeasti kuin mahdollista. vesi on mielestämme noin 70-71 astetta lämmintä, mikä on uskomattoman lämmintä verrattuna keskimääräiseen 66-68 asteiseen lämpötilaan. aallot eivät ole liian isoja tai liian pieniä. se oli täydellinen päivä. Kun olen surffannut noin 15 minuuttia, yritän ratsastaa hieman liian suurella aallolla, joka heittää minut maahan. nousen paniikissa ylös niin nopeasti kuin mahdollista. jalkani liukuu jostain liukkaasta hiekasta alapuolella. mieleeni juolahtaa yksinäinen "vittu". jokin tunkeutuu jalkateräni kaareen ja spurttaan rantaan huutaen "minua pisti! minua pisti!". saavun tavaroidemme luokse, otan esiin vesipullon ja kaadan siitä vettä puhdistaakseni hiekkaa haavasta. jalastani tihkuu verta reiästä, joka on juuri ja juuri lyijykynän kärkeä suurempi. otan paitani (repi paitani) ja käytän sitä painamiseen ja verenvuodon tyrehdyttämiseen sillä välin kun ystäväni soittaa hätänumeroon ja etsii apua. tässä vaiheessa kipu hiipii hitaasti jalkaani ylöspäin ja alan panikoida. en tiennyt tätä aiemmin, mutta pistonpistot sattuvat enemmän kuin mikään muu ikinä. ikinä. odottelemme noin 4 minuuttia, kunnes 3 paloautoa ja 1 ambulanssi saapuvat paikalle (loistava vasteaika). valitettavasti tien varressa on portti, joka oli lukittu, joten hätäkeskushenkilöstö ei tällä hetkellä pääse rannalle. 10 minuutin odottelun jälkeen palomiehet päättävät hypätä aidan yli ja avata sen toiselta puolelta (en vitsaile, että heiltä kesti 10 minuuttia tajuta tämä). yksi paloauto lähtee ja minulle jää 2 hengenpelastajaa, 2 ensihoitajaa ja 6 palomiestä, ystäväni ja satunnainen vanha ranskalainen pariskunta, joka ilmestyi tyhjästä. palomiehet kyselevät ja kyselevät rutiininomaisesti, ennen kuin he mittaavat verenpaineeni neljä kertaa, koska se oli ihan sekaisin (131:stä yli 97:ään 92:een yli 51:een). lopulta minut laitetaan selkänojaan ja tuodaan hengenpelastusrakennukseen, jossa jalkani pudotetaan kiehuvan kuumaan veteen puoleksitoista tunniksi. sitten lähdin kotiin.</w:t>
      </w:r>
    </w:p>
    <w:p>
      <w:r>
        <w:rPr>
          <w:b/>
        </w:rPr>
        <w:t xml:space="preserve">Tulos</w:t>
      </w:r>
    </w:p>
    <w:p>
      <w:r>
        <w:t xml:space="preserve">merieläin tunkeutui jalkaani.</w:t>
      </w:r>
    </w:p>
    <w:p>
      <w:r>
        <w:rPr>
          <w:b/>
        </w:rPr>
        <w:t xml:space="preserve">Esimerkki 7.2511</w:t>
      </w:r>
    </w:p>
    <w:p>
      <w:r>
        <w:t xml:space="preserve">Teksti: Tämä tapahtui tänään, ja aion pitää sen lyhyt ja makea. olin ulkona pyöräilyä, ja piti pysähtyä punaisiin valoihin. nenäni sai kutiava, joten tein mitä minun piti; räpäytin silmiäni hetkeksi poiminta nenäni ja kun sain takaisin keskittyä, huomasin google maps auto ajaa ohi.</w:t>
      </w:r>
    </w:p>
    <w:p>
      <w:r>
        <w:rPr>
          <w:b/>
        </w:rPr>
        <w:t xml:space="preserve">Tulos</w:t>
      </w:r>
    </w:p>
    <w:p>
      <w:r>
        <w:t xml:space="preserve">Saatoin tai en ehkä kaivella nenääni, kun Google Mapsin auto ajoi ohi...</w:t>
      </w:r>
    </w:p>
    <w:p>
      <w:r>
        <w:rPr>
          <w:b/>
        </w:rPr>
        <w:t xml:space="preserve">Esimerkki 7.2512</w:t>
      </w:r>
    </w:p>
    <w:p>
      <w:r>
        <w:t xml:space="preserve">Teksti: hyvin, tietenkään tämä ei tapahtunut tänään, mutta kyllä... joten olen 16 ja tein ensimmäisen sovellukseni, jee, eikö? joten olen melko kokematon rahan ja mainosten suhteen, tein yksinkertaisen pelin ja ensimmäistä kertaa julkaisen sen Google Play Storeen! katsoin joitain opetusohjelmia, kuinka näyttää mainoksia ja lopulta sain ne sovellukseeni. testasin sovellustani paljon ja käytin Googlen testimainoksia. Nyt tässä se meni huonoksi: kun menin julkaisemaan sovellukseni, unohdin täysin testimainokset ja julkaisin sen sellaisenaan. huomasin, että tuloja ei ole, vaikka sain 5000 latausta viikossa ja monet ystäväni sanoivat, että he katsovat palkittuja videoita ja pelaavat peliä. tarkistin vain varmistaakseni ja - tietysti jätin googlen testimainokset ja menetin tulot. päivitin sovellukseni nyt, mutta se joutuu vielä odottamaan muutaman tunnin...</w:t>
      </w:r>
    </w:p>
    <w:p>
      <w:r>
        <w:rPr>
          <w:b/>
        </w:rPr>
        <w:t xml:space="preserve">Tulos</w:t>
      </w:r>
    </w:p>
    <w:p>
      <w:r>
        <w:t xml:space="preserve">käytti Googlen testimainoksia, julkaisi sovellukseni niiden avulla mainosteni sijaan ja jäi ilman tuloja ensimmäisen viikon aikana.</w:t>
      </w:r>
    </w:p>
    <w:p>
      <w:r>
        <w:rPr>
          <w:b/>
        </w:rPr>
        <w:t xml:space="preserve">Esimerkki 7.2513</w:t>
      </w:r>
    </w:p>
    <w:p>
      <w:r>
        <w:t xml:space="preserve">Teksti: tämä ei tapahtunut vain tänään, vaan olen 10 minuuttia tämän kokemuksen jälkeen, kun kirjoitan. aloitan sanomalla, että olen likainen töissä. ihoni on yleensä viidenkymmenen harmaan sävyn värinen. turhaudun töissä paljon. tulen kotiin stressaantuneena ja haluan yleensä vain istua kuistilla ja selata redditiä tuntikausia. tulee hetki, jolloin laiska perseeni lopulta sanoo: "okei, tämä on viimeinen linkki, jota klikkaan", ja menen sisälle.   rutiininomaisen reddit-käyntini jälkeen löydän itseni suihkusta. kuuma vesi tuntuu hyvältä, olen innoissani saadessani lian pois. en voi lakata ajattelemasta, mitä aion syödä päivälliseksi. asiat ovat juuri niin kuin pitääkin. otan pullon axe-vartalopesuainetta ja axe-kuorintajuttuni, ja alan puristaa siitä hyytelöä. olen hieman vähissä. minun täytyy ravistella sitä vähän.  päivän raivon ja ajatuksen siitä, etten haisisi mustalle jäälle, polttoaineena annan sille vielä viimeisen raivokkaan ravistelun (ne todella napakat ravistelut, joilla saa rahoilleen vastinetta) samalla kun päästän ulos myöntävän "oi, senkin vitun mulkku!" Varmistin, että ajoitin "mulkku!" täydellisesti viimeisen, hurjimman ravistelun huippukohtaan, jotta kaikki raivoni keskittyisi viimeisten limatippojen saamiseen.    No, sen sijaan menetin otteeni oudon muotoisesta pullosta ja heitin sen täydellä vauhdilla suoraan toiseen kiveksistäni. pudotin myös hankauspaperin, jolloin menetin sen jäljellä olevan liman, jonka onnistuin alunperin keräämään. tarvitsin muutaman sekunnin kerätäkseni itseni. aloin sitten vaahdottaa itseäni shampoolla. minulla ei ollut vaihtoehtoja. edit: vannon, että muotoilin tämän kunnolla puhelimessani, mutta lukiessani se on yhtä sanojen sekamelskaa. redditisfun.</w:t>
      </w:r>
    </w:p>
    <w:p>
      <w:r>
        <w:rPr>
          <w:b/>
        </w:rPr>
        <w:t xml:space="preserve">Tulos</w:t>
      </w:r>
    </w:p>
    <w:p>
      <w:r>
        <w:t xml:space="preserve">Kirveellä pallejani. Nyt haisen kuin merituulen tuoksu.</w:t>
      </w:r>
    </w:p>
    <w:p>
      <w:r>
        <w:rPr>
          <w:b/>
        </w:rPr>
        <w:t xml:space="preserve">Esimerkki 7.2514</w:t>
      </w:r>
    </w:p>
    <w:p>
      <w:r>
        <w:t xml:space="preserve">Teksti: muutama viikko sitten pomoni kertoi minulle, että minut palkattaisiin kokopäiväisesti (tällä hetkellä tilapäinen) ja että minun pitäisi läpäistä huumausainetesti ja taustatarkastus. mikä ei ollut iso juttu, koska en käytä huumeita eikä minulla ole rikoshistoriaa. minulle kerrottiin, että paperit saataisiin valmiiksi noin kuukaudessa. viime viikolla otin yhteyttä ystävääni, joka on personal trainer, ja kerroin hänelle, että halusin muuttaa elämäntapojani ja pyysin häneltä neuvoja ruokavaliosta ja liikunnasta. Hän kertoi, että minun pitäisi syödä tiettyjä ruokia ja noudattaa hänen laatimaansa rutiinia. ja mikä tärkeintä, hän sanoi, että "sinun on juotava vähintään litra vettä päivässä". olen huono juomaan vettä, koska juon oikeastaan vain silloin, kun minua janottaa, joten sain loistavan idean kantaa gallonaa vettä mukanani joka päivä varmistaakseni, että juon vähintään litran. otan sen siis mukaani töihin, ja kaikki sujuu hyvin. mutta muutamaa päivää myöhemmin pomoni tulee luokseni ja sanoo: "tiedän, miksi juot kaiken tuon veden, ja olen hyvin pettynyt sinuun". hämmästyin siitä ja olin hyvin hämmentynyt. sitten hän jatkaa: "kaikki tehtaalla nauravat minulle, koska takasin ruukkupään puolesta". aloin panikoida ja yritin selittää, mistä oli kyse, mutta hän ei ollut vakuuttunut. hän kertoi, että tänään olisi viimeinen päiväni, ja kun vakuutin hänelle, että läpäisen testin, hän sanoi, ettei hän tarvinnut testiä kertoakseen, että olen pilvipää. päivitys: otin yhteyttä henkilöstövuokrausyritykseni henkilöstövastaavaan, ja minulle kerrottiin, että sopimukseni irtisanottiin, koska minua "ei enää tarvittu". tuskinpa voin tehdä mitään, koska he eivät väitä, että syy oli huumeet. minun pitäisi kai olla kiitollinen siitä, etten työskentele yhtiössä, joka kohtelee työntekijöitään näin.</w:t>
      </w:r>
    </w:p>
    <w:p>
      <w:r>
        <w:rPr>
          <w:b/>
        </w:rPr>
        <w:t xml:space="preserve">Tulos</w:t>
      </w:r>
    </w:p>
    <w:p>
      <w:r>
        <w:t xml:space="preserve">aloin juoda paljon vettä liikunnan vuoksi, ja minut erotettiin töistä, koska pomoni luuli, että se oli huumeidenkäyttökokeen läpäisemistä varten.</w:t>
      </w:r>
    </w:p>
    <w:p>
      <w:r>
        <w:rPr>
          <w:b/>
        </w:rPr>
        <w:t xml:space="preserve">Esimerkki 7.2515</w:t>
      </w:r>
    </w:p>
    <w:p>
      <w:r>
        <w:t xml:space="preserve">Teksti: tämä tapahtui eilen, mutta minulla ei ollut aikaa lähettää. aloitan hieman taustaa. minä ja minun morsiameni päättää ottaa matkan disney World Memorial Day viikonloppuna. automatkalla sinne alamme olla pieni sota sotkea toisiaan. Aloitan kutsumalla häntä "bae" ja hän vastahyökkäys sanomalla minulle "oh yeah daddy". vihaan kun minua kutsutaan "daddy", koska se karmii minua ja hän vihaa kun kutsun häntä "bae", koska hän sanoo, että se saa minut kuulostamaan idiootilta. hän jatkaa kutsumista, joten kostoksi alan piereskellä. siitä seurannut keskustelu oli seuraavanlainenher: hyi, sinä piereskelit, olet niin ällöttäväme: beibi, se ei ollut meher: olet ainoa toinen täällä!!! senkin pieruhirviö. jatkoin sitä enkä koskaan myöntänyt sitä. niinpä tuli eilinen ja piereskelin hotellissa (söimme taco belliä edellisenä iltana) ja tein tyypillisen mo:n, jossa en myöntänyt sitä. Tässä kohtaa mokasin. olin opettanut hänet uskomaan, että aina kun pierun haju on läsnä, se olen minä. myöhemmin päivällä saavumme jonon päähän space mountainiin. disney cast member neuvoo häntä menemään paikalle 1 ja itseäni paikalle 2 space mountainin kelkkaradalle. yhtäkkiä hänellä on ällöttävä ilme. kysyn häneltä, mikä on vialla. silloin löyhkä iskee suuhuni ja nousee nenääni. edessäni oleva lapsi pieraisi ollessaan noin 15 senttiä edessäni. koko ajan kerron morsiamelleni, etten se ollut minä, hän näkee, kuinka vilpitön olen, mutta hän näkee tilaisuuden voittaa pikku sotamme tekemällä kohtauksen ja saamalla takana olevat tytöt uskomaan, että minä olin pahan hajun aiheuttaja. olen siellä pieru suussani, tytöt takanani nenät paidoissaan ja hymyilevä morsian. minä voitin taistelun, mutta hän voitti sodan.</w:t>
      </w:r>
    </w:p>
    <w:p>
      <w:r>
        <w:rPr>
          <w:b/>
        </w:rPr>
        <w:t xml:space="preserve">Tulos</w:t>
      </w:r>
    </w:p>
    <w:p>
      <w:r>
        <w:t xml:space="preserve">Nain tytön, jolla on uskomaton huumorintaju.</w:t>
      </w:r>
    </w:p>
    <w:p>
      <w:r>
        <w:rPr>
          <w:b/>
        </w:rPr>
        <w:t xml:space="preserve">Esimerkki 7.2516</w:t>
      </w:r>
    </w:p>
    <w:p>
      <w:r>
        <w:t xml:space="preserve">Teksti: joten pieni taustatieto minusta on, että työskentelen it-osastolla normaaleina työaikoina. valvon yleensä myöhään joka ilta ja myöhemmin viikonloppuisin pelaamalla pelejä ja mitä tahansa. sunnuntaisin menisin nukkumaan hieman aikaisemmin valmistautuakseni työhön maanantaina klo 8.00. paitsi tänään....heräsin seitsemältä, sammutin herätykseni ja ajattelin päässäni, että "torkun vielä tunnin tai kaksi." Seuraavan kerran herään vasta yhdeksältä. aluksi en ajatellut mitään, ajattelin, että oli taas sunnuntai, joten sammutin herätykseni ja suljin silmäni. sitten aloin tajuta, etten koskaan käytä herätystä viikonloppuisin. *ding*. ryntäsin ylös sängystä, juoksin suihkuun ja aloin kuumeisesti tehdä aamurutiinejani. sitten kun pääsin takaisin huoneeseeni, päätin lähettää pomolleni sähköpostilla jonkin surkean tekosyyn ja ottaa vapaapäivän. olin niin pahasti sekaisin tänä aamuna.</w:t>
      </w:r>
    </w:p>
    <w:p>
      <w:r>
        <w:rPr>
          <w:b/>
        </w:rPr>
        <w:t xml:space="preserve">Tulos</w:t>
      </w:r>
    </w:p>
    <w:p>
      <w:r>
        <w:t xml:space="preserve">herätyskello herätti minut, en herännyt, koska ajattelin, että on viikonloppu työpäivänä.</w:t>
      </w:r>
    </w:p>
    <w:p>
      <w:r>
        <w:rPr>
          <w:b/>
        </w:rPr>
        <w:t xml:space="preserve">Esimerkki 7.2517</w:t>
      </w:r>
    </w:p>
    <w:p>
      <w:r>
        <w:t xml:space="preserve">Teksti: varoitus: pitkä seinä tekstiä tulossa. olen junior college ja tämä tapahtui noin puoli tuntia sitten. on tämä tyttö minun ryhmäprojektissa ja se on viimeinen päivä luokan. olen vitun romanttinen päätti noin viikko sitten "koska se on viimeinen kerta, kun luultavasti näen hänet, miksi ei mennä sitä?" Vietin viikon psyykkaa itseäni ylös ja kysyä ystäviltäni, jotka kaikki sanoivat "jee mies mennä sitä "nyt vähän taustaa. aluksi hän oli todella hiljainen, mutta teki osansa projektissa. en oikeastaan huomannut, kuinka kaunis hän oli, ennen kuin noin viikolla 8 tai 9 neljännesvuoden aikana. samoihin aikoihin käytin tilaisuutta hyväkseni ja istuin hänen viereensä luennolla ja juttelin hieman. huomasin kiinnostuvani aika nopeasti (kuten kaikilla miehillä on tapana, luulisin). Joka tapauksessa, siirryin eteenpäin pari viikkoa eteenpäin tähän päivään, ja hän kysyi minulta kahdesta kirjasta kurssia varten, jonka kävin tällä vuosineljänneksellä ja jonka hän ottaa seuraavalla vuosineljänneksellä. hän kysyi, ovatko ne kalliita, ja sanoin toiselle kyllä ja toiselle ei, ja mainitsin, että voisin lainata minun kirjojani, jos hän tarvitsisi niitä. hän sanoi, että kyllä, ja sanoi sen jälkeen: "soitan sinulle ennen kevään (vuosineljänneksen) alkua." Hän sanoi, että hän voi lainata minun kirjojani." tunti alkoi silloin ja muut ryhmät esittelivät, joten emme voineet jutella. tunnin lopussa kävelemme ulos ja jutustelemme "oletko valmis tältä päivältä?" -tyyppisesti. olen aikeissa kysyä, mutta en pystynyt, ja hän lähtee kävelemään pois sanottuaan heippa. seison muutaman sekunnin ja ajattelen huutavani hänelle. ei. nyt istun tässä ja murehdin. tämä tunne on pahempi kuin hylkääminen.</w:t>
      </w:r>
    </w:p>
    <w:p>
      <w:r>
        <w:rPr>
          <w:b/>
        </w:rPr>
        <w:t xml:space="preserve">Tulos</w:t>
      </w:r>
    </w:p>
    <w:p>
      <w:r>
        <w:t xml:space="preserve">Olen nössö enkä pyytänyt häntä ulos, ja moitin itseäni siitä.</w:t>
      </w:r>
    </w:p>
    <w:p>
      <w:r>
        <w:rPr>
          <w:b/>
        </w:rPr>
        <w:t xml:space="preserve">Esimerkki 7.2518</w:t>
      </w:r>
    </w:p>
    <w:p>
      <w:r>
        <w:t xml:space="preserve">Teksti: olen siis tällä hetkellä korkeakoulussa ja olen etsinyt kesäharjoittelupaikkaa koko lukuvuoden ajan. sain viimein viime viikolla paikan, joten olin helpottunut. yksi työn vastaanottamisen edellytyksistä oli huumetestin suorittaminen. puhuin siitä siskoni kanssa, ja hän mainitsi, että hänen oli tehtävä se edellisessä työpaikassaan. valitettavasti hän joi liikaa vettä etukäteen, joten hänen näytteensä tuli laimeana takaisin. Ei se mitään, hänen on mentävä testiin uudestaan. tässä kohtaa minä mokasin. hermostuin eilen illalla siitä, etten saisi laimeaa tulosta, joten varmistin, etten juo niin paljon. heräsin tänä aamuna ja join lasillisen appelsiinimehua. en ollut kovin huolissani, koska minun on melkein aina pissattava aamulla, mutta en tänään säästänyt sitä huumetestiä varten. joka tapauksessa pääsin klinikalle ja täytin kaikki lomakkeet. 10 minuuttia myöhemmin he soittavat minulle takaisin, ja kas, en voi pissata tarpeeksi. tässä vaiheessa kello on noin 11:30, ja minulla on tunti kello 1. Juon heti niin paljon kuin pystyn, yritän saada vettä elimistööni, jotta voisin käydä pissalla. kello on 12:35, ja päätän, etten voi odottaa enää, sillä jos en pääse tunnille, arvosanani putoaa kokonaisen kirjainarvosanan. koska olin herätessäni niin kuivunut, juomani veden kulkeutuminen elimistöni läpi kesti vielä kauemmin, enkä pystynyt suorittamaan koetta. Vastuuhenkilö sanoi, että jos lähden, tämä lasketaan testistä kieltäytymiseksi, mitä monet yritykset pitävät positiivisena asiana. lähetin sähköpostia yhteyshenkilölleni uudessa työpaikassani ja sanoin periaatteessa tekeväni mitä tahansa tilanteen korjaamiseksi, mukaan lukien testin suorittaminen myöhemmin päivällä. valitettavasti heillä on joka toinen perjantai vapaata, joten en ole saanut vastausta. nyt minun on vain odotettava maanantaihin asti ja toivottava, että saan hyviä uutisia.</w:t>
      </w:r>
    </w:p>
    <w:p>
      <w:r>
        <w:rPr>
          <w:b/>
        </w:rPr>
        <w:t xml:space="preserve">Tulos</w:t>
      </w:r>
    </w:p>
    <w:p>
      <w:r>
        <w:t xml:space="preserve">En pystynyt pissata tarpeeksi huumetestiin, ja saatoin menettää ainoan kesäharjoittelupaikkatarjoukseni.</w:t>
      </w:r>
    </w:p>
    <w:p>
      <w:r>
        <w:rPr>
          <w:b/>
        </w:rPr>
        <w:t xml:space="preserve">Esimerkki 7.2519</w:t>
      </w:r>
    </w:p>
    <w:p>
      <w:r>
        <w:t xml:space="preserve">Teksti: menin katsomaan dark knightia kavereiden kanssa asuntolamme tv-huoneessa pari tuntia sitten ja unohdin sammuttaa valot ennen kuin lähdin huoneestani. nautin elokuvasta (helvetti, heath ledger on niin legenda) ja ajattelin vielä tehdä tutkimusta projektia varten, jota työstän myöhemmin illalla. [palasin todistamaan katto ja seinät täynnä ällöttäviä ötököitä, jotka olivat levittäytyneet kaikkialle](http://imgur.com/kadqwef). en ole koskaan elämässäni nähnyt mitään tällaista enkä voinut aluksi uskoa sitä. jouduin kävelemään käytävällämme ovelta ovelle yöllä yhdeltä yöllä kysyäkseni, voisiko joku lainata pölynimuria, jotta saisin tuon sotkun pois. jossain vaiheessa, kun imuroin näitä paskiaisia, [nenäni alkoi yhtäkkiä vuotaa verta](http://imgur.com/js6pcyu). makaan nyt sängyssä ja kuulen yhä yhden hyttysen lentävän jossain. olen kuollut. edit: vain muutamia kielioppivirheitä!</w:t>
      </w:r>
    </w:p>
    <w:p>
      <w:r>
        <w:rPr>
          <w:b/>
        </w:rPr>
        <w:t xml:space="preserve">Tulos</w:t>
      </w:r>
    </w:p>
    <w:p>
      <w:r>
        <w:t xml:space="preserve">jätin valot päälle yöksi ikkunan ollessa auki. huone oli sen jälkeen aivan sekaisin ja täynnä ötököitä. aivan kuin tämä ei olisi vielä riittänyt, nenästäni alkoi vuotaa verta kaiken tämän aikana.** **</w:t>
      </w:r>
    </w:p>
    <w:p>
      <w:r>
        <w:rPr>
          <w:b/>
        </w:rPr>
        <w:t xml:space="preserve">Esimerkki 7.2520</w:t>
      </w:r>
    </w:p>
    <w:p>
      <w:r>
        <w:t xml:space="preserve">Teksti: tämä tapahtui noin tunti sitten, joten olen juuri päässyt korttelista!minulla on vuokra-auto täällä Uudessa-Seelannissa, ja yövyn napierissa tänä yönä. kävelin hostellihuoneeseeni ja heittelin auton avaimia ilmaan ja pelleilin niiden kanssa. huusin: "Hän pudotti juuri tuhkat!!" jne. Eräässä harhaheitossa ne putosivat massiivisen vaatekaapin päälle, ja kun nousin tuolille hakemaan niitä, päädyin työntämään ne vaatekaapin sivusta alas (se hemmetin kapine ei ollut kulman tasalla). kysyin vastaanotosta, oliko heillä ruuvimeisseliä vaatekaappiin, mutta heillä ei ollut, joten jouduin juoksemaan rauta- ja rautakauppaan ostamaan oikean ruuvimeisselin. 30 minuuttia tämän vaatekaapin jättiläisen purkamista myöhemmin, se ei liikahda seinästä. vittu. pyydän apua. se pysyy päättäväisesti kiinni seinässä. sillä ei ole mitään mahdollisuutta liikkua. yritän potkaista takapaneelia läpi. ei. tämä on kääpiöiden tekemä tai jotain. toiset kaksikymmentä minuuttia nostelua. Ei. pistän hännän koipien väliin ja soitan vuokrafirmaan, veloitan 250 puntaa ja joudun odottamaan avaimia huomenna. helvetin surkea vaatekaappi. kun ydinpommit lentävät, jäljelle jäävät vain ympäriinsä riehuvat torakat ja tämä vaatekaappi, jota ne käyttävät suojana.</w:t>
      </w:r>
    </w:p>
    <w:p>
      <w:r>
        <w:rPr>
          <w:b/>
        </w:rPr>
        <w:t xml:space="preserve">Tulos</w:t>
      </w:r>
    </w:p>
    <w:p>
      <w:r>
        <w:t xml:space="preserve">Olen avaimenperijä, teeskentelin leikkiväni tuhkassa. hukkasin avaimet läpitunkemattoman vaatekaapin puolelle. käytin 250 puntaa uuden avainsarjan hankkimiseen.</w:t>
      </w:r>
    </w:p>
    <w:p>
      <w:r>
        <w:rPr>
          <w:b/>
        </w:rPr>
        <w:t xml:space="preserve">Esimerkki 7.2521</w:t>
      </w:r>
    </w:p>
    <w:p>
      <w:r>
        <w:t xml:space="preserve">Teksti: marraskuussa muutimme vihdoin uuteen taloon, jonka takapihalla on ihmisen tekemä koilampi. siirryimme nopeasti eteenpäin "kevääseen" (laitoin sen lainausmerkkeihin, koska sää on ollut hullu koillisessa), ja päätimme puhdistaa ja korjata sen, koska sitä ei ollut pidetty kunnossa viimeisen vuoden aikana ennen muuttoa. tyhjensimme veden lammesta ja otimme kaikki kalat pois ja panimme ne ämpäriin. pidimme lammesta peräisin olevaa vettä ämpärissä ja kaikki kalat olivat kunnossa (noin tusina kalaa.) tajusin, että meidän oli pidettävä tämä vesi siellä ja että jos vaihtaisimme sen esimerkiksi vesijohtoveteen, kalat voisivat kuolla. unohdin kuitenkin kertoa tämän vaimolleni, joka välittäisi tämän tiedon anopilleni, joka asuu luonamme vahtimassa tytärtämme. anoppi ei puhu lainkaan englantia, joten ainoa keino kommunikoida on vaimoni kautta.Siirryn nopeasti eteenpäin tähän päivään (tai oikeastaan eiliseen, mutta en ehtinyt lähettää tätä silloin), tulen töistä kotiin ja isäni tulee mittaamaan lammikkoa. hän huutaa minulle: "Hei, kaikki kalat ovat kuolleet!" totean: "Paskapuhetta!" mutta sitten menen sinne ja totisesti ämpäriin oli tullut kalojen hautausmaa. kymmenkunta erikokoista kalaa kellui pinnalla. huomasin myös, että vesi oli paljon puhtaampaa kuin aiemmin. Kävi ilmi, että äitini päätti vaihtaa vettä, eivätkä kalat ilmeisesti kestäneet sitä, ja siksi ne kaikki kuolivat. Minusta tuntui pahalta, koska a: vanhempi tyttäreni oli alkanut pitää kaloista ja katseli ja ruokki niitä, ja b: ne selvisivät koko syksyn ja talven lammessa vain kuollakseen myöhemmin todennäköisesti melko kivuliaan kuoleman. nyt meidän on ostettava kaikki uudet kalat, kunhan saamme lammen toimimaan:</w:t>
      </w:r>
    </w:p>
    <w:p>
      <w:r>
        <w:rPr>
          <w:b/>
        </w:rPr>
        <w:t xml:space="preserve">Tulos</w:t>
      </w:r>
    </w:p>
    <w:p>
      <w:r>
        <w:t xml:space="preserve">Anoppi vaihtoi vettä, koska unohdin kertoa hänelle, että sitä ei saa tehdä, ja lopulta kaikki kalat kuolivat.</w:t>
      </w:r>
    </w:p>
    <w:p>
      <w:r>
        <w:rPr>
          <w:b/>
        </w:rPr>
        <w:t xml:space="preserve">Esimerkki 7.2522</w:t>
      </w:r>
    </w:p>
    <w:p>
      <w:r>
        <w:t xml:space="preserve">Teksti: tämä suuri fucked-up tapahtui noin kolme tuntia sitten. minä ja tyttöystäväni, sanotaan häntä Mandy päätti yöpyä hänen luonaan, se oli hyvä ajatus, koska hänen vanhempansa ja siskonsa ei ollut kotona, no olin väärässä koko ajan, mutta hypätään siihen myöhemmin. joten noin tunnin matkan jälkeen saavuin vihdoin hänen ovelleen, hän avasi, halasimme ja olimme tyttö-poika aikaa yhdessä katsomalla elokuvan yhdessä ja leikkimällä ympäriinsä toistensa kanssa. nyt leffan jälkeen on tulossa suuri moka ja tarkoitan helvetin suurta, isompaa kuin arnold schwarzenegger ja vin diesel yhteensä. tuli se hetki kun mandy tuli niin takertuvaksi ja oli niin kiimainen, joten päädyimme harrastamaan seksiä. se oli eka kertani ja olin hyvin hermostunut ja se on syy miksi mokasin niin pahasti. kun suoritimme 69 kun hän oli päällä, se oli niin jännittävää ja hyvää samaan aikaan, että en paskan vertaa, paskansin itseäni ja noin 3 minuutin kuluttua se alkoi haisemaan ja hän kysyi minulta, teinkö jotain ja sanoin ei, koska en tuntenut mitään siihen mennessä, sitten me molemmat pysähdyimme ja kun nousin ylös, se oli vihdoinkin herjaantunut, että minä todella ja tahattomasti paskansin itseäni seksin aikana, hän katsoi alaspäin ja teki tuon virneen ilmeen kasvoilleen ja naureskellen käski minun puhdistaa sen, olin niin hämmentynyt, että koko naamani oli soo punainen. Olin vain iloinen, että hän oli viileä sen kanssa ja se oli hänen sänky eikä hänen vanhempiensa. sen jälkeen kun olin siivonnut sen menimme nukkumaan yhdessä, mutta ei ollut seksiä sen jälkeen enää.p.s anteeksi huono englanti.</w:t>
      </w:r>
    </w:p>
    <w:p>
      <w:r>
        <w:rPr>
          <w:b/>
        </w:rPr>
        <w:t xml:space="preserve">Tulos</w:t>
      </w:r>
    </w:p>
    <w:p>
      <w:r>
        <w:t xml:space="preserve">harrastin seksiä ensimmäisellä kerralla, paskansin housuihini perseessä ratsastaessani.</w:t>
      </w:r>
    </w:p>
    <w:p>
      <w:r>
        <w:rPr>
          <w:b/>
        </w:rPr>
        <w:t xml:space="preserve">Esimerkki 7.2523</w:t>
      </w:r>
    </w:p>
    <w:p>
      <w:r>
        <w:t xml:space="preserve">Teksti: viimeisen kuukauden aikana perheeni ja minä olemme huomanneet, että autotalli on ollut hieman...haiseva. koska siellä on kissojen toissijainen pehku, ei tuntunut kohtuuttomalta, että se olisi syyllinen. kuitenkin, vaikka seuloimme kakat ja vaihdoimme pehkun...haju pysyi.Talomme on lähellä puroa, ja olimme keskustelleet mahdollisuudesta, että jokin eläin olisi hiipinyt sinne ja kuollut. tutkin asiaa, enkä löytänyt mitään todisteita sellaisesta olennosta, ja rotanloukkumme istui koskemattomana... mutta haju säilyi. tänään menimme äitini kanssa ostoksille Costcoon, ja kotiin tultuamme menin laittamaan elintarvikkeita autotallin pakastimeen. En huomannut hajua lähestyessäni pystyssä olevaa valkoista arkkua. kun avasin oven, nenääni valtasi mädän lihan, hedelmien, vihannesten, keittojen, mehujen ja muiden vastaavien ihmeellisten tuotteiden mädäntynyt haju. paiskaessani oven kiinni näin laumoittain kuolleita hyönteisiä kellumassa pohjassa olevassa limalammikossa. oli kuitenkin liian myöhäistä, autotalli kylpi hajussa. kävi ilmi, että pakastinelementti oli kuollut ja olimme jättäneet sen huomiotta. sen jälkeen kun se oli käynyt kuumuudessa kalifornialaisessa autotallissamme, toivon vain, että olisin tarkistanut sen aikaisemmin. nyt meidän on keksittävä, miten hävitämme kirotun astian ja sen sisällön. tänään mokasin, kun jätin huomiotta pahan hajun.</w:t>
      </w:r>
    </w:p>
    <w:p>
      <w:r>
        <w:rPr>
          <w:b/>
        </w:rPr>
        <w:t xml:space="preserve">Tulos</w:t>
      </w:r>
    </w:p>
    <w:p>
      <w:r>
        <w:t xml:space="preserve">mysteerihaju oli rikkinäisen autotallin pakastimen mätänevää sisältöä.</w:t>
      </w:r>
    </w:p>
    <w:p>
      <w:r>
        <w:rPr>
          <w:b/>
        </w:rPr>
        <w:t xml:space="preserve">Esimerkki 7.2524</w:t>
      </w:r>
    </w:p>
    <w:p>
      <w:r>
        <w:t xml:space="preserve">Teksti: tämä tapahtui muutama vuosi sitten, olin tuolloin noin 8-9-vuotias.Olin äitini ystävän juhlissa ja olimme juuri lopettaneet päivällisen. sain tikkarin palkkioksi siitä, että olin kestänyt kamalat isävitsit ja sietämättömän vauvan, joka ei voinut lopettaa itkemistä! seurasin ystäviäni yläkertaan tekemään mitä tahansa, ja silloin se tapahtui... nopeudella, jolla kiipesin portaita, tikkari, jonka olin juuri laittanut suuhuni, irrottautui tikusta ja meni suoraan kurkkuuni. tämä ei ollut mikään tavallinen tikkari, vaan yksi niistä isoista kusipäistä, jotka veivät koko suun. ystäväni eivät edes huomanneet sitä ja menivät yläkertaan, jättäen minut tukehtumaan. paniikkitilanteessa, jossa olin, 8/9-vuotias mieleni sai loistavan idean yrittää niellä tikkari alas, mutta se ei selvästikään onnistunut. joten menin olohuoneeseen ja katsoin, josko saisin jonkun huomion. muistan sen vieläkin kuin eilisen! kävelin huoneeseen kuin helvetin zombie, yrittäen yhä niellä tikkaria alas. jatkoin pelatakseni tikkarileikkiä haukkoessani henkeäni yhä kovemmin ja kovemmin, ikuisuudelta tuntuneen ajan, kuuden tietämättömän ihmisen kanssa, jotka tuijottivat minua, mutta kukaan ei ymmärtänyt, mikä oli ongelmana. Hyväksyin lopulta kohtaloni ja jatkoin vain istumaan sohvalle äitini viereen ja kirjaimellisesti kuolemaan. en tiedä, mitä seuraavaksi tapahtui, oliko se jonkinlainen jumalallinen väliintulo vai kannattiko nieleskelyni, mutta viimeisenä tekona yrittäessäni pelastaa nahkani onnistuin vetämään syvään henkeä ja sylkäisemään tikkarin maahan kaikkien nähden. jonotin seuraavan tunnin, jonka aikana he pyysivät anteeksi ja sanoivat, ettei se tapahtuisi koskaan enää uudestaan (vaikka se oli jo tapahtunut).</w:t>
      </w:r>
    </w:p>
    <w:p>
      <w:r>
        <w:rPr>
          <w:b/>
        </w:rPr>
        <w:t xml:space="preserve">Tulos</w:t>
      </w:r>
    </w:p>
    <w:p>
      <w:r>
        <w:t xml:space="preserve">tukehtui tikkariin, vanhemmat ovat tietämättömiä, pelastin itseni viime hetkellä.</w:t>
      </w:r>
    </w:p>
    <w:p>
      <w:r>
        <w:rPr>
          <w:b/>
        </w:rPr>
        <w:t xml:space="preserve">Esimerkki 7.2525</w:t>
      </w:r>
    </w:p>
    <w:p>
      <w:r>
        <w:t xml:space="preserve">Teksti: olen hänen esimiehensä, luulin että tämä oli täysin platonista. olin niin väärässä... melkein heti kun kävelimme sisään baariin, hän oli fyysisesti kimpussa. minun piti kävellä pois tupakalle tai teeskennellä laulavani karaokea. joka kerta kun kävelin takaisin pöytään, hän sanoi minulle, että olen seksikäs ja kaikkea muuta hirveän epämiellyttävää. ja näen hänet kirkkaana ja aikaisin maanantaina. jessus. tästä tulee hankalaa. päivitys: hän ilmoittautui sairaaksi tänään... epämiellyttävä odottelu jatkuu.</w:t>
      </w:r>
    </w:p>
    <w:p>
      <w:r>
        <w:rPr>
          <w:b/>
        </w:rPr>
        <w:t xml:space="preserve">Tulos</w:t>
      </w:r>
    </w:p>
    <w:p>
      <w:r>
        <w:t xml:space="preserve">älä seurustele työkavereiden kanssa. hanki omat ystäväsi.</w:t>
      </w:r>
    </w:p>
    <w:p>
      <w:r>
        <w:rPr>
          <w:b/>
        </w:rPr>
        <w:t xml:space="preserve">Esimerkki 7.2526</w:t>
      </w:r>
    </w:p>
    <w:p>
      <w:r>
        <w:t xml:space="preserve">Teksti: tämä moka alkaa vuosia sitten. monia, monia vuosia sitten. olin luultavasti 12, ehkä 13-vuotias. olen nyt kolmekymppinen. luulin aikoinaan olevani mahtava runoilija. olin väärässä. olin ahdistunut nuori teini ja, kuten niin monet ahdistuneet nuoret teinit, luulin, että minulla oli monopoli kipuun ja kärsimykseen ja väärinymmärrettynä olemiseen.  Niinpä kirjoitin huonoja, ahdistuneita teinirunoja täysin tyypillisistä riidoistani äitini kanssa. lyhyt sana äidistäni: hän ei ole täydellinen (kuka onkaan?), mutta hän rakastaa minua ja sisaruksiani ja on aina kannustava ja rohkaiseva. runojen kirjoittamisen aikaan hän olisi ollut tekemisissä minun, taaperoikäisen lapsen ja vauvan kanssa (sisarukseni ovat paljon nuorempia).  joten hänen hermonsa olivat katkeamispisteessä, ja minä olin sellainen paska, jollainen vain teini-ikäinen tyttö voi olla äidilleen, ja yhteenotot olivat melko lailla taattuja. en muista olosuhteita (eikä äitinikään), mutta erään kerran ilmeisesti ajattelin, että olisi viisasta kerätä "äiti on perseestä ja vihaan häntä" -runoni yhdeksi kirjaksi sisällysluettelon kera ja merkitä se nimellä "runoja äidille"."Jos olisin onnistunut heittämään sen hemmetin kirjan pois silloin, tai missä tahansa vaiheessa viime vuosien aikana, ei olisi ollut mitään mokaa. valitettavasti en ole niin fiksu. joten palataanpa nykyhetkeen. äidillä on töitä talossa, ja hän pyytää minua käymään läpi pari laatikkoa vanhoja tavaroitani, jotka hän löysi ullakolta.  Eilen asetuimme perhehuoneeseen, käynnistimme älyttömän tosi-tv:n, ja aloin tutkia laatikoita. siellä oli mahtavia tavaroita! äitini on sellainen tyyppi, joka säästää kaiken, joten löysimme piirustuksia siitä, kun olin 3-vuotias (tykkäsin piirtää räkänokkia, kun piirsin ihmisiä), ja... melkein mitä tahansa paperia, jonka olen tuottanut 3-15-vuotiaana.  on hauska nähdä hetki, jolloin tajusin, että ihmisillä on vartalot eikä vain kädet ja jalat, jotka työntyvät ulos päistä. kauloilla kesti vähän kauemmin. päiväkodissa minulla oli vaihe, jolloin piirsin alastomat tissit kaikille prinsessoille, joten se oli hulvatonta. sitten aloimme löytää vanhoja päiväkirjoja. joku opettaja sai ilon lukea, että 8-vuotias minä halusin kirjoittaa "aikuisten kirjoja", kun kasvoin isoksi.  ja paperipinoon hautautuneena löysimme "runoja äidille" -kirjan. kun olin käynyt läpi niin paljon vanhoja juttuja ja nauttinut kurkistuksesta nuoren minän mieleen, en ajatellut mitään siitä, että antaisin sen äidilleni. sanoin: "Ilmeisesti kirjoitin sinulle runoja", ja palasin lajittelemaan kaikkea.ja äiti saa lukea kaiken siitä, miten kamala hän on ja miten paljon vihaan häntä, ja kaiken sen mädän, mitä teini-ikäinen on koskaan ajatellut vanhemmistaan. hän lukee kaiken ääneen, koska tietysti lukee. hän näyttää siltä, että hän itkee, ja minä tunnen hirveää syyllisyyttä. pelastava asia (tavallaan) on se, että olin enemmän huolissani siitä, että runot riimiteltiin kuin että niissä oli järkeä, joten syntyy tahatonta hilpeyttä ja syyllisyyden lisäksi tunnen itseni noloksi.</w:t>
      </w:r>
    </w:p>
    <w:p>
      <w:r>
        <w:rPr>
          <w:b/>
        </w:rPr>
        <w:t xml:space="preserve">Tulos</w:t>
      </w:r>
    </w:p>
    <w:p>
      <w:r>
        <w:t xml:space="preserve">sain äitini tuntemaan huonoa omaatuntoa 20 vuoden takaisesta vanhemmuudestaan ja opin samalla, miten huono olin runoudessa.</w:t>
      </w:r>
    </w:p>
    <w:p>
      <w:r>
        <w:rPr>
          <w:b/>
        </w:rPr>
        <w:t xml:space="preserve">Esimerkki 7.2527</w:t>
      </w:r>
    </w:p>
    <w:p>
      <w:r>
        <w:t xml:space="preserve">Teksti: ihmeellisesti, tämä vittu ylös todella tapahtui tänään. ratsastin moottoripyöräni kouluun aiemmin ilman ongelmia. normaali päivä kuten tavallista. mutta, kun menin lähteä luokan aiemmin tänä iltana, moottori päättää se ei halua kääntyä. akku on uusi, sen neutraalissa, jaa jaa jaa kaikki tarkistaa, mutta kun painan käynnistysnappia, ei mitään. ajovalot himmenee tavalliseen tapaan, mutta ei piip moottori. Onneksi vanha kunnon isäni opetti minulle, miten auto käynnistetään, kun olin 16-vuotias, joten kokeilin sitä pyörälläni. ämmä lähtee heti käyntiin, joten olen nyt ainakin päätellyt, että vika on käynnistimessä. * olen kotona myöhemmin tänä iltana * tarkistettuani muutamia foorumeita, jotta löytäisin tarkalleen, mistä minun pitäisi aloittaa etsintä, lähden korjaamolle tyttöystäväni kanssa, jolla oli kunniatehtävä pitää valoa ylhäällä. Kun olin aikeissa irrottaa akkua, hän alkoi kertoa tarinaa. Tiedättehän, sellaista, jossa hän varmistaa, että kuuntelet täydellä huomiollasi riippumatta siitä, kuinka tärkeä tehtävä on käsillä. tiedättehän te. Joka tapauksessa, aloin irrottaa akkua, ja totta tosiaan. Kipinöitä lentää, käteni on saanut sähköiskun, suussani on nyt outo maku, ja jos räpäytän silmiäni kovasti, kaikki muuttuu hetkeksi vihreäksi. Tajuttomana aloitin tottumuksesta vasemmalta puolelta, joka oli positiivinen puoli. Älkää aloittako positiivisesta puolesta, lapset. isot akut eivät tunnu hyvältä. edit: vihaan muotoilua, annan periksi.</w:t>
      </w:r>
    </w:p>
    <w:p>
      <w:r>
        <w:rPr>
          <w:b/>
        </w:rPr>
        <w:t xml:space="preserve">Tulos</w:t>
      </w:r>
    </w:p>
    <w:p>
      <w:r>
        <w:t xml:space="preserve">Halusin tyttöystävän kawc:hen, mutta sen sijaan sain pienen shokin.</w:t>
      </w:r>
    </w:p>
    <w:p>
      <w:r>
        <w:rPr>
          <w:b/>
        </w:rPr>
        <w:t xml:space="preserve">Esimerkki 7.2528</w:t>
      </w:r>
    </w:p>
    <w:p>
      <w:r>
        <w:t xml:space="preserve">Teksti: Tämä tapahtui kaksi vuotta sitten. olin utahissa työmatkalla useita viikkoja, ja yleensä sain sunnuntaisin vapaata. käytin tuon päivän utahiin tutustumiseen ja vaeltamiseen. kasvoin rockiesissa, joten tiedän hyvin karhumaastossa vaeltamisen vaarat. oli maaliskuun puoliväli, joten puisto oli suljettu liikenteeltä, mutta jalankulkijat pääsivät sinne. siellä ei ollut ketään muuta kuin minä. lähden polkua pitkin vuoren huipulle, mukanani .357-mag ja yritän pitää välillä meteliä (viheltää, taputtaa käsiä). jonkin ajan kuluttua minusta tuntuu mukavalta liikkua vain ympäriinsä, ja alan lipsua ääntelyssäni. puolivälissä nousua alan törmätä puurajaan. kun olen kiertämässä mutkaa, katson alaspäin varmistaakseni, etten ole liukastunut kiviin (satoi ja satoi). Näen karhun hajua, vanhaa mutta muutaman päivän sisällä tehtyä. katson ylös ja näen olevani puiden ja kivien muodostamassa laikussa, joka on täydellinen karhunpesä. käsi menee vaistomaisesti .357:ään. yritän etsiä karhuja puiden läpi, mutta on pimeää ja maa on hyvin oksien ja lohkareiden peitossa.Aloitan etenemisen mutkan ympäri, katson tarkkaan yrittäen nähdä, onko siellä mitään. on alkukevät, joten emokarhu ja sen pennut saattavat olla vielä luolassaan. liikun hitaasti, tarkkailen maata liikkeen varalta ja yritän olla hiljaa. en halua säikäyttää mitään juuri nyt. ja sitten äkillinen liikkeen välähdys, jokin tulee suoraan kasvojani kohti. en ehdi edes vetää asetta. ehdin vain tehdä puolihuolimattoman bokserikietoutumisen ja tunnen, miten tuuli menee poskeni ohi. Pyörähdän ympäri, vedän aseeni esiin, osoitan sillä alamäkeen kohti hyökkääjää. ei mitään. katson ylös ja näen maakotkan. sillä oli yli 1,2 metrin siipiväli. se hemmetin otus istui minua lähinnä olevan puun oksalla, mutta koska katsoin alaspäin ja taaksepäin, en edes nähnyt sitä. Lisäksi se oli täsmälleen puun värinen. ainoa syy, miksi se ei luultavasti osunut kasvoihini, oli se, että se ei ojentanut siipiään täysin, ennen kuin se pääsi ohitseni. luulen, että minulla on nyt kultakotkakammo.</w:t>
      </w:r>
    </w:p>
    <w:p>
      <w:r>
        <w:rPr>
          <w:b/>
        </w:rPr>
        <w:t xml:space="preserve">Tulos</w:t>
      </w:r>
    </w:p>
    <w:p>
      <w:r>
        <w:t xml:space="preserve">varoittelin karhuja, enkä nähnyt jättiläismäistä maakotkaa, joka melkein lensi kasvoihini.</w:t>
      </w:r>
    </w:p>
    <w:p>
      <w:r>
        <w:rPr>
          <w:b/>
        </w:rPr>
        <w:t xml:space="preserve">Esimerkki 7.2529</w:t>
      </w:r>
    </w:p>
    <w:p>
      <w:r>
        <w:t xml:space="preserve">Teksti: joten työskentelen ohjelmassa, joka matkustaa eri peruskouluihin esitellä oppilaille heidän luokkahuoneissaan. kämppäkaverini ja minulla on kiitospäiväjuhlat, joten haettuamme hieman budia poltimme matkalla walmarttiin hankkimaan tarvikkeita juhlia varten. kun pääsemme walmarttiin, siellä ei ole yhtään vapaata parkkipaikkaa, joten kämppäkaverini vetää eteen ja juoksen sisään poimimaan muutamia tavaroita. Kun seison askartelukäytävällä etsimässä höyheniä askartelupöytää varten (olen yli 20-vuotias, mutta kuka ei rakastaisi hyvää käsityökalkkunaa?), kuulen pienen äänen vasemmalta puoleltani: "Anteeksi?" Katson ympärilleni, koska luulen, että se on joku, joka vain pyytää minua väistymään tieltään, ja näen noin 10-vuotiaan lapsen. hymyilen ja tervehdin häntä. hän kysyy: "Etkö olekin se henkilö, joka kävi koulullani puhumassa turvallisuudesta?" Sydämeni loksahtaa alaspäin. en voi uskoa, että tämä todella tapahtuu. panikoin hieman ja sanon "ehkä! missä koulussa sinä käyt?" ja hän kertoo minulle ja tietenkin olin siellä viime viikolla. olin pilvessä enkä tiennyt mitä sanoa, joten sanoin vain "joo se olin minä!" kun seisoimme kömpelösti, siristellen silmiäni ja hymyillen kuin kusipää, yritin keksiä jotain sanottavaa, mitä tahansa sanottavaa. mutta en pystynyt, joten hymyilin vain ja kävelimme molemmat tavallaan vastakkaisiin suuntiin. Luojan kiitos, että hänen vanhempansa eivät olleet paikalla, he olisivat tienneet heti. sitten yritimme molemmat kävellä seuraavaa käytävää pitkin ja molemmat välttelimme sitä nähdessämme toisen. onneksi suurin osa lapsista ei vielä tiedä, mitä pilvessä oleminen on. kiusallisen oloisena ja kauhuissani siitä, että törmäisin toiseen lapseen, poistuin kaupasta ja hylkäsin korini (anteeksi walmartin työntekijät, lupaan, etten yleensä tee näin). se oli viimeinen kerta, kun menen ulos pilvessä 50 mailin säteellä toimistostani.</w:t>
      </w:r>
    </w:p>
    <w:p>
      <w:r>
        <w:rPr>
          <w:b/>
        </w:rPr>
        <w:t xml:space="preserve">Tulos</w:t>
      </w:r>
    </w:p>
    <w:p>
      <w:r>
        <w:t xml:space="preserve">Vedin pilveä. menin walmarttiin. törmäsin opiskelijaan. tunsin itseni hirveän noloksi. hylkäsin korini ja lähdin.</w:t>
      </w:r>
    </w:p>
    <w:p>
      <w:r>
        <w:rPr>
          <w:b/>
        </w:rPr>
        <w:t xml:space="preserve">Esimerkki 7.2530</w:t>
      </w:r>
    </w:p>
    <w:p>
      <w:r>
        <w:t xml:space="preserve">Teksti: pakollinen "tämä ei tapahtunut tänään", se tapahtui noin viikko sitten. olen yrittänyt päättää, onko tämä todellinen fu vai ei. siis, kun olin kahdeksannella luokalla, sain yhtäkkiä erittäin pahan yskän. en tiedä miksi, mutta yskin keltaista limaa kuusi kertaa päivässä, hengitin vinkunaa ja kaikkea hyvää. en kyllästytä teitä yksityiskohdilla. noin viikon kuluttua menin vihdoin lääkärin vastaanotolle. Siellä minulle määrättiin näitä pieniä pallomaisia öljytäytteisiä pillereitä, joita minun pitäisi ottaa vain kerran päivässä yskäni poistamiseksi (mittasin juuri yhden, se on halkaisijaltaan alle 1/4 cm.) Kahdeksasluokkalainen olin skeptinen, että näin pieni pilleri voisi parantaa näin kamalan yskän. Otin yhden. yskäni hävisi. helpotusta tuli. lopulta yskä hävisi kokonaan.Minulla oli vielä kasa näitä pillereitä jäljellä. aina kun minulla oli pienikin yskä aamulla, otin yhden ja olin kunnossa koko loppupäivän. olin vakuuttunut, että nämä pillerit olivat taikuutta... kunnes ne työnnettiin lääkekaapin perälle ja unohdin ne. nopeasti eteenpäin viime viikkoon, oli myöhä, perjantai-ilta ja kävin kaapista läpi ibuprofeenia (päänsärky). yhtäkkiä vedän esiin pullon pieniä, pallomaisia öljypapereita **voi luoja, ne ovat taikayskänlääkkeitä.** istuin siinä ja pyörittelin niitä pullossa hetken tai kaksi ennen kuin avasin sen ja otin yhden ulos. ihmettelin, miten niin voimakas ja tehokas lääke voidaan pakata niin pieneen pilleriin. ihmettelin myös, miltä niiden sisus maistui. Olen helvetin idiootti. joten, koska olen älykäs tulokas seniori, pidän pilleriä alhaalla lavuaarin reunalla ja puristan sitä kynsilläni. tarvitaan yllättävän paljon painetta, ennen kuin tunnen tahmean nesteen ihollani. vedän peukaloni takaisin, katson pientä lääkemäärää ja sanon äänekkäästi "pohjaan" ennen kuin nuolen peukaloni pois. aluksi en maistanut mitään. sitten, heti kun "ei mitään" oli rekisteröity, minuun ryntäsi kemikaalien maku ja kova polttava tunne. tein oudon huulten maiskuttelun yrittäessäni saada ilmaa suuhuni viilentääkseni tunnetta. ei. se pahensi sitä. se pahensi sitä niin paljon. menin paniikkiin ja nappasin kupin vettä. join vähän, mikä vain sai tunteen leviämään koko kielelleni. nappasin nenäliinan ja aloin taputella kieltäni. nyt suussani oli nenäliinan palasia ja lisää ilmaa. yhtäkkiä puolet suustani puutui. join lisää vettä. yritin huuhdella sitä vähän ympäriinsä, mutta puolet siitä tuli ulos nyt mykän alahuulen kautta. mainitsinko jo, että olin idiootti? lopulta rauhoituin, peseydyin, join vähän maitoa (joka auttoi paljon) ja menin nukkumaan. Kun heräsin aamulla, kieleni oli täynnä pieniä rakkuloita - samoja, joita saa, kun polttaa suunsa kuumalla ruoalla. viikkoa myöhemmin, siis tänäänkin, minulla on yhä muutama. en myöskään vieläkään pysty maistamaan kovin hyvin. joten... minusta tuntuu, että tässä tarinassa pitäisi olla moraalinen opetus. älkää olko kaltaiseni idiootti ja maistelko öljyllä täytetyn pillerin sisäpuolta. en voi kuvitella, että se voisi olla paljon parempaa kuin tämä. **päivitystä:** katsoin pulloa uudelleen. pillerit sisältävät 100 *mg* bentsonatattia, joka on määrätty yskänlääkkeeksi (mikä olisi järkevää, eikö niin?). jos olet koskaan miettinyt, miltä puhdas bentsonatatti maistuu/tuntuu, nyt tiedät. mitä enemmän luen, sitä enemmän huomaan, miten virheellisenä monet pitävät lääkettä. lol, anna kun kerron sinulle, se toimi minuun.**päivitystä 2:** hups, tarkoitin mg, en ml. anteeksi myös viivästys, mutta kiitos, että avasit kultaisen kirsikkani, ystävällinen muukalainen! ja juuri viimeisen kesälomani ensimmäisenä päivänä. jos olisin tiennyt, että pillereiden popsiminen olisi tehnyt minusta tämän koulun, olisin lopettanut terveysopettajien kuuntelemisen jo aikoja sitten!... odota, mitä tarkoitat, että *pillereiden popsimisella* ei tarkoitettukaan sitä?</w:t>
      </w:r>
    </w:p>
    <w:p>
      <w:r>
        <w:rPr>
          <w:b/>
        </w:rPr>
        <w:t xml:space="preserve">Tulos</w:t>
      </w:r>
    </w:p>
    <w:p>
      <w:r>
        <w:t xml:space="preserve">maistoin supervahvan yskäpillerin sisäpuolta kuin idiootti. päätyi polttamaan ja turruttamaan suuni.</w:t>
      </w:r>
    </w:p>
    <w:p>
      <w:r>
        <w:rPr>
          <w:b/>
        </w:rPr>
        <w:t xml:space="preserve">Esimerkki 7.2531</w:t>
      </w:r>
    </w:p>
    <w:p>
      <w:r>
        <w:t xml:space="preserve">Teksti: niin tämä oli itse asiassa eilen, mutta olen juuri saamassa noin lähettämistä sen tänne. tausta: olen 20-vuotias miespuolinen college-opiskelija, asun 3 muiden dudes asunnon tyyliin asuntolassa. torstai-iltana ystäväni ja päätän mennä ulos ja saada täysin paska edessä ennen loppukokeiden alkua. lievästi sanottuna onnistuimme... illan päätteeksi päädyin oksentamaan takaisin asuntolaan ja putosin sängystä ja jäin jumiin sängyn ja lipaston väliin. ilmeisesti huusin apua kämppikselleni, joka auttoi minut ulos, muuten olisin luultavasti nukkunut siinä asennossa.Seuraavana aamuna herään puolenpäivän aikoihin, vatsani kääntyy ja minun täytyy käydä kunnolla kusella. (asuntolamallinen asuntoni koostuu kahdesta makuuhuoneesta ja kummassakin makuuhuoneessa on kaksi sänkyä. siellä on olohuone/keittiö ja yksi kylpyhuone. päästäkseen kylpyhuoneeseen täytyy kävellä olohuoneen läpi.) pyörähdän ylös sängystä ja menen vessanpöntöllä ja alan päästää pissavirtaani. noin puolessa välissä tunnen kaasun kertyvän ja olen varma, että olen repimässä kovaäänisen pissan, joka toivottavasti herättää kämppikseni. löysään sulkijalihakseni itsevarmasti ja annan yhden kunnon ponnistuksen raivatakseni tien ilmavaivalleni. Ilmeisesti sen sijaan, että olisin puhaltanut tuulta, avasin tulvaportit. kesti hetken ennen kuin sain asiat järjestykseen, sillä ajattelin vielä hieman hitaasti edellisillan runsaan juomiseni vuoksi. jotain lämmintä virtasi jalkaani pitkin, ja ääni, jota odotin, oli paljon matalampi ja enemmänkin puuskuttava. päästin kaksi suurta oh, oh:ta ennen kuin tajusin juuri paskantaneeni housuihini ja hyppäsin liikkeelle. yksi kämppiksistäni huuteli nyt nimeäni kysyen, mitä oli tapahtunut. huusin hänelle takaisin, että hänen on parasta olla kertomatta kenellekään, mutta että olin juuri paskantanut housuihini. aloin varpaillani kävellä takaisin huoneeseeni yrittäen heittää pois kakan läpimärät alushousuni ja -housuni mennessäni. (muistakaa, että tämä tarkoittaa, että minun on käveltävä olohuoneen läpi.) lähestyessäni huonettani asuntomme ovi aukeaa ja toinen kämppiksistäni kävelee sisään ja näkee minut seisomassa housut alhaalla ja kakka jalkovälissäni. jähmetyn siihen asentoon, ennen kuin otan viimeisen askeleen huoneeseeni ja suljen oven. Myöhemmin päivällä hän kysyi asiasta ja hän oli siinä käsityksessä, että minun piti vain hakea vessapaperia, joten se oli helpotus. olen vannonut toiselle kämppikselleni vaitiolovelvollisuuden ja voin luottaa siihen, että hän pitää asian omana tietonaan, sillä tiedän pahempia asioita, joita hän on tehnyt.</w:t>
      </w:r>
    </w:p>
    <w:p>
      <w:r>
        <w:rPr>
          <w:b/>
        </w:rPr>
        <w:t xml:space="preserve">Tulos</w:t>
      </w:r>
    </w:p>
    <w:p>
      <w:r>
        <w:t xml:space="preserve">Olin kännissä ja paskansin seuraavana päivänä krapulassa. Sitten kämppikseni käveli sisään ja näki minut, kun kakka valui jalkaani pitkin.</w:t>
      </w:r>
    </w:p>
    <w:p>
      <w:r>
        <w:rPr>
          <w:b/>
        </w:rPr>
        <w:t xml:space="preserve">Esimerkki 7.2532</w:t>
      </w:r>
    </w:p>
    <w:p>
      <w:r>
        <w:t xml:space="preserve">Teksti: muutama päivä sitten anoppini sanoi, että hän aikoi tuoda hienoja fermentoituja parsoja Espanjasta joulun alkupaloja varten, ja pyysi minua tekemään ihanaa aioliani dippikastikkeeksi. koska teen sitä melko usein, sanoin, "totta kai! ei mitään ongelmaa!" ja unohdin sen heti.mieheni ja minä teimme joulujuttujamme, vietimme aikaa vauvamme kanssa (hänen ensimmäinen joulunsa).), menimme appivanhempieni luo aamiaiselle, vanhempieni luo lounaalle ja sitten kotiin, jossa hän sanoi, että minun pitäisi harkita aiolien tekemistä, koska hänen äitinsä odotti sitä. sanoin, että toki, hylkäsin asian hieman, koska tiesin, että voisin tehdä sen kahdessa minuutissa, ja kävin suihkussa ja otin päiväunet. muutamaa tuntia myöhemmin hän tuli makuuhuoneeseen ja sanoi, että meidän pitäisi lähteä viereiseen huoneeseen, jotta voisimme aloittaa illallisen.  panikoin, koska en ollut aloittanut majoneesia, ja annoin vauvan pois ja yritin pukeutua, föönata hiukseni ja aloittaa aioli-valmistuksen. föönatessani hiuksiani keittiössä käännyn ja kolautan vahingossa oliiviöljyn tiskiltä ja liukastun pitäen kuivausrumpua ja vatkainta molemmissa käsissä. lyön kasvoni kaappiin ja kaadan koko kulhon päälleni, saan mustan silmän ja pilaan dippikastikkeen.... ja tuomitsin keittiömme haisemaan valkosipulille lähitulevaisuudessa. nousin ylös, kävin suihkussa, pyyhin lattian paperipyyhkeillä, vatkasin valkosipulia kulhoon hellmanin kanssa ja menin appivanhempien luokse. he kertoivat, miten hyvää kotitekoinen majoneesini oli. mustasta silmästäni he eivät sanoneet mitään.</w:t>
      </w:r>
    </w:p>
    <w:p>
      <w:r>
        <w:rPr>
          <w:b/>
        </w:rPr>
        <w:t xml:space="preserve">Tulos</w:t>
      </w:r>
    </w:p>
    <w:p>
      <w:r>
        <w:t xml:space="preserve">läikytin öljyä ja aiheutin itselleni mustan silmän, annoin appivanhemmille kaupasta ostettua tavaraa, josta he kohteliaasti vain kehuivat.</w:t>
      </w:r>
    </w:p>
    <w:p>
      <w:r>
        <w:rPr>
          <w:b/>
        </w:rPr>
        <w:t xml:space="preserve">Esimerkki 7.2533</w:t>
      </w:r>
    </w:p>
    <w:p>
      <w:r>
        <w:t xml:space="preserve">Teksti: viime yönä noin klo 4 aamulla sain yhden pahimmista verisistä nenistä, joita minulla on koskaan ollut (ällöttävää, tiedän). nenäverenvuodon luonteen vuoksi minun on periaatteessa seisottava suihkussa ja annettava sen vuotaa, eikä mikään määrä nenäliinoja pysäytä sitä. Verenvuoto loppuu lopulta, ja kylpyamme näyttää sota-alueelta. yleensä pesisin sen alas. oli kuitenkin neljä aamulla, enkä halunnut herättää vanhempiani tai siskoani juoksevaan veteen. jätin sen tälle päivälle. tänä aamuna heräsin äitini huutoon. Ennen kuin ehdin käsittää, mistä on kyse, hän ryntää huoneeseeni huutaen "ole elossa" ja luulee, että olen viiltänyt itseäni. nukun alasti. se on paljon mukavampaa kuin se, että bokserit rajoittavat munaa. äitini ei kuitenkaan tiedä tätä. kamppailin hänen kanssaan pitääkseni itseni peitettynä. Häviän, ja olen alasti kuin pukki ja helvetin nolona. kysyn, mikä on ongelma, ja hän kysyy, olenko itsetuhoinen. hämmentyneenä kysyn, miksi hän ajattelee niin, ja hän sanoo: "Kylpyammeesi!" Voi vittu. jouduin selittämään, että nenästäni vuoti verta enkä halunnut herättää häntä neljältä aamulla.</w:t>
      </w:r>
    </w:p>
    <w:p>
      <w:r>
        <w:rPr>
          <w:b/>
        </w:rPr>
        <w:t xml:space="preserve">Tulos</w:t>
      </w:r>
    </w:p>
    <w:p>
      <w:r>
        <w:t xml:space="preserve">Nenästäni tuli pahasti verta, en huuhtonut sitä alas, ja äiti luuli, että olin itsetuhoinen.</w:t>
      </w:r>
    </w:p>
    <w:p>
      <w:r>
        <w:rPr>
          <w:b/>
        </w:rPr>
        <w:t xml:space="preserve">Esimerkki 7.2534</w:t>
      </w:r>
    </w:p>
    <w:p>
      <w:r>
        <w:t xml:space="preserve">Teksti: sain juuri syntymäpäivälahjaksi kunnostetun (mutta seksikkään) uuden bmx-pyörän, ja halusin käyttää sitä päästäksemme paikkoihin. käytin kaikki syntymäpäiväni rahat pyörään ja päätin käyttää osan pyöränlukkoon, jotta voisin mennä paikkoihin ja säästää bensaa. päädyin menemään panttilainaamoon ja ostamaan avaimella varustetun lukon hämmästyttävällä 5 dollarin hinnalla, ja käytin sitä seuraavana päivänä. pyörä varastettiin, koska joku oli avannut lukon avaimella, ja minulla oli vain yksi avain (tai ainakin niin luulin).</w:t>
      </w:r>
    </w:p>
    <w:p>
      <w:r>
        <w:rPr>
          <w:b/>
        </w:rPr>
        <w:t xml:space="preserve">Tulos</w:t>
      </w:r>
    </w:p>
    <w:p>
      <w:r>
        <w:t xml:space="preserve">ostin polkupyörän lukon panttilainaamosta, ja myyjällä oli ylimääräinen vara-avain.</w:t>
      </w:r>
    </w:p>
    <w:p>
      <w:r>
        <w:rPr>
          <w:b/>
        </w:rPr>
        <w:t xml:space="preserve">Esimerkki 7.2535</w:t>
      </w:r>
    </w:p>
    <w:p>
      <w:r>
        <w:t xml:space="preserve">Teksti: aina ollut lurker mutta päätti lähettää tämän joka tapauksessa. tässä menee. anteeksi minun muotoilu hahaha. niin tämä tapaus tapahtui itse asiassa noin 16 tuntia takaisin, mutta se on ollut mielessäni siitä lähtien, joten päätin lähettää tänne. niin minä (17m) ja tyttöystäväni (17f) sovittiin tavata kun hän oli valmis koulun. olen tällä hetkellä minun koulun loma, mutta hänellä on vielä koulua. minulla oli jotain tekemistä hänen koulunsa lähellä, mutta sain sen tehtyä aiemmin kuin odotin, joten chillailin ystäväni kanssa hänen koulunsa lähellä olevassa ostoskeskuksessa. 2 tunnin tekemättömyyden jälkeen hän soitti minulle ja sanoi, että hänen isänsä tarjoutui hakemaan hänet koulusta, mikä tarkoitti automaattisesti sitä, etten voinut enää tavata häntä koulun jälkeen. (kun hänen isänsä tarjoutuu, se tarkoittaa oikeastaan vain sitä, että hän haluaa hakea tytön, eikä tyttö voi kieltäytyä. enkä minä voi tavata häntä, koska hänen isänsä ei tunnu pitävän minusta) aloin suuttua tästä (koska ympärilläni tapahtui myös olosuhteita, en vain pystynyt käsittelemään sitä hyvin silloin, tiedän, huono luonne) ja aloin olla töykeä puhelimessa, jopa löin luurin korvaan sanomatta kunnolla hyvästejä. noin kahden tunnin kuluttua aloin katua tekoani, mutta hänen puhelimestaan loppui akku eikä hän ollut vielä kotona. noin klo 11.15 (3 tuntia koko jutun alkamisen jälkeen) soitin hänen kotiinsa, ja hänen nuorempi veljensä vastasi ja sanoi, että hän pääsi kotiin noin 10 minuuttia sitten, mutta nukkuu, koska on todella uupunut. Ajattelin, että hän vain välttelee minua ja muuta, joten annoin hänelle typerän syyn tulla käymään, joka oli hakea macbookini, koska olin jättänyt sen hänen luokseen (todella jätin sen hänen luokseen, koska olin viettänyt edellisen yön hänen luonaan). menin siis hänen huoneeseensa (hän asuu aivan minun taloni vieressä, joten sinne meneminen vie todella vähän aikaa) ja löysin hänet nukkumasta lattialla. suljin oven ja aloin pyytää häneltä anteeksi, koska minusta todella tuntui, että minun ei olisi pitänyt suuttua hänelle, koska se ei ollut edes hänen vikansa, etten voinut tavata häntä. Sitten hän alkoi sanoa asioita kuten "mene pois" ja "jätä minut rauhaan", mikä on ihan normaalia, kun hän on järkyttynyt, mutta sitten hänen äänensä kuulosti siltä, että hän oli itkun partaalla, ja silloin tiesin, että mokasin pahasti. jatkoin vain anteeksipyytelyä vuolaasti, ja hän antoi periksi ja sanoi "ei se mitään bae, puhutaan tästä huomenna, okei? olen väsynyt."." joten menin kotiin ja kirjoitin hänelle pitkän tekstiviestin, jossa pyysin anteeksi, ennen kuin menin nukkumaan, koska en halunnut ajatella asiaa enempää. siirryin seuraavaan aamuun (klo 10) ja yritin soittaa hänelle, mutta hän ei vastannut, mikä on normaalia, koska hän ei yleensä vastaa puheluihin, ja sitten hän tekstasi minulle noin 20 minuuttia myöhemmin ja sanoi: "zomg bae, lähetän sinulle tekstiviestin myöhemmin". En todellakaan tiedä mitä ajatella tästä, kello on melkein 12 iltapäivällä enkä ole vieläkään saanut häneltä mitään, haluan vain tavata hänet ja kertoa hänelle, kuinka pahoillani olen siitä, että olen suuttunut hänelle. edit: pieniä kielioppikorjauksia.</w:t>
      </w:r>
    </w:p>
    <w:p>
      <w:r>
        <w:rPr>
          <w:b/>
        </w:rPr>
        <w:t xml:space="preserve">Tulos</w:t>
      </w:r>
    </w:p>
    <w:p>
      <w:r>
        <w:t xml:space="preserve">tyttöystävän isä halusi hakea hänet koulusta, mikä tarkoitti, etten voinut tavata häntä suunnitellusti, suutuin, vaikka se ei ollut hänen vikansa, hän suuttui todella.</w:t>
      </w:r>
    </w:p>
    <w:p>
      <w:r>
        <w:rPr>
          <w:b/>
        </w:rPr>
        <w:t xml:space="preserve">Esimerkki 7.2536</w:t>
      </w:r>
    </w:p>
    <w:p>
      <w:r>
        <w:t xml:space="preserve">Teksti: Tiedätkö, tähän aamuun asti en ollut koskaan ajatellut sanontaa lainkaan. tiesin, mitä se tarkoitti, älä sijoita kaikkea, mitä sinulla on, yhteen asiaan. mutta en ollut koskaan ajatellut, mistä sanonta on peräisin. se on osuva sanonta, kun kaataa vahingossa koko Costcon kokoisen kananmunapurkin. Todisteena on silkka tuho keittiöni lattialla tänä aamuna. olin ottanut 30 munan laatikosta 3 munaa tehdäkseni scramblea churrizon kanssa, mutta laatikko takanani tiskipöydällä oli hieman reunassa. käännyin ympäri, ja lonkkani osui laatikon nurkkaan, ja se alkoi pudota reunasta. Panikoin ja heitin käteni ylös yrittäessäni saada sen kiinni, mutta onnistuin vain lyömään kartonkia niin kovaa, että muutama muna sinkoutui eri suuntaan varmistaakseni sotkuisemman lopputuloksen. loput munat putosivat lähes hidastettuna maahan ja loivat lattialle murskattujen munien meren, jota voin kuvailla vain rikkinäisten munien mereksi. rehellisesti sanottuna siinä vaiheessa minua alkoi vain naurattaa. tällaista ei ole koskaan ennen tapahtunut minulle, ja päähäni pälkähti ajatus "älä laita kaikkia munia samaan koriin", ja minua vain nauratti. joten tifu tai til älä laita kaikkia munia samaan koriin.</w:t>
      </w:r>
    </w:p>
    <w:p>
      <w:r>
        <w:rPr>
          <w:b/>
        </w:rPr>
        <w:t xml:space="preserve">Tulos</w:t>
      </w:r>
    </w:p>
    <w:p>
      <w:r>
        <w:t xml:space="preserve">pudotti noin 30 munaa lattialle ja tajusi hitaasti, miksi kaikkia munia ei kannata laittaa samaan koriin.</w:t>
      </w:r>
    </w:p>
    <w:p>
      <w:r>
        <w:rPr>
          <w:b/>
        </w:rPr>
        <w:t xml:space="preserve">Esimerkki 7.2537</w:t>
      </w:r>
    </w:p>
    <w:p>
      <w:r>
        <w:t xml:space="preserve">Teksti: Menin kauppaan, ostin tarvitsemani, maksoin ja laitoin pankkikorttini takkiini. en ajatellut. en oikeastaan ajatellut. Nopeasti eteenpäin, minä ja minun niin päätti mennä syömään. meillä on hauskaa ja kun menin maksamaan aterian, tajusin, että minulla ei ole pankkikortti, se jonka laitoin takkiini. joten nyt istun ravintolan baarissa odottamassa, että tyttöystäväni menee kotiin hakemaan korttini ja tulee sitten takaisin maksamaan sen. tunnen itseni idiootiksi.</w:t>
      </w:r>
    </w:p>
    <w:p>
      <w:r>
        <w:rPr>
          <w:b/>
        </w:rPr>
        <w:t xml:space="preserve">Tulos</w:t>
      </w:r>
    </w:p>
    <w:p>
      <w:r>
        <w:t xml:space="preserve">älä laita pankkikorttia takkiin.</w:t>
      </w:r>
    </w:p>
    <w:p>
      <w:r>
        <w:rPr>
          <w:b/>
        </w:rPr>
        <w:t xml:space="preserve">Esimerkki 7.2538</w:t>
      </w:r>
    </w:p>
    <w:p>
      <w:r>
        <w:t xml:space="preserve">Teksti: pakollinen "ei tänään" vastuuvapauslauseke... se oli viime viikonloppuna. tämä tapahtui lennolla mantereelta hawai'iin... matkalla viikoksi vesillä, veden päällä ja veden alla harrastuksiin, woo-hoo!niin. olen ollut matkustajana ties kuinka monella kaupallisella lentolennolla. olen lentänyt täydellisen terveenä ja olen lentänyt sairastuneena. pahin oli, kun minulla oli korvatulehdus ja minulla oli hitonmoinen aika tasata paine matkustamon ja sisäkorvan välillä.  Minulla on myös ripaus tinnitusta, joka pahenee kovista äänistä (konsertit, suihkumoottorit täydellä teholla jne.). olen innokas sukeltaja ja snorklaaja ja rakastan vedessä olemista. olen tottunut "tyhjentämään" korvani, eikä minulla ole vaikeuksia tehdä sitä useimmissa olosuhteissa. olen ollut lähes 130 metrin syvyydessä veden alla, ja se on suuri paine.  tasaantui hienosti alas ja takaisin ylös joka kerta. joten ajattelin, kuinka fiksu olin, ja laitoin korvatulpat, jotka vaimoni osti minulle, jotta konsertissa käyminen olisi taas hauskaa. ylöspäin mentäessä ei ollut ongelmia. kova moottorin ääni ja huutavat vauvat olivat merkityksettömiä, ja sain jopa nukuttua muutaman minuutin kerrallaan. taputin itseäni vakavasti selkään siinä vaiheessa. tietysti, se oli fu... unohdin täysin ilmanpaineen muutoksen merenpinnan tasolta 35 kilometrin korkeuteen, mutta enemmänkin muutoksen, kun laskeuduimme takaisin merenpinnan tasolle. mitään todellista ongelmaa ei ollut, kunnes laskeuduimme noin 500 metrin korkeuteen. siinä vaiheessa oikeaan korvaani alkoi sattua. en tajunnut, miksi se sattui, ennen kuin aloin yrittää vetää korvatulppaa ulos tuolta puolelta. se oli nyt kiilautunut tiukasti sisään kuin punkki shar-pei:n hoo-hoo:n sisäkkäiseen poimuun. siitä seurasi kahdenlaista kipua: 1) tulpan ja tärykalvon väliin muodostuva paine, koska siellä oleva ilma puristui, kun matkustamon ilmanpaine yritti työntää tulpan aivoihini, ja 2) hiertymät, joita alkoi syntyä, kun yritin väkisin poistaa tulppaa nanometri kerrallaan korvakäytävästäni.sain lopulta poistettua tulpan korvastani hieman "poksahtaen" ja vielä enemmän kipua aiheuttaen. kivun lisäksi kuuloni oli tällä puolella nyt noin 30 prosenttia normaalista; vähän niin kuin silloin, kun korvassa on paljon vettä tai kun on korvatulehdus (molemmat ovat minulle hyvin tuttuja). se oli enimmäkseen siedettävää, mutta otin ibuprofeenia heti kun se oli mahdollista, jotta kipu helpottaisi.  sen sijaan, että olisimme menneet suoraan paikkaan, jonka olimme vuokranneet viikoksi, löysimme klinikan ja maksoimme ~300usd dollaria vastaanotosta. lääkäri löysi puhjenneet verisuonet korvatumakkeesta, mahdollisesti myös korvatumakkeen sisäpuolelta, mikä voi aiheuttaa jatkotulehduksen (jippii!), ja hiertymiä korvakäytävän pinnalla.  Olen siis täällä paratiisissa, antibiootteja tulehduksen estämiseksi, minua kehotetaan pysymään poissa vedestä, olen huolissani ensi viikonlopun kotilennolla ilmenevistä ongelmista ja yleisesti ottaen epämukavasta olosta. pitäisi varmaan laittaa x-postia /r/lifeprotips ... älä vittu käytä korvatulppia kaupallisissa lentokoneissa, elleivät ne ole sellaisia, jotka on suunniteltu siihen tarkoitukseen ilmanpaineen vaihteluiden lievittämiseksi. edit: "täällä" vs. "kuulla"...</w:t>
      </w:r>
    </w:p>
    <w:p>
      <w:r>
        <w:rPr>
          <w:b/>
        </w:rPr>
        <w:t xml:space="preserve">Tulos</w:t>
      </w:r>
    </w:p>
    <w:p>
      <w:r>
        <w:t xml:space="preserve">käytin konserttiystävällisiä korvatulppia lentokoneessa, ja ilmanpaineen muutos työnsi yhden niin kovaa sisään, että se melkein puhkaisi korvatorveni. korvakäytävääni tuli hiertymiä ja verisuonet puhkesivat korvatorveni ulkopuolella (ja mahdollisesti myös sisällä).</w:t>
      </w:r>
    </w:p>
    <w:p>
      <w:r>
        <w:rPr>
          <w:b/>
        </w:rPr>
        <w:t xml:space="preserve">Esimerkki 7.2539</w:t>
      </w:r>
    </w:p>
    <w:p>
      <w:r>
        <w:t xml:space="preserve">Teksti: tämä tapahtui jonkin aikaa, kun seurustelin sairaanhoitajaopiskelijan kanssa. hän työskenteli paikallisessa sairaalassa a&amp;e-osastolla. sovimme, että jos jotain kiusallista tapahtuisi, emme menisi lähimpään sairaalaan, koska tunsimme periaatteessa kaikki siellä. hän oli eräänä yönä luonani, ja menin vessaan. mutta nappasin vanhan ipadin, jolla luin redditiä, kun tein asioitani - kuten yleensä teen.Joka tapauksessa pudotin ipadin ja se hajosi lattialle noin 50 palaseksi (putosi vain metrin päähän, mutta vuosien kuluminen taisi vain viedä sen). nostin ipadin ylös ja se toimi yhä, mutta tarvitsee uuden näytön. joka tapauksessa laitoin ipadin hyllylle vessan viereen ja menin pyyhkimään persettäni... tässä kohtaa mokasin. en tajunnut, että kynsieni välissä oli lasinsiru. menen ja vaikka ja lasinsiru menee vessapaperin läpi ja menee perseeseeni - ei varsinaiseen reikään vaan varsinaiseen seinään... huudan kuin vitun 3-vuotias ja vedän käteni ulos. täysin veressä. tyttöystäväni tulee paikalle ja yrittää selvittää minua. hänellä oli ilo katsoa paskan peittämää persereikääni. hän näki lasin, mutta ei voinut tehdä mitään. hän laittoi sinne nenäliinaa ja käski minua pitelemään sitä. hän sanoi, että meidän on mentävä a&amp;e:hen, ja minä puin päälleni jonkun löysän pj:n ja kävelin ulos autolle. Sairaala, jonne hän haluaa mennä, on 45 minuutin päässä. sairaala, jossa hän opiskelee, on 10 minuutin päässä. haluan sanoa, että ei, vie minut kaappiin, mutta tunnen myös puolet henkilökunnasta siellä. 45 minuuttia autossa perse irti istuimesta - elämäni huonoin kyyti. ajomatka kestää noin 50 minuuttia. pääsen sairaalaan ja ryömin huoneeseen, jotta joku voisi vilkaista sodan repimää peräaukkoani. sisään tulee mies, jonka tunnistan heti koulusta. vittu minun kaltaiseni. - Sain 35 minuuttia lisää kipua ilman syytä.</w:t>
      </w:r>
    </w:p>
    <w:p>
      <w:r>
        <w:rPr>
          <w:b/>
        </w:rPr>
        <w:t xml:space="preserve">Tulos</w:t>
      </w:r>
    </w:p>
    <w:p>
      <w:r>
        <w:t xml:space="preserve">sain ipadin lasin perseeseeni - päädyin menemään A&amp;E:hen kilometrien päähän, jotta en törmää johonkin tuttuun - ensimmäinen henkilö, jonka näen, on joku vanhasta koulustani.</w:t>
      </w:r>
    </w:p>
    <w:p>
      <w:r>
        <w:rPr>
          <w:b/>
        </w:rPr>
        <w:t xml:space="preserve">Esimerkki 7.2540</w:t>
      </w:r>
    </w:p>
    <w:p>
      <w:r>
        <w:t xml:space="preserve">Teksti: pakollinen tämä oli viime viikolla. esipuheena: sanotaan, että univaje saa ihmisen tekemään samanlaisia päätöksiä kuin joku alkoholin vaikutuksen alaisena. olin valvonut myöhään juhlimassa viime päivinä, ja olin todella univajeessa. kolminkertaiset espressot olivat ainoa asia, joka piti minut pystyssä. vietyäni tyttöystäväni juustokakkutehtaalle menimme takaisin kotiini, kävimme suihkussa ja vain hengailimme.  Katsoimme elokuvaa, ja pian kello oli hieman yli puolenyön. koska hän oli lähdössä seuraavana päivänä lentämään kotiin jouluksi, pakotin itseni pysymään hereillä ja viettämään aikaa hänen kanssaan. hänen nukahdettuaan minulle tuli nälkä. menin jääkaappiin ja otin sieltä juustokakun tähteet. jossakin vaiheessa ruokaa lämmittäessäni sain hieman vettä iphoneeni.  ensimmäinen vaistoni oli laittaa puhelin riisiin, mutta kotona ei ollut sellaista. tässä kohtaa tapahtuu fu... väsynyt mieleni ajatteli, että jos voisin käyttää lämpöä puhelimeen, vesi kuivaisi turvallisesti. ajattelin, että laitan sen hetkeksi paahtimeen. laitoin sen paahtimeen ja laitoin iphonen sisään. toistan: laitoin iphonen paahtimeen. uupuneena menen sänkyyn tyttöni kanssa ja sammun. noin 5 minuuttia myöhemmin herään höyryjen hajuun, kun näyttö ja akku olivat sulamassa. poistan jäänteet pyyhkeellä ja irrotan paahtimen pistorasiasta. tässä vaiheessa minun on selitettävä tyttöystävälleni, että laitoin puhelimeni paahtimeen kuivattamaan sitä, johon hän vastasi "mene nukkumaan, olet kännissä." Tätä paskaa ei voi keksiä, ihmiset. nukkukaa 8 tuntia tänä yönä.</w:t>
      </w:r>
    </w:p>
    <w:p>
      <w:r>
        <w:rPr>
          <w:b/>
        </w:rPr>
        <w:t xml:space="preserve">Tulos</w:t>
      </w:r>
    </w:p>
    <w:p>
      <w:r>
        <w:t xml:space="preserve">selvin päin laitoin iphonen paahtimeen, se suli (ilmeisesti).</w:t>
      </w:r>
    </w:p>
    <w:p>
      <w:r>
        <w:rPr>
          <w:b/>
        </w:rPr>
        <w:t xml:space="preserve">Esimerkki 7.2541</w:t>
      </w:r>
    </w:p>
    <w:p>
      <w:r>
        <w:t xml:space="preserve">Teksti: minulla on siis vatsatauti, ja kaikki mitä syön, räjähtää molemmista päistä satunnaisin väliajoin. olin esimerkiksi syömässä aamiaista, ja yhtäkkiä tuntui kuin kurkkuni olisi puristettu ja tiesin oksentavani. ehdin hädin tuskin päästä vessaan (joka oli samassa kerroksessa) ennen kuin oksensin hyvin rajusti kaiken päälle, jouduin myös heräämään vartin välein paskomaan nestemäistä ripulia, joten se ei ollut hauskaa. anyway, takaisin tarinaan. heräsin tavalliseen tapaan käydäkseni vessassa tavalliseen tapaan, ja istuessani paskapöntöllä tunsin vatsani jyrisevän ja alkavan kurnuttaa. tunsin oloni levottomaksi. Joten hengitin syvään ja yritin antaa sen mennä ohi. kouristelu vain paheni ja minua alkoi oksettaa. päätin nousta ylös ja kääntyä ympäri. noustessani ylös kompastuin housuihini, jotka olivat nilkkojeni ympärillä, ja putosin lattialle. Äkillinen järkytys ja isku tekevät mahdottomaksi pidättää sitä ja oksennan koko lattialle, jolla yhä makasin. tehdäkseni mokastani vielä paremman, suolistoni päättää, että tämä olisi ihanteellinen hetki vapauttaa nestemäistä paskaa kaikkialle päälleni. päädyin siis lattialle kasvot oksennuskasassa ja takapuoleni ja selkäni paskan peitossa.</w:t>
      </w:r>
    </w:p>
    <w:p>
      <w:r>
        <w:rPr>
          <w:b/>
        </w:rPr>
        <w:t xml:space="preserve">Tulos</w:t>
      </w:r>
    </w:p>
    <w:p>
      <w:r>
        <w:t xml:space="preserve">paskoin housuihini ja oksensin lattialle -</w:t>
      </w:r>
    </w:p>
    <w:p>
      <w:r>
        <w:rPr>
          <w:b/>
        </w:rPr>
        <w:t xml:space="preserve">Esimerkki 7.2542</w:t>
      </w:r>
    </w:p>
    <w:p>
      <w:r>
        <w:t xml:space="preserve">Teksti: kaikki alkoi aamiaisesta. minulla oli tänä aamuna hyvä olo ja reilut kaksi tuntia aikaa ennen päiväni alkua. miksi en hemmottelisi itseäni mukavalla aamiaisella! päätin valmistaa avomaan, guava-hyytelö-, avokado- ja pehmeän kananmunavoileivän. laitan bluetooth-kaiuttimesta musiikkia, jotta pääsen ruuanlaittorytmiin. kahvi pannuun, ja ihana aamutuoksu kiertää keittiössä. kananmunat pannuun ja kiehumaan. leipä leivänpaahtimelle, kun ajastin lopettaa kananmunien valmistumisen.  onnistuin jotenkin leikkaamaan avokadon pitkiksi viipaleiksi jossain tuossa sekamelskassa. kuorin nuo munat ihan helvetisti, jotta leipä olisi vielä lämmintä, kun olen kuorinut ne. kaikki kolme munaa kuoritaan täydellisesti, ja paahtoleipä poksahtaa ulos juuri ajallaan.  hakkaan guavahyytelöä ja levitän sitä leivän päälle, sitten lykkään avokadoviipaleet hyytelön päälle. kuin osteri helmensä kanssa, laitan varovasti kaikki 3 munaa avokado- ja guavahyytelöpohjansa päälle ja peittelen ne kerroksella suolaa ja pippuria.  laitan lautasen aamiaispöydälle, valmiina syömään. olen pirun hyvällä tuulella - aion nauttia tästä aamiaisesta helvetisti. kävelen kahvipannun luo ja nappaan kaapista kupin. tiputtelen kupin pohjalle hieman kermavaahtoa ja laitan kermavaahdon sivuun.  kahvi menee kuppiin. tykkään vaahdosta kahvissani, joten tartun kermakastikkeeseen ja ravistan sitä kuin hullu, jotta saisin paksua vaahtoa. korkki ei ollut kermakastikkeessa. en edes huomannut, että korkki ei ollut perkeleen kermakastikkeessa, ennen kuin vasta kolmannessa ravistuksessa.  katselin avuttomana, kun kermavaahto ampui ulos pakkauksesta kuin vesi, joka ampuu ulos yhdestä niistä jättimäisistä super soaker ["flash flood"](https://heavyeditorial.files.wordpress.com/2016/02/super-soaker-max-infusion-flash-floood.jpg?quality=65&amp;strip=all&amp;strip=all) -ruiskupyssyistä, joissa on valtava piippu. sitä on kaikkialla. se on kaikkialla minussa. bluetooth-kaiuttimeni on sen peitossa. nautin tällä hetkellä yhä kuumaa aamiaistani. se on yhä ranskanvaniljakahvin kermavaahdon peitossa.</w:t>
      </w:r>
    </w:p>
    <w:p>
      <w:r>
        <w:rPr>
          <w:b/>
        </w:rPr>
        <w:t xml:space="preserve">Tulos</w:t>
      </w:r>
    </w:p>
    <w:p>
      <w:r>
        <w:t xml:space="preserve">ravistin kahvikermaa tehdäkseni vaahtoa kahviini. en huomannut, että korkki oli irti vasta kolmannessa ravistuksessa. pilasin mahtavan aamun. sitä on kaikkialla.</w:t>
      </w:r>
    </w:p>
    <w:p>
      <w:r>
        <w:rPr>
          <w:b/>
        </w:rPr>
        <w:t xml:space="preserve">Esimerkki 7.2543</w:t>
      </w:r>
    </w:p>
    <w:p>
      <w:r>
        <w:t xml:space="preserve">Teksti: (Tämä tapahtui noin puolitoista tuntia sitten, joten tyttöystäväni ja minä päätimme lähteä syömään ja katsomaan elokuvaa tänään, aloittaaksemme vuoden oikein, niin sanotusti. kaikki meni täydellisesti, ruoka oli mahtavaa(smashburger) ja leffa oli ihan ok, tosin vähän liian pitkä minun makuuni(into the woods). menimme sitten takaisin kotiini chillailemaan vähän aikaa kunnes minun piti viedä hänet kotiin.Nopeasti eteenpäin autokyytiin hänen kotiinsa. vien hänet kotiin, vain me kaksi. olimme tehneet tämän useita kertoja aiemmin ilman ongelmia. noin puolessa välissä matkaa hänen kotiinsa autoni alkaa täristä aina kun päästän kaasun irti. pysähdyn, nousen ulos ja tarkistan auton, eikä mikään näytä olevan vialla. harkitsin soittaa isälleni, joka on pätevä mekaanikko, ja pyytää häntä tulemaan katsomaan ja viemään hänet kotiin, mutta päätin olla tekemättä sitä ja soittaa hänelle sen jälkeen kun olen jättänyt hänet kotiin (moka numero yksi).onnistumme pääsemään hänen kotiinsa, hyvin hitaasti ja varovasti, ja autoni tärisee joka kerta, kun se liikkuu. jätän hänet hänen talonsa eteen ja lähden ajamaan pois hänen taloltaan. pääsen noin sadan metrin päähän tieltä, kun autoni alkaa täristä rajusti ja menettää kaiken tehon. pysäytän auton ja sammutan sen ja nousen ulos huutaakseni joitain epäsopivia fraaseja ja tutkiakseni auton. vetoakseli oli pudonnut ulos.Välitön reaktioni on hyvin äänekäs ja pitkäveteinen "ffffuuuuuuccckkk". yritän soittaa isälleni, mutta hänen vastaajaansa ei vastaa kertaakaan, ei kahdesti, vaan kuusi kertaa. päätän sitten, että paras vaihtoehtoni on tehdä häpeän kävelymatka takaisin tyttöystäväni luokse ja pyytää hänen isältään apua. hän sekoaa vittuun ja epäilee minua ja tyttöystävääni seksistä (vaikka mitään ei ole valitettavasti tapahtunut) ja maailman epäluotettavimmasta ihmisestä, ja haluaa keskustella vanhempieni kanssa.</w:t>
      </w:r>
    </w:p>
    <w:p>
      <w:r>
        <w:rPr>
          <w:b/>
        </w:rPr>
        <w:t xml:space="preserve">Tulos</w:t>
      </w:r>
    </w:p>
    <w:p>
      <w:r>
        <w:t xml:space="preserve">vein tyttöystäväni treffeille, vein hänet kotiin ja auto hajosi. hänen liian tiukat vanhempansa sekosivat ja pilasivat illan.</w:t>
      </w:r>
    </w:p>
    <w:p>
      <w:r>
        <w:rPr>
          <w:b/>
        </w:rPr>
        <w:t xml:space="preserve">Esimerkki 7.2544</w:t>
      </w:r>
    </w:p>
    <w:p>
      <w:r>
        <w:t xml:space="preserve">Teksti: aiemmin tänään annoin chihuahua-mixini koirakeksin, joka sisälsi vehnäjauhoja. yleensä hankin niille laadukkaampia gluteenittomia herkkuja; tänään oli harvinainen poikkeus. se käveli syömään sitä, melko onnellisena. kaikki oli hyvin - paitsi että unohdin pestä käteni ja jatkoin sitten syömistä.minulla on keliakia, mikä tarkoittaa, että sairastun pahasti, jos nautin gluteenia (vehnää, ohraa, leseet, ruista ja joitakin ristikontaminoituneita kauroja). Pienikin määrä saa minut sairastumaan päiviksi. olen yleensä erittäin varovainen; jos joudun kosketuksiin sen kanssa, pesen käteni ja käsivarteni kyynärpäitä myöten useita kertoja ja hangaan niitä voimakkaasti. mutta tänään olin uupunut, koska olin eilen ylikuormittanut itseni kokatakseni kiitospäivän illallisen. sain nopeasti hajamielisyyttä. aloin voida pahoin pari tuntia myöhemmin, mutta aluksi sitä oli vaikea erottaa viiden muun kroonisen sairauteni tavallisista oireista. kunnes ohutsuoleni muuttui itse helvetin tuliseksi syvyydeksi. minulla on ollut kroonista kipua lähes koko elämäni ajan. vakavia migreeniä. Polviluut voivat osittain mennä sijoiltaan pienimmästäkin liikkeestä, joka minun on itse laitettava paikalleen. useita lääketieteellisiä toimenpiteitä. gluteenista saamani kipu on pahinta, mitä olen koskaan kokenut. onneksi se tulee aaltoina. jouduin makaamaan sängyssä sikiöasennossa yrittäen olla alkamatta itkeä tai oksentaa muutaman tunnin ajan. ja sitten minun oli mentävä vessaan - välittömästi. ylösnouseminen tuntui siltä kuin joku olisi pistänyt veitsen alavatsani sisään ja vääntänyt sitä, ja melkein kaaduin yrittäessäni kävellä makuuhuoneeni poikki kivusta, mutta kipuun hyvin tottuneena, tuskaan &lt; paskantamiseen. onnistuin kompuroimaan kylpyhuoneeseen. kauhu, joka tuli ulos, oli jotain painajaisista, ja vääntävä kipu vatsassani korvattiin vielä toisenlaisella tutulla kärsimyksellä, jota voi parhaiten kuvata kuin veitsen työntämisellä emättimeen. mutta tämä oli moka osa 2 - vessa oli jo tukossa. joten kun menin huuhtelemaan tätä kammotusta, se loi tummanruskean kuoleman lammikon. nestemäinen paska uhkasi ylivuotaa, mutta onneksi ei koskaan saavuttanut sitä korkeutta aivan.ongelma #3: en oikein onnistu korjaamaan tilannetta, koska tuntuu kuin minua olisi puukotettu vatsaan, lyöty päähän ja nussittu veitsellä yhtä aikaa. kylpyhuoneessani on edelleen ruskea järvi, koska pystyn hädin tuskin liikkumaan, enkä voi tehdä asialle mitään, ennen kuin tämä kipu häviää.kestää yleensä kolme päivää toipua täysin näin pienen saastumisen vaikutuksista. tämä ei ole ensimmäinen kerta, kun pienikin määrä gluteenia on tehnyt minut hirvittävän sairaaksi; yksi kohtalokas tapaus sattui retkeilyreissulla, mutta ainakin siinä tapauksessa sain katsella kahden hämähäkin taistelua kylpytynnyrissä. toivottakaa minulle onnea.</w:t>
      </w:r>
    </w:p>
    <w:p>
      <w:r>
        <w:rPr>
          <w:b/>
        </w:rPr>
        <w:t xml:space="preserve">Tulos</w:t>
      </w:r>
    </w:p>
    <w:p>
      <w:r>
        <w:t xml:space="preserve">Minulla on keliakia ja unohdin pestä käteni vehnäisten koirakeksien käsittelyn ja ruoan syömisen välillä. aiheutin itselleni pahimmat kivut, joita olen koskaan elämässäni tuntenut, ja kävin kauhistuttavan kauhealla tavalla paskantamassa jo ennestään tukkeutuneeseen vessanpönttöön, ja melkein pyörtyilin samalla.</w:t>
      </w:r>
    </w:p>
    <w:p>
      <w:r>
        <w:rPr>
          <w:b/>
        </w:rPr>
        <w:t xml:space="preserve">Esimerkki 7.2545</w:t>
      </w:r>
    </w:p>
    <w:p>
      <w:r>
        <w:t xml:space="preserve">Teksti: tämä tapahtui noin kolme vuotta sitten, ja maksan siitä edelleen satunnaisilla säryillä. eräänä iltana messujen jälkeen päätimme ystäväni kanssa mennä baariin, mutta se oli kohtuullisen matkan päässä hänen kotoaan, joten päätimme juosta. juoksimme ystäväni kanssa kilpaa kohti baaria. haastoin hänet ja päätin leikata takapihojen läpi.ensimmäinen piha jonka läpi menin. aivan hänen talonsa vieressä. oli hyvin pimeää ja hyppäsin pienen puutarha-aidan yli leikatakseni parkkipaikalle. no, osuin sen yhteen reunaan joka veti jalkaani. kaaduin ja nousin ylös ja jatkoin juoksemista. olin päättänyt ehtiä ennen häntä baariin. Tunsin, että jalkani viileni hieman ja tajusin, että minun täytyi vuotaa verta. mutta kipua ei ollut, joten jatkoin juoksemista tuskin ajatellen asiaa. sitten juostessani hyvin valaistun parkkipaikan läpi tajusin, että vasen jalkani tuntui vain hyvin ojentuneelta. katsoin alas ja olin liian järkyttynyt pysäyttääkseni juoksemisen. jalkani kirjaimellisesti räpläsi erilleen ja yhteen. yksi oudoimmista tuntemuksista ikinä. viilsin itseäni noin viisi senttiä polveni alapuolelta alas nilkkaani ja se roikkui auki. otin vielä muutaman askeleen ja sitten kaikki kipu iski minuun, kaaduin parkkipaikalle. kun makasin makuulla huutaen apua. ystäväni oli jo kauan sitten lähtenyt ja lähti eri suuntaan. ohi ajoi outo valkoinen roskainen perhe rikki ajetulla minibussilla. he kompuroivat ulos ja mies matkustajan istuimella antoi jalkaani sidottavaksi vaimohaalarin, joka hänellä oli päällään. he jättivät minut ensiapupoliklinikalle eivätkä suostuneet viemään minua sisälle. noh, sain ontua ja mies elossa nuo olivat töykeitä sairaanhoitajia. he vähättelivät minua, koska olin juoppo idiootti. Minulla oli tässä vaiheessa vain yksi olut. kysyin, tarvitsenko jotain muuta kuin likaisen vaimohameen pitämään jalkani kasassa. he sanoivat, että ei, se riittää. sitten odotin tunnin sairaalasängyllä huutaen tuskissani kaverini kanssa, joka oli lähtenyt sairaalaan odottamaan toimenpidettä kanssani. kysyin eräältä hoitajalta, kuinka paha arpi olisi. Hän sanoi, ettei sitä pitäisi olla edes muutaman kuukauden kuluttua." Lääkäri tuli sisään ja nitoi jalkani sen jälkeen, kun hän oli kieltänyt minulta kipulääkkeet sitä varten. rehellisesti sanottuna se ei sattunut kovin pahasti, joten en valittanut kovin paljon, mutta se vesi, jota hän suihkutti jalkaani, on epämukavin asia, jonka voin kuvitella.Hoitaja tuli sisään ja kommentoi, kuinka niitit olivat hyvin sotkuisia, ja lääkäri katsoi häntä. hän vastasi: "No, olen varma, että ne sopivat hyvin!" Koko juttu oli outo. minulla on edelleen noin sentin mittainen kupla jalassani, joka pullistuu, kun seison. ilmeisesti se on jääneitä nesteitä tuolta päivältä, joita ei heidän mielestään ole tarpeen poistaa.</w:t>
      </w:r>
    </w:p>
    <w:p>
      <w:r>
        <w:rPr>
          <w:b/>
        </w:rPr>
        <w:t xml:space="preserve">Tulos</w:t>
      </w:r>
    </w:p>
    <w:p>
      <w:r>
        <w:t xml:space="preserve">älä hyppää yöllä puutarhojen yli.</w:t>
      </w:r>
    </w:p>
    <w:p>
      <w:r>
        <w:rPr>
          <w:b/>
        </w:rPr>
        <w:t xml:space="preserve">Esimerkki 7.2546</w:t>
      </w:r>
    </w:p>
    <w:p>
      <w:r>
        <w:t xml:space="preserve">Teksti: kun olin tänään lähdössä töistä ja menossa hissillä parkkihalliin, virtsarakkoni päätti olla paskiainen. hyppään autooni enkä voinut pidätellä sitä, joten etsin autostani mitään, mihin voisin pissata. löydän mcdonalds-kupin, avaan sen vetoketjun ja päästän sen ulos. helpottuneena ajoin pankkiin ja hoidan muita asioitani ennen kuin menen kotiin. Siirryn eteenpäin seuraavaan päivään ja hyppään takaisin autooni lähteäkseni töihin, mutta huomaan lätäkön kuppipidikkeessä. istun siinä ja tuijotan sitä toivoen näkeväni vain paskaa, mutta ei, se on minun pissaani, pissaani on kaikkialla keskikonsolissa ja kuppipidikkeessä. sanomattakin lienee selvää, että soitin myöhään ja menin sisätilojeni detaljointiin.</w:t>
      </w:r>
    </w:p>
    <w:p>
      <w:r>
        <w:rPr>
          <w:b/>
        </w:rPr>
        <w:t xml:space="preserve">Tulos</w:t>
      </w:r>
    </w:p>
    <w:p>
      <w:r>
        <w:t xml:space="preserve">Pissasin mcdonalds-kuppiin ja se tulvii kuppitelineeseen.</w:t>
      </w:r>
    </w:p>
    <w:p>
      <w:r>
        <w:rPr>
          <w:b/>
        </w:rPr>
        <w:t xml:space="preserve">Esimerkki 7.2547</w:t>
      </w:r>
    </w:p>
    <w:p>
      <w:r>
        <w:t xml:space="preserve">Teksti: Kuten useimmat teistä tietävät, ainakin Yhdysvalloissa oli juuri äskettäin kiitospäivä, joten minä, äitini ja isoveljeni menimme kotikaupunkiimme isovanhempiemme luokse lomalle. kiitospäivä oli mukava, muutama muu perheenjäsen tuli käymään, ja meillä oli mukava kiitospäivän illallinen. Seuraavana päivänä veljeni ja minä autoimme isoäitiämme pihatöissä, nimittäin heidän takapihallaan oli 5 tai 6 jalkaa korkea kasa multaa, jota meidän oli tarkoitus käyttää parin asian täyttämiseen. Ensimmäinen hanke oli kaivaa kaivanto putken hautaamiseksi, jotta voimme yrittää torjua tulvia alueella aivan talon vieressä ja toivottavasti estää tulevat vuodot kellarissa. Tässä vaiheessa alkoi vittuilu. koska isovanhempani ovat kasvattaneet ja kasvattivat ja kasvattavat takapihalla ja sen ympäristössä erilaisia puita ja kasveja, ei ole harvinaista, että joudumme kaivamaan juurien läpi kaivaessamme. joten kun minä ja veljeni kaivoimme, yritimme tietenkin leikata läpi, jos tunsimme vastarintaa. eräänä niistä kerroista, joista emme ole varmoja, milloin tai kuka sen teki, yksi juurista oli itse asiassa johto, joka yhdisti kaapelin, puhelimen ja internetin. tämä ei tapahtunut edes illalla, vaan varhain iltapäivällä.</w:t>
      </w:r>
    </w:p>
    <w:p>
      <w:r>
        <w:rPr>
          <w:b/>
        </w:rPr>
        <w:t xml:space="preserve">Tulos</w:t>
      </w:r>
    </w:p>
    <w:p>
      <w:r>
        <w:t xml:space="preserve">kun autoimme isoäitiäni kaivamaan takapihalla, veljeni tai minä katkaisimme internet-, puhelin- ja kaapelijohdon.</w:t>
      </w:r>
    </w:p>
    <w:p>
      <w:r>
        <w:rPr>
          <w:b/>
        </w:rPr>
        <w:t xml:space="preserve">Esimerkki 7.2548</w:t>
      </w:r>
    </w:p>
    <w:p>
      <w:r>
        <w:t xml:space="preserve">Teksti: tämä tapahtui siis 3 vuotta sitten. kuulun niihin ihmisiin, joilla on taipumus lykätä oman pyykinpesunsa tekemistä ja tehdä se vain, jos roskakori olisi ääriään myöten täynnä. suuri virhe. kun puolet lipastostani oli pyykkiastiassa, työnsin koko tavaran pesukoneeseen ja se oli niin täynnä, ettei vesi meinannut tulla putkesta ulos. minä tietenkin, helvetin laiska, ajattelin **eh** ja jatkoin saippuan lisäämistä ja painoin käynnistyspainiketta. sitten kävelin pois ja jatkoin pelaamaan sitä videopeliä, jota pelasin atm.noin puoli tuntia myöhemmin siskoni alkoi hypistellä ympäri taloa ja haistella. hän ei sanonut miksi, mutta minun oli pakko kysyä, koska se oli vain outoa. hän sanoi haistavansa savua ja melkein jotain, joka haisi palavalta metallilta. haistelin ilmaa, mutta en haistanut mitään, ja kohautin olkapäitäni ja sanoin, ettei se varmaan ollut mitään. hetkeä myöhemmin nykäisin ylös istuimestani ja revin kuulokkeeni pois päästäni. ohhhh, kyllä, haistoin hyvin voimakkaan savun ja palavan metallin hajun. se iski minuun.  **paskat! pyykkini!!** siskoni ja minä ryntäsimme hulluna pyykkihuoneeseen ja huhhuh. koko huone oli palovaarallista aluetta. mustaa pilvistä savua kaikkialla ja se oli itse asiassa niin pilvistä, ettei siinä huoneessa nähnyt kättään kasvojensa edessä. me kaikki panikoimme ja soitimme isälleni apua. päädyin rikkomaan pyykkikoneen tekemällä niin ja sain siitä valtavan nuhtelun. sitten perheeni vihasi minua loppuviikon ajan.</w:t>
      </w:r>
    </w:p>
    <w:p>
      <w:r>
        <w:rPr>
          <w:b/>
        </w:rPr>
        <w:t xml:space="preserve">Tulos</w:t>
      </w:r>
    </w:p>
    <w:p>
      <w:r>
        <w:t xml:space="preserve">ylikuormittanut pesukoneen, ja se räjähti savuna ilmaan. rikkoi sen, ja perhe suuttui suunnattomasti.</w:t>
      </w:r>
    </w:p>
    <w:p>
      <w:r>
        <w:rPr>
          <w:b/>
        </w:rPr>
        <w:t xml:space="preserve">Esimerkki 7.2549</w:t>
      </w:r>
    </w:p>
    <w:p>
      <w:r>
        <w:t xml:space="preserve">Teksti: tämä tapahtui 4 päivää sitten, mutta tarina alkaa yli 9 kuukautta sitten. kaverini, sanotaan häntä steve, ja hänen neljä sisarustaan päättivät, että he aikovat kunnostaa vuoden 1973 pontiac lemansin ja antaa sen vanhemmilleen heidän 32-vuotishääpäiväkseen. tämä auto oli heidän isänsä ensimmäinen auto, ja yksi hänen suurimmista katumuksistaan oli sen myyminen 100 dollarilla romuksi muutama vuosikymmen sitten.Heiltä kesti ikuisuuden löytää auto, ja se oli periaatteessa pelkkä ruostekasa, joka vaati lukemattomia työtunteja. ei kuitenkaan täysin lukemattomia, sillä 9 kuukautta myöhemmin kaikki tässä autossa oli vaihdettu tai uusittu. pyörät vaihdettiin, ruostuneet lattiat vaihdettiin, koripaneelit vaihdettiin ja korjattiin, sisätilat verhoiltiin uudelleen, kaikki mahdollisesti kumista tai muovista valmistettu vaihdettiin, ja he asensivat siihen modernin 5,3 litran chevy-moottorin.  Se oli todella rakkauden työ, ja tietysti petos, sillä he valehtelivat kuukausia siitä, minne he olivat menossa tai mitä olivat tekemässä. tämä projekti söi Steveltä ja hänen sisaruksiltaan melkein jokaisen illan, kun he saivat tämän auton vastaamaan autoa, josta heillä oli vain neljä valokuvaa, joiden perusteella he työskentelivät. ja sitten koitti se päivä. suunnitelmana oli kokoontua Steven vanhempien talolle illalliselle, mutta miten hän voisi koordinoida auton tuomisen talolle, kun he kaikki olivat vielä talossa?  He tarvitsivat jonkun ajamaan auton talolle ja pysäköimään sen pihatielle, ja he pyysivät minua tekemään sen, koska tunnen heidän vanhempiensa talon, koska se on kaupungin ulkopuolella sijaitsevalla alueella. tästä se mokaaminen alkaa. meillä oli tarkkaan laadittu suunnitelma, jonka mukaan lähdimme tekstiviesteillä toisillemme yhdeltä alueelta, lähestyimme taloa ja vieritimme auton pihatielle hiljaa.  Kun auto oli siellä, minun piti nousta ulos, etsiä paikka, lähettää hänelle tekstiviesti takaisin ja kuvata videolle hänen vanhempiensa reaktio, kun he tulivat ulos talosta katsomaan uutta autoaan. kaikki meni juuri niin kuin oli suunniteltu... paitsi että löydettyäni paikan otin kännykkäni esiin ja lähetin hänelle tekstiviestin, jossa kerroin olevani siellä. sen sijaan perheenjäsenet alkoivat tulla ulos talosta, joten nostin uuden kamerani ja painoin tallennuspainiketta ja aloin kuvata videolle koko jutun!  Paitsi etten tehnyt sitä. kun painoin tallennusnappia, en painanut sitä tarpeeksi kovaa, ja niinpä seuraavaan noin 10 minuuttiin, kun kävelin ympäriinsä ja katselin hänen vanhempiensa reaktioita näytön kautta, kun heille annettiin auto, mitään ei oikeastaan kuvattu! lopulta he ottivat auton ajelulle, ja kun he palasivat takaisin, aloitin tallentamisen uudestaan, ja se loppujen lopuksi todella tallentui!Myöhemmin illalla, kun olin siirtämässä kaikkia kuvia ja videoita usb-tikulle, tajusin, että mitä helvettiä. olin täysin murtunut. en tiennyt, miten kertoa stevelle, miten pahasti mokasin, joten pyysin häntä tulemaan käymään, kun hän oli lopettanut vanhempiensa luona. kun hän saapui paikalle, en vieläkään tiennyt, miten pyytäisin anteeksi, joten sanoin hänelle suoraan, että olin mokannut ja että olin pahoillani.  hän ei ollut liian järkyttynyt, koska onneksi sekä hänen vaimollaan että siskollaan oli iphonetallennus, joten kaikki ei ollut menetetty! tunnen itseni edelleen aika paskaksi, mutta ainakin osa ottamistani kuvista ja videosta oli sen arvoista. jos ihmettelette, tässä on video:[https://www.youtube.com/watch?v=kzjd8n9xrmc&amp;feature=youtu.be](https://www.youtube.com/watch?v=kzjd8n9xrmc&amp;feature=youtu.be)</w:t>
      </w:r>
    </w:p>
    <w:p>
      <w:r>
        <w:rPr>
          <w:b/>
        </w:rPr>
        <w:t xml:space="preserve">Tulos</w:t>
      </w:r>
    </w:p>
    <w:p>
      <w:r>
        <w:t xml:space="preserve">uuden kamerani tallennuspainiketta käytti idiootti, eikä hetki tallentunut.</w:t>
      </w:r>
    </w:p>
    <w:p>
      <w:r>
        <w:rPr>
          <w:b/>
        </w:rPr>
        <w:t xml:space="preserve">Esimerkki 7.2550</w:t>
      </w:r>
    </w:p>
    <w:p>
      <w:r>
        <w:t xml:space="preserve">Teksti: olen yksi niistä ihmisistä, jotka inhoavat julkisten vessojen käyttöä. en kakkaa vessaan, ellen voi lukita itseäni sinne yksin, mutta pissaaminen pisuaareihin käy hyvin. työpaikkamme vessoja ei voi lukita, ja niissä on kolme koppia ja kaksi pisuaaria. en koskaan edes päästä kaasua, jos joku on siellä kanssani, ja joskus olen todella täynnä kaasua ja kävelen ulos parkkipaikalle pölyttämään sitä siellä. Jos onnistun pääsemään sinne yksin, saatan päästää yhden irti, mutta yleensä en, koska pisoaarit ovat hyvin lähellä ovea ja vilkkaasti liikennöityä käytävää. tänään minulla kävi melkoinen tuuri, ja olin yksin vessassa. pissasin ja tuijotin seinää ja haaveilin viikonlopusta. Tämä saa minut hetkeksi unohtamaan ympäristöni ja alan repiä yhtä... ja se oli sellainen korkea "vinkuu" ja päättyy sitten jyrisevään "braaaaaaaaaaaaaaaaaaaaaap!" Tämä olisi ollut ihan hyvä, mutta juuri kun korkea vinkuminen oli siirtymässä pommin räjähdykseen, kylpyhuoneen ovi lentää auki ja kuulen useiden ihmisten astuvan sisään. Kuulen ainakin kolmen ihmisen purskahtavan nauramaan kovalle pierulleni, ja useampien käytävällä oli pakko kuulla se. Siellä minä olen, mulkku kädessä, naama punaisena kuin tomaatti, ja toivon vain, että voisin kiivetä suoraan katon läpi ja päästä pois sieltä. yksi niistä tyypeistä, jotka kuulivat sen, on töissä osastollani, joten minun on ehkä lahjottava hänet.</w:t>
      </w:r>
    </w:p>
    <w:p>
      <w:r>
        <w:rPr>
          <w:b/>
        </w:rPr>
        <w:t xml:space="preserve">Tulos</w:t>
      </w:r>
    </w:p>
    <w:p>
      <w:r>
        <w:t xml:space="preserve">ujo julkisen vessan käyttäjä repii massiivisen pierun työtovereiden edessä</w:t>
      </w:r>
    </w:p>
    <w:p>
      <w:r>
        <w:rPr>
          <w:b/>
        </w:rPr>
        <w:t xml:space="preserve">Esimerkki 7.2551</w:t>
      </w:r>
    </w:p>
    <w:p>
      <w:r>
        <w:t xml:space="preserve">Teksti: haluan aloittaa tämän postauksen toteamalla, että olen massiivinen hölmö. teen tyhmää paskaa koko päivän pitääkseni itseni huvittuneena, muuten paska työni tappaisi minut. tämä tarina on myös lievästi mielenkiintoinen. jos etsit laadukasta viihdettä, olen pahoillani, etten todennäköisesti voi tarjota sitä sinulle täällä. työskentelen isäni kanssa (aitoja rakentamassa). tänään työskentelimme eräälle keski-ikäiselle pariskunnalle. kuuntelen mielelläni [meshuggahia](https://www.youtube.com/watch?v=d08jdw_vz5c). nautin siitä, että heilutan päätäni satunnaisiin suuntiin kuunnellessani heitä, joskus nykäisen käsiäni ja nojaan eteen- tai taaksepäin polyrytmisen tahdin mukaan. ja jos en oikeasti kuuntele heitä, teeskentelen kuuntelevani, ja pyörittelen päätäni joka tapauksessa. kun pääsen satunnaiseen grooveen, näytän michael j. foxilta sellaisessa heiluvassa tunnelissa, jollaisia näkee huvipuistoissa. se tuntuu hyvältä, mutta näyttää kamalalta. tässä talossa en uskonut, että kukaan muu kuin minä ja isäni oli kotona. olin varma, että näin pariskunnan lähtevän talosta kumpikin eri aikaan. heidänkään autonsa eivät näyttäneet olevan lähistöllä. minulla ei ollut tänään kuulokkeita, joten mielikuvitukseni oli vuorossa. kannoin mukanani muutamia kiskoja, kun päätin ensimmäisen kerran alkaa kouristella mielessäni meshuggahin tahtiin. olin myös iloinen siitä, että lounas oli vain 10 minuutin päässä, joten olin innokas panostamaan liikkeisiin. rypistelin otsaani maahan, tarkoituksella silmät ristissä, samalla kun työnsin leukani ulos ja annoin mielikuvitusmusiikin vallata minut. taisin jopa hyräillä yleistä rytmiä. yleensä hyräilen tahtia laiskasti - periaatteessa kurlaillen. kävelin talon rajaa pitkin tehden juttuani, kun huomasin läsnäolon. käännyn ympäri... pariskunta seisoo siinä ja katselee minua. heidän kasvoillaan oli hämmennystä. he pitivät toisiaan sylissään, molemmat minuun päin. nainen vilkaisi hitaasti vasemmalta oikealle. hän ei ollut vaikuttunut. mies kikatti hengityksensä alla. 2 Kului tunteja. (lounas oli ihan hyvä, mutta ei mitään ihmeellistä.) rakastan eläimiä. teen joka päivä parhaani pelastaakseni kaikki eläimet, jotka ovat vanhan aidan joukossa, jonka puramme ja viemme kaatopaikalle. joskus en voi pelastaa niitä, ja se todella järkyttää minua. isä luulee, että olen liian huolissani siitä. en ole. kun uudet pylväät ovat maassa ja olemme valaneet betonia niiden ympärille, ensimmäinen työpäivämme on yleensä ohi. Minulla on tapana kävellä pylväitä pitkin ja puhdistaa alareunat. huomasin pienen muurahaisen kamppailemassa vesilammikossa pylvään lähellä. menin heti polvilleni ja laadin suunnitelman sen pelastamiseksi. lammikko oli puoliksi märän betonin ympäröimä, ja muurahaisella oli selvästi epämukava olo. yritin nostaa muurahaisen ylös, mutta se oli liian pienikokoinen ja hauras. Sitten koputin varovasti sormellani lätäkön reunaa luodakseni miniaallon. toivoin, että se työntäisi muurahaisen turvallisemmalle reunalle, jossa voisin joko antaa sen kiivetä käteni päälle tai katsoa, kuinka se ryömii helposti pois. aalto ei auttanut. aloin huolestua, koska muurahainen alkoi menettää energiaa. ehkä se ei ollutkaan, mutta moitin itseäni siitä, että olin kahdesti epäonnistunut sen pelastamisessa, joten sanoin itselleni, että se oli kuoleman partaalla. painoin pääni maahan ja puhalsin varovasti ilmaa suustani. sormeni oli muurahaisen takana. tuulenvire nosti muurahaisen sormeeni. onnistui. naulan kantaan. muurahaiselle ei käynyt kuinkaan. se syöksyi iloisesti sormeni päältä ja liittyi kavereidensa seuraan. kuulen takanani äänen. "saitko sen?" käännyn ympäri. pariskunta on taas tarkkaillut minua. "sinun täytyy todella rakastaa muurahaisia", mies sanoo. kohautan olkapäitäni ja vastaan hermostuneena. "joo. arvostan eläimiä." ^arvostaa ^eläimiä? ^urgh. isä pilkkasi minua hieman, ja pariskunta vain nauroi hiljaa. nousin ylös ja teeskentelin, että minulla on puhelu. kukaan ei soittanut minulle, mutta en halunnut olla heidän lähellään, koska minua nolotti. vielä pahempaa oli, että kompastuin puunjuureen matkalla isän työsuhdeautolle (jossa puhun puhelimessa). se ei ollut mikään mieletön kompastuminen, vaikka se riitti saamaan heidän huomionsa. nostin jalat ylös kompastumisen jälkeen, ikään kuin matka ei olisi ollut edes matka - vain johdatus siihen, että "venyttelin jalkojani ja nilkkojani". en ole innokas palaamaan huomenna tuohon kotiin viimeistelemään hommaa. toivon, että he ottavat minut rennosti mukaansa/jättävät minut huomiotta, eivätkä mainitse mitään tästä päivästä. -------------------------------------------------__</w:t>
      </w:r>
    </w:p>
    <w:p>
      <w:r>
        <w:rPr>
          <w:b/>
        </w:rPr>
        <w:t xml:space="preserve">Tulos</w:t>
      </w:r>
    </w:p>
    <w:p>
      <w:r>
        <w:t xml:space="preserve">__ tänään käyttäydyin kuin hölmö teeskennellessäni kuuntelevani lempibändiäni ja pelastin sitten kiusallisesti tavallisen muurahaisen talon omistajien katsellessa vierestä, tietämättäni.</w:t>
      </w:r>
    </w:p>
    <w:p>
      <w:r>
        <w:rPr>
          <w:b/>
        </w:rPr>
        <w:t xml:space="preserve">Esimerkki 7.2552</w:t>
      </w:r>
    </w:p>
    <w:p>
      <w:r>
        <w:t xml:space="preserve">Teksti: tapahtui pari tuntia sitten. istuin sohvalla puhumassa vaimoni kanssa, kun kissani tuli ohi etsien hellyyttä. minulla on ollut kissa nyt 16 vuotta.  3/4 burmalainen 1/4 abysinialainen suklainen lyhytkarvainen. olen ollut vaimoni kanssa vain viimeiset 4 vuotta, joten kissa on muutenkin hieman mustasukkainen käytöksessään. kun kissa tuli ohi, se ei yleensä välittänyt vaimostani vaan tuli minua kohti. istuin sohvan nurkassa. toinen jalka lattialla, toinen tavallaan käpertyneenä jalka takapuoleni alapuolella. meillä on kasa pörröisiä peittoja sohvan päällä, kun vaimollani on kylmä, joten kissalla ei ole tilaa hypätä ylöspäin, mutta kutsun sitä silti. kissa ei hyppää enää niin hyvin. se on vanha. joten yleensä se tarttuu ja kiipeää ylös... en ota sitä huomioon. tifu - kutsun taas. kissa hyppää ja minulla on vain bokserihousut jalassa. kissa kynsii otettaan ja pistää penikseni pään vartaaseen... ja minä olen tuskissani!!saadessani kissaa irti vyötän myös vahingossa yhtä munistani ranteellani, joten nyt koko alue on vain sokaisevassa kivussa...kissa juoksee piiloon ja vaimoni (siunattakoon häntä) on äärimmäisen myötätuntoinen, pitkin minua miten hän voi auttaa...ow.... edit: kirjoitusvirhe</w:t>
      </w:r>
    </w:p>
    <w:p>
      <w:r>
        <w:rPr>
          <w:b/>
        </w:rPr>
        <w:t xml:space="preserve">Tulos</w:t>
      </w:r>
    </w:p>
    <w:p>
      <w:r>
        <w:t xml:space="preserve">- kissat eivät anna hyviä lävistyksiä...</w:t>
      </w:r>
    </w:p>
    <w:p>
      <w:r>
        <w:rPr>
          <w:b/>
        </w:rPr>
        <w:t xml:space="preserve">Esimerkki 7.2553</w:t>
      </w:r>
    </w:p>
    <w:p>
      <w:r>
        <w:t xml:space="preserve">Teksti: ensin haluan aloittaa pyytämällä anteeksi minun englanti ja surkea kirjallisesti formatting.so toisin kuin useimmat tifu viestiä tämä todella tapahtui tänään, kuten 10 minuuttia ago.it kaikki alkoi, kun minä ja tyttöystäväni ladannut tämän ohjelman nimeltä teamviewer jonka avulla voimme kauko-ohjaus toistensa tietokoneita latasimme tämän, koska ya tiedä.. miksi ei?Sitten jatkoin hänen läppärinsä hallintaa ja menin hänen skypeen ja aloin lähettää viestejä kaikille hänen ystävilleen sanomalla, että nocll34 oli täällä 2016 &lt;3 mutta yksi ystävä erityisesti päätin spämmiä sopimattomia sanoja kuten p*nispalloja (tämä saa minut vieläkin nauramaan)hän sitten jatkaa ohjelman sulkemista käskien minua lopettamaan, joten lopetan sen, muutamaa hetkeä myöhemmin hän saa viestin yhdeltä ystävältään (puhelimessaan), jossa puhutaan paskaa minusta ja sanotaan, etten saa koskaan enää ottaa yhteyttä häneen, sitten hän jatkaa poistamalla minut ryhmästä.sillä välin näen tyttöystäväni alkavan itkeä ja en voi olla tuntematta itseäni todella pahaksi. mokasin todella. en vieläkään tiedä vihaavatko hänen ystävänsä häntä vai eivät, mutta olen varma, etteivät he koskaan pääse tästä yli ja anna minulle anteeksi :(.</w:t>
      </w:r>
    </w:p>
    <w:p>
      <w:r>
        <w:rPr>
          <w:b/>
        </w:rPr>
        <w:t xml:space="preserve">Tulos</w:t>
      </w:r>
    </w:p>
    <w:p>
      <w:r>
        <w:t xml:space="preserve">hankin ohjelman, jolla voin kauko-ohjata tietokoneita, lähetin viestejä tyttöystävän ystäville, tyttö itkee, hänen ystävänsä vihaavat minua.</w:t>
      </w:r>
    </w:p>
    <w:p>
      <w:r>
        <w:rPr>
          <w:b/>
        </w:rPr>
        <w:t xml:space="preserve">Esimerkki 7.2554</w:t>
      </w:r>
    </w:p>
    <w:p>
      <w:r>
        <w:t xml:space="preserve">Teksti: niin muutama viikko sitten sain kutsun juhliin. se oli 18-vuotias tyttö, että olen ollut ihastunut viime vuosina nyt (olen 17) ja hänen ystävänsä, jota en ole koskaan tavannut. nyt en ole idiootti ja tiedän siellä tulee olemaan juominen ja hookups ja se ei ole oikeastaan minun juttuni, mutta ystäväni (joka on myös menossa) pakotti minut mennä.Saavumme paikalle ja kaikkialla on ihmisiä juomassa, tupakoimassa, seurustelemassa, mitä vain. haluan heti mennä kotiin, koska olen täysin pois mukavuusalueeltani. ystäväni ilmestyy ovelle toisen ystävänsä kanssa ja meidät toivotetaan tervetulleiksi sisään. meille melkein työnnetään olutta kurkkuumme vasemmalta oikealta ja keskeltä. en ole koskaan ennen ollut humalassa, mutta tässä tapauksessa olin melkoisen humalassa. koska olin tarpeeksi humalassa puhuakseni tytölle, josta pidin, päätän puhua hänen kaverilleen siitä, missä hän on. tämä johtaa sitten täysimittaiseen keskusteluun hänen kanssaan. se johtaa sitten siihen, että hän kysyy "oletko koskaan pussaillut tytön kanssa". Minun pitäisi varmaan mainita, etten ole koskaan tehnyt mitään tytön kanssa. uskon tiukasti siihen, että pitää tehdä asioita vain sellaisten ihmisten kanssa, joita kohtaan on tunteita, vaikka minulle on sanottu, että minulla on tietty tapa tyttöjen kanssa. seuraava asia, jonka tiedän, on se, että tämä tyttö muhinoi kanssani kovaa, ja kaiken kukkuraksi käsi housuissani ja kaikki. hän sitten kysyy, pitäisikö meidän mennä huoneeseen. olen täysin sekaisin siitä, mitä on tapahtunut. noin 20 minuutin aikana en ole vain saamassa ensimmäistä suudelmaani, vaan menettämässä neitsyyteni. löydämme satunnaisen huoneen ja hän riisuutuu alasti. voin kertoa teille juuri siinä kaikki arvoni, kun ulos ikkunasta. en todellakaan ollut hänen ensimmäinen ja hän oli täysin valmistautunut kondomilla ja kaikki. seuraava asia, jonka tiedämme, minusta tuli mies. nyt tämä on, kun se menee päärynä muotoinen. olen noin 15 minuutin kohdalla ja tuntuu kuin en voi pitää sitä enää. olen menossa sitä koiran tyyliin ja olen noin 10 sekunnin päässä. Seuraava asia mitä tiedän on se, että ovi avataan ja tyttö josta pidän katselee minua nussimassa hänen parasta ystäväänsä. koska olen typsy ja haluan lopettaa, jatkan vielä loput 10 sekuntia, kun tyttö josta pidän katselee meitä molempia. mitä seurasi, oli se, että hän huusi "painu vittuun!"." ja minun piti lähteä ystäväni kanssa. ilmeisesti tyttö josta pidän meni ystäväni luokse ja tämä kertoi hänelle missä olin. tyttö halusi nähdä minut, koska hänkin oli "ihastunut" minuun. sanon ollut, koska hän ei ole puhunut minulle sen jälkeen. se on ja tulee aina olemaan yksi elämäni parhaista ja pahimmista päivistä edit: lisäsin muutaman sanan.</w:t>
      </w:r>
    </w:p>
    <w:p>
      <w:r>
        <w:rPr>
          <w:b/>
        </w:rPr>
        <w:t xml:space="preserve">Tulos</w:t>
      </w:r>
    </w:p>
    <w:p>
      <w:r>
        <w:t xml:space="preserve">Ainoa kerta, kun tyttö sanoo, että kestin liian kauan...</w:t>
      </w:r>
    </w:p>
    <w:p>
      <w:r>
        <w:rPr>
          <w:b/>
        </w:rPr>
        <w:t xml:space="preserve">Esimerkki 7.2555</w:t>
      </w:r>
    </w:p>
    <w:p>
      <w:r>
        <w:t xml:space="preserve">Teksti: tämä on sarja 2 fuck ups viimeisten 4 years.this tyttö ja minä tulla läheisiä ystäviä; hän on houkutteleva, super fiksu, ja poltamme yrtti yhdessä. saan ajatuksen pyytää häntä tulevan prom.My suunnitelma: kutsua hänet lounashuoneeseen, rennosti käyttäytyä kuin minun täytyy puhua hänelle, ja kompastua läheiseen tuoliin; näin laskeutuminen polvelleni. koska hän on varovainen turvallisuuteni suhteen, hän tarkistaa polveni ja näkee minut kukkakimppu ja sanat "tanssiaiset?" polvellani samalla kun sanon "rakastuin sinuun, tulisitko tanssimaan kanssani?" Tämä on ensimmäinen moka. soitan hänelle kesken lounaan eikä hän kuule minua. alan kävellä samalla kun soitan hänelle uudestaan eikä hän vieläkään kuule minua ja nyt kävelen lähemmäksi. Kun hän katsoo ylös, olen aivan hänen edessään. ei ole tuolia, johon kompastua, ja nyt näytän idiootilta, kun tuijotan häntä ja mietin, miten todella mokasin tämän. vielä pahempaa on, että kaverini, jotka tietävät suunnitelmani, ovat lintsanneet tunnilta nähdäkseen tämän. katson häntä ja lausun arkaillen: "haluatko lähteä kanssani tansseihin?"." hän sanoo ei. epäonnistun. ystäväni kauhistuvat. aiuhdgaidug4 vuotta myöhemmin olemme nyt erittäin läheisiä ystäviä ja kutsun hänet siskoni häihin. edellisenä iltana menemme kattobaariin juhlistamaan tapahtumaa ja päädyn siihen, että pyydän jokaista ohi kulkevaa tarjoilijaa ja baarimikkoa itseään tuomaan minulle rommikolaa. kaikki viisi saapuvat samaan aikaan. (hei, siskoni menee naimisiin vain kerran. haistakaa vittu). no olin kännissä. seuraavana aamuna ystäväni tulee häihin ja naureskelee kertoessaan illasta ja kertoo, että halasin häntä ja kysyin miksi hän ei mennyt kanssani tanssiaisiin. hän kertoi, että seurasin häntä myös vessaan ja yritin pyytää häntä tanssimaan kanssani. (baarissa ei ollut musiikkia).</w:t>
      </w:r>
    </w:p>
    <w:p>
      <w:r>
        <w:rPr>
          <w:b/>
        </w:rPr>
        <w:t xml:space="preserve">Tulos</w:t>
      </w:r>
    </w:p>
    <w:p>
      <w:r>
        <w:t xml:space="preserve">suunnitteli tarkkaan pyytää tyttöä tanssiaisiin lukiossa. epäonnistui pahasti. ystävät näkivät. 4 vuotta myöhemmin tyttö tulee siskon häihin. riehutaan esijuhlissa. hän kertoo, että olin herkistynyt ja kysyin, miksi en koskaan päässyt tanssiaisiin hänen kanssaan.</w:t>
      </w:r>
    </w:p>
    <w:p>
      <w:r>
        <w:rPr>
          <w:b/>
        </w:rPr>
        <w:t xml:space="preserve">Esimerkki 7.2556</w:t>
      </w:r>
    </w:p>
    <w:p>
      <w:r>
        <w:t xml:space="preserve">Teksti: en voi uskoa, etten ole vielä jakanut tätä kanssanne, koska jotenkin olen aina halunnut kertoa jonkun hauskan mokailun. tämä tapahtui viime maanantaina, joten ehkä minun piti vain toipua siitä tähän asti :dViime maanantaina minulla oli fonologian koe. itse koe oli itse asiassa naurettavan helppo, joten en ollut oikeastaan hermostunut tai huolissani mistään. miten tentit toimivat meidän yliopistossa (ja niin ne kai toimivat missä tahansa) on seuraava: sinulle annetaan lomake, jossa on tilaa tiedoillesi. nimi, päivämäärä, opiskeluala, allekirjoitus jne. alla on lista 1-80 tai mikä tahansa, ja jokaisen numeron vieressä on kentät jokaiselle a,b,c,d ja e:lle. Nämä ovat vastauksiasi, joten jos ajattelet, että vastaus kysymykseen 1 on a, värität vain a-kentän kyseisellä rivillä. tein kokeen tavalliseen tapaan ja aika oli melkein ohi. en kuitenkaan ollut varma yhdestä vastauksesta ja halusin muuttaa sitä. nyt nämä arkit ovat syvältä. jos haluaa muuttaa jotain, se on tehtävä uuteen, koska tietokone tarkistaa nämä asiat, eikä tietokone pysty tunnistamaan korjauksia. sen takia on myös oltava aika tarkka. joten otan uuden lomakkeen ja alan täyttää kaiken uudelleen. minulla on vähän kiire, mutta ehdin ajoissa. annan tenttini ja lähden. asemalla odottaessani mietin tenttiä ja olen hieman vihainen itselleni, koska minun piti ottaa uusi lomake ja aloittaa kaikki alusta. se on niin ärsyttävää. on oltava varovainen tyhmän tietokoneen takia ja täytettävä kaikki uudelleen. laittaa nimensä ja muut asiat uudestaan, allekirjoittaa uudestaan ja... vittu. unohdin allekirjoittaa toisen lapun. alan heti sekoilla. en tiedä mitä tehdä. siitä on jo jonkin aikaa kun lähdin yliopistosta ja nyt on jo ilta. päätän, että minulla ei ole muuta vaihtoehtoa kuin mennä takaisin ja katsoa mitä voin tehdä. juoksen bussiasemalle ja olen onnekas. siellä on bussi, joka ajaa suoraan yliopistolle ja se lähtee minuutin päästä. nousen bussiin ja odotan sen käynnistymistä. ilmeisesti näyttö näytti jotain väärää tietoa, koska bussi jäi varmasti yli minuutiksi. joko niin tai sitten se vain tuntui minusta ikuisuudelta. bussissa aloin etsiä yliopiston nettisivuilta professorini puhelinnumeroa. löydän sen ja soitan hänelle. kukaan ei tietenkään vastaa. kokeilen toista numeroa, mutta minua ei taaskaan onnista. tässä vaiheessa tunnen, kuinka hiki valuu pitkin kasvojani. kun saavun yliopistolle, juoksen suoraan kielitieteen osastolle. Astun sisään, eikä siellä ole juuri ketään. koputan professorini toimistoon, eikä siellä tietenkään ole ketään. koputan kirjaimellisesti mihin tahansa toimistoon, jossa joku voisi ehkä jotenkin auttaa minua. koko käytävä on täysin tyhjä, kukaan ei ole enää toimistossaan. alan panikoida. jos reputan tämän kokeen, en voi tulla uusintakokeeseen, koska silloin olen jo lähtenyt lukukaudeksi englantiin (olen tällä hetkellä menettämässä hermoni saksassa). tämä ei auta minua rentoutumaan tippaakaan. matkalla ulos tapaan jonkun naisen, jolla ei ole mitään tekemistä kielitieteen kanssa, mutta alan silti jutella hänen kanssaan. olen edelleen vaikuttunut siitä, että pystyin puhumaan kokonaisia lauseita. hänestä ei kuitenkaan ollut paljon apua, ja hän kehotti minua vain kirjoittamaan sähköpostia professorilleni. kiitän häntä ja poistun rakennuksesta. päätän suunnata luentosaliin, jossa tenttini oli, vaikka en usko, että löydän sieltä ketään. saapuessani luentosalin ovelle ryntään sisään, sillä tässä vaiheessa en ajattele enkä usko, että löydän sieltä ketään. astun siis saliin ja yllätyksekseni näen professorini edessä. löydän myös opiskelijoita istumassa istuimillaan täydellisessä hiljaisuudessa. nämä ihmiset kirjoittavat parhaillaan toista tenttiä, ja minä ryntäsin sisään kuin puskutraktori. professori katsoo minua ilme kasvoillaan, joka sanoo: "mitä vittua tämä idiootti tekee täällä?!". kävelen jättimäistä salia pitkin täydellisessä hiljaisuudessa, ja jokainen askeleeni kuulostaa tässä ympäristössä kuin äänimyrskyltä. Kun olen professorin kuiskailuetäisyydellä, kerron hänelle kiusallisesta ongelmastani. kun kerron, että pelkään, etten ole allekirjoittanut tenttiäni, hän katsoo minua kuin olisin tyhmin ihminen, jonka kanssa hän on koskaan joutunut puhumaan. hän kysyy nimeäni, ja kerron sen hänelle. hän ottaa esiin valtavan kasan papereita (satoja opiskelijoita oli tenttänyt tämän kokeen) ja alkaa käydä niitä läpi yksi kerrallaan. tämä kestää niin kauan, että alan ajatella, että oikeastaan ongelmani on puuttuva paperi eikä puuttuva allekirjoitus. jossain vaiheessa viimeisen neljänneksen papereiden joukosta hän löytää omani ja me katsomme sitä. katsomme sitä kaikessa komeudessaan, ja siinä on minun allekirjoitukseni. en tietenkään ollut unohtanut allekirjoittaa typerää lappuani, mutta en muistanut sitä, koska minulla oli niin kiire täyttää tätä paskaa. professorini sanoo rauhallisesti "ei se mitään", ja kiitän häntä ja pyydän anteeksi. täysin nöyryytettynä lähden huoneesta ja menen kotiin hikisenä ja tuntien itseni kuin olisin juuri juossut maratonin.</w:t>
      </w:r>
    </w:p>
    <w:p>
      <w:r>
        <w:rPr>
          <w:b/>
        </w:rPr>
        <w:t xml:space="preserve">Tulos</w:t>
      </w:r>
    </w:p>
    <w:p>
      <w:r>
        <w:t xml:space="preserve">kirjoitin tentin ja lähdin kotiin. ajattelin, etten ollut allekirjoittanut kyseistä tenttiä, ja palasin yliopistolle täysin sekaisin. ryntäsin luentosaliin, jossa kirjoitin tentin ja jossa muut opiskelijat kirjoittivat parhaillaan toista tenttiä. professori etsi lappuani valtavasta kasasta. hän löysi lappuni, jossa oli allekirjoitukseni. en ollut unohtanut allekirjoittaa sitä.</w:t>
      </w:r>
    </w:p>
    <w:p>
      <w:r>
        <w:rPr>
          <w:b/>
        </w:rPr>
        <w:t xml:space="preserve">Esimerkki 7.2557</w:t>
      </w:r>
    </w:p>
    <w:p>
      <w:r>
        <w:t xml:space="preserve">Teksti: Naapurini muutti viime kuussa takaisin dubailta äskettäin syntyneen tyttövauvansa kanssa. rakastin naurattaa häntä ja koska hän nautti seurastani, vietin kirjaimellisesti päiviä leikkimällä hänen kanssaan. aina kun näin hänet, otin hänet syliini ja hymyilin hänelle, tein nauruja ja luultavasti haukuin kuin söpö koiravauva. eilen menin naapurini luo leikkimään hänen kanssaan ja näin, että hän oli kiireinen peittonsa kanssa. siskoni ja hänen ystävänsä istuivat kaukana ja katselivat häntä. ajattelin, että lapsella oli tylsää, menin sinne ja seisoin vieressä ilmoittaakseni hänelle läsnäolostani. en tajunnut, mitä tarkoitti se, että hän makasi äitinsä sylissä ja hänen kasvonsa olivat peittyneet huovan alle. joten seisoin vain hymyilemässä, viheltämässä, mölyttämässä ja tekemässä ilmeitä yrittäessäni herättää hänen huomionsa. siskoni saa hiljaa omani ja vihjailee tilanteesta. nopea oivallus ja kävelen ulos pää alaspäin miettien, mitä olin tehnyt.</w:t>
      </w:r>
    </w:p>
    <w:p>
      <w:r>
        <w:rPr>
          <w:b/>
        </w:rPr>
        <w:t xml:space="preserve">Tulos</w:t>
      </w:r>
    </w:p>
    <w:p>
      <w:r>
        <w:t xml:space="preserve">tehdä naapurini olo epämukavaksi, kun hän imettää.</w:t>
      </w:r>
    </w:p>
    <w:p>
      <w:r>
        <w:rPr>
          <w:b/>
        </w:rPr>
        <w:t xml:space="preserve">Esimerkki 7.2558</w:t>
      </w:r>
    </w:p>
    <w:p>
      <w:r>
        <w:t xml:space="preserve">Teksti: tämän tarinan alku on heinäkuun 4. päivä muutama vuosi sitten. työskentelin toimitusjohtajana melko kiireisenä päivänä (kuten meillä yleensä on), ja saimme valtavan 550 dollarin puhelintilauksen. yleensä tarkistamme kaiken, ja muistaakseni koska lähetin tilauksen_ se oli selvitetty. mutta, arvasittehan, se oli väärennös. paikassa, jonne se meni, kaverit olivat hämmentyneitä kuin paska. lisäksi tilauksen olivat tehneet naiset, ja nämä tyypit sanoivat, ettei siellä asu naisia. joten kaikki tämä paska palautuu minulle ja olen vitun raivona. yritän jäljittää kusipäitä kaikin mahdollisin keinoin. vitun paskaa. ei mitään. he soittivat samaan osoitteeseen jonkin aikaa, ei mitään isoja enää koskaan, vain pieniä tilauksia, ruuhka-aikana. aloimme saada kiinni heidän ääntään ja lyömään vain luurin korvaan. tiedostossa oleva puhelinnumero oli heidän eikä kavereiden. lopulta he soittivat päivällä, kun minulla oli mahdollisuus vastata siihen. laitan numeron sisään, tiedot ponnahtavat esiin, blaa, blaa, mielessäni tajuan, että se ovat he! menetän välittömästi paskani. soitin! kaiken mahdollisen. hän huutaa minulle takaisin tehden samaa mutta myös jatkuvasti sanoen ettei hänellä ole aavistustakaan mistä puhun pilapuheluista ja tuosta osoitteesta....... mutta en kuunnellut. jatkoin vain huutamista. sitten lopulta sanoin "jos ette ole vittuilleet liikkeelleni, tulkaa tänne ja todistakaa se". *klik* sitten menin vain takaisin paskaani vittuuntuneena noin 30 minuutiksi. se kolmekymmentä minuuttia kului ja olin taikinapöydän ääressä, kun takanani kuulen csr:n tervehtivän naisasiakasta vain saadakseni kuulla "onko se vitun johtaja täällä "pallini lensivät niin nopeasti vatsaani, että se pudotti ilmat pois minusta. käännyin heti ympäri ja aloin arvioida tilannetta hänen kanssaan.(se ei ollut kaunista)lyhyesti sanottuna. vedin häntäni jalkojeni väliin kuin pieni narttu. hän oli juuri saanut tuon puhelimen (siksi numero). kun sain hänet rauhoittumaan, selitin oman osuuteni kaikesta. kaikista kepposista, erityisesti siitä isosta. lopulta hän ei suuttunut lainkaan. hänen tilauksensa olivat ilmaisia niin kauan kuin johdin kauppaa. hän kävi usein ja juttelimme aina silloin.</w:t>
      </w:r>
    </w:p>
    <w:p>
      <w:r>
        <w:rPr>
          <w:b/>
        </w:rPr>
        <w:t xml:space="preserve">Tulos</w:t>
      </w:r>
    </w:p>
    <w:p>
      <w:r>
        <w:t xml:space="preserve">asiakas sai uuden puhelinnumeron. uusi puhelinnumero kuului aiemmin pilapuheluihin. soitti nartulle. sai nartuksi kutsumisen.</w:t>
      </w:r>
    </w:p>
    <w:p>
      <w:r>
        <w:rPr>
          <w:b/>
        </w:rPr>
        <w:t xml:space="preserve">Esimerkki 7.2559</w:t>
      </w:r>
    </w:p>
    <w:p>
      <w:r>
        <w:t xml:space="preserve">Teksti: ei pahin moka täällä, mutta tunnen itseni aika tyhmäksi. hieman taustaa: olen lukiolainen ja yksi kursseistani on näppäimistöopetus (kirjoitustaidon opettelu). kurssi pyörii typingmaster-nimisen tietokoneohjelman käyttämisen ympärillä kirjoittamisen harjoitteluun ja kirjoituskokeiden tekemiseen, joten on melko tärkeää, ettei ohjelmalle tapahdu mitään pahaa. nyt mokaan. pelasin yhtä typingmasterin sisäänrakennetuista peleistä, kun ajattelin, että olisi hauskaa kokeilla, voisinko muuttaa pelin korkeimpia pistemääriä ja laittaa itseni huipulle. menin typingmasterin tiedostoihin ja huomasin, että kaikki kirjoituskokeista käyttäjätietoihin ja pelien korkeimpiin pistemääriin oli tallennettu melkeinpä pelkkänä tekstinä. täydellistä! ajattelematta oikeastaan, mitä olin tekemässä, aloin vaihtaa numeroita ympäriinsä, laittaa nimeni paikkoihin ja tehdä muita hassuja muutoksia. Kun olin valmis, tallensin tiedoston, käynnistin typingmasterin uudelleen ja tarkistin korkeat pisteet. silloin ohjelma heitti minulle virheilmoituksen ja kaatui. olin hieman paniikissa, mutta ajattelin, että kaikki oli hyvin, kunhan en käyttänyt peliä. sitä paitsi muutokset olivat vain minun tililläni... eikö niin? valitettavasti, kuten pian selvisi, typingmasterin tiedostot ovat samat kaikilla tileillä. Tajusin tämän, kun joku kertoi minulle, että typingmaster kaatui joka kerta, kun he pelasivat peliä ja tarkistivat korkeat pisteet. Mainittakoon myös, että olen tehnyt aiemmin samanlaisen asian, kun olen osoittanut opettajalleni typingmasterin tietoturva-aukkoja. olen melko varma, että kun oppilaat alkavat valittaa, hän tietää, kenen puoleen kääntyä.</w:t>
      </w:r>
    </w:p>
    <w:p>
      <w:r>
        <w:rPr>
          <w:b/>
        </w:rPr>
        <w:t xml:space="preserve">Tulos</w:t>
      </w:r>
    </w:p>
    <w:p>
      <w:r>
        <w:t xml:space="preserve">huomasin, etten osaa edes hakkeroida tavallista tekstiä.**</w:t>
      </w:r>
    </w:p>
    <w:p>
      <w:r>
        <w:rPr>
          <w:b/>
        </w:rPr>
        <w:t xml:space="preserve">Esimerkki 7.2560</w:t>
      </w:r>
    </w:p>
    <w:p>
      <w:r>
        <w:t xml:space="preserve">Teksti: suuntasimme san churroon lääkärin tapaamisen jälkeen ja ajattelin, että olisi kiva hemmotella heitä, jos googletat, että se on suklaaravintola Australiassa, jossa on hieman espanjalainen teema ja siellä saa suklaaruokia, churroja, jäätelöä, ostaa suklaata, kuumia juomia ja smoothieita tai kylmiä juomia. isäni on diabeetikko ja äitini sairastuu todella pahoin kivuista ja ripulista jos hän syö vähänkään sokeria enemmän kuin vähän, joten ostin vanhemmilleni kummallekin mukillisen sokeritonta kuumaa kaakaota. noh, he ovat maalanneet vessan sen jälkeen kun tulimme kotiin kahden jälkeen iltapäivällä ja minusta tuntuu kamalalta, en koskaan halunnut tehdä ketään sairaaksi!</w:t>
      </w:r>
    </w:p>
    <w:p>
      <w:r>
        <w:rPr>
          <w:b/>
        </w:rPr>
        <w:t xml:space="preserve">Tulos</w:t>
      </w:r>
    </w:p>
    <w:p>
      <w:r>
        <w:t xml:space="preserve">ostin sokeritonta kaakaota vanhemmilleni, ja he juoksevat.</w:t>
      </w:r>
    </w:p>
    <w:p>
      <w:r>
        <w:rPr>
          <w:b/>
        </w:rPr>
        <w:t xml:space="preserve">Esimerkki 7.2561</w:t>
      </w:r>
    </w:p>
    <w:p>
      <w:r>
        <w:t xml:space="preserve">Teksti: joten tänään olin hakemassa turvattua luottokorttia, jotta voin parantaa luottoni. minut hyväksyttiin ja minun piti laittaa joitakin tarkistustietoja, jotta voin tehdä talletuksen, joten menin etsimään sitä, kun tulin takaisin, se sanoi, että istunto oli päättynyt. joten haki samaa korttia uudelleen ja sitten se kertoi minulle, että sain hylätyksi. Ajattelin, että se oli outoa. joten hain uudestaan ja sain taas kielteisen päätöksen. sitten katsoin luottotietojani ja olin 20 pistettä miinuksella. mikä hyvä tapa aloittaa luottojeni rakentaminen. kävi ilmi, ettei minun tarvinnut hakea uudestaan, vaan minun piti vain tallettaa rahat.</w:t>
      </w:r>
    </w:p>
    <w:p>
      <w:r>
        <w:rPr>
          <w:b/>
        </w:rPr>
        <w:t xml:space="preserve">Tulos</w:t>
      </w:r>
    </w:p>
    <w:p>
      <w:r>
        <w:t xml:space="preserve">Hain samaa luottokorttia 3 kertaa ja laskin luottotietojani 20 pistettä, minun piti vain tallettaa rahaa, enkä hakea sitä enää 2 kertaa sen jälkeen, kun minut hyväksyttiin.</w:t>
      </w:r>
    </w:p>
    <w:p>
      <w:r>
        <w:rPr>
          <w:b/>
        </w:rPr>
        <w:t xml:space="preserve">Esimerkki 7.2562</w:t>
      </w:r>
    </w:p>
    <w:p>
      <w:r>
        <w:t xml:space="preserve">Teksti: muutama päivä sitten heräsin hotellihuoneessani alaselkäkipuihin. teen työvoimavaltaista työtä, josta maksetaan hyvin, ja projektimme on sellainen, jota odotetaan koko vuosi. saan työkaverilta ibuprofeenia ja pärjään sillä. päiviä myöhemmin käytän valtavia määriä tulehduskipulääkkeitä ja särkylääkkeitä, aloitan joka päivä kuumalla suihkulla rentouttaakseni lihaksia ja venyttelen aina kun voin. Jokaisen päivän iltapäivään mennessä asiat tuntuvat hyvältä, mutta joka seuraavana aamuna kipu on voimakkaampaa kuin edellisenä. viime yönä vastoin parempaa tietoani menen kavereiden kanssa oluelle. muutaman tunnin kuluttua kipu palaa - en löydä asentoa, jossa olisin mukavasti. pääsen takaisin huoneeseeni, kutsun sitä yöksi ja menen nukkumaan boksereissani. herätyshälytys soi kello 4.23. kipu on kova. Ei yllätys. minun on pissattava todella kipeästi. pyörähdän ulos hampaita kiristellen ja selkäni antaa periksi. yritän ryömiä, mutta en pysty. joudun luikertelemaan kasvoillani. minun on pissattava todella kipeästi. muistutushälytys soi kello 4:33. olen päässyt kuusi metriä. yritän päästä pesuhuoneeseen. melkein perillä. pieniä pisaroita virtsaa pääsee ulos. vedän itseni ylös vessanpönttöön. kipua. en pysty nousemaan ylös enkä riisumaan shortsejani. vedän jalkaterän aukon ylös ja tuon penikseni siitä läpi ja alan pissata. kipu! kipu! kipu! jännityn ja olen leijailevassa asennossa, virtsa kastelee nyt shortsini. tämä on todella paha. minun on päästävä suihkuun. kipu laittaa minut polvilleni, sitten takaisin kasvoilleni ja rintakehälleni. suihkukaappi on tuossa. pystyn tähän. kynsien avulla saan oven auki. mitä nyt? muistutushälytys soi kello 4:43.saan ylävartaloni suihkukaapin sisälle, mutta en ylety venttiileihin, en pysty seisomaan enkä sulkemaan ovea. olen jumissa. yritän vetää jalan sisään, ja kipu pakottaa minut välittömästi purkamaan tämän. en voi mennä töihin, tämä on hallitsematonta. tämä on typerää. muistutushälytys soi kello 4.53. minua ei löydy tällaisena. luikertelen ulos pesuhuoneesta kyyneleet silmissäni, hampaat jyrisevät kuin rekan hammaspyörät, joita ajaa uusi kuljettaja. Tarvitsen apua. nappaan peiton sängystä, kun kynsin lattian poikki. muistutushälytys soi kello 5:03, kun saan tekstiviestin työkaverilta. tarvitsen apua. raahaudun sängynrunkoa pitkin sivupöydälle ja ojennan käteni pintaan asti. kipu. olen niin lähellä. päässäni pyörii muistoja life alert -mainoksista. minun ei olisi pitänyt nauraa niille lapsena. muistutushälytys soi kello 5:13. tartun latausjohtoon ja vedän. soitan esimiehelleni ja kerron, että olen jumissa lattialla ja tarvitsen apua. hän nauraa ja kertoo olevansa tulossa. muutamassa minuutissa hän on ovella, mutta minun on silti päästävä sinne avaamaan ovi. onneksi nämä huoneet eivät ole kovin isoja. muistutushälytys soi kello 5:23. hitto. onko siitä tosiaan kulunut jo tunti? saamme oven auki. olen kasvot alaspäin matolla virtsan liottamissa vaaleanpunaisissa boksereissa. fml. hän nostaa minut ylös ja laittaa sänkyyn. keventää kiusallista tilannetta. hän on suojellut minua. hän ottaa laatikosta uudet alusvaatteet, laittaa television kaukosäätimen käteeni ja lähtee hakemaan minulle aamiaista palaten hetkeä myöhemmin ruoan ja kipulääkkeiden kanssa. olen nyt päässyt suihkuun ja pukeutumaan ja odotan lääkärin tapaamista.</w:t>
      </w:r>
    </w:p>
    <w:p>
      <w:r>
        <w:rPr>
          <w:b/>
        </w:rPr>
        <w:t xml:space="preserve">Tulos</w:t>
      </w:r>
    </w:p>
    <w:p>
      <w:r>
        <w:t xml:space="preserve">selkäkipu teki minut toimintakyvyttömäksi lattialla virtsan läpimärät vaaleanpunaiset bokserit jalassa, kun esimieheni pelasti minut.</w:t>
      </w:r>
    </w:p>
    <w:p>
      <w:r>
        <w:rPr>
          <w:b/>
        </w:rPr>
        <w:t xml:space="preserve">Esimerkki 7.2563</w:t>
      </w:r>
    </w:p>
    <w:p>
      <w:r>
        <w:t xml:space="preserve">Teksti: pakollinen "tämä ei tapahtunut tänään, vaan pikemminkin muutama vuosi sitten" introso Lähetin tämän kommenttina /r/askreddit-postaukseen, jossa joku kysyi, mikä on tyhmin asia, jonka olet tehnyt teini-ikäisenä.No, minäpä kerron.juuri ennen kuin täytin 17 lähdin ef-matkalle länsieuroopan halki lontoolta roomaan. säästin muutaman vuoden ajan ja olin innoissani matkasta. kävin stonehengessä, näin parisian katakombit ja otin suloisia kuvia ja satunnaisia kiviä ja menin mt. pilatusissa sveitsissä (ylivoimaisesti lempipaikkani, koska se oli niin puhdas ja koskematon ja kaunis (ehdottomasti eläkekohteeni)) ja niin edelleen ja niin edelleen. mutta roomassa tapahtui varsinainen mokani. kävelimme puistossa viimeisenä päivänä, kun jotkut paikalliset kertoivat meille, että tulisimme kokemaan naurettavan myrskyn. en ajatellut siitä paljon, mutta odotin innolla sadetta (olin kotoisin washingtonista enkä ollut nähnyt vielä vesipalloja, joita kutsutaan sadepisaroiksi). puolen tunnin kuluttua lämpötila nousi 114 asteeseen ja sadetta satoi rakeina, ja olin läpimärkä parissa minuutissa. sateenvarjoja myyvät ihmiset nousivat nopeasti 14 eurosta 30 euroon tietäen, etteivät turistit suhtautuisi suopeasti jupiterin sinisiin salamoihin ja neptunuksen helvetintuleen. sanoin, että hitot tuosta metelistä, ja nautin jokaisesta minuutista yrittäessäni ikuistaa salamoita puhelimellani. noin tunnin kuluttua ryhmäni päätti palata takaisin kaupunkiin kokoontumaan uudelleen. nappasimme fantastisen illallisen pizzeriasta ja koska minulla loppuivat varat epäpyhiin määriin gelatoa (kirjaimellisesti 2-300 kovalla työllä ansaittua dollaria) olin lannistunut, kunnes tajusin, että tämä oli jo maksettu, joten hyödynsin sen täysin ja ahmin koko piirakkani ja noin neljä muuta keskeneräistä yhdessä ylimääräisen limonadin ja parin salaatin kanssa. pitkän keskustelun ja naurun jälkeen kaikki iski minuun ja kaikki pöydässäni kuulivat hyvin kuuluvan "grrrwwaaaarbluh" ja minun oli pakko käydä vessassa. *Nyt tifu* olin käyttänyt kaulakukkaroa, jonka isäni sai merijalkaväestä ja antoi minun pitää sitä joka päivä. heräämisestä ja suihkusta satunnaisiin tapahtumiin ja trekille ja takaisin nukkumaan pidin tuota kutisevaa kangaspalaa ja muovia päällä. Tämä päivä oli kuitenkin erilainen, ja olin niin läpimärkä, että tunsin kivuliaan kutinan rintalastassani ja kuulin sadeveden liplatuksen sukissani, kun keinuin istuimellani asettaakseni ruokani. kerroin ryhmälleni, että tiesin bussin olevan tulossa, mutta minun oli käytävä vessassa ja kuivattelemassa itseni hieman, ja että lompakkoni viilsi rintaani. ripustin lompakkoni tuolille ja sanoin "laitan lompakkoni tänne, pitäkää siitä huolta ja jos bussi tulee, ottakaa se vain ja antakaa se minulle hotellissa". olimme lähdössä seuraavana päivänä aamuviideltä ja ajattelin, että kaikki siellä tietäisivät pitää huolta näin tärkeästä matkatarvikkeesta varsinkin, kun kaikki pöydässä istuvat olivat 45-60-vuotiaita ja pari teini-ikäistä istui heidän seurassaan. olin väärässä. vessassa ollessani joku kertoi, että bussi oli täällä ja lähdössä ja että minun piti mennä sinne heti, kun olin lopettanut, joten menin. myöhemmin samana iltana (tai aikaisin aamulla) etsin kaikkialta enkä löytänyt lompakkoani. kun kysyin, missä se oli, kaikki kaverit sanoivat: "hemmo, luulin, että se oli sinulla päälläsi/ etkö ottanut sitä mukaan lähtiessäsi?" ja siinä vaiheessa tiesin, että olin kusessa (varsinkin, kun siinä oli uusi lompakkoni ja kaikki lipputaskuni/korttini/käteisrahani).Seuraavat puolitoista päivää kului yrittäessäni päästä uudelleen Yhdysvaltoihin passini valokopion, minua vihaavan historianopettajan sanan ja isälleni saamani vatikaanin rukousnauhan avulla, jota hieroin ja rukoilin, jotta saisin toivoa. Onnistuin pääsemään maahan, mutta vasta sitten, kun minua haukuttiin italian, saksan ja englannin kielellä jokaisella lentokentällä, jonne menin. Minulla ei ollut rahaa, ja minua kohdeltiin tyhmänä amerikkalaisena, joten minulla ei ollut mitään syötävää enkä voinut käydä vessassa pelkästä hermostuneisuudesta sen suhteen, mitä vanhempani tekisivät minulle, kun pääsisin kotiin. Kun pääsin takaisin, vanhempani olivat huolissaan ja heillä oli minulle syötävää, mutta he pitivät sitä hauskana ja antoivat minun nukkua 17-vuotissyntymäpäiväni läpi. He eivät ole koskaan antaneet minun elää sitä sen jälkeen, ja se tulee nyt aina esille perhejuhlissa.</w:t>
      </w:r>
    </w:p>
    <w:p>
      <w:r>
        <w:rPr>
          <w:b/>
        </w:rPr>
        <w:t xml:space="preserve">Tulos</w:t>
      </w:r>
    </w:p>
    <w:p>
      <w:r>
        <w:t xml:space="preserve">otti pois kaulan lompakkoni Roomassa mielettömän myrskyn jälkeen pizzeriassa matkaryhmäni kanssa. käski ryhmää viemään lompakkoni hotelliin, mutta he eivät tehneet niin, ja vietin noin 56 tuntia hereillä ollessani uudelleen saapumalla Yhdysvaltoihin passini valokopiolla ilman ruokaa, rahaa tai vessataukoja, kun minua kiroiltiin, jotta voisin nukkua koko ajan 17-vuotissyntymäpäivääni juuri ennen viimeistä vuotta.</w:t>
      </w:r>
    </w:p>
    <w:p>
      <w:r>
        <w:rPr>
          <w:b/>
        </w:rPr>
        <w:t xml:space="preserve">Esimerkki 7.2564</w:t>
      </w:r>
    </w:p>
    <w:p>
      <w:r>
        <w:t xml:space="preserve">Teksti: **Toiseksi tämä tapahtui vain päivä sitten. en ole vieläkään varma, onko se onnea vai hyviä geenejä, että minulla on ollut hyvin vähän näppylöitä, zittejä ja aknepisteitä, ja nyt kun olen syvällä teini-iässä, pelkään, etten halua äkillistä aknen puhkeamista. päätin mennä ostamaan aknen ehkäisyvoidetta. aluksi olen syvällä Walgreensin alennussaarekkeessa (ensimmäinen virheeni). katson hämmästyttävän tarjouksen 8 dollarin pullosta "advantage acne control" -voidetta ja näen, että se on 2-4 dollaria halvempi kuin kaikki muut vaihtoehdot, nappaan sen nopeasti ja jätän huomiotta kaksi tosiasiaa, että se on "öljytön" ja "ei saa käyttää muiden aknetuotteiden kanssa". haen muutaman muun tuotteen, menen kotiin ja laitan tämän aknen ehkäisyvoiteen (helvetin) lääkekaappiin. ja se unohtuu pian seuraavaan päivään asti. *the fu* juuri kotiin päästyäni (ja väsyneenä) päätin käyttää uusia aknejuttujani ja ottaa sitten mukavat rentouttavat päiväunet. menen kylpyhuoneeseen ja otan kunnon annoksen tätä aknevoidetta ja jatkan sen hieromista leukaani ja poskeni alaosaan, ja olen erityisen varovainen. otin myös mukavan annoksen akne spot treatmentia ja maksimivahvuus stridex-pyyhkeitä ja hieroin tätä kemiallista kylpyä kasvoilleni/kasvoihini. melkein heti alkoi polttaa (melkein täysin kivuliaasti), mutta kohautin vain olkapäitäni ja sanoin, että se oli voide töissä. (ja se tosiaan toimi, tuhosi kasvoni). makasin sen jälkeen sohvalla ja nukahdin... 3 tunniksi ..tässä vaiheessa vahinko oli jo tapahtunut. herätessäni huomasin heti kivuliaan tunnottomuuden ja turvotuksen koko kasvojeni alaosassa. menin kylpyhuoneeseen ja huomasin, että alue oli täysin tuhoutunut kuoriutumalla, turvonneena, punaisena ja ilkeänä. tällä hetkellä se kuoriutuu, on hieman turvonnut ja hyvin punainen. ja kuorrutus kakun päälle on se, että pullon takapuolella lukee selvästi -ihoärsytystä ja kuivumista esiintyy todennäköisemmin, jos käytät samanaikaisesti toista aknelääkettä - jos haluatte kuvitella, miltä se näyttää, miettikää pientä auringonpolttamaa, mutta lisätkää siihen vielä miljoona pientä kuoriutuvaa kuollutta ihon palaa.</w:t>
      </w:r>
    </w:p>
    <w:p>
      <w:r>
        <w:rPr>
          <w:b/>
        </w:rPr>
        <w:t xml:space="preserve">Tulos</w:t>
      </w:r>
    </w:p>
    <w:p>
      <w:r>
        <w:t xml:space="preserve">' yritti ehkäistä aknea, päätyi tuhoamaan kasvoni.</w:t>
      </w:r>
    </w:p>
    <w:p>
      <w:r>
        <w:rPr>
          <w:b/>
        </w:rPr>
        <w:t xml:space="preserve">Esimerkki 7.2565</w:t>
      </w:r>
    </w:p>
    <w:p>
      <w:r>
        <w:t xml:space="preserve">Teksti: olen ollut mukana stand up -komediassa ja pyrkinyt rakentamaan hyvää mainetta (sekä mainetta että repertuaaria). ilmoittauduin maaliskuun hulluuden tyyliseen kilpailuun, joka järjestettiin tässä kuussa oikealla komediaklubilla! hämmästyksekseni voitin avauskierrokseni. aloitin heti entistäkin paremman setin luomisen. vaikka viikkoni oli todella hektinen (pojallani oli kaikenlaisia tapaamisia ja minulla oli paljon muutakin menoa), olin todella tyytyväinen siihen, missä vaiheessa setini oli, ja olin varma, että se menisi hyvin.kun pääsin eilen illalla kotiin erään (toisen, asiaan liittymättömän) harjoituksen jälkeen, sain dm:n, jossa kysyttiin "missä olit tänä iltana????" wtf. mokasin tapahtuman päivämäärän! olin valmistautumassa torstain esitykseen (tänä iltana!), kun todellisuudessa kilpailun toinen kierros pidettiin eilen illalla, ja minä en ollut paikalla. istun siis tässä, valmistautuneena räjäyttämään kaikki pois, enkä ollut edes paikalla edustamassa. olen helvetin pettynyt. se on typerin syy jättää mahdollisuus käyttämättä. voittajasarjakuvasta oli luvassa 300 dollaria! blarg. mikä kauhea, klassinen, moka.</w:t>
      </w:r>
    </w:p>
    <w:p>
      <w:r>
        <w:rPr>
          <w:b/>
        </w:rPr>
        <w:t xml:space="preserve">Tulos</w:t>
      </w:r>
    </w:p>
    <w:p>
      <w:r>
        <w:t xml:space="preserve">olin valmistautunut ja valmis voittamaan stand up -kilpailun, mutta en kiinnittänyt huomiota esityksen päivämäärään. jätin kilpailun toisen kierroksen kokonaan väliin, koska luulin, että se oli tänä iltana, mutta se olikin eilen illalla.</w:t>
      </w:r>
    </w:p>
    <w:p>
      <w:r>
        <w:rPr>
          <w:b/>
        </w:rPr>
        <w:t xml:space="preserve">Esimerkki 7.2566</w:t>
      </w:r>
    </w:p>
    <w:p>
      <w:r>
        <w:t xml:space="preserve">Teksti: kuten monet muutkin tarinat tässä viestiketjussa, tämä ei tapahtunut tänään, vaan muutama päivä sitten.koulussamme on huone, jossa on noin 25 koulun tietokonetta, joiden tarkoituksena on auttaa sinua tekemään kotitehtäviäsi (kirjoittamaan papereita ja muuta sellaista). opettajalle on yksi näyttö, joka näyttää jokaisen näytön, jotta hän voi tarkistaa, teetkö kotitehtäväsi, kun olet facebookissa tai vastaavassa, he tulevat luoksesi ja kysyvät: "mitä tekemistä sillä on koulun kanssa?"." ja sitten sinun on alettava tehdä kotitehtäviäsi (ymmärrät sen). kaikki tietokoneemme ovat windows 7:ää ja he käyttävät ohjelmaa nimeltä "lanschool" valvomaan näyttöäsi, he ovat myös estäneet cmd-käytön (ei powershell, mutta sillä ei voi tehdä kaikkea). He myös pakottavat meidät maksamaan 5 senttiä yhden sivun tulostamisesta, maksutapahtuma tapahtuu koulun tilin kautta ja on sidottu windows-tunnuksiisi) halusin hieman enemmän vapautta ja laitoin linuxin (ubuntu) usb-tikulle. he eivät tietenkään voi valvoa sinua, kun käytät linuxia. en halunnut ylikirjoittaa kiintolevyä, joten valitsin live-istunnon. halusin testata, voiko yhteyden tulostimeen muodostaa ja halusin tulostaa yhden sivun ilmaiseksi, vain nähdäkseni, toimiiko se. ystäväni liittyi seuraani ja etsimme taulukon, joka meidän on opeteltava saksan kurssillemme, avasimme asiakirjan libreofficella, yhdistimme tulostimeen ja painoimme "tulosta". yhden sivun sijaan se tulosti ensin yhden sivun satunnaisella koodirivillä ja sitten jatkoi samanaikaisesti tyhjien sivujen sylkemistä. tällä hetkellä ystäväni ja minä panikoimme, teeskentelin poimivani kirjaa (tulostimen vieressä oli kirjahylly) ja mainitsin silloin tällöin opettajalle, että tulostin tekee outoja asioita (yritin jo pysäyttää sen opettajan huomaamatta). sen jälkeen teeskentelin, että asia ei kuulu minulle, ja jatkoin kirjan poimimista. tuossa vaiheessa tyhjien sivujen kasa oli jo romahtanut, ja koko lattia tulostimen ympärillä oli paperin peitossa. kuulin, kun toinen opettaja, joka oli tullut luokkaan, sanoi: "yhdestä tietokoneesta ei tule tulostinkomentoa." joten ilmeisesti he voivat valvoa sitäkin. minua ei ole vielä erotettu, joten toivon, että he luulivat, että kyseessä oli vain tulostinvirhe.</w:t>
      </w:r>
    </w:p>
    <w:p>
      <w:r>
        <w:rPr>
          <w:b/>
        </w:rPr>
        <w:t xml:space="preserve">Tulos</w:t>
      </w:r>
    </w:p>
    <w:p>
      <w:r>
        <w:t xml:space="preserve">käynnistin linuxin koulun tietokoneella ja sain tulostimen sylkemään lukuisia tyhjiä sivuja.</w:t>
      </w:r>
    </w:p>
    <w:p>
      <w:r>
        <w:rPr>
          <w:b/>
        </w:rPr>
        <w:t xml:space="preserve">Esimerkki 7.2567</w:t>
      </w:r>
    </w:p>
    <w:p>
      <w:r>
        <w:t xml:space="preserve">Teksti: poilce eivät näytä super hyvin pidetty reddit mutta mitä helvettiä. tämä tapahtui muutama viikko sitten. heräsin eräänä aamuna klo 5:00 aamulla väsynyt kuin vittu. laitoin univormuni, tarkistin varusteeni, suutelin nukkuvaa vaimoani, ja hitaasti käveli minun partioauto pysäköitynä edessä minun kerrostalo, luultavasti näyttää stereotyyppinen zombie poliisin univormu, että saatat nähdä televisiossa tai videopeli.Aloitin normaalit rutiinit: nousin autoon, laitoin tutkan päälle, tarkistin päivystyksen ja aloin soittaa musiikkia kaikkien aikojen parhaalta "valmistaudu poliisivuoroon" -albumilta: "the elder scrolls v: skyrim ost". nyt oli vuorossa 15 minuutin työmatka kaupunkiin. autoni bensa oli vähissä, joten pysähdyin suosikkihuoltoasemalleni tankkaamaan ja menin sisään hakemaan päivittäistä aamiaisburritoani. menin sisään, laitoin makkara-, muna- ja juustoburritoni paperitarjottimelle ja otin mukaan kaikki tarvittavat tuliset kastikkeet. Sitten nappasin kupin ja täytin sen vedellä, aivan kuten teen jokaisen vuoron alussa. tämän jälkeen, edelleen zombie-tilassa, palasin takaisin partioautooni herkkujen kanssa ja jatkoin päivääni. noin puolenpäivän aikaan sain puhelun ylikonstaapeliltani, joka sanoi yksinkertaisesti: "Minun on puhuttava kanssasi osastolla."En tiennyt, miksi hänellä olisi tarvetta puhua kanssani, joten lähdin kohti poliisilaitosta. miljoonat ajatukset pyörivät päässäni, ja kaikki ihmettelivät, mistä hän haluaisi keskustella kanssani. saapuessani minut ohjattiin komisarion toimistoon. kun astuin sisään, kuulin tiukan "sulje ovi". Tässä vaiheessa tiesin, että tämä ei ollut hyvä asia. istuin vittumaisen häiriintyneenä alas, kun korpraali, kersantti ja luutnantti tuijottivat minua. kersantin alustuksen jälkeen hän sanoi: "Kerro minulle kaikki, mitä tänä aamuna tapahtui, erityisesti huoltoasemalla." En sanonut mitään, istuin vain siinä ja mietin asiaa uudelleen. "aaawww.......shit. unohdin maksaa burritoni." sitten kuulin vain "arvatkaa mitä, se on varkaus." esimiesteni kanssa käydyn "tule Jeesuksen luo" -hetken jälkeen lähdin, menin suoraan huoltoasemalle ja maksoin burritoni. he eivät halunneet nostaa syytettä.vaikka tästä tapauksesta ei oikeastaan tullut mitään, paskin osa tätä on se, etten voi palata takaisin ja korjata sitä, miltä se näytti muiden asiakkaiden silmissä. he näkivät vain sen, että näytti siltä, että oikeutettu poliisi ei maksanut burritoa. kevyemmin sanottuna muut poliisit ovat nyt antaneet minulle lempinimen "burritomurtaja" ja kyselevät vitsillä vinkkejä siitä, miten varastaa tavaroita, kun näen heidät.</w:t>
      </w:r>
    </w:p>
    <w:p>
      <w:r>
        <w:rPr>
          <w:b/>
        </w:rPr>
        <w:t xml:space="preserve">Tulos</w:t>
      </w:r>
    </w:p>
    <w:p>
      <w:r>
        <w:t xml:space="preserve">Olen poliisi. kävelin huoltoasemalle, jossa käyn joka aamu, ja koska olin "autopilotti"-tilassa, kävelin ulos saman burriton kanssa, jonka otan joka aamu, ja unohdin maksaa sen.</w:t>
      </w:r>
    </w:p>
    <w:p>
      <w:r>
        <w:rPr>
          <w:b/>
        </w:rPr>
        <w:t xml:space="preserve">Esimerkki 7.2568</w:t>
      </w:r>
    </w:p>
    <w:p>
      <w:r>
        <w:t xml:space="preserve">Teksti: tänään nousin bussiin ja pudotin kaikki kynäni ja muut tavarat, kun olin juuri istumassa. on ensimmäinen luentopäiväni ja olen hieman myöhässä, joten olen luonnollisesti hieman hermostunut, ja huudahdan kovaan ääneen: "vitun lusikan silmä-käsi-koordinaatio, vitun huippu homma, jessus kristus". sitten melkein kaikki bussissa olevat ihmiset katsovat minua ilkeästi silmiin. en tajunnut miksi, ennen kuin tajusin, etten pudottanut kyniä, vaan vastapäätä oleva hauras vanha rouva pudotti.</w:t>
      </w:r>
    </w:p>
    <w:p>
      <w:r>
        <w:rPr>
          <w:b/>
        </w:rPr>
        <w:t xml:space="preserve">Tulos</w:t>
      </w:r>
    </w:p>
    <w:p>
      <w:r>
        <w:t xml:space="preserve">moitin vanhaa naisparkaa, koska hän pudotti kyniä.</w:t>
      </w:r>
    </w:p>
    <w:p>
      <w:r>
        <w:rPr>
          <w:b/>
        </w:rPr>
        <w:t xml:space="preserve">Esimerkki 7.2569</w:t>
      </w:r>
    </w:p>
    <w:p>
      <w:r>
        <w:t xml:space="preserve">Teksti: tyttöystäväni ja minä olemme olleet yhdessä jo yli kaksi ja puoli vuotta, enkä voisi kuvitella täydellisempää ihmistä, jonka kanssa haluaisin viettää loppuelämäni. hän on aivan eri luokkaa kuin minä, ja kiitän onneani, että hän on pysynyt kanssani näin kauan. emme pääse viettämään läheskään niin paljon aikaa yhdessä kuin haluaisimme: hän asuu normaalisti noin kolmen tunnin päässä minusta, kahdeksan tunnin päässä, kun hän on koulussa (häpeilemättä mainostan skypeä pelastajanamme). valitettavasti emme nähneet toisiamme ystävänpäivänä, joten päätin, että haluan korvata sen hänelle. olin järjestänyt viikonlopun, jolloin olisimme molemmat yhdessä ja vain rentoutuisimme collegesta, työstä ja perhe-elämästä. matkamme alkoi perjantaina. Hän ajoi luokseni, ja suunnitelmamme oli mennä kampaamoon, jotta hän saisi manikyyrin ja minä saisin korealaisen naisen poistamaan kovettumia näistä kahden lentotukialuksen kokoisista jaloista. mutta koska *hem* "menetimme ajantajun", myöhästyimme tapaamisestamme. soitin kysyäkseni, voisimmeko tulla myöhemmin, mutta minulle sanottiin, että he olivat jo valmiita tältä päivältä. se oli ensimmäinen isku, mutta häntä ei näyttänyt haittaavan niinkään. päätimme illan perheillalliselle, pullolle viiniä ja katsomalla *kahvia berliinissä*. lauantai oli isompi päivä. olin suunnitellut vieväni hänet yhteen suosikki käsityöläisolutbaareistani/ravintoloistani lounaalle, parihierontaan ja illalliselle viereiseen uudempaan aasialaiseen fuusioravintolaan. olin jo vahvistanut tapaamisen, joten tämä ei voinut mitenkään mennä pieleen! olimme menossa rentouttavaan kävelyretkeen eräässä pienemmästä kaupungista, kun sain puhelun. it was the spa asking where we were, our massage was supposed to begin right now. apparently, the spa mixed up our reservations and booked us at 4:00 instead of 5:00. the worst part? we were an hour away from the spa. after driving at *sliiiiiiightly* extra-legal speeds, we were given a 10 minute massage treatment and left on the hook for $120. we were so disgusted by the ordeal, we didn’t even want to grab dinner. Olen onnekas, että hän on tasapainoinen, koska hänen rauhoittava äänensä oli ainoa asia, joka piti minut järjissäni. kyllä, tämä ei voisi enää pahentua. tämän viikonlopun viimeinen, kruununjalokivi oli sunnuntai. olin varannut pöydän (jonka varmistin kolmella eri puhelinsoitolla lauantaisen fiaskon jälkeen) eräästä hienostuneemmasta pihviravintolasta, jossa olimme molemmat voineet pukeutua hieman hienosti. Hän näyttää kauniilta verkkareissa ja yhdessä konserttitrikootani, mutta on jotain, mikä saa leukani loksahtamaan, kun näen hänet cocktailpuvussa hiustensa ja meikkinsä kanssa. Saavumme pihviravintolaan, ja kaikki sujuu hyvin. tunnelma on vertaansa vailla missään muualla, missä olen käynyt, ja nautimme todella rauhallisesta illastamme. price fixe -ateria oli kolmen ruokalajin ateria 45 dollarilla kappaleelta, mikä on enemmän kuin kohtuullista ruoan laatuun nähden. Ensimmäinen virheeni oli kuitenkin se, että meille molemmille tarjottiin lisuketta, joka maksoi 15 dollaria ylimääräistä. Toinen virheeni oli se, että yritin olla hienostunut enkä tiennyt, mitä helvettiä olin tekemässä. olen yleensä oluen ystävä, mutta päätin, että haluan viskiä illalliseni kanssa. otin aluksi old fashioned -viskin, joka oli loistava ja kohtuuhintainen. **selvyyden vuoksi**, en ole niin paljon viinanjuoja, etten tietäisi eroa viskin, viskin ja ruisviskin välillä, vaikka minua osoitettaisiin aseella. tarjoilijamme tuli takaisin, ja näin tapahtui: &gt; "haluaisitteko toisen drinkin, sir?" &gt;&gt; "kyllä, haluaisin Manhattanin, kiitos." &gt;&gt; "erinomainen valinta, sir, tiedättekö, minkälaista viskiä haluaisitte?"&gt;&gt; "ööh... kai Johnnie Walker Blue Label?" &gt;&gt; "ymmärrän, ei ongelmaa." &gt;&gt; lähtee pois ja palaa takaisin kolme minuuttia myöhemmin. &gt;&gt; "sir, anteeksi, mutta tarkistan vain: haluatteko varmasti manhattaninne Blue Label -viskillä vai haluatteko mieluummin sellaisenaan?" &gt;&gt; "tiedättekö? luulen, että haluaisin blue labelin puhtaana." &gt;&gt; *hymyilee* "viisas valinta, sir." nyt minulla ei ole aavistustakaan, mitä olen juuri tehnyt. olen onnekas, jos tiedän kolmen viskin nimet, ja vedin neatista päähäni baarimikkona kerran paikallisella palokuntaillallisella. minuutteja myöhemmin lasipullo tulee ja otan ensimmäisen kulaukseni. se ei ollut mitään, mitä olisin kokenut koskaan ennen. se on niin täyteläistä ja monitahoista. en usko, että minulla on sanoja kuvaamaan sitä. silloin tajusin, mistä sain päässäni blue labelin. isoisälläni oli tapana ostaa niitä lahjaksi asiakkailleen ... satojen dollarien pullo. se oli hetki, jolloin ateriamme muuttui ~100 dollarin illallisesta ~200 dollarin illalliseksi. luojan kiitos, että hän pitää minua söpönä.</w:t>
      </w:r>
    </w:p>
    <w:p>
      <w:r>
        <w:rPr>
          <w:b/>
        </w:rPr>
        <w:t xml:space="preserve">Tulos</w:t>
      </w:r>
    </w:p>
    <w:p>
      <w:r>
        <w:t xml:space="preserve">Olen varmaan lyönyt vauvaa kasvoihin menneessä elämässäni. En saanut suunnitelmia oikein. Ilmeisesti minulla on kallis viskimaku.</w:t>
      </w:r>
    </w:p>
    <w:p>
      <w:r>
        <w:rPr>
          <w:b/>
        </w:rPr>
        <w:t xml:space="preserve">Esimerkki 7.2570</w:t>
      </w:r>
    </w:p>
    <w:p>
      <w:r>
        <w:t xml:space="preserve">Teksti: vastuuvapauslauseke: tämän viestin ei ole tarkoitus olla hauska. etsin tavallaan neuvoja. noin 20 minuuttia sitten menin alakertaan etsimään kynääni keittiön pöydältä (teen yleensä läksyni siellä). en näytä löytävän sitä, joten menen seuraavaksi loogisimpaan määränpäähän, pyykinpesukoneeseen, joka on lähellä. Ajattelin, että ehkä äitini olisi laittanut sen sinne, koska hän oli valmistautumassa päivälliselle ja pyykinpesukone on aika lailla samassa huoneessa, vain piilossa liukuoven takana. sinne sattuu myös isäni laittamaan työjuttunsa. joten kun etsin kynääni, näen yhden isäni vihreistä koteloista. tulen uteliaaksi ja alan tutkia koteloa, jossa on pino papereita................... ja kondomi paperikasan pohjalla. (huomaa, että isäni työskentelee hammaslaboratoriossa ja hän työskentelee yksin, joten kondomilla ei ole mitään asiaa sinne.) isäni toimittaa nämä kotelot asiakkailleen ja tapaa heidät yksitellen. pian sen jälkeen puhun äidilleni ja kysyn (kiusallisesti), onko hänellä vaihdevuodet. hän vastasi kyllä, mikä on huolenaiheeni perusta. tietääkseni kummallakaan heistä ei ole sukupuolitauteja. en ole varma, miten minun pitäisi kohdata kumpikaan heistä asiasta, vai pitäisikö minun edes kohdata heidät. olenko vain vainoharhainen? auttakaa, tarvitsen nyt todella neuvoja. edit: poistin kuvat.</w:t>
      </w:r>
    </w:p>
    <w:p>
      <w:r>
        <w:rPr>
          <w:b/>
        </w:rPr>
        <w:t xml:space="preserve">Tulos</w:t>
      </w:r>
    </w:p>
    <w:p>
      <w:r>
        <w:t xml:space="preserve">Katsoin isäni työasioita ja löysin kondomin. äidilläni on vaihdevuodet, joten kondomia ei tarvita.</w:t>
      </w:r>
    </w:p>
    <w:p>
      <w:r>
        <w:rPr>
          <w:b/>
        </w:rPr>
        <w:t xml:space="preserve">Esimerkki 7.2571</w:t>
      </w:r>
    </w:p>
    <w:p>
      <w:r>
        <w:t xml:space="preserve">Teksti: kärsin siis m.e.:stä, joka aiheuttaa minulle melkoisia lihas- ja hermokipuja. lääkäri antoi minulle todella korkeapitoisen paprikageelin ja käski "levittää sitä reilusti". muutama päivä myöhemmin olin tuskissani, joten ajattelin, että vitut, kokeilkaa. vaahdotin sitä reisiin ja vasikoihin ja laitoin housut jalkaan, jotta en saisi geeliä lakanoihin. geeli siirtyi jalastani housujeni haaroväliin ja sieltä palleilleni ja perseeseeni. Sattuu ihan hirveästi, joten yritän huuhdella pallejani viilentääkseni niitä, mutta en saa mitään aikaan, kun näen kylpyhuoneessa syntynyttä voidetta. kello oli kolme aamulla, enkä ajatellut järkevästi. laitoin sitä, ja se pahensi asiaa. vihdoinkin polttaminen lakkasi, kun olin käynyt aamulla kuuden jälkeen suihkussa. en ole käyttänyt sitä geeliä sen jälkeen. se taisi tehota, koska en huomannut jalkojeni kipua, kun palleani olivat tulessa!</w:t>
      </w:r>
    </w:p>
    <w:p>
      <w:r>
        <w:rPr>
          <w:b/>
        </w:rPr>
        <w:t xml:space="preserve">Tulos</w:t>
      </w:r>
    </w:p>
    <w:p>
      <w:r>
        <w:t xml:space="preserve">- Laitoin korkeapitoista paprikageeliä jalkoihin. se pääsi palleihin. sattui kuin narttu. laitoin palovoidetta. pahensi asiaa.</w:t>
      </w:r>
    </w:p>
    <w:p>
      <w:r>
        <w:rPr>
          <w:b/>
        </w:rPr>
        <w:t xml:space="preserve">Esimerkki 7.2572</w:t>
      </w:r>
    </w:p>
    <w:p>
      <w:r>
        <w:t xml:space="preserve">Teksti: hei, menin hiljattain kiinaan lomalle ja päädyin seurustelemaan tytön kanssa. odotin tämän olevan lyhytkestoinen, hauska kokemus (ensimmäinen tyttöystävä). lähtiessäni hän kuitenkin ilmaisi, onko minulla aikomuksia mennä hänen kanssaan naimisiin. menin ja totesin, että meidän olisi hyvin vaikeaa olla yhdessä, koska kielimuuri ja (olemme opiskelijoita), jos hän haluaisi tulla ulkomaille koulunkäyntiä varten (mitä hän halusi tehdä), hänen olisi läpäistävä englanninkielen koe. vaikka olen äidinkielenäni englantia puhuva, tuo englannin koe näytti hyvin vaikealta. joten lähden takaisin kotiin ja pidän häneen yhteyttä. myöhemmin saan selville, että kiinassa naisiin, jotka ovat seurustelleet (varsinkin ulkomaalaisen kanssa, mutta olen kiinalainen amerikkalainen, joten en tiedä auttaako se), suhtaudutaan hyvin huonosti. joten koen, että minun on pakko tehdä tästä suhteesta hyvin vakava, jotta näin ei tapahtuisi. mutta on hyvin todennäköistä, ettemme voi olla samassa maassa.</w:t>
      </w:r>
    </w:p>
    <w:p>
      <w:r>
        <w:rPr>
          <w:b/>
        </w:rPr>
        <w:t xml:space="preserve">Tulos</w:t>
      </w:r>
    </w:p>
    <w:p>
      <w:r>
        <w:t xml:space="preserve">tapailin tyttöä Kiinassa, nyt minun on pidettävä suhde yllä tai useimmat kiinalaiset miehet vihaavat häntä.</w:t>
      </w:r>
    </w:p>
    <w:p>
      <w:r>
        <w:rPr>
          <w:b/>
        </w:rPr>
        <w:t xml:space="preserve">Esimerkki 7.2573</w:t>
      </w:r>
    </w:p>
    <w:p>
      <w:r>
        <w:t xml:space="preserve">Teksti: niin, tämä fu ei tapahtunut tänään, vaan noin 20 vuotta sitten, mutta en koskaan unohda sitä, kunnes kuolen. olin menestyksekkään uran loppupäässä, mutta tunsin melko voimakasta burnoutia, ja tuotantoni oli laskussa töissä sen jälkeen, kun olin ollut erittäin vankka tuottaja vuodesta toiseen vuosikymmenen ajan.  Pomoni vei minut lounaalle ja kysyi, mitä on meneillään, ja kerroin hänelle, että tunsin itseni täysin loppuun palaneeksi ja tarvitsisin vapaata. hän oli loistava pomo, ja sovimme, että käyttäisin viimeiset kolme viikkoa lomaani ja lisäksi voisin ottaa kolme viikkoa palkatonta lomaa.  Suunnittelen ison matkan, joka alkaa kesällä, joten käyn Cape Codissa, eteläisessä Mainessa, Puerto Vallartassa Meksikossa, Kaliforniassa ja lopuksi Chicagossa. Matka on pitkä ja tulee kalliiksi, ja koska urani loppuminen on selvästi mahdollista, päätän säästää mahdollisuuksiini nähden.  Käytän kanta-asiakasmatkapisteitä, käyn puolet matkasta perheen ja ystävien luona jne. matkan ensimmäiset kaksi viikkoa Capella ja Mainessa ovat mahtavia, ja olen innostunut Puerto Vallartasta. kun pääsen sinne, se on ihan mahtavaa, ja asun siistissä, upouudessa lomakeskuksessa kaupungin ulkopuolella. Kolmantena päivänä kävelen ympäriinsä etsimässä aamiaispaikkaa, ja siellä on eräs lomakeskus, jossa myydään aikaosuuksia, ja he antavat ilmaisen aamiaisen, kun kuuntelee heidän puheitaan. ajattelin, että wtf, sillä säästää 10 dollaria aamiaisesta, kun vain kuuntelee ja lähtee sitten.He aloittavat erittäin ystävällisesti, pyytävät kirjoittamaan ylös kaikki tietosi, paikallisen hotellin, jossa yövyt, lähtöpäivämäärän. He esittävät minulle ison laulun ja tanssin kovaa myyntiä, ja ennen kuin huomaankaan, allekirjoitan paperit aikaosuuden ostamisesta 10 000 dollarilla ja he veloittavat luottokortiltani 1000 dollarin käsirahan.  Kun kävelen ulos, tunnen melkein välittömästi ostajan katumusta. seuraavana päivänä olen takaisin lomakeskuksessa, jossa asun, ja joku siellä työskentelevä kaveri kysyy minulta, haluanko kuunnella heidän aikaosuuskauppansa. sanoin hänelle, että ostin juuri sellaisen, ja hän kysyy, mistä, ja kerron hänelle paikan. hän sanoo: "kaveri, olin siellä töissä. suurin osa kaikesta, mitä he kertoivat sinulle, oli valetta. en välitä, jos ostat aikaosuuden minulta, mutta sinun on lähdettävä pois sieltä, se on todella paska lomakeskus." Hän lisäsi, että Puerto Vallerta on niin riippuvainen turistien rahoista, että hallitus tekee kaikkensa varmistaakseen, että he säilyttävät hyvän maineensa. jokaisessa meksikolaisessa aikaosakesopimuksessa on yksi viikko aikaa purkaa sopimus ja saada rahansa takaisin." Hän kertoi minulle kaupungissa olevasta toimistosta nimeltä proseco tai jotain, menen sinne papereideni kanssa ja noudatan protokollaa peruuttamista varten. Seuraavana päivänä menen prosecon toimistoon, ja heidän englantinsa on melko surkeaa, mutta he katsovat sopimustani ja antavat minulle papereita, jotka minun on vietävä aikaosakeyhtiölle, jonka he joutuvat allekirjoittamaan, ja sitten tuon ne takaisin prosecolle.  Menen lomakohteeseen ja kerron, että olin siellä peruuttamassa aikaosuuden ostoa, ja kaveri suuttuu heti, koska hän menettää mukavan provisionsa. yrittää taas myydä minulle kovaa, mutta pidän kiinni kannastani ja sanon, että haluan peruuttaa sopimuksen ja saada rahani takaisin.  Hän hakee pomonsa, ja 20 minuutin jälkeen, kun olin tuntenut oloni hyvin epämukavaksi, koska nämä kaverit vaikuttivat hyvin hämäräperäisiltä, he palaavat luottokorttikuitin kanssa, jossa lukee 1000 dollarin palautus, ja periaatteessa huusivat minulle, että häivy. Ihoni oli jo ihan ryömimässä, en malttanut odottaa, että pääsisin pois näiden kavereiden luota.  Menin takaisin prosecolle allekirjoitettujen papereiden kanssa, he ottivat kopion ja allekirjoittivat sen, tekivät siitä virallisen ja sanoivat, että minun on palattava lomakeskukseen vielä kerran ja annettava heille valmiit paperit. en missään nimessä halunnut palata, mutta he sanoivat, että jos en palaisi, en saisi 1000 dollarin palautusta. En ollut tainnut mainita, että lomakeskus oli jo käsitellyt 1000 dollarin palautuksen luottokortillani. en voi uskoa, että minun on mentävä takaisin lomakeskukseen, mutta menen, ja heti kun menen sisään, he menevät sekaisin ja huutavat minulle. lähden vain pois, vitut siitä.  En välitä siitä, meneekö 1000 dollarin palautus läpi vai ei tässä vaiheessa, nämä tyypit saavat minut sekaisin. minulla oli vielä muutama päivä aikaa olla Vallartassa, ja yritin rentoutua ja unohtaa kaiken tästä episodista, ja olin varma, että 1000 dollarin palautus oli joka tapauksessa virallinen. Olin viimeistä kokonaista päivää siellä, lentoni oli seuraavana päivänä kello 1:00 takaisin Yhdysvaltoihin. menin ulos, söin hyvän illallisen, juhlin, menin nukkumaan takaisin hotelliin. kello 3:00 aamuyöllä olin kuollut maailmalle syvässä unessa, ja hotellin puhelin sängyn vieressä soi. olin puoliunessa ja sanoin hei, ja ääni kysyi: "onko tämä chriswasmyboy?" sanoin kyllä.  hän kysyy "lennätkö huomenna pois?" olen yhä puoliunessa ja vastaan kyllä. hän sanoo "joku ampuu sinut huomenna lentokentällä päähäsi." fuuuuck, yhtäkkiä herään puoliunesta ja suljen puhelimen. kun olin katkaissut puhelimen, tajusin, että se kuulosti hyvin samalta kuin se myyntihenkilö timeshare-paikassa. sekoan, menen lomakeskuksen vastaanotolle ja kerron yövirkailijalle, mitä juuri tapahtui. hän puhui hyvää englantia ja oli hyvin myötätuntoinen.  hän sanoi, etten olisi huolissani, hän vaihtaisi huoneeni heti ja soittaisi serkulleen, joka oli poliisi, ja hänen serkkunsa veisi minut heti aamulla poliisiautolla lentokentälle. he saattaisivat minut lentokentän turvalliselle alueelle. pääsen uuteen hotellihuoneeseen, ja nyt minun on varattava ensimmäinen lento minne tahansa Yhdysvalloissa.  Mutta tämä on helvetin Meksiko eikä hyvät vanhat USA:t, eikä ole mitään 800-numeroa, johon voisi soittaa varatakseen lennon kello 3.30 aamulla. Sydämeni pumppaa yhä, ja päätän soittaa veljelleni keskellä yötä ja pyytää häntä soittamaan American Airlinesille ja hankkimaan minulle lennon ja soittamaan takaisin lentotiedot.  15 minuuttia myöhemmin hän soittaa ja kertoo minulle lennon Dallasiin klo 7:00 aamulla, joka maksaa 450 dollaria. kiitän onneni kukkuloita ja yritän nukahtaa takaisin, mutta se ei onnistu. kun kirjaudun ulos, saan selville, että kahden minuutin puhelu veljelleni lennon varaamiseksi maksoi 20 dollaria. 5:30 aamulla poliisi ilmestyy paikalle parinsa kanssa, saamme tavarani autoon ja he vievät minut lentokentälle. he sanovat, että minun pitää kuitenkin tankata heidän autoonsa bensaa. okei, wtf, se on kai odotettavissa.  Joten istuin poliisiautossa ja olin nyt kauhuissani siitä, että olen aivan yksin meksikossa, kenelläkään ei ole aavistustakaan, missä olen, ja ehkä nämä poliisit ovat täysin korruptoituneita ja tuovat minut jonnekin aavikolle, jossa timeshares-tyypit odottavat minua. onneksi tankattuani heidän tankkinsa he vievät minut lentokentälle yksityiselle turva-alueelle, ja sitten minut saatetaan aamulla klo 7:00 lähtevälle lennolleni. pussailin maata päästyäni dallasiin.</w:t>
      </w:r>
    </w:p>
    <w:p>
      <w:r>
        <w:rPr>
          <w:b/>
        </w:rPr>
        <w:t xml:space="preserve">Tulos</w:t>
      </w:r>
    </w:p>
    <w:p>
      <w:r>
        <w:t xml:space="preserve">Yritin säästää 10 dollaria aamiaisessa, mutta käytin 500 dollaria lentolippuihin ja muihin kuluihin, ja henkeni oli uhattuna.</w:t>
      </w:r>
    </w:p>
    <w:p>
      <w:r>
        <w:rPr>
          <w:b/>
        </w:rPr>
        <w:t xml:space="preserve">Esimerkki 7.2574</w:t>
      </w:r>
    </w:p>
    <w:p>
      <w:r>
        <w:t xml:space="preserve">Teksti: tämä tapahtui muutama viikko sitten, kun olin lomalla tyttöystäväni kanssa. olimme molemmat uimassa altaassa tässä mukavassa perhelomakeskuksessa john's islandilla, jossa sain halun, että oli jo kauan myöhässä, että näen tyttöystäväni tissit. nyt minä ja hän olemme hyvin kosketusherkkiä, joten minun vain päättää ottaa hänen tissejään nopeasti kurkistaa ei ole mitään tavallisuudesta poikkeavaa, mutta tämä kerta oli erilainen.  Olimme uima-altaassa, jossa oli paljon perheitä, ja tyttöystäväni kysyy: "Hei, haluatko nähdä tissini?" ja minä tietysti sanoin: "Totta vitussa!" Seisoimme molemmat keskellä uima-allasta, ja menin altaaseen ja vedin nopeasti hänen uimapukunsa yläosan alas saadakseni nopeasti kurkistaa, mutta vedin liian lujaa. avasin hänen uimapukunsa selkämyksen, mutta yläosa oli yhä sidottuna hänen kaulansa ympärille, mutta hän säikähti niin kovasti, että hän vain vaistomaisesti sukelsi veden alle pelastaakseen yläosansa.  Ongelma oli, että hän syöksyi veteen niin nopeasti, että hän liukastui suoraan pois siitä osasta, joka oli vielä sidottu hänen kaulansa ympärille, ja jätti toppinsa vain kellumaan altaan pinnalle. okei, eihän se ole ongelma? hän voi vain uida yläosaan nopeasti, napata toppinsa ja laittaa sen takaisin päälle, ennen kuin kukaan huomaa. väärässä! juuri kun hän liukastui pois toppinsa päältä, vitun olympiauimari kiihdytti ohi uidessaan vapaatyylillä, ja upotti kätensä suoraan toppinsa silmukan lenkin läpi, joka oli vielä sidottuna.  Tämä uimari on vitun vyöhykkeellä, joten hän ei näytä huomaavan sitä, ja hän vain jatkaa uintia pois tytön toppi mukanaan. Siinä minä sitten olin, naureskellen hysteerisesti itsekseni, kun tyttöystäväni peitti rintansa, asuttamassa uima-altaassa, ja uin kuumeisesti sen miehen perässä, joka vahingossa varasti hänen uimapukunsa toppinsa. onneksi uimari jätti pukunsa vähän matkan päähän altaaseen, joten hänen ei tarvinnut joutua kokemaan melkoisen kiusallista kohtaamista.</w:t>
      </w:r>
    </w:p>
    <w:p>
      <w:r>
        <w:rPr>
          <w:b/>
        </w:rPr>
        <w:t xml:space="preserve">Tulos</w:t>
      </w:r>
    </w:p>
    <w:p>
      <w:r>
        <w:t xml:space="preserve">vetää tyttöystävän uimapuvun vahingossa pois, ja satunnainen uimari ui vahingossa pois sen kanssa.</w:t>
      </w:r>
    </w:p>
    <w:p>
      <w:r>
        <w:rPr>
          <w:b/>
        </w:rPr>
        <w:t xml:space="preserve">Esimerkki 7.2575</w:t>
      </w:r>
    </w:p>
    <w:p>
      <w:r>
        <w:t xml:space="preserve">Teksti: oon siis yläasteikäinen, joka istuu lounaalla joukon hassujen ja ääliömäisten lasten kanssa. tunnen heidät kaikki ja osaan naurattaa heitä. seksivitsejä. juttelimme vain ja juttelimme ja halusin olla hauska, joten sanoin "tervetuloa seksuaalikasvatukseen!" ja tein reiän vasemmalla kädelläni ja laitoin sormeni oikean käteni reikään edustamaan, no, tiedättehän. seksiä. sitten sanoin "ja jos olet yksinäinen" ja hieroin kättäni sormeeni, niin kuin tiedättehän, että runkkaisin. (Tiedän tämän jutun, koska ystäväni vitsailevat siitä.) Sitten yksi lapsista sanoi "katso taaksesi!" ja näki rehtorin, josta minulla ei ollut mitään aavistustakaan, että hän oli siellä. Sitten hän pakotti minut viettämään loppulounaan pienessä huoneessa, kun yritin keksiä surkeita tekosyitä. onneksi se oli ainoa rangaistukseni.</w:t>
      </w:r>
    </w:p>
    <w:p>
      <w:r>
        <w:rPr>
          <w:b/>
        </w:rPr>
        <w:t xml:space="preserve">Tulos</w:t>
      </w:r>
    </w:p>
    <w:p>
      <w:r>
        <w:t xml:space="preserve">vitsailin seksivitsejä ystävilleni lounaalla, ja rehtori oli koko ajan takanani.</w:t>
      </w:r>
    </w:p>
    <w:p>
      <w:r>
        <w:rPr>
          <w:b/>
        </w:rPr>
        <w:t xml:space="preserve">Esimerkki 7.2576</w:t>
      </w:r>
    </w:p>
    <w:p>
      <w:r>
        <w:t xml:space="preserve">Teksti: tämä on sarja vittu ylös, joka alkoi kuukausi sitten ja olen vain kertoi itselleni ei enää. taustaa siitä, miten sain online-pelaamista. olen kokopäiväinen opiskelija ja kaikki rahat minulla on on peräisin viikkorahaa vanhempani antavat minulle. syyskuussa viime vuonna, veljeni antoi minulle rahaa, jotta voin ostaa ipad meidän äitini lahjaksi häneltä hänelle. hän on ulkomailla ja pyysi minua tekemään sen. suostuin siihen ilomielin. mutta juuri silloin löysin tämän vedonlyöntisivuston ja koska olen urheilun harrastaja, kokeilin onneani veljeni juuri antamilla rahoilla. ja siinä minä olen. yksi onnekas vittupoika, joka sai 300 dollarista 1800 dollariin. olin hyvin onnellinen ja tyytyväinen, että lopetin saman tien ja ostin ipadin. kerroin tästä vanhemmilleni ja he eivät olleet iloisia siitä, että pelasin rahat. hyvitin sen heille ostamalla heille lahjoja. se teki heidät onnelliseksi ja sitten me kaikki olemme onnellisia. nopeasti eteenpäin helmikuuhun, ensimmäiseen vittuiluun. opiskelen eri kaupungissa kaukana kotikaupungistani ja asun yksin kerrostaloyksikössä. päivä oli ihan tavallinen. mutta kun tulin kotiin, sain tietää, että minuun oli murtauduttu. hermostun vieläkin, kun ajattelen sitä, ja hermostun hieman tätä kirjoittaessani. joka tapauksessa he veivät kannettavan tietokoneeni (aika kallis), hiireni ja kuulokkeeni. luoja tietää, miksi, mutta he veivät myös helvetin vaa'ani. ilmoitin asiasta viranomaisille ja talon ylläpidolle, mutta tavaroitani ei koskaan saatu takaisin. mennäänpä vähän eteenpäin, viikko tapauksen jälkeen. tarvitsen uuden läppärin. hitto, on vaikeaa olla opiskelija ilman läppäriä. en voi pelata pelejä! joten sanoin vanhemmilleni: "vanhemmat, antakaa minulle rahaa. Tarvitsen kannettavan tietokoneen, jotta voin pelata hearthstonea ja ehkä myös opiskella." Muistakaa, että tähän mennessä kaikki ensimmäisestä pelikokemuksestani voittamani rahat olivat jo menneet. he antoivat minulle sitten 350 dollaria, jotta voisin ostaa uuden lelun. arvatkaa, mitä mieleeni juolahti? jep. pelasin sen ajatellen, että voin moninkertaistaa sen ja pystyä ostamaan kalliimman kannettavan tietokoneen. mutta hitto! veto vedonlyönnin jälkeen (teen live-vedonlyöntiä) häviö häviön jälkeen. 350 dollariani meni vain 100 dollariin. tämä on seuraava moka, jonka tein. ajattelin, etten voi ostaa mitään kunnon läppäriä niillä rahoilla, ja kerroin vanhemmilleni, että minulla on retki tietylle luokalle ja tarvitsen 200 dollaria. hitto. älä valehtele vanhemmillesi. tunsin itseni hyvin huonoksi, kun tein näin. ja tämä oli vasta aiemmin tänä päivänä. päätin pelata taas rahaa, koska ajattelin, että minulla oli vain huonoa tuuria viime kerralla ja ehkä voin saada häviöni takaisin tällä kertaa. mutta ei! minulla on 50 dollaria jäljellä. en tiedä, mitä tehdä. huomautus:*rahat on muunnettu usd:ksi paikallisesta valuutastani. olen mereltä*käytän vedonlyöntisivustolla bitcoinia.</w:t>
      </w:r>
    </w:p>
    <w:p>
      <w:r>
        <w:rPr>
          <w:b/>
        </w:rPr>
        <w:t xml:space="preserve">Tulos</w:t>
      </w:r>
    </w:p>
    <w:p>
      <w:r>
        <w:t xml:space="preserve">sai aloittelijan onnea, keräsi 1500 dollaria uhkapelien kautta. yritti toistaa sen, nyt on rahaton kuin vittu.</w:t>
      </w:r>
    </w:p>
    <w:p>
      <w:r>
        <w:rPr>
          <w:b/>
        </w:rPr>
        <w:t xml:space="preserve">Esimerkki 7.2577</w:t>
      </w:r>
    </w:p>
    <w:p>
      <w:r>
        <w:t xml:space="preserve">Teksti: tämä fu itse asiassa tapahtui tunti sitten, ja olen tavallaan kussut sekä itselleni että puiston virkamiehille.joten rakensin hiljattain tämän lentävän siiven dollarin puun vaahtolevyltä (huuto flitetestille mahtavista malleista ja suunnitelmista) ja päätin, sen sijaan, että asentaisin suositellun elektroniikan, miksi en tehostaisi sitä nopeampaan nopeuteen akun tyhjenemisen ja melun kustannuksella. bam viikkoa myöhemmin minulla on upouusi lentävä siipi, joka voi lyödä nopeuksia jopa 65 mph. tänään päätin viedä sen läheiseen puistoon neitsyt sitä varten. vain pieni yksityiskohta ennen kuin jatkan: kaupunki, jossa asun, ei salli mallilentokoneita missään julkisissa puistoissa. asun kaupunkini rajan tuntumassa, ja suoraan naapurikaupunkini vieressä oleva kaupunki sattuu vain sallimaan mallilentokoneet. Siksi olen kulkenut reippaasti kahden minuutin matkan puistoon, joka on lailliset 100 metriä kaupungin rajalta, jotta voin nauttia harrastuksestani :) Joka tapauksessa, pääsen puistoon, ja tänään siellä sattuu olemaan kesäleiri. ei hätää, ajattelin, he kaikki hengailivat leikkipuiston ja maatilan eläinten luona, joka oli kaukana kentästä, jolla yleensä lennän. Asetan elektroniikkani, tarkistan kaiken jne, Ensimmäinen asia, jonka huomaan, on se, että: 1, tämä kone on nopeampi kuin odotin; 2, se on helvetin paljon äänekkäämpi kuin odotin sen olevan (se kaikui puista, mikä pahensi melutilannetta); ja 3, se veti puoleensa kohtuullisen kokoisen väkijoukon. siirryn viisi minuuttia eteenpäin, tuon koneen alas säätääkseni jotain, tarkistan akun jännitteen (kyllä, lähettimessäni ei ole telemetriaa :( ) ja käynnistän sen uudelleen viimeisiksi muutamaksi minuutiksi, joita akku kestää. noin 2 minuuttia lennon jälkeen näen vihreään paitaan pukeutuneen miehen kävelevän minua kohti. aluksi luulin, että hän halusi vain kysyä minulta kysymyksiä. kun hän tuli lähemmäksi, pystyin vihdoin lukemaan hänen paitansa, jossa luki jotain puistonvartijan tapaista. sitten tajusin sen. äänen. Kun se ajaa täydellä kaasulla korkealla ja matalalla ohituksia, se vain kiljuu. lyön vetoa, että jos joku menisi kaupungissani aivan tien varrella, hän pystyisi kuulemaan sen. sanomattakin on selvää, että kaveri ei ollut kovinkaan innoissaan. laskeuduin maahan (ohitin juuri ja juuri auton typerän tuulenpuuskan takia, mikä ei auttanut tilannettani) ja keskustelin puiston säännöistä. Hän vaikutti aluksi melko rauhalliselta, mutta tuntui sitten ajan mittaan hieman kiihtyvän. viimeiset sanat, jotka muistan, olivat "joo, on tulossa uusi asetus, joka ei ole tämän harrastuksen kannalta suotuisa" ja "jos voisit ystävällisesti olla tulematta takaisin tähän puistoon lentämään pienoismallilentokoneita, se olisi hienoa". pahoittelut harrastajatovereille, joilla on vaikeuksia löytää paikkaa, jossa lentää, kuten minulla.</w:t>
      </w:r>
    </w:p>
    <w:p>
      <w:r>
        <w:rPr>
          <w:b/>
        </w:rPr>
        <w:t xml:space="preserve">Tulos</w:t>
      </w:r>
    </w:p>
    <w:p>
      <w:r>
        <w:t xml:space="preserve">tein mallilentokoneen, jossa oli voimakas tehoasetus, jonka seurauksena se oli liian äänekäs, lensin koneella paikallisessa puistossa, joka on suosittu lennokkien ja mallilentokoneiden lentämiseen, puistonvartijat saivat tarpeekseen lennokeista ja mallilentokoneista ja käyttivät minua hyvänä tekosyynä niiden kieltämiseen.</w:t>
      </w:r>
    </w:p>
    <w:p>
      <w:r>
        <w:rPr>
          <w:b/>
        </w:rPr>
        <w:t xml:space="preserve">Esimerkki 7.2578</w:t>
      </w:r>
    </w:p>
    <w:p>
      <w:r>
        <w:t xml:space="preserve">Teksti: tämä tapahtui vain noin tunti sitten. olin tulossa töistä kotiin, ja kotikaupungissani on tällä hetkellä lumimyrsky ja jäätä. käännyin tielleni, jota ei koskaan aurata, ja tulin auratulta päätieltä. laitan yleensä nelivedon päälle, koska lumen päällä on ilmeisesti jäätä. mutta tänään kuuntelin kanye westiä, erityisesti gold diggeriä. rokkasin siis ja unohdin nelivedon. Kun aloin kiihdyttää, pyöräni alkoivat pyöriä, ja liukastuin sivuttain. korjauduin väistämättä, ja autoni liukui toiseen suuntaan, tien sivuun ja pusikkoon ja puihin. suurin potku: perheeni suunnitteli vaihtavansa 2001-jeepini jälleenmyyjän luottoa vastaan, ja sitten saisin äitini 2012-focuksen (huono voimansiirto, tiedän). saamme siis todennäköisesti noin 1000 dollaria vähemmän autosta. kaikki tämä kanyen ja tyhmien aivojeni takia.</w:t>
      </w:r>
    </w:p>
    <w:p>
      <w:r>
        <w:rPr>
          <w:b/>
        </w:rPr>
        <w:t xml:space="preserve">Tulos</w:t>
      </w:r>
    </w:p>
    <w:p>
      <w:r>
        <w:t xml:space="preserve">romutin autoni, koska kuuntelin Kanyeta, ja nyt vaihtorahani on huomattavasti pienempi.</w:t>
      </w:r>
    </w:p>
    <w:p>
      <w:r>
        <w:rPr>
          <w:b/>
        </w:rPr>
        <w:t xml:space="preserve">Esimerkki 7.2579</w:t>
      </w:r>
    </w:p>
    <w:p>
      <w:r>
        <w:t xml:space="preserve">Teksti: tämä on ensimmäinen viestini tifufirst ensinnäkin, tämä fu tapahtui noin 9 kuukautta sitten, mutta aloin hiljattain miettiä sitä.se alkoi kun menin kahteen luokkakaverini syntymäpäiväjuhliin, kaikki oli harmitonta hupia, mutta toisen juhlan jälkeen yksi luokkakaverini sanoi, että meidän pitäisi mennä hänen kotiinsa ja jatkaa juhlia ja että me juomme alkoholia ja yövymme siellä, olin tuolloin 16-vuotias ja rehellisesti sanottuna luulin, että minulla oli vahva toleranssi (olin niin naiivi silloin), joten kun pääsimme takaisin hänen kotiinsa, aloimme juoda, aloin juoda 2-3 paukkua brandya (ilman juomajuomia), ennen kuin yksikään heistä ehti juoda loppuun ensimmäisen paukkunsa, sitten menetin tajuntani. Heräsin eri paita ja housut, pari mustelmaa ja paljon kysymyksiä, joten yksi kavereistani kertoi minulle, että kun aloin juopotella, huusin "vahingossa" silloisen lukioaikaisen ihastukseni nimeä ja kerroin hänelle yhä uudelleen ja uudelleen rakastavani häntä ja tekeväni mitä tahansa hänen vuokseen (vaikka hän ei ollut paikalla). sen jälkeen nukahdin lattialle (olimme luokkakaverini talon ulkopuolella) luokkakaverini säälivät minua, herättivät minut ja saattoivat minut huoneeseen jossa aioimme yöpyä, osoittautui että se oli huono ajatus, kun saavuimme aloin oksentaa koko vuodevaatteen päälle jossa aioimme nukkua, jotkut luokkakaverini olivat todella vihaisia, yksi heistä löi minua leukaan, toinen löi minua maahan ja toinen sai loistoidean lyödä minua alumiinimailalla. pari luokkatoveriani oli tuolloin ulkona ostamassa välipaloja, kun he palasivat takaisin, he nauroivat nauraen, kun he löysivät minut makaamassa maassa, hakattuna, oman oksennukseni lätäköstä, tajusivat, että he eivät voi jättää minua siihen, he auttoivat minut ylös ja tämä on se kohta, josta olen todella nolona, he antoivat minulle suihkun, kävi ilmi, että olin niin huonossa humalassa, etten pystynyt edes seisomaan omillani, joten uskollisen ystäväni oli pidettävä minusta kiinni, kun he siivosivat oksennukseni pois, sen jälkeen he antoivat minulle uudet housut, paidan ja alusvaatteet. Sitten menin taas pyörtymään. sinä aamuna olin järkyttynyt, kun ystäväni kertoi minulle kaiken, mitä tein sinä yönä, ja mikä oli nolompaa kuin tunnustaminen, hakatuksi tuleminen ja se, että kaverit näkivät munasi, oli se, että kaikki se oli kuvattu videolle (erityisesti suihkukohtaus).</w:t>
      </w:r>
    </w:p>
    <w:p>
      <w:r>
        <w:rPr>
          <w:b/>
        </w:rPr>
        <w:t xml:space="preserve">Tulos</w:t>
      </w:r>
    </w:p>
    <w:p>
      <w:r>
        <w:t xml:space="preserve">kännissä, tunnusti, sai turpiinsa, kaverit pesivät hänet, kaikki videolle, nyt on facebook-ryhmä, joka on omistettu minun fu:lle.</w:t>
      </w:r>
    </w:p>
    <w:p>
      <w:r>
        <w:rPr>
          <w:b/>
        </w:rPr>
        <w:t xml:space="preserve">Esimerkki 7.2580</w:t>
      </w:r>
    </w:p>
    <w:p>
      <w:r>
        <w:t xml:space="preserve">Teksti: tänään minulla oli yhtäkkiä niskan vasemmassa yläosassa niskan jäykkyys, kun söin illallista, ja muistin, että minulla oli muutama mentolilääke, joka oli lojumassa. pyysin veljeäni levittämään sitä täsmälleen siihen kohtaan, jossa niskan jäykkyys oli, ja varmistin, että olin työntänyt kaikki hiukset niskan takaosaan, jotta ne eivät peittäisi ihoani. Kysyin veljeltäni, onko ok, että osa laastarista on hiusteni päällä, ja hän sanoi, että laastari ei tuntunut niin tahmealta, joten se on luultavasti ok. tässä on se juttu, että jos olet käyttänyt tuollaisia laastareita aiemmin, tiedät, että ne tarttuvat hyvin, jos jätät ne sinne hetkeksi. joten juuri muutama minuutti sitten, kun olin aamukahdelta lukemassa loppukokeisiin, minun teki mieli poistaa laastari ennen nukkumaanmenoa. Yritin irrottaa sitä, mutta kipu paheni, kun vedin enemmän, joten pyysin veljeäni auttamaan. ehdotin, että hän yrittäisi vetää sitä nopeasti, jotta minulla olisi vähemmän aikaa tuntea kipua, mutta kun hän teki niin, tuntui kuin joku kirjaimellisesti vahaisi koko takaraivoa. Se oli vielä pahempaa, kun hän yritti repiä irti sitä osaa, joka oli kiinni pääni varsinaisissa hiuksissa. niin toivottomalta kuin se tuntuukin, saimme nerokkaan idean levittää hieman vanhentunutta teepuuöljyä, joka oli varastossa, ja se auttoi poistamaan koko jutun. ja nyt poistan öljyä ja liimaa takaraivostani puoli kolmelta aamulla, ja minulla on vielä tentti huomenna. toivottakaa onnea.</w:t>
      </w:r>
    </w:p>
    <w:p>
      <w:r>
        <w:rPr>
          <w:b/>
        </w:rPr>
        <w:t xml:space="preserve">Tulos</w:t>
      </w:r>
    </w:p>
    <w:p>
      <w:r>
        <w:t xml:space="preserve">levitin kipulappua takaraivooni niskan jäykkyyden vuoksi, se tarttui hiuksiini ja vahasin tahattomasti osan niskakarvaani pois.</w:t>
      </w:r>
    </w:p>
    <w:p>
      <w:r>
        <w:rPr>
          <w:b/>
        </w:rPr>
        <w:t xml:space="preserve">Esimerkki 7.2581</w:t>
      </w:r>
    </w:p>
    <w:p>
      <w:r>
        <w:t xml:space="preserve">Teksti: työskentelen toimistossa, jossa ylempi johto on kiinnostunut feng shuista. tänään he asensivat uuteen toimistooni suihkulähteen lisätäkseen "vesielementin". kyseinen suihkulähde on meluisa ja kuulostaa siltä kuin tippuisi vettä metalliseen kulhoon. sain aikaan pissahädän. relevantti kuva: http://imgur.com/kw0mhluso päädyn menemään vessaan ennen lounasta. kun olen tekemässä bisnestä, minulle tulee yhtäkkiä tarve aivastella. "ei se mitään." ajattelen. yleensä vain lopetan pissaamisen aivastuksen aikana, koska virtaus katkeaa suonensisäisen paineen vuoksi. ei. jatkan pissaamista, ja aivastaminen tuli täydellä voimalla. tämä vaikutti jotenkin rakkolihaksiini, ja virtsani laukesi kuin lasersäde vessanpöntön takapuolelle, seinälle ja vessapaperin annostelijalle.Joten juuri ennen tämän kirjoittamista ja lounastauon viivyttämistä olen kädet ja polvet alhaalla siivoamassa vessaa työkavereideni katsellessa ja ihmetellessä, mitä tapahtui. sanoin mitä kuolleimmalla äänellä, kun toimitusjohtajan vaimo kysyi: "Mitä tapahtui?" "Aivastin pissatessani. meni ohi." Minua on kutsuttu pissapojaksi koko päivän töissä tänään. ihmiset ovat myös välttäneet tuota vessaa, vaikka olen käyttänyt valkaisuainetta puhdistaakseni kaiken perusteellisesti. ------------------------------.</w:t>
      </w:r>
    </w:p>
    <w:p>
      <w:r>
        <w:rPr>
          <w:b/>
        </w:rPr>
        <w:t xml:space="preserve">Tulos</w:t>
      </w:r>
    </w:p>
    <w:p>
      <w:r>
        <w:t xml:space="preserve">tifu aivastamalla pissatessa. pissalaser ympäri kylpyhuonetta. tunnetaan nyt nimellä "pissamies".</w:t>
      </w:r>
    </w:p>
    <w:p>
      <w:r>
        <w:rPr>
          <w:b/>
        </w:rPr>
        <w:t xml:space="preserve">Esimerkki 7.2582</w:t>
      </w:r>
    </w:p>
    <w:p>
      <w:r>
        <w:t xml:space="preserve">Teksti: joten sain korkea ja pelasi joitakin fifa noin tunti tai kaksi sitten ja tuli huoneeseeni, vain tajuta, että olin kiimainen. joten sain tietokoneen ja mennä sivustoja, kuten omegle ja paska löytää tyttö auttaa minua ulos. joten yritän tätä noin 30-40 min vain runkkaamalla pitää munaa kovaa, kunnes annoin periksi ja turvautui porno. olen kova kuin vitun putki ja lopetan 3 minuutissa pornon katsomisen jälkeen. ongelma on, että annoin itselleni kasvohoidon. runkkasin omille vitun kasvoilleni, koska makasin makuulla.. kello 3:40 aamulla.. voin jopa pestä kasvoni pois..... niin tifu</w:t>
      </w:r>
    </w:p>
    <w:p>
      <w:r>
        <w:rPr>
          <w:b/>
        </w:rPr>
        <w:t xml:space="preserve">Tulos</w:t>
      </w:r>
    </w:p>
    <w:p>
      <w:r>
        <w:t xml:space="preserve">vetänyt pilveä, pelannut videopelejä ja antanut itselleni kasvohoidon.</w:t>
      </w:r>
    </w:p>
    <w:p>
      <w:r>
        <w:rPr>
          <w:b/>
        </w:rPr>
        <w:t xml:space="preserve">Esimerkki 7.2583</w:t>
      </w:r>
    </w:p>
    <w:p>
      <w:r>
        <w:t xml:space="preserve">Teksti: Eli tifun tapaan tämä tapahtui muutama vuosi sitten. olin luokassa ystäväni kanssa (muistaakseni draamakurssilla?) ja teimme tutkimusta. hän oli tietokoneen ääressä, ja minä olin hänen takanaan kirjoittamassa. sitten näen vieressäni seinällä pienen paneelin, ja avaan sen. uteliaan ja hieman ilkikurisen yläasteikäisen unelma - joukko punaisia kytkimiä. en tiennyt, mitä ne olivat, mutta pienen kokeilun jälkeen tajusin, että yksi kytkimistä sammuttaa ystäväni tietokoneen. jättipotti pieneen pilailuun. aika yksi: "aika kaksi-neljä: raivo kasvaa tasaisesti, mutta hän ei epäile mitään. aika viisi: hän kääntyy ympäri ja näkee minut ennen kuin ehdin sulkea pienen paneelin. hän suuttuu, antaa minulle nyrkistä käsivarteen, mutta kaikki on vain hauskaa. päivän mittaan tulee ilmoituksia wi-fi:n katkeamisesta. en ajattele asiasta mitään, mutta päivän päätteeksi tajuan - tuo kytkin ei ohjannut vain tietokonetta. se oli jonkinlainen katkaisija (?) koko koulun verkolle (en tiedä, onko se tarkka termi vai se, mitä itse asiassa ohjasin, tiedän vain, että kytkin wlanin päälle ja pois, kunnes se lopulta hajosi). opettajat eivät koskaan saaneet selville, kuka se oli, mutta se ilmeisesti maksoi koululle noin 300 dollaria. vielä tänäkin päivänä aina, kun meillä on teknisiä ongelmia, ystäväni vitsailevat siitä, että minä kytkin sen pois päältä.</w:t>
      </w:r>
    </w:p>
    <w:p>
      <w:r>
        <w:rPr>
          <w:b/>
        </w:rPr>
        <w:t xml:space="preserve">Tulos</w:t>
      </w:r>
    </w:p>
    <w:p>
      <w:r>
        <w:t xml:space="preserve">löysi kytkimen, kytkin sammutti ystävän työpöydän, käytti sitä häiritäkseen ystävää, kytkin katkaisi internetin.</w:t>
      </w:r>
    </w:p>
    <w:p>
      <w:r>
        <w:rPr>
          <w:b/>
        </w:rPr>
        <w:t xml:space="preserve">Esimerkki 7.2584</w:t>
      </w:r>
    </w:p>
    <w:p>
      <w:r>
        <w:t xml:space="preserve">Teksti: niin, hieman taustaa ennen kuin aloitan tarinan. olen 22-vuotias mies, joka on asunut tyttöystäväni kanssa yli 3 vuotta nyt (säästimme ylös) ja tietenkin, harjoitamme seksiä. turvaseksiä. okei, olemme yrittäneet pilleri pari kertaa, mutta jotain tapahtui, mutta se on tarina toiselle päivälle. okei, niin. tulen kotiin töistä (minulla on vain luokkia tiistaisin ja perjantaisin) ja olen epätavallisen kiimainen ja sattumalta, niin on minun gf. meillä ei ollut edes aikaa laittaa kondomia koska menimme suoraan sänkyyn, joten menimme siihen ja laitoin hänet seinää vasten ja nussin häntä siellä. olin melkein valmis mutta en voinut vetää pois pudottamatta häntä (koska yleensä seksimme on vain rentoa ja makasimme makuulla). hetken kiihkeydessä en tiennyt mitä tehdä joten vain tulin. hän ei ole onnellinen. meillä saattaa olla ensimmäinen sukulaisemme 9 kuukauteen. vittu.</w:t>
      </w:r>
    </w:p>
    <w:p>
      <w:r>
        <w:rPr>
          <w:b/>
        </w:rPr>
        <w:t xml:space="preserve">Tulos</w:t>
      </w:r>
    </w:p>
    <w:p>
      <w:r>
        <w:t xml:space="preserve">vittu alas</w:t>
      </w:r>
    </w:p>
    <w:p>
      <w:r>
        <w:rPr>
          <w:b/>
        </w:rPr>
        <w:t xml:space="preserve">Esimerkki 7.2585</w:t>
      </w:r>
    </w:p>
    <w:p>
      <w:r>
        <w:t xml:space="preserve">Teksti: niin, kuten useimmat tarinat täällä, tämä ei tapahtunut tänään!Tämä tapahtuma tapahtui kolme tai neljä kuukautta sitten, ja ajattelin, että se saattaisi antaa joillekin ihmisille täällä muutaman naurunremakan. se on hieman pitkä, mutta toivottavasti nautitte siitä oli kaunis päivä, linnut visertivät, ihmiset olivat ulkona ja liikkeellä, päivä oli elävä! olin juuri polttanut kulhollisen ja olin lähdössä seikkailulle paikallisille maalaismarkkinoille. koska oli niin upea päivä, markkinoilla oli jo paljon ihmisiä, kun saavuin sinne, ja pojat, siellä oli tungosta. päätin, että olen aivan liian pilvessä keskustellakseni kenenkään kanssa, joten laitoin kuulokkeet päähän ja väänsin äänenvoimakkuuden täysin ylös. "paljon parempi" ajattelen ja jatkan matkaa. kävelen ja pääsen väkijoukon keskelle, jossa katson vasemmalle ja näen tyypilliseen hare krishnaan pukeutuneen nuoren miehen nousevan ylös ja ojentavan kirjaa. refleksinomaisesti ojennan käteni ja otan sen. hymyilen miehelle enkä ajattele mitään ja jatkan kävelemistä melko tasaista vauhtia monien ihmisten läpi. Juuri kun pääsen korttelin päähän, kuulen, että jokin katkaisee pauhaavan musiikkini. se kuulostaa: "rouva!!!" Käännyn ympäri ja näen hare krishna -tyypin juoksevan perässäni, kompastuvan tavaroihinsa ja huutavan perääni. tässä vaiheessa kaikki ja heidän vitun äitinsä (kirjaimellisesti) katsovat minua. jähmetyn. revin kuulokkeeni pois ja katson täysin järkyttyneenä. kun hän vihdoin saa minut kiinni, hän sanoo: "et voi vain ottaa sitä, anna meille lahjoitus, jotain!!! tunnen, kuinka kaikkien katseet lasersäteilevät minuun. tämä on minun pössyttelypainajaiseni, joka on tullut todeksi. ainoa tapa, jolla naurettavat aivoni pystyvät reagoimaan, on katsoa häntä ja sanoa parhaalla murtuneella venäjän aksentillani: "en ole tästä maasta, en ymmärrä, olen täällä lomalla, jotta u.s. " en voi edes uskoa, että se oli juuri tullut suustani. hän ilmeisesti yllättyy siitä, etten ole täältä kotoisin, ja pehmenee tajutessaan, etten yrittänyt tahallani huijata häntä. ojennan kirjan ja juoksen pois, enkä katsele taakseni. sen päivän ällöttävyys säilyy vieläkin.....edit for:</w:t>
      </w:r>
    </w:p>
    <w:p>
      <w:r>
        <w:rPr>
          <w:b/>
        </w:rPr>
        <w:t xml:space="preserve">Tulos</w:t>
      </w:r>
    </w:p>
    <w:p>
      <w:r>
        <w:t xml:space="preserve">poltin pilveä, menin torille, varastin vahingossa kirjan hare krishna -tyypiltä ja teeskentelin venäläistä aksenttia silkasta pilvipaniikista.</w:t>
      </w:r>
    </w:p>
    <w:p>
      <w:r>
        <w:rPr>
          <w:b/>
        </w:rPr>
        <w:t xml:space="preserve">Esimerkki 7.2586</w:t>
      </w:r>
    </w:p>
    <w:p>
      <w:r>
        <w:t xml:space="preserve">Teksti: Asun pienessä paskakaupungissa. joten luulen, että olen jo vittuillut asumalla täällä. no kun olin 15 ja lukiossa jätin pari päivää väliin ja minut hyllytettiin isäni sai tietää ja oli aika vihainen, joten tyhmä perse olen kertoi hänelle, että olin bussilla kouluun hakemaan läksyjä, kun minut hyllytettiin. Kun kävelin ulos näin bb-aseeni piknik-pöydällä ja ajattelin ottaa sen mukaani koska olin menossa ystäväni luokse kunhan pääsisin kouluun joka tapauksessa. se oli pieni musta pistooli bb-ase juttu. olin bussissa bb-ase kirjalaukussani ja näytin sitä parille kaverille ja me kaikki nauroimme sille. kaikki tiesivät että se oli tyhjä bb-ase ja jopa puhuivat siitä että se oli bb-ase. no niin kun tulin ulos bussista kävelin ystäväni luokse. Juttelimme vähän aikaa ja muuta, sitten hän tarkisti facebookin ja näki juttuja aktiivisesta ampujasta koulussa. halusimme tietää enemmän, joten laitoimme poliisin skannerisovelluksen päälle hänen puhelimessaan. siinä sanottiin nimeni, pituuteni, mitä minulla oli päälläni ja sanottiin, että olin aseistettu. No, minä tavallaan säikähdin kuullessani poliisin ampumisista ja kaikesta sellaisesta, joten soitin äidilleni, joka luuli, että olin paskapuhetta päästäkseni pois koulusta.Hän sanoi että hän tulisi pian mutta 15 minuutin kuluttua hän soitti minulle takaisin ja sanoi että poliisi soitti hänelle ja hän sanoi että minun pitäisi antautua. ajattelin että se ei olisi ongelma koska ase ei ollut aito joten menin hänen kanssaan autoon ja soitimme poliisiasemalle ja sanoimme että olimme matkalla koululle. He käskivät meidän pysähtyä siihen paikkaan, missä olimme, ja he tulisivat pian. Kun he saapuivat, siellä oli noin kuusi autoa, joissa jokaisessa oli kaksi poliisia, jotka nousivat autosta ja osoittivat aseilla autoa huutaen, että minun pitäisi poistua autosta, ja niin tein. Laitoin kädet pääni taakse ja kävelin taaksepäin. Yksi poliisi käski ottaa kädet pois päästäni, joten suostuin siihen, ja toinen poliisi huusi, että jos laittaisin kädet alas, minut ammuttaisiin, joten nostin kädet ylös.he kahlitsivat minut käsirautoihin ja tutkivat minut (eivät löytäneet mitään, en halunnut tuoda sitä mukanani, jos he näkisivät sen ja ampuisivat minut), he ottivat aseet äidiltäni ja 3 kuukauden ikäiseltä pikkuveljeltäni ja tutkivat heidät, laittoivat heidät erilliseen autoon ja veivät meidät poliisiasemalle. he kysyivät aseesta, kerroin, että se oli ilmakivääri ja johdatin heidät sen luo. he kuulustelivat minua pari tuntia. yksi poliisi sanoi, että valehtelin tarinastani ja yritti saada minut myöntämään jotain, mitä en aikonut tehdä. lopulta he lähettivät äitini kotiin ja panivat minut nuorisovankilaan kolmeksi viikoksi ennen kuin minut vapautettiin kotiarestiin. luulen, että sillä oli jotain tekemistä sen kanssa, että tuomari piti koko juttua typeränä. Kansainyhteisö yritti todella saada sen näyttämään siltä, että minulla oli suuria suunnitelmia sen tyhjän bb-aseen kanssa, ja halusi minut 7 vuodeksi vankilaan kahdesta rikoksesta ja että minua syytettäisiin aikuisena. Minulla on tulossa toinen oikeustapaaminen, jossa päätetään viimein, mitä minulle tapahtuu. Anteeksi, että tekstiseinä ja paska kielioppi ovat paskoja, mutta kertokaa minulle, mitä mieltä olette tilanteesta.</w:t>
      </w:r>
    </w:p>
    <w:p>
      <w:r>
        <w:rPr>
          <w:b/>
        </w:rPr>
        <w:t xml:space="preserve">Tulos</w:t>
      </w:r>
    </w:p>
    <w:p>
      <w:r>
        <w:t xml:space="preserve">pidätettiin ilmakiväärin takia. Olisi voinut joutua vankilaan pitkäksi aikaa.</w:t>
      </w:r>
    </w:p>
    <w:p>
      <w:r>
        <w:rPr>
          <w:b/>
        </w:rPr>
        <w:t xml:space="preserve">Esimerkki 7.2587</w:t>
      </w:r>
    </w:p>
    <w:p>
      <w:r>
        <w:t xml:space="preserve">Teksti: Heitto ilmeisistä syistä. olen 25-vuotias ja hän on kuusikymppinen. eilen tulin hänen luokseen myöhään illalla, jotta voin tehdä töitä hänen talossaan tällä viikolla ja vain vaihtaa kuulumisia. sitten tänään päätimme (minä, äitini ja minä) suunnata buffetiin hakemaan ruokaa. nyt, huomaa, hän on hyvin "viaton" mies, tai näin sen voi helpoimmin sanoa. Puhelimeni päätti kuolla, koska unohdin ladata sen eilen illalla, joten kun palaan takaisin ruokani kanssa, he ovat menossa hakemaan ruokaa. kysyn, voinko käyttää hänen puhelintaan, jotta voin lähettää tekstiviestin Indyyn. lähetän tekstiviestin loppuun, kun sähköposti-ilmoitus tulee näkyviin (hänellä on älypuhelin) ja klikkaan sitä ajattelematta.se oli brazzers-ilmoitus. tyttöä pantiin sivun yläreunassa. päästän henkeä ja sammutan puhelimen. annan sen takaisin hänelle hetkeä myöhemmin, kun hän istuu takaisin alas. hän tietysti käynnistää sen heti, kun annan sen hänelle, ja unohdin sulkea sähköpostisovelluksen.Joten hän, joka istuu aivan vaimonsa vieressä, avaa sen ja näkee tuon sähköpostin. hän huohottaa niin, että äitini katsoo ja näkee sen. hän työnsi puhelimensa taskuunsa kuin mitään ei olisi tapahtunut ja jätti äitini huomiotta, kun tämä alkoi kuulustella häntä. päädymme lähtemään pian sen jälkeen. puhun puhelimellani automatkalla kotiin juuri nyt. edit : sanamuoto.</w:t>
      </w:r>
    </w:p>
    <w:p>
      <w:r>
        <w:rPr>
          <w:b/>
        </w:rPr>
        <w:t xml:space="preserve">Tulos</w:t>
      </w:r>
    </w:p>
    <w:p>
      <w:r>
        <w:t xml:space="preserve">sulje sovellukset, kun olet käyttänyt ne loppuun.</w:t>
      </w:r>
    </w:p>
    <w:p>
      <w:r>
        <w:rPr>
          <w:b/>
        </w:rPr>
        <w:t xml:space="preserve">Esimerkki 7.2588</w:t>
      </w:r>
    </w:p>
    <w:p>
      <w:r>
        <w:t xml:space="preserve">Teksti: aluksi tämä on heittotili, ja tämä oli tapahtunut minulle pari vuotta sitten, kuten muutkin viestit täällä. olin seurustellut tämän tytön kanssa, kutsukaamme häntä graceksi, hieman yli vuoden ajan. meillä oli riitaa loppua kohti, joten päätin, että olisi parasta, jos menisimme eri teitä. vaikka päätin erota, se sattui silti. minulla oli edelleen voimakkaita tunteita gracea kohtaan ja masennuin pian. samaan aikaan elämässäni oli toinen tyttö, kutsukaamme häntä katherineksi. katherine oli tässä vaiheessa paras ystäväni melkein kolme vuotta, ja hän oli hiljattain eronnut poikaystävästään, jota kutsumme nimellä steve. he olivat seurustelleet useita kuukausia, mutta hän sai selville, että steve petti häntä, ja he erosivat, ja hän oli särkynyt sydämestään. eromme tapahtuivat viikon tai kahden sisällä toisistaan, joten aloimme viettää paljon aikaa yhdessä yrittäen piristää toisiamme. hän kutsui minut kotiinsa yöksi, eikä tämä ole oikeastaan mitään uutta. olimme nukkuneet toisten luona, koska olimme platonisia. menin sinne ja aloimme puhua epäonnistuneista ihmissuhteistamme, mikä sai meidät molemmat masentuneiksi jälleen kerran. ratkaisumme tähän oli alkaa juoda surumme pois. se ei ollut viisas valinta, koska olimme molemmat yksin ja halusimme olla jonkun kanssa fyysisesti. mitä enemmän joimme, sitä enemmän halusimme jotakuta, kunnes yhtäkkiä hän kumartui suutelemaan minua. olin järkyttynyt, mutta en estänyt häntä ja suutelin häntä takaisin. asiat etenivät nopeasti ja sinä yönä päädyimme harrastamaan seksiä. seuraavana päivänä heräsin päänsärkyisenä ja epämääräinen muisto edellisestä yöstä. tajusin, mitä oli tapahtunut, ja tajusin, että makasin juuri parhaan ystäväni kanssa. kun hän heräsi, päätin puhua asiasta hänen kanssaan. hän sanoi nauttineensa edellisestä yöstä, mutta hän ei ollut varma, kestäisikö ystävyytemme. yritimme molemmat unohtaa asian ja jatkaa eteenpäin, mutta emme koskaan pystyneet siihen. olimme sitten yksin tai ihmisten kanssa, jännitys välillämme säilyi. jonkin ajan kuluttua lakkasimme tapaamasta toisiamme kokonaan. en ole puhunut katherinen kanssa enää muutamaan vuoteen, eikä mene päivääkään, ettenkö katuisi tapahtunutta. ajattelen koko ajan, että jos olisimme päättäneet jatkaa suhdetta, olisimme ehkä vieläkin puheväleissä, mutta ehkä emme. toivon vain, etteivät muut tee samanlaista virhettä kuin minä tein.</w:t>
      </w:r>
    </w:p>
    <w:p>
      <w:r>
        <w:rPr>
          <w:b/>
        </w:rPr>
        <w:t xml:space="preserve">Tulos</w:t>
      </w:r>
    </w:p>
    <w:p>
      <w:r>
        <w:t xml:space="preserve">erosin tyttöystävästä samoihin aikoihin, kun paras ystäväni erosi poikaystävästään, masennuin, menin hänen luokseen, join itseni humalaan ja päädyin harrastamaan seksiä hänen kanssaan. päädyin menettämään kaksi minulle hyvin läheistä ihmistä ja pari viikkoa.</w:t>
      </w:r>
    </w:p>
    <w:p>
      <w:r>
        <w:rPr>
          <w:b/>
        </w:rPr>
        <w:t xml:space="preserve">Esimerkki 7.2589</w:t>
      </w:r>
    </w:p>
    <w:p>
      <w:r>
        <w:t xml:space="preserve">Teksti: pakollinen, ei tänään, mutta hiljattain. tein jotain typerää, enkä nyt ole varma, mitä tehdä. toimin kansainvälisen ammattiyhdistyksen komiteassa. pari kertaa vuodessa kokoonnumme pohtimaan ammattiyhdistysasioita. se on palkaton tehtävä, vaikka on kunnia kuulua komiteaan. en saa palkkaa työpäivistä, jotka jäävät väliin, joten menetän rahaa toimimalla komiteassa.  Mutta nautin siitä, on hienoa viettää aikaa alan älykkäimpien ihmisten kanssa ja se on vaihtelua arkirutiineihini. Kun olemme siellä, he maksavat kulumme, hotellin, iltaviihteen (laadukkaat asiat, kuten aitiopaikat mlb-peliin, illallinen ja show jne.). me ostamme lentomme ja pyydämme korvausta omasta taskustamme aiheutuneista kuluistamme. ja tässä kohtaa olen tyhmä.Meidän piti saapua torstaina ja asua hotellissa, ja työt alkavat heti perjantaiaamuna. tein juuri virheen ja varasin lentoni keskiviikoksi. lähetin lentotiedot seuralle, ja he lähettivät minulle sähköpostia, että minun piti tulla torstaina. soitin lentoyhtiölle. alkuperäinen lentoni edestakaiselle lennolle maksoi 315 dollaria. aikataulun muuttaminen maksoi 200 dollaria ja uusi paikka torstaina 150 dollaria.  Maksoin siis jo 315 dollaria ensimmäisestä reittisuunnitelmasta, ja nyt maksoin vielä 350 dollaria päästäkseni oikeana päivänä. puhuin koordinaattorin kanssa ja sovimme, että selvittäisimme korvauksen tästä katastrofista. lähetin tänään sähköpostia koordinaattorille ja kysyin, mitä hän aikoo tehdä lennon uudelleenjärjestämisen suhteen ja miten minun pitäisi hoitaa kulujen korvaaminen. sähköpostissa myönsin jälleen, että kyseessä oli minun virheeni. hänen vastauksensa: "En voi tehdä mitään:  "Vaimoni ei ole tyytyväinen siihen, että minun on syötävä useita satasia, koska olen tyhmä, varsinkin kun osallistumiseni maksaa kotitaloudelle rahaa. mutta ei tunnu oikealta pistää heitä maksamaan molempien varausten koko hintaa. mitä tehdä?</w:t>
      </w:r>
    </w:p>
    <w:p>
      <w:r>
        <w:rPr>
          <w:b/>
        </w:rPr>
        <w:t xml:space="preserve">Tulos</w:t>
      </w:r>
    </w:p>
    <w:p>
      <w:r>
        <w:t xml:space="preserve">Varasin lennon väärin, ja virheen korjaaminen yli kaksinkertaisti kuluni. miten minun pitäisi hakea korvausta?</w:t>
      </w:r>
    </w:p>
    <w:p>
      <w:r>
        <w:rPr>
          <w:b/>
        </w:rPr>
        <w:t xml:space="preserve">Esimerkki 7.2590</w:t>
      </w:r>
    </w:p>
    <w:p>
      <w:r>
        <w:t xml:space="preserve">Teksti: tifu-tyypilliseen tifu-muotiin tämä tapahtui noin puolitoista vuotta sitten. minulla oli tapana olla muutamassa lukioni urheilujoukkueessa. olin kouluni pukuhuoneessa valmistautumassa harjoituksiin tavalliseen tapaan. se näytti tavalliselta päivältä, ja ystäväni ja minä nauroimme ja vitsailimme keskenämme. Sitten yhtäkkiä yksi ystävistäni, jota kutsumme nimellä steve, varasti kenkäni ja alkoi juosta ympäri pukuhuonetta. stevellä on vain yksi jalka, ja hän käyttää yleensä proteesia kävelläkseen koulussa. aluksi nauroin ja aloin kävellä ympäriinsä pyytääkseni häntä palauttamaan kenkäni, mutta pian sen jälkeen vitsi vanhentui, ja aloin jahdata häntä ympäriinsä. Saatatte ajatella, että no veli, kaverilla on yksi jalka, kuinka vaikeaa voi olla ajaa häntä takaa, mutta antakaa kun kerron teille. tämä kaveri oli nopea yksijalkaiseksi pojaksi. tietysti pystyin helposti juoksemaan häntä nopeammin sekunnissa tai kahdessa, jos kaikki muut pukuhuoneessa eivät olisi auttaneet Steveä pakenemaan. Kun olin saamassa häntä kiinni, tämä rugbyjoukkueen poika potkaisi tuolin, joka oli sopivasti sijoitettu kaikkien aikojen suurimpaan kompastumisvaaralliseen paikkaan, eteeni. kompastuin siihen ja aloin pudota. koin sen "voi paska" -hetken, jolloin kurotin käteni ylös yrittäen tarttua mihin tahansa mahdolliseen keinoon saadakseni itseni kiinni. nyt kouluni pukuhuone on vanha ja monet kaapeista ovat twisterejä ja ovet ovat rikki ja terävää metallia työntyy ulos vaarallisimmissa paikoissa ikinä. kun kurkotin ylös tarttumaan johonkin onnistuin paitsi viiltämään sormeni kaapin oveen myös viiltämään ranteeni aika karmeasti. kaikki pukuhuoneessa alkoivat nauraa paskalle ja kömpelölle kaatumiselleni. steve pysähtyi ja pidätti naurua, kun keräsin ajatuksiani ja katsoin ranteeseeni, että miten minä mokasin tämän niin pahasti? kaikki lopettivat nauramisen, kun ranteeni alkoi tippua ja juoksin portaat alas urheiluvalmentajan toimistoon jättäen matkalleni verisen punaisen pisaran jäljen. Kun pääsin sinne, odotin jonossa muiden kömpelöiden urheilijoiden kanssa, joilla oli typeriä vammoja. koska haava oli vain syvä sekä pitkä eikä leveä, en tarvinnut tikkejä, vaan vain runsaasti painetta ja teippiä. se oli vain noin sentin päässä yhdestä suurista suonistani. kun minut oli puhdistettu, valmentajani haukkui minua nössöksi ja käski minun mennä siivoamaan verijälkeni mopilla. minulla on vieläkin arpi tuosta päivästä, muistutuksena siitä, että ei pidä koskaan aliarvioida yksijalkaisia ihmisiä. kunhan saan tilaisuuden, lisään kuvan arpistani.</w:t>
      </w:r>
    </w:p>
    <w:p>
      <w:r>
        <w:rPr>
          <w:b/>
        </w:rPr>
        <w:t xml:space="preserve">Tulos</w:t>
      </w:r>
    </w:p>
    <w:p>
      <w:r>
        <w:t xml:space="preserve">jahtasin yksijalkaista poikaa ympäri pukuhuonetta, koska hän oli varastanut kenkäni. kompastuin ja viiltelin ranteeni auki kovemmin kuin emo.</w:t>
      </w:r>
    </w:p>
    <w:p>
      <w:r>
        <w:rPr>
          <w:b/>
        </w:rPr>
        <w:t xml:space="preserve">Esimerkki 7.2591</w:t>
      </w:r>
    </w:p>
    <w:p>
      <w:r>
        <w:t xml:space="preserve">Teksti: niin tänään olin ajamassa veljenpoikani kanssa. olimme menossa lentokentälle tapaamaan hänen äitiään, koska hän oli juuri ollut työmatkalla. veljenpoikani on 20-vuotias ja iso vahva kaveri, ja niin olen minäkin. joten kun näin liftarin, en ajatellut mitään tarjotakseni hänelle kyytiä, onhan nyt lomasesonki.joten ajoimme tämän kaverin viereen ja huomasimme, että hänellä oli valtava laukku ja hän näytti hieman uupuneelta. minä- "tarvitsetko kyytiä? olemme menossa lentokentälle?" kaveri- "joo lentokenttä olisi hyvä "minä- "heitä laukkusi takakonttiin, minä avaan oven "** ajelen chevvy suburbanilla** kun kaveri laittoi laukkunsa takakonttiin, saattoi tuntea painon siirtymisen autossa. se oli painava laukku oli ensimmäinen asia mitä ajattelin. hän nousi takakonttiin ja istuutui veljenpoikani taakse. Aloitamme ajamisen ja keskustelemme hieman, mutta kaveri on todella hiljainen. veljenpoikani sanoo hänelle lopulta, että yritti vain olla mukava ja aloittaa keskustelun. veljenpoika - "tuo näyttää painavalta laukulta, mitä sinulla on siellä? ruumis tai jotain?!" kaveri (vihaisella äänellä) - "ei kuulu sinulle, mitä laukussa on!" minä - "hän yritti vain olla mukava ja aloittaa keskustelun." Minä - "hän yritti vain olla mukava ja aloittaa keskustelun. Miksi olet niin outo mies? mitä laukussasi on?" kaveri - "se ei vittu kuulu sinulle mikä laukussa on!" aloin jo huolestua, että hänellä oli siellä ruumis tai huumeita tai jotain. en pelännyt tätä kaveria, mutta nyt olin huolissani. minä - "kuule mies, tule ulos autostani!" pysäytän auton, ja hän nousee ulos huutaen minulle ja veljenpojalleni. kaveri - "haistakaa vittu! kusipäät!" "haistakaa paska" "ette tiedä kuka vittu mä oon tai kenen kanssa vittuilette" ja hän juoksee pois autosta moottoritien sivua pitkin huutaen meille edelleen. hän jätti laukkunsa ja häipyi. yksi hullu sekopää.</w:t>
      </w:r>
    </w:p>
    <w:p>
      <w:r>
        <w:rPr>
          <w:b/>
        </w:rPr>
        <w:t xml:space="preserve">Tulos</w:t>
      </w:r>
    </w:p>
    <w:p>
      <w:r>
        <w:t xml:space="preserve">= Tänään mokasin, kun otin kyytiin hullun liftarin, joka sekosi autossani.</w:t>
      </w:r>
    </w:p>
    <w:p>
      <w:r>
        <w:rPr>
          <w:b/>
        </w:rPr>
        <w:t xml:space="preserve">Esimerkki 7.2592</w:t>
      </w:r>
    </w:p>
    <w:p>
      <w:r>
        <w:t xml:space="preserve">Teksti: niin, pitkäaikainen lurker, ensimmäinen kerta posteri. joten olen tällä hetkellä lomalla Meksikossa, ja olin tuo minun iphone ulkona rannalla viihdyttää itseäni, kun minulla oli tylsää. **totaalinen vittuilu** otan sen mukaani rannalle, ja täällä on ainakin 90 astetta lämmintä. alan sitten soittaa sitä, ja se antaa minulle lämpötilavaroituksen ja käskee sammuttamaan iphonen mahdollisuuden viilentyä. teen niin, ja jätän sen jäähdyttimen päälle. heti kun teen sen, menen juoksemaan ulos leikkimään veteen vähän aikaa.palaan takaisin, eikä iphone käynnisty. tämä on uusi 6s. painoin toistuvasti kotinäppäintä. veljeni on apple-asiantuntija, ja hän tekee tempun, jolla se käynnistyy. hän turhautuu, koska hän on aika äkkipikainen kaveri, vain 12-vuotias, ja lyö sitä. se hajoaa välittömästi. nyt minulla on hajonnut iphone kaksi viikkoa sen hankkimisen jälkeen. jee.</w:t>
      </w:r>
    </w:p>
    <w:p>
      <w:r>
        <w:rPr>
          <w:b/>
        </w:rPr>
        <w:t xml:space="preserve">Tulos</w:t>
      </w:r>
    </w:p>
    <w:p>
      <w:r>
        <w:t xml:space="preserve">otan iphone 6s:n mukaan rannalle, se ylikuumenee, veli turhautuu ja rikkoo sen.</w:t>
      </w:r>
    </w:p>
    <w:p>
      <w:r>
        <w:rPr>
          <w:b/>
        </w:rPr>
        <w:t xml:space="preserve">Esimerkki 7.2593</w:t>
      </w:r>
    </w:p>
    <w:p>
      <w:r>
        <w:t xml:space="preserve">Teksti: tämä tapahtui itse asiassa viikonloppuna, mutta nyt mennään näin. herään hyvin aikaisin lauantaiaamuna kylpyhuoneessa kesken paskomisen. en ole kovinkaan aamuihminen, joten ajattelin olevani liian tokkurainen muistamaan, että olin noussut sängystä ja mennyt pesuhuoneeseen. menen takaisin yläkertaan makuuhuoneeseen, ja siellä tyttöystäväni näyttää melko hämmentyneeltä ja järkyttyneeltä.tyttöystävä: "Aiotko siivota tuon?" Minä: "En: "Mitä? "pissaa koko ilmastointilaitteen ja ikkunan päälle!" en ole käynyt unissakävelyä sitten pikkulapsen, olen nyt 28, eikä siitä ole koskaan ollut ongelmaa... ennen kuin nyt. taisin nousta sängystä, ruveta nykimään makuuhuoneessa olevan ikkunallisen ilmastointilaitteemme etupuolta, avata suodattimen läpän ja ruveta pissaamaan sinne. Jos ilmastointilaitteesi tuulettimeen on koskaan joutunut vettä, tiedät, millaisen äänen se pitää. Se piti samaa ääntä... mutta pissasta. tuulettimen puhallus aiheutti sen, että pissani roiskui ympäri ikkunaa ja lattialle, ja tässä vaiheessa huomasin, että minullakin oli melkoinen määrä pissaa päälleni. Luulen, että samalla kun tein kaikkea tätä, tyttöystäväni huusi minulle, ja minä vain mutisin yleisiä miesvastauksia kuten "joo", "minä teen" ja "minä tiedän", sitten vain käännyin ympäri ja lähdin huoneesta. kun hän tajusi, että olin käynyt unissakävelyä eikä minulla ollut aavistustakaan, mitä olin tekemässä (ja sen jälkeen, kun olin siivonnut kaiken pissan ja käynyt suihkussa), nauroimme asialle, eikä hän ollut lainkaan vihainen. Siitä tiedän, että hän on hyvä tyyppi. lisäksi minun pitäisi mainita, että muistan nähneeni jossain vaiheessa sinä yönä unta, että "minun on todella pakko pissata", ja kyseisestä ikkunasta on näkymä vilkkaaseen puistoon...</w:t>
      </w:r>
    </w:p>
    <w:p>
      <w:r>
        <w:rPr>
          <w:b/>
        </w:rPr>
        <w:t xml:space="preserve">Tulos</w:t>
      </w:r>
    </w:p>
    <w:p>
      <w:r>
        <w:t xml:space="preserve">kävelin unissakävellen ensimmäistä kertaa yli 20 vuoteen, pissasin ikkunan ilmastointilaitteeseen kauhistuneen tyttöystäväni edessä.</w:t>
      </w:r>
    </w:p>
    <w:p>
      <w:r>
        <w:rPr>
          <w:b/>
        </w:rPr>
        <w:t xml:space="preserve">Esimerkki 7.2594</w:t>
      </w:r>
    </w:p>
    <w:p>
      <w:r>
        <w:t xml:space="preserve">Teksti: tämä moka ei tapahtunut tänään, noin viikko sitten. mutta minun on kerrottava. (ei sanaleikkiä)no, oon *todella* laiha kaveri. oon jotain 1,5 metriä ja 120 kiloa. oon aikonut mennä paikallisen kuntosalin painosaliin jo kuukausia, enkä oo koskaan saanut aikaiseksi. oon äärimmäisen heikko. Minulla on vaikeuksia nostaa 50-kiloisia vahvistimia yksin, ilman roadien apua. tätini oli juuri kuollut, ja meillä on hautajaistilaisuus, ja se on melko pieni. rabbi pyytää miehiä kantajiksi. koska tilaisuus on niin pieni, minun on pakko tehdä niin. Minä ja kolme serkkuani menemme sinne. Nostamme arkun, ja voi pojat, onpa se painava. vaikka meitä on neljä joka kulmassa (minä olen takavasemmalla), se on sietämätön minun heikkokuntoiselleni miehelle. menemme laittamaan häntä kuoppaan maahan, ja, no.......reddit, pudotin sen pirun vehkeen ja........se valui. sukulaiseni olivat ihan sekaisin. vanhan babushka-raukkani ilme oli silkkaa kauhua. en pysty edes henkisesti käsittämään tätä vittuilua. **</w:t>
      </w:r>
    </w:p>
    <w:p>
      <w:r>
        <w:rPr>
          <w:b/>
        </w:rPr>
        <w:t xml:space="preserve">Tulos</w:t>
      </w:r>
    </w:p>
    <w:p>
      <w:r>
        <w:t xml:space="preserve">** - *pudotti kuolleen tätinsä.*</w:t>
      </w:r>
    </w:p>
    <w:p>
      <w:r>
        <w:rPr>
          <w:b/>
        </w:rPr>
        <w:t xml:space="preserve">Esimerkki 7.2595</w:t>
      </w:r>
    </w:p>
    <w:p>
      <w:r>
        <w:t xml:space="preserve">Teksti: joten oli tapahtuma paikallisessa yrityksessä, mutta se oli peruttu ja en tiennyt. ovet olivat lukitsematta ja menin sisään ja vahingossa laukaisi hälytyksen.päivittää maanantaina, jos jotain muuta osoittautuu....</w:t>
      </w:r>
    </w:p>
    <w:p>
      <w:r>
        <w:rPr>
          <w:b/>
        </w:rPr>
        <w:t xml:space="preserve">Tulos</w:t>
      </w:r>
    </w:p>
    <w:p>
      <w:r>
        <w:t xml:space="preserve">tapahtuma peruttu, en tiennyt, ovi oli auki, menin sisään, turvahälytys laukesi.</w:t>
      </w:r>
    </w:p>
    <w:p>
      <w:r>
        <w:rPr>
          <w:b/>
        </w:rPr>
        <w:t xml:space="preserve">Esimerkki 7.2596</w:t>
      </w:r>
    </w:p>
    <w:p>
      <w:r>
        <w:t xml:space="preserve">Teksti: Seuraavat kaksi kilometriä auttoivat minua ymmärtämään, miten vauvoille voi kehittyä epämiellyttävä vaippaihottuma.</w:t>
      </w:r>
    </w:p>
    <w:p>
      <w:r>
        <w:rPr>
          <w:b/>
        </w:rPr>
        <w:t xml:space="preserve">Tulos</w:t>
      </w:r>
    </w:p>
    <w:p>
      <w:r>
        <w:t xml:space="preserve">...paskansin; juoksin 5 mailin lenkin loppuun.</w:t>
      </w:r>
    </w:p>
    <w:p>
      <w:r>
        <w:rPr>
          <w:b/>
        </w:rPr>
        <w:t xml:space="preserve">Esimerkki 7.2597</w:t>
      </w:r>
    </w:p>
    <w:p>
      <w:r>
        <w:t xml:space="preserve">Teksti: kyllä, tämä tapahtui tänään.en voinut hyvin tänään, heräsin kuumeisena, mutta meillä oli tänään koe, joten otin sen vastaan, laitoin mahtavan uuden flanellihupparini päälle ja ajoin kouluun.oloni parani koko päivän ajan, kunnes lounas tuli, jolloin join vain kaksi Arizonaa syömättä mitään, sillä haavaumat tekevät syömisestä hankalaa, ja vatsani ei ollut sillä tuulella. kauhea virhe. Kuudes tunti koittaa, koe on aika. minua huimaa hieman, mutta tiesin asiani, joten kun kokeet jaettiin, tiesin pärjääväni melko hyvin. 5 minuutin jälkeen nenäni alkaa kuitenkin vuotaa ja vuotaa. juoksen eteen, huomaan, että nenäliinalaatikko on tyhjä (6. tunnin murheet), ja kysyn opettajaltamme, voinko mennä vessaan. hän, joka on epäilyttävän tiukka ihminen, sanoo ei, koska monesti lapset menevät kaappeihinsa lukemaan oppikirjojaan kokeen aikana, etsimään vastauksia puhelimestaan jne. minun olisi ensin saatava koe valmiiksi. menen nolosti takaisin paikalleni kysymättä mitään muuta, koska useat lapset ovat huomanneet tilanteeni. jatkan kokeen tekemistä nuuskaillen ja nojaan päätäni toiseen käteeni peittääkseni vuotoa. Kysyn epätoivoisesti, voisiko hän mennä naapuriin hakemaan nenäliinoja, hän tulee ulos ja palaa sanomalla ei. blitzkriegaan kokeen, jotta voisin juosta hakemaan paperipyyhkeitä, mutta lopulta flanellitakkini hihat oli uhrattava.</w:t>
      </w:r>
    </w:p>
    <w:p>
      <w:r>
        <w:rPr>
          <w:b/>
        </w:rPr>
        <w:t xml:space="preserve">Tulos</w:t>
      </w:r>
    </w:p>
    <w:p>
      <w:r>
        <w:t xml:space="preserve">nuha vuotaa. vainoharhainen opettaja kieltää nenäliinat. repi flanellia.</w:t>
      </w:r>
    </w:p>
    <w:p>
      <w:r>
        <w:rPr>
          <w:b/>
        </w:rPr>
        <w:t xml:space="preserve">Esimerkki 7.2598</w:t>
      </w:r>
    </w:p>
    <w:p>
      <w:r>
        <w:t xml:space="preserve">Teksti: toisin kuin useimmat muut tarinat, tämä tapahtui tänään.olin töissä, selasin redditiä työtietokoneella teeskennellessäni työskenteleväni tavalliseen tapaan, kun törmäsin tähän [shittylifeprotip](https://www.reddit.com/r/shittylifeprotips/comments/709w6o/lpt_dont_have_youtube_red_access_it_for_free_by/). kiinnittämättä huomiota subiin, jossa olin, uskoin jotenkin, että redtube oli youtube red, joten sen sijaan, että olisin tarkistanut sen ensin itse, soitin työkaverilleni toiselta työpöydältä, joka oli hiljattain ostanut youtube redin, yrittäen näyttää pahikselta saadakseni ilmaisen pääsyn. Kun luin vinkin ääneen hänelle, hänellä oli karmiva virne kasvoillaan ja hän vain sanoi, että se ei toimi, kokeile sitä. koska olen idiootti, joka luottaa vitun reddit-postaukseen, sanoin, että tarkista tämä. ruth, vanha kristitty nainen, joka työskentelee täällä, käveli takanani ja pysähtyi katsomaan, mitä näytin hänelle, ja se, mitä hän näki, oli, arvaatte varmaan, pornoa. Paljon ja paljon pornoa. hän päästi korkealta "jessus kristus!", kun vapiseva käteni ponnisteli sulkeakseen verkkosivun. koko toimisto tuijotti meitä, kun työkaverini nauroi kuin hullu ja ruth jähmettyi paikalleen, silmät ja suu auki, pitäen ristikaulakoruaan käsissään ja tuijottaen näyttöä kuin katsoisi suoraan meduusan silmiin. minuutin jälkeen, joka tuntui vuosisadalta, sain voimia mennä pesuhuoneeseen ja pestä kasvoni ja katsoin vain peilikuvaani peilistä. työkaveri astui sisään hymyillen ja sanoi vain "pomo tarvitsee sinua". vedin syvään henkeä, avasin langan kännykästäni ja menin pomon toimistoon. ruth oli poistumassa toimistosta, kun olin astumassa sisään. hän katsoi minua kuin minulle olisi kasvanut sarvet ja pitelisin kädessäni paholaisen heittohaarukkaa. onneksi pomoni on järkevä mies, ja niin tyytymätön kuin hän olikin, hän vain sanoi "selitä" tiukalla äänellä, ja selitin hermostuneena, mitä tapahtui, ja näytin hänelle langan. Hän yritti aluksi olla nauramatta, ja sitten hän puhui siitä, että redditiä ei saa käyttää työaikana, ellemme halua, että se estetään uudelleen (se estettiin aluksi, koska monet ihmiset käyttivät sitä, ja sitten se poistettiin, koska valitimme, että se sisältää loistavaa tietoa foorumina). jatkoin työpäivääni koko toimiston tuijottaessa minua, kun ruth kertoi heille, kuinka paljon tarvitsen Jeesusta, ja hän vältti kävelemästä työpöytäni lähelle loppupäivän ajan. joten kyllä, haista vittu reddit ja haista vittu /u/battleon99, sinä olet se, joka tarvitsee Jeesusta.</w:t>
      </w:r>
    </w:p>
    <w:p>
      <w:r>
        <w:rPr>
          <w:b/>
        </w:rPr>
        <w:t xml:space="preserve">Tulos</w:t>
      </w:r>
    </w:p>
    <w:p>
      <w:r>
        <w:t xml:space="preserve">Uskoin paskamaista life pro -vinkkiä, jossa sanottiin, että redtube on itse asiassa youtube red, tarkistin sen töissä, kristitty nainen näki sen ja kertoi pomolleni, ja nyt minua pidetään saatanan kätyrinä.</w:t>
      </w:r>
    </w:p>
    <w:p>
      <w:r>
        <w:rPr>
          <w:b/>
        </w:rPr>
        <w:t xml:space="preserve">Esimerkki 7.2599</w:t>
      </w:r>
    </w:p>
    <w:p>
      <w:r>
        <w:t xml:space="preserve">Teksti: minulla oli viime hetken lahjoja ostettavana poikaystävälleni ennen joulua, mutta ei ollut aikaa mennä tekemään niitä. käymme ruokaostoksilla lauantaina, joten ehdotin tänään, että hajaannumme kaupassa, jotta asiat hoituisivat nopeammin (jotta voisin salaa hakea hänelle muutaman tavaran). Niinpä kiersin kaupassa ja poimin hänelle muutaman pienen sukan täytteen, ja tyytyväisenä siihen, että olen vihdoin tehnyt jouluostokset, kiirehdin kassalle maksamaan ennen kuin hän tajuaa, mitä olen tekemässä. kassalla päätin myös saada käteispalautusta - ja nostin 50 puntaa käteistä, jotka laitoin eri joulukortteihin. Sitten juoksin autolleni piilottamaan sulhasen lahjat, jolloin tajusin (täysin kauhuissani), etten ollut hakenut käteistä. juoksin - ja tarkoitan juoksin (usain boltin tavoin!) takaisin kassalle kysyäkseni henkilökunnalta, oliko käteiseni toimitettu. Kävi ilmi, että henkilökunnan jäsen näki perässäni olleen naisen ottavan käteiseni - ilmeisesti henkilökunnan jäsen oletti, että se oli hänen käteisvaransa. vartijat tarkistivat valvontakameran ja vahvistivat, että rahani olivat poissa. itkin keskellä kauppaa, koska menetin 50 puntaa käteistä jouluna oman tyhmyyteni takia. sen siitä saan, kun yritän ostaa salaisia lahjoja... hyvää joulua!</w:t>
      </w:r>
    </w:p>
    <w:p>
      <w:r>
        <w:rPr>
          <w:b/>
        </w:rPr>
        <w:t xml:space="preserve">Tulos</w:t>
      </w:r>
    </w:p>
    <w:p>
      <w:r>
        <w:t xml:space="preserve">Yritin kiirehtiä ostamaan salaisia viime hetken lahjoja poikaystävälleni, ja päädyin antamaan 50 puntaa täysin tuntemattomalle henkilölle.</w:t>
      </w:r>
    </w:p>
    <w:p>
      <w:r>
        <w:rPr>
          <w:b/>
        </w:rPr>
        <w:t xml:space="preserve">Esimerkki 7.2600</w:t>
      </w:r>
    </w:p>
    <w:p>
      <w:r>
        <w:t xml:space="preserve">Teksti: hyppäsi sohvalta ja yritti repiä jättimäisen pierun ilmassa, laskeutui bokserit täynnä kakkaa</w:t>
      </w:r>
    </w:p>
    <w:p>
      <w:r>
        <w:rPr>
          <w:b/>
        </w:rPr>
        <w:t xml:space="preserve">Tulos</w:t>
      </w:r>
    </w:p>
    <w:p>
      <w:r>
        <w:t xml:space="preserve">Netflix ja bostonilainen pizza ja liiallinen itsevarmuus saivat minut kakkaamaan...</w:t>
      </w:r>
    </w:p>
    <w:p>
      <w:r>
        <w:rPr>
          <w:b/>
        </w:rPr>
        <w:t xml:space="preserve">Esimerkki 7.2601</w:t>
      </w:r>
    </w:p>
    <w:p>
      <w:r>
        <w:t xml:space="preserve">Teksti: niin tämä tarina alkaa noin 3 vuotta sitten oli kuuma af ulkona ja olin pukeutunut farkut tuolloin minulla oli 600 dollaria minulle, koska olin menossa ostaa auton tänä päivänä, mutta ~~ostajan~~ edit: **seller** flaked. matkalla takaisin jotkut ystävät ja pysähdyin hawaiian bbq yhteinen ruokaa. näin vastapäätä kadulla oli Ross vaatekauppa joten menin sisään napata pari koripallo shortsit todella nopeasti. vaihdettuaan autossa jatkoin minun liiketoimintaa ja söi ruokaa ja lähti. Jossain välissä ruoan ostamisen ja autoon menemisen välillä rahaklipsi ( oletan ) lipsahti ulos näistä löysistä koripalloshortseista. joissa oli 600 dollaria minun dl:ni, sairaanhoitokortti sen kanssa. nopeasti eteenpäin kiroilun, huutamisen ja kiihkeän etsinnän kautta, joka päättyi tyhjin käsin tähän päivään. minulla ei ole ollut ajokorttia liian monien sakkojen takia 2 vuoteen, ja saan tänään ilmoituksen, jossa sanotaan, että minut oli määrätty ylinopeudesta, joka ylitti 65:n nopeuden moottoritiellä maaliskuussa 2015.  Katsoin sakkolappua, ja kas kummaa, siinä oli ajokorttini numero, oikea syntymäaika, nimi, osoite - mutta rekisterikilven numero ei kuulu autoon, jota kukaan perheestäni tai itsestäni omistaa, puhumattakaan siitä, etten ole ajanut sen jälkeen, kun menetin ajokorttini 2 vuotta sitten! nyt minulla on siis 286 dollarin sakko, ja minun pitäisi hakea ajokorttini takaisin tällä viikolla! mutta koska tämä näkyy ajamisena ilman ajokorttia, oletan, että olen täysin pulassa muutama päivä sitten, kun sakkolappu käsiteltiin... Aion mennä huomenna chp:hen ja vaatia kopiota sakosta ja yrittää saada tämä ratkaistua. Ilmoitan asiasta myös paikalliselle poliisille, jotta voin jäljittää rekisterikilven siihen, joka oli tarpeeksi tyhmä sanoakseen, että se olin minä muutama kuukausi sitten, ja hei, jos auto on minun nimissäni, ilmoitan sen varastetuksi, ja toivottavasti saan ilmaisen auton tästä koko koettelemuksesta. Nyt ajokorttini, joka minun piti saada takaisin huomenna, on odottamassa vielä vuoden + todennäköisesti. tai kunnes ratkaisen tämän koettelemuksen. til dont kantaa paljon käteistä / varsinkin koripalloshortseissa.</w:t>
      </w:r>
    </w:p>
    <w:p>
      <w:r>
        <w:rPr>
          <w:b/>
        </w:rPr>
        <w:t xml:space="preserve">Tulos</w:t>
      </w:r>
    </w:p>
    <w:p>
      <w:r>
        <w:t xml:space="preserve">tifu menettämällä 600 dollaria ja ajokortin, vain saadakseni selville, että joku bozo löysi sen ja sai 286 dollarin peruuttamattoman ylinopeussakot nimissäni, kun ajokorttini on keskeytetty.</w:t>
      </w:r>
    </w:p>
    <w:p>
      <w:r>
        <w:rPr>
          <w:b/>
        </w:rPr>
        <w:t xml:space="preserve">Esimerkki 7.2602</w:t>
      </w:r>
    </w:p>
    <w:p>
      <w:r>
        <w:t xml:space="preserve">Teksti: tämä tapahtui aiemmin tällä viikolla. taustatietoa: pari vuotta sitten isäni osti kahden viipaleen leivänpaahtimen, ja kulumisen vuoksi siitä tuli melko paskamainen. periaatteessa leivänpaahdin lakkasi popsimasta paahtoleipää itsestään sen jälkeen, kun se oli valmis, ja se on nyt tehtävä manuaalisesti painikkeella. Niinpä tänä hienona sunnuntaina päätin jossain vaiheessa, että minulla oli hieman nälkä, joten ajattelin napostella paahtoleipää, kun perheeni oli ulkona. laitoin pari viipaletta paahtimeen, mutta valitettavasti unohdin sen ja aloin tuntea itseni väsyneeksi, joten päätin luonnollisesti ottaa päiväunet. taisin herätä kolmekymmentä minuuttia myöhemmin kauheaan hajuun ja isäni äänekkääseen huutoon, sillä hän oli tullut aikaisin riehumisestaan. juoksin keittiöön ja se oli aivan savun peitossa, joten juoksin ottamaan sammuttimen ja vain suihkutin sitä kaikkialle. jollain ihmeellä sain liekin sammutettua, mutta osa tiskipöydästä jäi palaneen mustaksi. leivänpaahdin ei kuitenkaan selvinnyt. kumi oli nestemäistä ja metalli näytti olevan vielä muutaman minuutin päässä nestemäisestä. joten päätimme isäni kanssa antaa sen jäähtyä ja siivota sotkun parhaan kykymme mukaan ja heittää palaneen leivänpaahtimen pois. äitini, joka saapui paikalle muutama minuutti sen jälkeen, kun olimme siivonneet paikan, oli kuitenkin raivoissaan eikä ole sen jälkeen antanut asian olla rauhassa. hän on sittemmin saanut koko onnettomuuden näyttämään siltä, kuin sitä ei olisi koskaan tapahtunutkaan. hän on peittänyt palamispisteen kaikenlaisilla kankailla ja saanut keittiön tiskipöydän näyttämään uudelta, jos sellaista voi olla.</w:t>
      </w:r>
    </w:p>
    <w:p>
      <w:r>
        <w:rPr>
          <w:b/>
        </w:rPr>
        <w:t xml:space="preserve">Tulos</w:t>
      </w:r>
    </w:p>
    <w:p>
      <w:r>
        <w:t xml:space="preserve">käytin paskaa vanhaa leivänpaahdinta, joka ei pysähdy itsestään, melkein poltin taloni, siivosin ennen kuin äiti tuli kotiin, pilasin äitienpäivän</w:t>
      </w:r>
    </w:p>
    <w:p>
      <w:r>
        <w:rPr>
          <w:b/>
        </w:rPr>
        <w:t xml:space="preserve">Esimerkki 7.2603</w:t>
      </w:r>
    </w:p>
    <w:p>
      <w:r>
        <w:t xml:space="preserve">Teksti: pakollinen, tämä ei tapahtunut tänään. se tapahtui noin 6 vuotta sitten, mutta se kummittelee minulle vielä tänäkin päivänä. siis kun olin yläasteella, siellä oli yksi todella lyhyt epävarma poika, joka kiusasi muita sanoilla. minulla oli kaappi aivan hänen vieressään, joten sain sen pahiten, varsinkin kun olin muslimi. aamulla, kun hän oli valmis paahtamaan minua kaapeilla, kuiskasin kovaan ääneen kaverilleni, että kun pudotan kynän, hänen pitäisi juosta niin nopeasti kuin pystyy. Laskin vain leikkiä, mutta halusin, että se iskostuisi tuon lyhyen pojan päähän, jotta hän lopettaisi sanallisen pahoinpitelyn. en oikeastaan aikonut pudottaa kynää, mutta painovoima on narttu. minulla oli kädet ojennettuina pöydän poikki, ja kuunnellessani tylsää luentoa unohdin, että minulla oli kynä kädessäni, ja se putosi. kiusaaja syöksyi suoraan ovelle ja juoksi niin nopeasti kuin pystyi. kaikki luokassa olivat todella hämmentyneitä, paitsi minä ja ystäväni. hetken päästä rehtori juoksi luokkahuoneeseeni ja pyysi minua tulemaan ulos. koulu evakuoitiin ja bussit lähettivät kaikki kotiin ilman tavaroitaan. poliisi ja poliisikoirat kutsuttiin paikalle ja jokainen kaappi, myös minun, tutkittiin ja minua ja vanhempiani kuulusteltiin. esitin, etten tiennyt mitä oli tekeillä ja henkilökunta luuli pojan valehtelevan. turvallista on sanoa, että minulle ei annettu mitään rangaistuksia. en koskaan nähnyt poikaa sen päivän jälkeen ja kaikki luulivat, että poika yritti ampua koulua, mutta hänet pidätettiin.</w:t>
      </w:r>
    </w:p>
    <w:p>
      <w:r>
        <w:rPr>
          <w:b/>
        </w:rPr>
        <w:t xml:space="preserve">Tulos</w:t>
      </w:r>
    </w:p>
    <w:p>
      <w:r>
        <w:t xml:space="preserve">kertoi ystävälleni hyvin kovaan ääneen, että kun pudotan kynän, hänen pitäisi juosta. kiusaajapoika kuulee sen, pudotin vahingossa kynän luokassa ja aiheutin koko koulun laajuisen etsinnän / evakuoinnin. maksoi koululle lopulta yli 10 000 dollaria.</w:t>
      </w:r>
    </w:p>
    <w:p>
      <w:r>
        <w:rPr>
          <w:b/>
        </w:rPr>
        <w:t xml:space="preserve">Esimerkki 7.2604</w:t>
      </w:r>
    </w:p>
    <w:p>
      <w:r>
        <w:t xml:space="preserve">Teksti: niin alustavasti, minulla ei ole koskaan ollut yhden yön juttu ennen, ja en ole tyyppi tehdä niin, ja tämän jälkeen ei enää koskaan. joten vittu ylös. olen hiljattain päässyt ulos pitkästä suhteesta ja olen välttänyt menossa ulos ja saada humalassa, mutta tänään kurssikaverini vakuutti minut mennä hänen kotibileisiinsä, sattumalta paras ystäväni kysyy, jos olen jopa paljon sinä yönä, joten kutsun hänet mukaan, hän on ystävä kotoa, joten sanoin hänelle, että hän voisi kaatua minun sohvallani sohvallani. Joten näissä juhlissa alan tulla toimeen tämän tytön kanssa ja hän vaikuttaa siistiltä ja on selvää mihin se johtaa. päihtyneenä ajattelin, että se olisi hyvä askel kohti exäni yli pääsemistä. näin tehdessäni olen ehkä hieman laiminlyönyt parasta ystävääni, joka tunsi minut vain juhlissa, se on ensimmäinen osa vittuilua. nopeasti eteenpäin illan loppuun ja olen maannut tytön kanssa, nyt kun olen raitistumassa tajuan useita asioita, 1 - en ollut enkä ole vieläkään läheskään valmis nukkumaan kenenkään kanssa eron jälkeen ja 2 - en voi nukkua yhden hengen sängyssäni, jossa hän on. En vain voi. joten istun tässä makuuhuoneeni lattialla kello 6:45 aamulla miettimässä, kuinka vihainen paras ystäväni tulee olemaan siitä, etten hengaa hänen kanssaan paljon sen jälkeen, kun hän oli nähnyt vaivaa tullakseen tapaamaan minua. ai ja miten aion pettää tämän mukavan tytön ilman, että vaikutan ylimieliseltä mulkulta, joka haluaa vain seksiä?</w:t>
      </w:r>
    </w:p>
    <w:p>
      <w:r>
        <w:rPr>
          <w:b/>
        </w:rPr>
        <w:t xml:space="preserve">Tulos</w:t>
      </w:r>
    </w:p>
    <w:p>
      <w:r>
        <w:t xml:space="preserve">humalassa, jätti parhaan ystäväni korkealla ja kuivilla jatkaa tytön ja nyt kaduttaa nukkuu hänen kanssaan, koska en ole siirtynyt minun ex vielä ja todella vihaan itseäni.</w:t>
      </w:r>
    </w:p>
    <w:p>
      <w:r>
        <w:rPr>
          <w:b/>
        </w:rPr>
        <w:t xml:space="preserve">Esimerkki 7.2605</w:t>
      </w:r>
    </w:p>
    <w:p>
      <w:r>
        <w:t xml:space="preserve">Teksti: tämä tapahtui noin 11 tuntia sitten now.so työskentelen myymälässä, jossa saamme toimituksen yöllä, jätämme sen ja käsittelemme sen sitten aamulla. joten minä ja kaverini, jota kutsumme Migueliksi, purimme kaiken, mitä ei tarvittu, laatikosta ulkopuoliseen varastohuoneeseemme, hyllytimme sen, joten se on ulkona ja turvamerkinnöin varustettu, valmiina jollekin muulle, joka saattaa tarvita sitä jossain vaiheessa.se oli melko iso toimitus ja se vei aikaa, joten ottaisimme toisinaan vain viisi minuuttia aikaa keskustella, vitsailla edestakaisin.Noin tunti ennen lounastani eräs työkavereistamme, jonka nimi on Petra, tuli paikalle ja toi meille lisää tavaraa, jota meidän piti laittaa pois. sitten hän sanoi, että hänen "selkänsä tarvitsee halkomista!" miguelilla ei ollut aavistustakaan, mitä tehdä, joten tarjosin apuani. Hän rististi kätensä, minä kiedoin omani hänen ympärilleen ja nostin häntä ylös, kunnes kuulimme mukavan "naksahdus"-äänen. miguel sanoo sitten: "Vau, tuosta minä otan!" Menen nostamaan häntä ja tajuan heti, kuinka paljon painavampi hänestä tulee, ja päädyn vain nostamaan hänet ilmaan.... ei mitään selän halkeilua. yhtäkkiä Petra nousee ylös ja nostaa Miguelin ylös ja taaksepäin toisen selän halkeiluäänen saattelemana. luulin rehellisesti, että meillä olisi murskattu Petra lattialla, mutta hän on hämmästyttävän ja petollisen vahva. ja nyt vittu ylös!Sanon: "Voi helvetti, olet helvetin paljon vahvempi kuin miltä näytät!" Petra tarttuu sitten ranteeseeni ja yrittää nostaa minut ylös palomiehen kantoon (aa! aa ~~cena~~ Petrasta!)!Tässä vaiheessa minun on mainittava, että olen iso kaveri... 6"2' ja painan noin 15st (210 lbs). petra, on noin 5"7' tai 5"8' ja paljon pienempi kuin minä. joten yrittääkseni antaa hänelle opetuksen, laitoin kaiken painoni hänen päälleen, kun hän jatkoi nostoyrityksiä. yhtäkkiä, me kaikki kuulemme yhdistelmän "pop" ja "crack"!"Seuraavaksi olin lattialla haukkomassa henkeä, puoliksi itkien ja puoliksi nauraen. minut tyrmäsi täysin typeräksi puoliksi minua pienempi tyttö! olen nyt kotona, sängyssä, jäystämässä sitä, mikä luultavasti ja tuntuu murtuneelta kylkiluulta, tai kahdelta! ...minulla on töitä 18 tunnin päästä!</w:t>
      </w:r>
    </w:p>
    <w:p>
      <w:r>
        <w:rPr>
          <w:b/>
        </w:rPr>
        <w:t xml:space="preserve">Tulos</w:t>
      </w:r>
    </w:p>
    <w:p>
      <w:r>
        <w:t xml:space="preserve">tyttö, joka oli puoliksi minun kokoiseni, yritti John Cena -ottelua ja ennen kuin se edes tapahtui, sain (mahdollisesti) murtuneen kylkiluun (tai kaksi)!</w:t>
      </w:r>
    </w:p>
    <w:p>
      <w:r>
        <w:rPr>
          <w:b/>
        </w:rPr>
        <w:t xml:space="preserve">Esimerkki 7.2606</w:t>
      </w:r>
    </w:p>
    <w:p>
      <w:r>
        <w:t xml:space="preserve">Teksti: Koirani (chihuahua) tuli vahingossa raskaaksi muutama kuukausi sitten (tiedän, että hänet olisi pitänyt kyntää, kun saimme hänet, sitä suunnitellaan nyt, jotta näemme, mitä voimme tehdä, jotta tämä ei tapahdu uudelleen) joka tapauksessa tarina-aika, keskiviikkoiltana tulee ja koirani synnyttää yhden pennun, luin siitä, eikä se ole epätavallista koirani koon vuoksi, en ajattele mitään ja annan hänen tehdä asiansa. Nyt tänä iltana/aamuna menen tekemään rutiinitarkastukseni ja näen koirani ja pennun keskellä sänkyä ja toisen ruskean ja valkoisen pennun nurkassa, olin järkyttynyt, otin kaikki pois sängystä ja laitoin ne peiton päälle, jotta voisin nähdä, oliko niitä vielä lisää (niitä ei ollut). Minusta tuntui niin pahalta tämän pikku tytön puolesta, hän oli kämmeneni kokoinen, kun taas toinen oli kämmeneni kokoinen, hän tuskin hengitti. joten tein parhaani auttaakseni häntä, en tiennyt kuinka kauan hän oli ollut ilman ruokaa, osoitin hänelle oikeaan suuntaan yritin ainakin tunnin ajan saada hänet syömään, katsoin netistä, josko jokin voisi auttaa, mutta ei, hän ei syönyt. lopulta se kuoli. minusta tuntuu niin pahalta, tuntuu kuin se olisi minun syytäni, miten se jäi paitsi. tällaista ei tule tapahtumaan enää. en aio käydä läpi kasvatustuskia, se oli minulle liikaa. lisäksi herätin siskoni kahdelta yöllä nähdäkseni, olinko vain minä se, joka luuli sen kuolleen, mutta ei, hän tuli samaan tulokseen.</w:t>
      </w:r>
    </w:p>
    <w:p>
      <w:r>
        <w:rPr>
          <w:b/>
        </w:rPr>
        <w:t xml:space="preserve">Tulos</w:t>
      </w:r>
    </w:p>
    <w:p>
      <w:r>
        <w:t xml:space="preserve">Koira sai pentuja, yksi jäi pois, tuli rääpäleeksi ja kuoli.</w:t>
      </w:r>
    </w:p>
    <w:p>
      <w:r>
        <w:rPr>
          <w:b/>
        </w:rPr>
        <w:t xml:space="preserve">Esimerkki 7.2607</w:t>
      </w:r>
    </w:p>
    <w:p>
      <w:r>
        <w:t xml:space="preserve">Teksti: Olimme hyviä ystäviä ja nautimme toistemme seurasta, mutta menetimme yhteyden, kun menimme eri yliopistoihin. nopeasti eteenpäin neljä vuotta ja eilen illalla törmäsin häneen paikallisessa baarissa kaupungissa, jossa kasvoimme. Otimme muutaman drinkin ja illan loppupuolella hän sanoi "meidän pitäisi hengailla huomenna uudestaan". suostuin ja annoin hänelle puhelimeni, jotta hän voisi syöttää numeronsa puhelimeeni. kun hän alkoi syöttää numeroitaan puhelimeeni, hänen ilmeensä muuttui. silloin muistin, että minulla oli jo hänen numeronsa lukioajalta tallennettuna "showme yotitties" -kenttään. en luultavasti aio soittaa hänelle tänään.</w:t>
      </w:r>
    </w:p>
    <w:p>
      <w:r>
        <w:rPr>
          <w:b/>
        </w:rPr>
        <w:t xml:space="preserve">Tulos</w:t>
      </w:r>
    </w:p>
    <w:p>
      <w:r>
        <w:t xml:space="preserve">oli vanha ystävä lyönti hänen numeronsa puhelimessani, jo oli se tallennettu alle 'showme yotitties'</w:t>
      </w:r>
    </w:p>
    <w:p>
      <w:r>
        <w:rPr>
          <w:b/>
        </w:rPr>
        <w:t xml:space="preserve">Esimerkki 7.2608</w:t>
      </w:r>
    </w:p>
    <w:p>
      <w:r>
        <w:t xml:space="preserve">Teksti: pakollinen tapahtui jokin aika sitten... olen entinen brittiläinen armeija, 845-laivue, kommando-helikopterivoimat tarkalleen ottaen. kun jätin armeijan siviilielämä ei sopinut minulle, joten menin lähisuojeluun erikoistuneena vihamieliseen ympäristöön ja terrorismin vastaiseen toimintaan. työskentelin pääasiassa Lähi-idässä, yhden pitkän komennuksen jälkeen olimme tulossa kotiin Sri Lankan kautta. Toisin kuin britit, jotka kaikki tietävät, että me rakastamme jonottaa ja pelata sääntöjen mukaan, ihmiset tuolla puolen maailmaa eivät jaa samoja ihanteita. minä ja tiimini jonotimme turvatarkastukseen, ja eräs srilankalainen yritti tunkea sisään ja hajotti kärryni tieltä. sanoin: "Au, kaveri, mene jonon perälle!" Hän näyttää ärsyyntyneeltä, mutta tekee lopulta niin kuin pyydän. Seuraavaksi pääsemme turvatarkastuksen läpi ja pääsemme passintarkastukseen, jälleen sama ongelma! Muistutan kohteliaasti miehiä siitä, että on olemassa jonojärjestelmä ja osoitan taaksepäin, he liittyvät jonon takaosaan samalla, kun he antavat minulle pahaa mieltä.Sitten hienoin hetkeni, muistakaa, että olen ollut kaksi kuukautta poissa kotoa, enkä ole syönyt juuri mitään ja elänyt hirvittävissä olosuhteissa, olen väsynyt ja nälkäinen, haluan epätoivoisesti kotiin ja olen kyllästynyt siihen, miten vähän kunnioitusta muita ihmisiä kohtaan on osoitettu tässä osassa maailmaa. jonotamme nyt lentokoneeseen, ja eräs kaveri työntää meidät ohi, jota seuraa kymmenkunta lasta, jotka menevät jonon etupäähän... Menetän rätin: "Oi, kaveri! (hän kääntyy ympäri ja katsoo minua) joo sinä! täällä on jono, mene sen perälle, herran tähden!" lapset kääntyvät ympäri, kaikilla on aurinkolasit... outoa? sitten huomaan, että kaikilla on valkoiset kepit... voi hitsi... hän oli saattamassa kymmentä sokeaa lasta lentokoneeseen, ja heille annettiin etusija. Pyydän välittömästi anteeksi ja jatkan noin kymmenen tunnin kusemisen ja vaikutelmien ottamisen ja tarinan kertomisen eri tavoin, jotka kaikki ovat edellisiä enemmän kaunisteltuja, jotta ryhmäni tekisi siitä hauskempaa (kuten armeijan perinteisiin kuuluu). lentoemännät, joiden kanssa yleensä ystävystymme (useammalla kuin yhdellä tavalla), eivät edes puhuneet minulle tai antaneet virvokkeita. ja kaiken kukkuraksi palan luultavasti helvetissä... edit - pyhä paska tämä räjähti, haluan vain sanoa kiitos Nazille kebab-kioskilla! ilman teitä lauantaini olisivat merkityksettömiä, kamppailen vastatakseni moniin kommentteihin, koska minulla on tylsää nyt lasten ja kotitöiden kanssa, mutta kiitos ystävällisistä kommenteista, arvostan sitä todella ja toivon, että teillä kaikilla on ihana päiväedit 2 - en myöskään tunne huonoa omaatuntoa tästä, halusin vain kertoa hauskan tarinan.... ei varmaankaan kovin hauskaa, jos et ollut paikalla, ja jos näin on, pyydän anteeksi, että tuhlasin päiväsi loledit 3 - jos olet armeijan vastainen tai haluat vain kommentoida jotain lehdestä lukemaasi paskapropagandaa, jonka mukaan kaikki armeijan pojat/luokat ovat roskaväkeä, tee se muualla. minulla on rajallinen toleranssi, enkä halua tuhlata sitä internetin trolleihin tänään.</w:t>
      </w:r>
    </w:p>
    <w:p>
      <w:r>
        <w:rPr>
          <w:b/>
        </w:rPr>
        <w:t xml:space="preserve">Tulos</w:t>
      </w:r>
    </w:p>
    <w:p>
      <w:r>
        <w:t xml:space="preserve">kyllästyin siihen, että ihmiset tönivät jonossa, ja kolmannella kerralla, kun kerroin jollekin, että hän saattoi sokeita lapsia jonon ulkopuolelle, tajusin, että hän oli saattamassa sokeita lapsia jonon ulkopuolelle.</w:t>
      </w:r>
    </w:p>
    <w:p>
      <w:r>
        <w:rPr>
          <w:b/>
        </w:rPr>
        <w:t xml:space="preserve">Esimerkki 7.2609</w:t>
      </w:r>
    </w:p>
    <w:p>
      <w:r>
        <w:t xml:space="preserve">Teksti: Minulla on pieniä karvoja huulillani, eikä vahaaminen tunnu toimivan, koska ne ovat niin pieniä ja ohuita. parranajo ei auta kovin paljon, koska se aiheuttaa ärsytystä. kun tunsin itseni erityisen itsetietoiseksi sen jälkeen, kun olin leikannut karvoja ystävänpäivänä, sulhaseni ehdotti, että kokeilisin karvojen poistamista voiteella. menin amazoniin ja ostin veet-karvojenpoistovoiteen. eilen illalla sain sen postissa ja luin varotoimenpiteet. näin, ettei sitä saa käyttää kasvoihin, mutta idioottina ajattelin olla välittämättä siitä (kuten kaikki tarinat karvanpoistovoiteesta). se teki täysin tepposet ja huuleni on karvaton. tunsin huulessa sen jälkeen pientä kirvelyä ja ärsytystä, mutta se meni pois, kun käytin hieman bioöljyä. en ajatellut sitä koko yönä. tänä aamuna sen sijaan heräsin enemmän kipua kuin mitä tuntisi palovamman jälkeen. huuleni vasemmalla puolella oli pieni ihon rikkoutuminen ja ärsytys ja ylähuulessa hieman punoitusta, mutta ei mitään muuta. peitin sen meikillä ja se näytti tehneen tepposet. nopeasti eteenpäin noin 8 tuntia. Nyt minulla on pieniä nuppineulan kokoisia rupia koko ylähuulessani ja kipua. näytän 15-vuotiaalta pojalta, joka ei osaa ajaa partaansa, tai joltain, jolla on hallitsematon herpesbakteeri. kaiken lisäksi sain venus razors -mainoksen samalla kun kirjoitan tätä älypuhelimellani, jotta voisin hieroa vielä lisää sitä, että minun olisi pitänyt käyttää partaveitsiä. seuraava viikko tulee olemaan ruma.</w:t>
      </w:r>
    </w:p>
    <w:p>
      <w:r>
        <w:rPr>
          <w:b/>
        </w:rPr>
        <w:t xml:space="preserve">Tulos</w:t>
      </w:r>
    </w:p>
    <w:p>
      <w:r>
        <w:t xml:space="preserve">käytin karvanpoistovoidetta kasvoihin, nyt ylähuulessa on kemiallinen palovamma.</w:t>
      </w:r>
    </w:p>
    <w:p>
      <w:r>
        <w:rPr>
          <w:b/>
        </w:rPr>
        <w:t xml:space="preserve">Esimerkki 7.2610</w:t>
      </w:r>
    </w:p>
    <w:p>
      <w:r>
        <w:t xml:space="preserve">Teksti: teknisesti tämä tapahtui eilen, mutta ketä kiinnostaa... oikein? :) joten asun rivitalo, jossa on pieni aidattu patio takana. voimme lukita ovet avaimilla tai voimme vain lukita sen sitten sisältä ja sitten sulkea oven. olemme tottuneet jälkimmäiseen. muutama kuukausi sitten lukitsin itseni ulos, kun otin koirani kävelylle. vaimo oli ystäviensä luona, joten minä ja koirani vietimme reilut pari tuntia odottamassa häntä takaisin. sitten deja-vu pari kuukautta sitten. Viime viikolla minä ja vaimoni suunnittelimme menevämme ulos syömään. mutta yksinkertainen väärinkäsitys siitä, kumpi ajoi, johti siihen, että me molemmat jätimme avaimemme. minä kutsun sitä väärinkäsitykseksi, ja koska hän on nainen, hän kutsuu sitä tyhmyydeksi minun puoleltani. no hyvä. mutta lyhyesti sanottuna yritimme kaikkemme päästää sisään: muun muassa saimme naapurit päästämään meidät terassilleen, hyppäsimme aidan yli terassillemme ja pääsimme sisään terassin ovea käyttäen, mutta huomasimme, että sekin oli lukossa. lopulta soitin lukkosepälle, mikä maksoi meille kuukauden ruokailubudjettimme. vaimo ei tietenkään ole tyytyväinen ja "tietysti" se on silti minun vikani, joten hän ilmeisesti ripustaa sitä päähäni muutamaksi päiväksi. päättäväisesti, että näin ei enää koskaan tapahdu, keksin mielestäni nerokkaan idean. teippasin vara-avaimen meidän puolellemme terassin aitaa, jotta pääsen naapureiden terassilta yli ilman, että minun tarvitsee edes hypätä sinne yli. se oli myös taitavasti piilossa näkyviltä. Olin hyvin tyytyväinen ratkaisuun. itse asiassa niin tyytyväinen, että halusin esitellä sen vaimolleni. menimme siis eilen illalla ulkoiluttamaan koiraa yhdessä, ja lukitsin tahallani oven (virnistys kasvoillani). kun palasimme takaisin, käyttäydyin yllättyneenä siitä, että ovi oli lukossa. kuultuani hänen nalkuttavan siitä muutaman minuutin ajan koirani haukkuessa samaan aikaan, hymyilin hänelle ja sanoin. "Katso minua... saan meidät sisään alle 307 sekunnissa". hän vain alkoi tuijottaa minua, kun kävelin naapureideni luokse ja soitin heidän ovikelloaan. hymyilin koko ajan odottaen hänen ilmeensä, kun sain meidät sisään. mutta kukaan ei vastannut! sydämeni upposi. Soitin vielä muutaman kerran. ei vastausta. sitten soitin naapurin numeroon ja hän kertoi olevansa Floridassa. en edes katsonut vaimoani. löin luurin korvaan ja soitin samalle lukkosepälle kuin viime viikolla. ilmeisesti nukuin sohvalla viime yönä :)tl:dr : anteeksi, jotkut tarinat eivät vain voi olla "".</w:t>
      </w:r>
    </w:p>
    <w:p>
      <w:r>
        <w:rPr>
          <w:b/>
        </w:rPr>
        <w:t xml:space="preserve">Tulos</w:t>
      </w:r>
    </w:p>
    <w:p>
      <w:r>
        <w:t xml:space="preserve">" ed</w:t>
      </w:r>
    </w:p>
    <w:p>
      <w:r>
        <w:rPr>
          <w:b/>
        </w:rPr>
        <w:t xml:space="preserve">Esimerkki 7.2611</w:t>
      </w:r>
    </w:p>
    <w:p>
      <w:r>
        <w:t xml:space="preserve">Teksti: viime aikoina polveni ja muut nivelet ovat kipeytyneet hieman - oudolla tavalla, ei *gainz yaww!* tavalla. epäilin, että se voisi johtua tekniikastani/muodostani kuntosalilla, kun olen nostanut deadliftingiä. redditorille, joka ei käy usein r/fitnessissä tai ei ole kuntosali-säännöllinen, deadliftit ovat pohjimmiltaan harjoitus, jonka teet, kun sinulla on se pitkä metallitanko maassa, jossa on levyjä kummallakin puolella, ja kumarrut ja nostat sen ylös. Ennen kuin lähdin salille ja tein deadliftit uudelleen, tiesin, että halusin varmistaa, että minulla oli muotoni kunnossa ennen kuin yritin niitä. levitin vaatteeni sängylleni ja hyppäsin nopeasti suihkuun. nauttien kuumasta vedestä, joka iski vartaloani vasten, päätin, *miksi en harjoittelisi deadliftin muotoa juuri nyt?* Tämä osoittautui suureksi virheeksi. aluksi olin suihkun päähän päin, mutta välttääkseni jatkuvan veden joutumisen silmiini/nenääni, käänsin selkäni suihkuun, ja nyt vesi osuu selkääni. käyn askel askeleelta läpi deadlift-muotoni. Laitan shampoo- ja vartalopesupullot käsiini jäljitelläkseni tangoa. * pidä leuka ylhäällä. jalat hartioiden leveydellä toisistaan. kädet ojentuvat polvieni sivuille. pidä selkä litteänä. älä kyyrytä selkääsi. pidä takapuolesi työnnettynä ulospäin. ylläpidä tätä muotoa. kumarru nostamaan tankoa.* [**puiiioppk**](https://youtu.be/uwvatx_ozbs?t=13)yhtäkkiä tuntui terävä kipu peräaukossani. kun pidin takapuoleni työnnettynä ja laskin vartaloani, olin kirjaimellisesti istunut kylpyammeen hanan yläosaan. koska olin suihkussa, minun piti aluksi vetää [ammeen yläosa](http://media-cdn.tripadvisor.com/media/photo-s/01/1c/34/35/the-bathtub-faucet-squeaky.jpg) ylös, jotta veden virtaus ohjautuisi suihkuun. ja se perkeleen pala (en edes tiedä, mikä sen nimi on) oli tunkeutunut persereikääni. en ole koskaan ennen tuntenut oloani niin loukatuksi yksin suihkussa. edit: kiitos parin redditorin, olen saanut selville, että pikku nuppia, joka ahdisteli persereikääni, kutsutaan "pull up diverteriksi" edit #2: kuka on tämä surullisen kuuluisa /u/rectumbreaker, jota kaikki jatkuvasti mainitsevat?!</w:t>
      </w:r>
    </w:p>
    <w:p>
      <w:r>
        <w:rPr>
          <w:b/>
        </w:rPr>
        <w:t xml:space="preserve">Tulos</w:t>
      </w:r>
    </w:p>
    <w:p>
      <w:r>
        <w:t xml:space="preserve">yritin harjoitella deadlift-muotoa suihkussa ja sain persereikäni ammutuksi kylpyammeen hanan läpi.</w:t>
      </w:r>
    </w:p>
    <w:p>
      <w:r>
        <w:rPr>
          <w:b/>
        </w:rPr>
        <w:t xml:space="preserve">Esimerkki 7.2612</w:t>
      </w:r>
    </w:p>
    <w:p>
      <w:r>
        <w:t xml:space="preserve">Teksti: No, kun tein siivousta kaapissa, löysin kaksi kynttilää, joiden vaha oli hyvin vähissä: koska sunnuntai on siivouspäiväni asunnossani collegessa, vietin suurimman osan päivästä varmistaakseni, että huoneeni, keittiö ja pyykki olivat kaikki kiinni. ajattelin, jos olisi mahdollista pelastaa vaha sulattamalla se ja joko kaatamalla se käyttämääni kynttilään tai säästämällä lasitavarat. ensimmäisen kynttilän laitoin varovasti liedelle ja laitoin keskilämmölle sulattamaan vahan varovasti. se sujui suhteellisen hyvin; pientä savua lukuun ottamatta se toimi moitteettomasti. sen pois ottaminen lämmöltä aiheutti kuitenkin lasin särkymisen, ja hylkäsin tämän yrityksen. toisen kynttilän kohdalla päätin olla paljon kunnianhimoisempi. käänsin hellan kokonaan ylöspäin ja laitoin silmäsuojat lähelle. katselin, kuinka vaha sulaa hitaasti, ja olin ylpeä nokkeluudestani. Kunnes lämpöshokki aiheutti lasin särkymisen aivan edessäni. lasia oli ympäri lieden pintaa ja nestemäistä vahaa oli kierukoiden alla. paska. no, laitoin tuulettimen päälle poistamaan muodostuneen savun ja siivosin sotkuni. ainoa ongelma oli kierukoiden alla oleva vaha, johon oli hyvin vaikea päästä käsiksi. päätin: "vitut siitä, pannaan vain kuumennusta päälle ja annetaan vahan kiehua tuuletukseen". tämä strategia toimi ensimmäiset 30 sekuntia. yksi tärkeä asia jäi kuitenkin huomaamatta: nestemäinen vaha on syttyvää. ilman varoitusta liesi syttyi valtavaan liekkiin noin puolen metrin korkeudelle. yllätyin tästä, mutta se oli suhteellisen lempeä liekki. Varmistin, ettei se sotkenut mitään, ja sitten päätin sammuttaa sen kaatamalla pienen lasillisen vettä liedelle. tuli pani kunnolla hanttiin ja levisi toiselle polttimelle, joka oli tuolloin pois päältä. vain yksi vesiräiskä kesti noin viisitoista sekuntia sammuttaa liekki. se näytti kasvavan vähän aikaa sammutuksen aikana. se oli helvetin pelottavaa. se savun ja höyryn määrä, joka tulipalon sammuttamisen jälkeen jatkui, oli surrealistinen. asuntoni tukehtui savuun, ja kiirehdin avaamaan kaikki ikkunat ja ovet, jotta saisin roskat pois. totta kai savuhälyttimet laukesivat ja pysyivät päällä reilut viisi minuuttia. olin niin huolissani siitä, että palokunta tulisi. tein matkoja ympäri asuntoa ohjatakseen savun ulos, tein useita matkoja ulos puhdistaakseni keuhkoni. lopulta savu hälveni ja tein parhaani imeäkseni paperipyyhkeellä nestemäisen vahan kelan alta.istun tässä asunnossa, joka haisee kuin vanhan miehen pähkinäpussi yhdistettynä palaneeseen ajopuuhun. keuhkoni ovat edelleen ärsyyntyneet savusta ja olen edelleen hieman pyörryksissä. kämppikseni tulee todennäköisesti kävelemään hyvin oudon hajuiseen asuntoon. jonkin verran vahaa on edelleen hellan alla, ja juuri nyt olen liian peloissani kokeillakseni tuota kokeilua uudestaan. toivon vain, että vaha haihtuu hitaasti höyrystymällä hellästi, kun hellaa käytetään jatkossa.</w:t>
      </w:r>
    </w:p>
    <w:p>
      <w:r>
        <w:rPr>
          <w:b/>
        </w:rPr>
        <w:t xml:space="preserve">Tulos</w:t>
      </w:r>
    </w:p>
    <w:p>
      <w:r>
        <w:t xml:space="preserve">sytytin hellani tuleen yritettyäni siivota vahaa, joka oli pudonnut hellan kierukoiden alle, kun yritin pelastaa vahaa vanhoista kynttilöistä. aiheutin valtavan savunmuodostuksen ja kamalan hajuisen asunnon.</w:t>
      </w:r>
    </w:p>
    <w:p>
      <w:r>
        <w:rPr>
          <w:b/>
        </w:rPr>
        <w:t xml:space="preserve">Esimerkki 7.2613</w:t>
      </w:r>
    </w:p>
    <w:p>
      <w:r>
        <w:t xml:space="preserve">Teksti: Olen ostamassa taloa, ja eilen menin välittäjäni kanssa katsomaan joitakin taloja. katsoimme yhtä taloa, jossa on autotalli, mutta siinä oli vain autotallin ovi, eikä siitä ole suoraa pääsyä taloon. talo ei ole tyhjillään, eli siellä asuu vielä joku. pääsimme taloon avaimella, jonka he laittoivat lukituslaatikkoon.kun olimme valmiita katsomaan taloa sisältä, ihmettelin, kuinka suuri autotallin sisätila on. tämä ei ole kovin hieno talo, ja siinä on käsikäyttöinen autotallin ovi. se oli hieman raollaan, joten vedin oven ylös. yhtäkkiä takanani ilmestyi koira, joka pissasi kengilleni. ajattelin "voi paska, päästin juuri koiran ulos", joten nappasin nopeasti koiran, työnsin sen autotalliin ja suljin sen. 15 sekuntia myöhemmin nuori vaalea nainen ilmestyi paikalle, mukanaan koirahihna, ilman koiraa. hän kysyi: "Oletteko nähneet beaglen juoksevan karkuun?" osoitin autotalliin ja sanoin, että luulin sen tulevan sisältä, ja laitoin koiran takaisin sisään. ei mitään hätää, avaamme vain oven ja haemme koiran ulos, eikö niin? ei! autotallin ovi lukkiutui, kun suljin sen.  tyttö oli paniikissa ja huusi minulle, enkä voinut tehdä yhtään mitään. välittäjäni soitti myyjän välittäjälle ja sai heidän numeronsa. kerroimme hänelle, mitä tapahtui, ja hänen oli tultava töistä kotiin (tunnin matkan päästä) hakemaan koira ulos. hän oli vihainen, koiraemäntä oli vihainen, ja kenkäni olivat pissan peitossa.</w:t>
      </w:r>
    </w:p>
    <w:p>
      <w:r>
        <w:rPr>
          <w:b/>
        </w:rPr>
        <w:t xml:space="preserve">Tulos</w:t>
      </w:r>
    </w:p>
    <w:p>
      <w:r>
        <w:t xml:space="preserve">katselin taloa, jonka mahdollisesti halusin ostaa, avasin autotallin oven, satunnaisesti henkilön koira ilmestyi ja pissasi päälleni, laitoin koiran autotalliin, lukitsin autotallin.</w:t>
      </w:r>
    </w:p>
    <w:p>
      <w:r>
        <w:rPr>
          <w:b/>
        </w:rPr>
        <w:t xml:space="preserve">Esimerkki 7.2614</w:t>
      </w:r>
    </w:p>
    <w:p>
      <w:r>
        <w:t xml:space="preserve">Teksti: tämä tifu tapahtui tänä aamuna, ja antaa teille kaikille hieman taustaa, olen yrittänyt saada työtä vitun iät ja ajat. kuten kuka ei palkkaisi 17-vuotias ilman aiempaa kokemusta, eikö?? hyvin olen lopulta pussissa itseäni haastattelu 11am tänä aamuna ja olin melko innoissaan siitä, tutkimalla haastattelutekniikoita paljon, vain yrittää varmistaa itselleni työpaikan kesäksi.Vittuilu alkoi noin klo 10 aamulla, kun olin järjestäytynyt ja laittanut herätyskellon päälle klo 9 aamulla. Nousin ylös ja menin suihkuun ja olin valmis noin klo 10, ja juuri kun olin lähdössä 30 minuutin ajomatkalle haastatteluun, loistava suolistoni päätti, että se piti tyhjentää. Tiedättehän sen, hermostunut kakka, se kauhea vuotava paha olo, jolla kehosi sattumanvaraisesti kokee tarpeelliseksi rasittaa sinua pahimpina hetkinä. minulla oli tämä kakka, ja koska oli työpäivä, vanhempani olivat poissa ja veljeni oli koulussa, joten minä jäin pois aamutunneilta haastattelua varten. Kun olin lopettanut ponnistamisen, etsin vessapaperia ja kauhukseni tajusin, ettei sitä ollut, ei se mitään, huudan vain veljeäni. vittu. hän ei ole kotona. istuin reilut kaksi minuuttia arvioimassa vaihtoehtoja, suihkuverho?? ei. viime yön alusvaatteet?? vittu ne olivat huoneessani. sukat?? kuka vittu nukkuu sukat jalassa.Olin kusessa, ainoa vaihtoehtoni oli rynnätä portaiden yli vanhempieni kylpyhuoneeseen, kesti reilun minuutin kerätä rohkeutta. harkinnan jälkeen aivoni vakuuttivat minut, että se olisi ihan ok. aivoni olivat väärässä. astuessani kylpyhuoneesta portaille tunnen, että jalkaani pitkin valuu tippaa, ja kävi ilmi, että hermostunut kakka oli periaatteessa kusta perseestäni. vitut siitä, juoksen, en voi ottaa riskiä enempää tippumista. elämäni pahin virhe, äkillinen vauhdinmuutos on varmaan jonkin verran järkyttänyt vatsaani, ja parin askeleen jälkeen mahtava epämiellyttävien suolenliikkeiden kuohunta vapautui matolle kuin suklaalähde. en voinut uskoa sitä, seisoin järkyttyneenä tuijottaen mattoa häpeillen. jatkoin pesemällä itseni pois suihkussa ja puhdistamalla maton runsaalla matonpuhdistusaineella, olo oli pahempi kuin cersei lannisterilla, jota paraatissa esiteltiin kings landingin läpi. häpeä. häpeä. sain siivottua kaiken valmiiksi noin kello 10:50, ja siihen mennessä olin päättänyt, ettei ollut mitään järkeä tulla haastatteluun myöhässä, olin mokannut sen. Sitten katselin paskaa tv:tä koko päivän ja tilasin take awayn hukuttaakseni suruni. hei, ainakin vanhempieni mielestä haastattelu meni hyvin ja olen toiveikas mahdollisuuksieni suhteen. vihaan elämääni. edit: soitin ravintolaan, päädyin haastattelun uudelleenjärjestelyyn, sain työn, aloitan maanantaina.</w:t>
      </w:r>
    </w:p>
    <w:p>
      <w:r>
        <w:rPr>
          <w:b/>
        </w:rPr>
        <w:t xml:space="preserve">Tulos</w:t>
      </w:r>
    </w:p>
    <w:p>
      <w:r>
        <w:t xml:space="preserve">Kuukausien työnhaun jälkeen menetän ainoan työhaastatteluni hermostuneen kakan takia, joka meni pieleen.</w:t>
      </w:r>
    </w:p>
    <w:p>
      <w:r>
        <w:rPr>
          <w:b/>
        </w:rPr>
        <w:t xml:space="preserve">Esimerkki 7.2615</w:t>
      </w:r>
    </w:p>
    <w:p>
      <w:r>
        <w:t xml:space="preserve">Teksti: tifu (ok eilen minä fu, päästä yli siitä :p) ensimmäinen viesti, ole lempeä :) olen töissä naputtelemassa näppäimistöä ja teen työtäni (hauskaa! jännitystä!), kun yhtäkkiä minulle tulee himo snickers-patukan perään, joten kävelen käytävän päässä olevaan kahvilaan ja otan vitriinistä snickers-patukan.Takaisin työpöydän ääreen ja mässäilen tyytyväisenä snickers-patukkaani (voi jumalauta), kun yhtäkkiä pureudun johonkin kovaan (mitä ihmettä?) luulen, että se on vain kova maapähkinä (olen kokenut sen... se on inhottavaa), mutta ei... syljen sen ulos ja se on iso pala hammastani nro 5 (katso itse). joten vietän seuraavan tunnin saaden paniikkikohtauksen ja soitellen hammaslääkäreille (koska minulla on *spektaakkelimainen* vakuutus, jota ei oteta mihinkään!) [aijaa](http://i.imgur.com/cwhtawr.jpg) söin snickersin, hammas murtui!</w:t>
      </w:r>
    </w:p>
    <w:p>
      <w:r>
        <w:rPr>
          <w:b/>
        </w:rPr>
        <w:t xml:space="preserve">Tulos</w:t>
      </w:r>
    </w:p>
    <w:p/>
    <w:p>
      <w:r>
        <w:rPr>
          <w:b/>
        </w:rPr>
        <w:t xml:space="preserve">Esimerkki 7.2616</w:t>
      </w:r>
    </w:p>
    <w:p>
      <w:r>
        <w:t xml:space="preserve">Teksti: tänään oli toinen työpäiväni [pizzaketju], joka sattuu olemaan alle kahden korttelin päässä kotoani. lyhyen matkan vuoksi ja koska minulla ei ole autoa, kävelen töihin. oli todella kuuma ja aurinkoinen päivä, enkä (melko typerästi) tarkistanut säätä nähdäkseni, sattuisiko myöhemmin satamaan. oletin vain, että kaikki olisi hyvin. illan ollessa loppumassa esimieheni käski minun lähteä töistä, mutta ennen lähtöä päätin tuoda kotiin pizzan päivälliseksi. laitoin tilauksen, maksoin sen työntekijäalennuksen eeppisyydellä ja odotin 10 minuuttia, jonka muut kaverit ehtivät paikalle. (minua ei ole vielä täysin koulutettu pizzojen tekemiseen) odottaessani alkoi yhtäkkiä sataa kaatamalla vettä. vakavasti, yhtenä hetkenä oli kuivaa ja seuraavana olimme melkein veden alla. ilman todellisia vaihtoehtoja odotin sateen tyyntymistä, otin pizzani ja lähdin juoksemaan kotiin, molemmat kädet pizzalaatikolla. en ollut edes 15 metriä ulos ovesta, kun liukastuin parkkipaikan maalikaistaleella, joka oli veden peitossa. ilman vapaita käsiä, joilla saisin itseni kiinni, raapaisin polveni jalkakäytävään, repi housuni ja sain mukavan naarmun. nousin ylös ja jatkoin juoksemista kotiin, tällä kertaa hieman hitaammin varmistaakseni, etten liukastuisi uudestaan. onneksi pizza säilyi, mutta joudun luopumaan khakineistani toisen polven massiivisen repeämän vuoksi.</w:t>
      </w:r>
    </w:p>
    <w:p>
      <w:r>
        <w:rPr>
          <w:b/>
        </w:rPr>
        <w:t xml:space="preserve">Tulos</w:t>
      </w:r>
    </w:p>
    <w:p>
      <w:r>
        <w:t xml:space="preserve">Sade yllätti minut, liukastuin ja repi housuni rikki juostessani kotiin.</w:t>
      </w:r>
    </w:p>
    <w:p>
      <w:r>
        <w:rPr>
          <w:b/>
        </w:rPr>
        <w:t xml:space="preserve">Esimerkki 7.2617</w:t>
      </w:r>
    </w:p>
    <w:p>
      <w:r>
        <w:t xml:space="preserve">Teksti: tapahtui aiemmin aamulla. tyttöystäväni äiti ja hänen poikaystävänsä olivat lapsenvahtina, kun teimme yövuorotyötä, ja tulimme kotiin rentoutumaan hetkeksi ennen kuin he lähtivät.Keskustelumme aikana morsiameni ja hänen äitinsä puhuivat siitä, kuinka he käyttävät facebookia koko ajan.  sulhanen kääntyy äitinsä poikaystävän puoleen ja sanoo: "hei, käytätkö sinä facebookia? etkö? sinun pitäisi tehdä sivu!" minä, tyhmästi, käännyn ympäri ja sanon: "hänellä on jo syöpä." Muutaman sekunnin ajan oli hiljaista, ja minä vain nauroin ja sanoin: "haha, ei tosiaan, facebook on perseestä", ja siirryimme kaikki siitä eteenpäin.</w:t>
      </w:r>
    </w:p>
    <w:p>
      <w:r>
        <w:rPr>
          <w:b/>
        </w:rPr>
        <w:t xml:space="preserve">Tulos</w:t>
      </w:r>
    </w:p>
    <w:p>
      <w:r>
        <w:t xml:space="preserve">morsiamen äidin poikaystävällä on vatsasyöpä ja minä vitsailin siitä. x.x</w:t>
      </w:r>
    </w:p>
    <w:p>
      <w:r>
        <w:rPr>
          <w:b/>
        </w:rPr>
        <w:t xml:space="preserve">Esimerkki 7.2618</w:t>
      </w:r>
    </w:p>
    <w:p>
      <w:r>
        <w:t xml:space="preserve">Teksti: No ei tänään, mutta tämä on ensimmäinen päivä, jolloin voin kirjoittaa. sain pojalleni joululahjaksi sveitsin armeijan veitsen ja pari muuta tavaraa. hän halusi perhosveitsen, mutta minulla oli varauksia... hyvästä syystä. Annoin hänelle tavanomaisen "tämä ei ole lelu" -luennon ja pakotin hänet katsomaan Simpsonit-sarjaa, jossa Bart saa veitsen (veitsiturvallisuuden 10 sääntöä ja 500 kieltoa). Viisi minuuttia luennon jälkeen yritän koota nuorimman poikani tmnt big wheel -pyörää, kun törmään osiin, joita pidetään yhdessä vetoketjusiteellä. Tartun siihen luotettuun sveitsiläiseen armeijan puukkoon, ja samalla kun taas luennoin pojalleni, asetan suurimman terän noiden muovisten saatanan jälkeläisten kohdalle. en tajunnut, kuinka terävä veitsi oli, painan sitä pienin painalluksin, ja kuin kuuma veitsi voita, terä leikkaa vetoketjusiteet, muovikääreet, lasteni kunnioituksen minua kohtaan ja syöksyy käteen, jossa nuo paskiaisen osat olivat. Ainoa asia, joka pysäyttää terän, on kova luu, johon se kaivautui. painostan välittömästi, 3-vuotiaani huutaa nähdessään veren pursuavan hänen uudelle lelulleen, vaimoni on pyörtymisen partaalla ja tyttäreni horjuu uusilla luistimillaan aivan tuon verisen terän vieressä. huudan vanhimmalleni, että "hae veitsi, hae veitsi". hän on paniikissa, ei tiedä mitä tehdä, ottaa sen ja sulkee sen pikkusormensa päälle viillellen sitä tehokkaasti. hän huutaa, vaimo on valmis, tytär on tietämätön, ja nuorin on onnistuneesti siirtynyt leikkimään uudella star lord -lelullaan. edit 1: minut on kerrottu! https://www.youtube.com/watch?v=i_jk0oip974edit 2: koska niin moni kommentoi, veitsi oli 11-vuotiaalle pojalleni. 3-vuotias poikani on se, jonka lahjaa yritin koota, kun menetin ikuisesti lasteni kunnioituksen ja ihailun. edit 3: pääsin etusivulle. rakastan teitä kaikkia. edit 4: todiste: http://imgur.com/o1wu12kedit 5: kiitos kullasta!</w:t>
      </w:r>
    </w:p>
    <w:p>
      <w:r>
        <w:rPr>
          <w:b/>
        </w:rPr>
        <w:t xml:space="preserve">Tulos</w:t>
      </w:r>
    </w:p>
    <w:p>
      <w:r>
        <w:t xml:space="preserve">ainoat kaksi meksikolaista planeetalla, jotka eivät osaa käsitellä veistä.</w:t>
      </w:r>
    </w:p>
    <w:p>
      <w:r>
        <w:rPr>
          <w:b/>
        </w:rPr>
        <w:t xml:space="preserve">Esimerkki 7.2619</w:t>
      </w:r>
    </w:p>
    <w:p>
      <w:r>
        <w:t xml:space="preserve">Teksti: luettuani samanlaisen tifun, se muistutti minua hieman samanlaisesta tapahtumasta, joka tapahtui minulle ja muutamalle kaverilleni hieman yli vuosi sitten. (varoitus, suuri tekstinippu edessä)No, kuten pakko sanoa, oli parhaan veljeni syntymäpäivä,(kutsuttakoon häntä Jake), joten minä ja muutama muu veli,(kutsuttakoon heitä Blondyksi ja Mikeksi), päätimme "hullutella" hänen syntymäpäivänsä kunniaksi ja keksimme muutamia ideoita siitä, mitä tekisimme tuona erityisenä päivänä hänen kanssaan.Pikakelataan vähän eteenpäin, on rauhallinen ja tuulinen lauantai-ilta. aurinko on juuri ja juuri laskemassa horisontin taakse, kun olemme kaikki kokoontuneet hänen takapihalleen mässäilemään, naureskelemaan ja puhumaan paskaa toisillemme. kun auringonvalon viimeisetkin pilkahdukset ovat katoamassa, saan puhelun soopaltani. (nyt jo kauan sitten unohdettu exäni)...sitten menen anteeksipyytämään ja kävelen sisälle vastaamaan puheluun, joka kestää noin tunnin. kun lopetan puhelun ja kävelen ulos tullakseni takaisin veljien kanssa, törmään ei niinkään tervetulleeseen näkyyn. (sillä joillekin se saattaisi olla paras friikkitulos siellä ulkona liittyä mukaan). kun avaan oven, näen, että he kolme ovat kerääntyneet ympyrään, tyhjien olutpullojen ympäröimänä. koko ajan he ojentavat kukin pienen "420 pienen ilopullan", (kuten he sitä kutsuisivat). myös pakko sanoa, että se oli heidän ensimmäinen kerta, kun he polttivat pilveä, mutta yllätyksekseni he hengittivät kukin noin kolme suupalaa ennen kuin ojensivat sitä toisilleen.se oli kuin katselisi kolmea innostunutta pölynimuria uuden löydön äärellä. he eivät halunneet päästää savunpalasia pois, vaan hengittivät sitä kuin se olisi ollut heidän viimeinen jointti elämässään. mitä minuun tulee, se ei ollut ensimmäinen kerta, kun olen tehnyt niin (vain kerran pari vuotta sitten... en enää koskaan). kieltäydyin 'pienestä ilopaketista', kun se saavutti minut, ja päätin pysyä selvin päin illan.Pikakelaus vielä muutama tunti myöhemmin, me neljä olimme kaikki levittäytyneet ympäri hänen olohuoneensa kuin joukko humalaisia koaloja (paitsi minä). makasimme, pelasimme ps3:aa, kirosimme toisillemme hengityksemme alla 'huijaamisesta' ja selailimme puhelimiamme. jay, mike ja blondy olivat kaikki pää kohti unohduksen jumalan sisäistä peräaukkoa ja heidän perseensä olivat humalassa, koska he kaikki olivat nauttineet paljon alkoholia (noin 4-6 pulloa kukin tai jotain). keksin mitä kieroimman suunnitelman antaa heille molemmille vähän opetusta ja pienenä yllätyslahjana. koska oli jaken syntymäpäivä, hän sai uuden puhelimen ja koska hän oli innoissaan erityisestä päivästä, hän unohti siirtää kaikki yhteystietonsa toisen puhelimensa kautta. kun hän kiroaa blondya tuhannen yläasteikäisen lapsen koko voimalla, nappaan hänen puhelimensa. kopioin hänen numeronsa ja laitan puhelimen takaisin alkuperäiselle paikalleen. Annan muutaman minuutin kulua siltä varalta, että joku huomaisi minun ottaneen hänen puhelimensa. onneksi, kun Mike ajelehti unholaan sohvalla ja kaikki muut keksivät viimeisimmät "äitisi" -komebackit sekä olivat pilvessä ja paskatonnin humalassa. he eivät huomanneet. alan sitten lähettää hänelle tekstiviestiä: "hei ~ söpöliini c; "**lähettää**Muutama sekunti kuluu, kunnes soittoääni "f*** häntä suoraan p***yyn" sekä hänen puhelimensa värinät osoittavat hänen saaneen viestin.Viestin luettuaan hän huudahtaa puhtaasti onnellisena ja röyhkeänä kaikille: "yeaaaahhh!!! Katsokaa tätä, kaverit!" Me kaikki keräännymme ympärillemme katsomaan hänen puhelimeensa kiinnitettyä viestiä sekä blondin ja miken reaktiota, joka välittää huomautuksia hänen puhtaasta onneaan ja tulevasta "onnekkaasta, hauskasta syntymäpäiväseksistä".Jake sitten jatkaa tekstiviestin takaisin, "oh hei siellä, babe ;) "**send**luckily, kun saan tekstiviestin, muistan poistaa minun hälytys ääni ja tärinä ennen jatkamista minun suunnitelma.I tekstiviestin takaisin, "Kuulin, että se oli syntymäpäiväsi! olen pahoillani, etten päässyt käymään... se olen minä jane.. :c mutta minulla on suuri yllätys sinulle odottamassa ulkona c; "**send**hänen reaktionsa on korvaamaton. se oli kuin todistaisi lapsen kävelevän karkkikauppaan ensimmäistä kertaa. Hän sekoaa ja huutaa, "saan sitä tänä iltana, kusipäät!!!!", ja jatkoi meidän välittämistä, kun hän juoksee ulos etupihalle repien paitansa irti. samalla hän kolhii muutamia kokispulloja, jotka jätimme etuportaisiin. kun hän seisoo ulkona paita kaulassaan roikkuen, hänen hymynsä muuttuu otsa kurtussa ja hän kiroaa henkeään, kun hänen kauhukseensa ulkona ei odottanut yhtään tyttöä. **send**jane: "omg! säikäytit minut!!!! :'''c "hän virnistää hieman ja kirjoittaa nopeasti pois. sitten häivyn ryhmästä ja menen vessaan.jake: "cc;"(hänen pihansa on täynnä viiniköynnöksiä ja pihan keskelle on istutettu pieni tammi)virne leviää hänen kasvoilleen ja hän juoksee usain boltin ja sonic the hedgehogin yhdistelmällä.kun hän juoksee olohuoneen poikki kohti keittiötä väistäen ja hyppien tuolien ja pöytien yli. hän potkaisee oven auki ja huutaa puhtaasta onnesta. jälleen kerran hänen kauhukseensa hänen ilmeensä muuttuu nopeasti puhtaaksi ärsytykseksi ja hän kävelee takaisin sisälle kiroillen hengityksensä alla. **send**jane: "omg! säikytit minut taas! :'c nyt mä itken... mä oon ulkona edessä, mutta älä säikäytä mua taas. myös, pidä kiirettä, mulla on ylimääräinen naamari ja veitsi sulle kultaseni "onnellisuudesta ärsytykseen, yllättävä virne ilmestyy kun hän lukee tekstin loppuun. "pyhä vitun paska jätkät... tää tyttö on ihan vitun hullu. jätkät... jätkät... mulla on uusi stalkkeri!!!" hän jatkoi viisastelemalla meitä muita kuin tämä olisi taas yksi virstanpylväs, jonka hän on saavuttanut.**send**Jane: "hei kulta, oletko sattunut näkemään 'The Purge':n viime aikoina? myös... missä olet?" hänen virneensä katoaa, kun hän juoksee keittiöönsä. avaa kaappeja ja laatikoita, kunnes löytää etsimänsä. veitsiä, joista hän ottaa esiin nipun ja levittää ne pöydälle. nappaa yhden ja kävelee kaihtimien luo, kurkistaa ulos yhdessä miken ja blondyn kanssa, jotka liittyvät hänen seuraansa. minä: "mitä sinä teet?" Jake: Jake: "Vartioin tätä hullua ämmää": "Rauhoitu... sinä liioittelet..." Jake..: Jake: "Ei, minä vittu..." **send**Jane: "omg! meillä on samanlaiset veitset!!! pyydän, kulta, haluan sinua enemmän nyt! tule ulos!!! pyydän!!!" Kuin todistamassa maratonin alkua, he kolme juoksevat takaisin kohti olohuonetta veitsien osuessa lattiaan hiljaisen huoneen täyttyessä kauhistuttavista huudoista: ""jumankauta, jumankauta, jumankauta, jumankauta".Kun he kaikki ovat kimpassa ja yrittävät keksiä suunnitelmia, miten päästä eroon "ahdistelijastaan". minä sanon: "Kaverit, kaihtimet ovat auki." He kääntyvät ympäri ja tuijottavat kaihtimia kuoliaaksi. jake poimii pudonneen veitsen ja kumartuu polvilleen. hän kävelee kaihtimia kohti rapukävelyasennossa veitsi toisessa kädessä ja toinen käsi tyhjänä. hän yrittää työntää kaihtimet alas nopealla läpsäyksellä ja juosta takaisin, mutta koska hän on yhä heidän "pienen ilopakettinsa" vaikutuksen alaisena, häneltä menee noin 15 yritystä. jokaisen yrityksen yhteydessä me nauramme perseemme irti, kun hänen kasvoillaan on puhtaasti kymmenvuotiaan kauhun ilme.kun hän vihdoin onnistuu sulkemaan kaihtimet, muut kaverit keksivät tyhmimmän mutta 'tavallaan fiksuimman' suunnitelman, jonka heidän mielensä kykenivät sillä hetkellä keksimään. blondy: "duuuuuuuuuude! miksemme tilaisi pizzaa ja odottaisi, että lähetti tuo pizzan. niin, kun häntä puukotetaan, voimme soittaa poliisit tai taklata hänet maahan ja soittaa sitten poliisit!" minä: *facepalm*jake &amp;amp;amp;amp;amp; mike: "jätkä... se on vitun mahtava idea!" minä: *Minä, joka en halua aiheuttaa vaaraa tai pelotella pizzalähettiraukkaa sillä, että kolme puolialastonta, pilvessä ja oluessa olevaa kaveria heiluttelee veitsiä kuin hullut. päätän näyttää heille puhelimeni ja lähettämäni tekstiviestit. jake: Jake: "Hemmo...odota...**pommi kuka** sinä tunnet tämän tytön?!" Minä: *facepalms* edit: sanat ja lihavointi.</w:t>
      </w:r>
    </w:p>
    <w:p>
      <w:r>
        <w:rPr>
          <w:b/>
        </w:rPr>
        <w:t xml:space="preserve">Tulos</w:t>
      </w:r>
    </w:p>
    <w:p>
      <w:r>
        <w:t xml:space="preserve">kolme idioottia + alkoholi + huumeet = ei paras kemiaa</w:t>
      </w:r>
    </w:p>
    <w:p>
      <w:r>
        <w:rPr>
          <w:b/>
        </w:rPr>
        <w:t xml:space="preserve">Esimerkki 7.2620</w:t>
      </w:r>
    </w:p>
    <w:p>
      <w:r>
        <w:t xml:space="preserve">Teksti: tämä tapahtui muutama vuosi sitten. joten hieman taustaa antaakseni kävin sotilaskoulua ja olin upseeri. kun eräänä päivänä tuli paraatin aika, kaikki muut ylemmän luokan miehet katosivat ja jättivät minut vastaamaan kokonaisen bataljoonan (noin 400 henkeä) johtamisesta. 5 muun samankokoisen yksikön rinnalla. No, marssimme tavanomaisen rutiinimme mukaan marssimme tietyn reitin avoimelle alueelle, jossa oli paljon messinkiä (tärkeitä virkamiehiä). tällä alueella, jota kutsutaan paraatipaikaksi, on tapana tulla hieman kuumaksi, koska olet ulkona ulkona, kuumana aurinkoisena päivänä, univormussa. Muistakaa, että ette voi liikkua, kun olette huomioasennossa. seisoin siis siellä täydessä univormussa hikoillen ja olo oli vain kaikin puolin kurja. joten päätin keinuttaa polveni taaksepäin tarpeeksi pitkälle lukitakseni ne. tein sen virheen, etten tuonut niitä takaisin eteenpäin ja avannut niitä kuten kaikki muut. pyörtyin seistessäni ja kaaduin suoraan eteenpäin kuin lauta maahan. onneksi olin tajuton, koska mullan alla oli kivi, johon nenäni osui. mursin sen. joten en ainoastaan pyörtynyt lähes 2000 ihmisen edessä, vaan mursin myös nenäni ja näytin murhan uhrilta.</w:t>
      </w:r>
    </w:p>
    <w:p>
      <w:r>
        <w:rPr>
          <w:b/>
        </w:rPr>
        <w:t xml:space="preserve">Tulos</w:t>
      </w:r>
    </w:p>
    <w:p>
      <w:r>
        <w:t xml:space="preserve">marssin paraatissa ja lukitsin polveni paikoillaan, pyörryin ja mursin nenäni, kun kaaduin 2000 ihmisen edessä.</w:t>
      </w:r>
    </w:p>
    <w:p>
      <w:r>
        <w:rPr>
          <w:b/>
        </w:rPr>
        <w:t xml:space="preserve">Esimerkki 7.2621</w:t>
      </w:r>
    </w:p>
    <w:p>
      <w:r>
        <w:t xml:space="preserve">Teksti: olin palvelemassa sosiaalikeskuksessa varhain tänä aamuna. autoin siirtämään laatikoita ja kannustamaan vanhuksia, kun he saapuivat täysin kalustettuun uuteen kotiinsa. muutaman tunnin vaivalloisen työn jälkeen päätin avata kylmän. kurottauduin jääkaapin päälle ja otin tölkin bud lightia. kurotuttuani siihen, kun pääsin takaisin pinnalle, väänsin lantioani noustakseni seisomaan, mutta epäonnekseni vieressäni seisoi vanha mies. yllätyksekseni osuin vahingossa hänen palkittuihin jalokiviinsä, ja minun on myönnettävä, että osuin kovaa. hänen palleihinsa sattui, hän kaatui maahan, polvistui polvilleen ja kaatui. hänet kiidätettiin sairaalaan, ja myöhemmin sain selville, että kyseisellä herrasmiehellä oli eturauhasongelmia.</w:t>
      </w:r>
    </w:p>
    <w:p>
      <w:r>
        <w:rPr>
          <w:b/>
        </w:rPr>
        <w:t xml:space="preserve">Tulos</w:t>
      </w:r>
    </w:p>
    <w:p>
      <w:r>
        <w:t xml:space="preserve">auttoi ylös, oli väsynyt, otti olutta, löi vanhaa miestä kömpelösti palleihin.</w:t>
      </w:r>
    </w:p>
    <w:p>
      <w:r>
        <w:rPr>
          <w:b/>
        </w:rPr>
        <w:t xml:space="preserve">Esimerkki 7.2622</w:t>
      </w:r>
    </w:p>
    <w:p>
      <w:r>
        <w:t xml:space="preserve">Teksti: pakollinen tämä ei ollut tänään, mutta viime viikolla tai niin. niin, minulla oli vuoto yksi minun renkaat. pidin saada se täytetään ilmalla, kunnes voisin viedä sen jonnekin saada rengas todella korjattu. huomasin, että rengas, joka oli vuotaa ei ollut rengas korkki sitä. Tiedän, että ne eivät oikeastaan tee mitään, mutta ajattelin, että voisin yhtä hyvin laittaa rengaskorkin. ongelmana oli, että yhdessäkään muussakaan renkaassa ei ollut korkkia. vihaan isäpuoltani, joten otin yhden hänen renkaistaan. hän oli juuri ostanut uuden auton ja hän vauvailee sitä kuin mitään muuta, joten hän huomasi sen. Pari päivää myöhemmin ajelin äitini kanssa jonnekin, ja äiti mainitsi, että isä aikoo laittaa taloon valvontakamerat. kysyin miksi, ja hän sanoi, että joku varasti hänen renkaidensa korkin. vanhempani tuntuvat nyt ajattelevan, että joku suunnitteli varastavansa hänen renkaansa, ja joku otti korkin pois varmistaakseen, että ne olivat hyvät renkaat tai jotain. Joten otin pois varastamani renkaan korkin ja laitoin sen jalkakäytävän viereen ajatellen, että parin päivän päästä voisin vain sanoa, että löysin sen puutarhan vierestä siivotessani autoani. yritin tehdä niin, mutta renkaan korkki oli kadonnut, kun menin "maagisesti etsimään sitä". en voi kertoa heille, että otin sen, ja nyt he asentavat turvakameroita.</w:t>
      </w:r>
    </w:p>
    <w:p>
      <w:r>
        <w:rPr>
          <w:b/>
        </w:rPr>
        <w:t xml:space="preserve">Tulos</w:t>
      </w:r>
    </w:p>
    <w:p>
      <w:r>
        <w:t xml:space="preserve">Minulta puuttui rengaskorkki vuotavasta renkaasta ja otin yhden isäpuoleni, koska vihaan häntä. hän huomasi sen ja nyt hän asentaa turvakameroita, koska hän luulee, että joku yrittää varastaa hänen renkaansa.</w:t>
      </w:r>
    </w:p>
    <w:p>
      <w:r>
        <w:rPr>
          <w:b/>
        </w:rPr>
        <w:t xml:space="preserve">Esimerkki 7.2623</w:t>
      </w:r>
    </w:p>
    <w:p>
      <w:r>
        <w:t xml:space="preserve">Teksti: tämä tapahtui tänään. joo. edit: tämä lähetetty kahdesti kahdella tililläni. anteeksi. joka tapauksessa. niin, minun englanti opettaja antaa tehtävän joka viikko tietyn kehotuksen. jokaisen oppilaan on kirjoitettava kappale, joka perustuu kehotukseen. tällä viikolla kehotus oli, "mikä kirjan hahmo haluaisit olla ystävä?" Tietenkin, päästää joitakin kikattaa ulos, laitoin cinderella. joka johti siihen, että hän luultavasti on hyvin ystävällinen hänen olevan tyttöystäväni. ja ei, en fantasioi dating disney prinsessat. *juuri niin kuin kirjoitin opettajalle. jätin kappaleen, ja tulin koulusta kotiin enkä tehnyt vittu mitään kuten aina. vanhempani tulivat kotiin ja istuttivat minut pöydän ääreen. sain luennon siitä, mistä pidän seksuaalisesti. vanhempani sanoivat, että on ihan okei, jos tykkään sarjakuvanaissoista. opettajani suositteli kouluneuvontaa, mutta ei käy, jose. en tee sitä. juuri nyt he päättävät, teenkö vai en.</w:t>
      </w:r>
    </w:p>
    <w:p>
      <w:r>
        <w:rPr>
          <w:b/>
        </w:rPr>
        <w:t xml:space="preserve">Tulos</w:t>
      </w:r>
    </w:p>
    <w:p>
      <w:r>
        <w:t xml:space="preserve">Tuhkimon ei ilmeisesti pitäisi olla jotain, johon minun pitäisi tuntea vetoa.</w:t>
      </w:r>
    </w:p>
    <w:p>
      <w:r>
        <w:rPr>
          <w:b/>
        </w:rPr>
        <w:t xml:space="preserve">Esimerkki 7.2624</w:t>
      </w:r>
    </w:p>
    <w:p>
      <w:r>
        <w:t xml:space="preserve">Teksti: Joten periaatteessa koulussani alettiin asentaa uusia lukkoja, mutta niissä on eräs ongelma, jossa niitä voi kääntää viisi oikealle ja jos niissä on jännitystä, ne voi avata, joten minä nerona, joka olen, aloin "avata lukituksia", Seuraavaksi opettaja kutsuu minut ja kaverini luokseen kysyäkseen meiltä lukkojen avaamisesta, sanon "ilman syytä", hän vastaa "yritittekö varastaa tavaroita", sanon "en, en yrittänyt, tein sen ilman syytä", hän sanoo meille, että saatamme saada jälki-istuntoa, ja minä olen aika paskana, koska en halua jälki-istuntoa.</w:t>
      </w:r>
    </w:p>
    <w:p>
      <w:r>
        <w:rPr>
          <w:b/>
        </w:rPr>
        <w:t xml:space="preserve">Tulos</w:t>
      </w:r>
    </w:p>
    <w:p>
      <w:r>
        <w:t xml:space="preserve">menin avaamaan lukituksia, koska minulla oli tylsää, jäin kiinni, minua syytettiin varkaudesta ja nyt saatan joutua jälki-istuntoon.</w:t>
      </w:r>
    </w:p>
    <w:p>
      <w:r>
        <w:rPr>
          <w:b/>
        </w:rPr>
        <w:t xml:space="preserve">Esimerkki 7.2625</w:t>
      </w:r>
    </w:p>
    <w:p>
      <w:r>
        <w:t xml:space="preserve">Teksti: kun olin kuukauden ajan säästänyt maksaakseni ylinopeussakon, olin vihdoin velaton (ja minulla oli *vain* 6 pistettä rekisterissäni... huokaus) ja minulla oli rahaa käytettäväksi. ensimmäinen asia, joka oli listallani, oli öljynvaihto ja jäähdyttimen letkun korjaus 92 honda preludeeni. saavun siis varaosaliikkeeseen ja selitän kaverille, mitä tarvitsin. hän on hämmästynyt tavasta, jolla luon lauseeni, ja niinpä menen näyttämään hänelle. avaan konepellin, osoitan, missä huono letku on, ja kaikki näyttää hyvältä. kuten kaikissa autoissa, konepelti piti pitää ylhäällä terästangolla. autoni mukana tanko oli irrotettu moottoritilasta, ja se on sen sijaan takakontissa. mokasin, kun laitoin sen konepellin alas kiinnittävän salvan päälle, jotta voisin mennä sisään ja maksaa öljyn ja letkun nopeasti sen sijaan, että olisin ensin sulkenut sen kokonaan. luulisi jonkun muistavan tuollaisen, mutta en minä.Tulen ulos kaupasta ja tunnen itseni miljoona taalaa paremmaksi, koska autoni oli saamassa rakastavaa huolenpitoa. Ajan heti tielle. noin kilometrin päässä, aivan kuin kohtauksessa gta: san andreasista, autoni konepelti irtoaa ja laskeutuu jalkakäytävälle. kaksi kaveria käveli ohi ja nauroivat perseelleen onnettomuudelleni. tietysti teen nopean u-käännöksen ja palaan takaisin hakemaan sen, mikä oli oikeutetusti minun. sivussa olevat saranat olivat repeytyneet helvetinmoisiksi, mutta yritin silti laittaa konepellin päälle toivoen, että se olisi jotenkin pysynyt alhaalla. ja niin olikin! etupuolella oleva salpa lukitsi konepellin edelleen alas, kuten sen olisi pitänyt alunperin tehdä. kun pääsen kotiin, äitini on ihan sekaisin ja kysyy, mitä tapahtui. häpeissäni omasta mokastani kerron, että törmäsin peuraan. hyvä uutinen on, että autoni öljyt vaihdettiin, ja letku korjattiin.</w:t>
      </w:r>
    </w:p>
    <w:p>
      <w:r>
        <w:rPr>
          <w:b/>
        </w:rPr>
        <w:t xml:space="preserve">Tulos</w:t>
      </w:r>
    </w:p>
    <w:p>
      <w:r>
        <w:t xml:space="preserve">menin kauppaan öljynvaihtoa ja letkujen korjausta varten, unohdin lukita konepellin kunnolla, se irtoaa tiellä.</w:t>
      </w:r>
    </w:p>
    <w:p>
      <w:r>
        <w:rPr>
          <w:b/>
        </w:rPr>
        <w:t xml:space="preserve">Esimerkki 7.2626</w:t>
      </w:r>
    </w:p>
    <w:p>
      <w:r>
        <w:t xml:space="preserve">Teksti: tänään mokasin tosi pahasti. ajattelin, että olisi hyvä idea lähteä ulos ja opetella ajamaan tänään. kaikki oli normaalisti ja isäni oli vieressäni. hän opasti minua askel askeleelta ja opin melko nopeasti. kuitenkin pääsin liian mukavasti. liu'utin mutkissa ja ajelin pitkin naapurustoa, kun menin kääntymään oikealle. ylikäänsin mutkan yli ja kaadoin auton suoraan jalkakäytävään. Paniikissa painoin jarrua, jonka oletin olevan jarru, mutta se olikin kaasu. väistin tieltä, nousin tielle ja jatkoin matkaa. kesti kuitenkin vain viisi sekuntia tajuta, että jokin oli pielessä. päädyimme pysähtymään naapurustoon vaihtamaan renkaan, joka oli melko tuhoutunut. se näytti siltä, että se oli räjähtänyt. isäni ja minä käytimme tunnin renkaan vaihtamiseen. mutta hei, ainakin osaan nyt vaihtaa renkaan.</w:t>
      </w:r>
    </w:p>
    <w:p>
      <w:r>
        <w:rPr>
          <w:b/>
        </w:rPr>
        <w:t xml:space="preserve">Tulos</w:t>
      </w:r>
    </w:p>
    <w:p>
      <w:r>
        <w:t xml:space="preserve">olin liian itsevarma, ja lopulta rengas puhkesi.</w:t>
      </w:r>
    </w:p>
    <w:p>
      <w:r>
        <w:rPr>
          <w:b/>
        </w:rPr>
        <w:t xml:space="preserve">Esimerkki 7.2627</w:t>
      </w:r>
    </w:p>
    <w:p>
      <w:r>
        <w:t xml:space="preserve">Teksti: Olen 18-vuotias tyttö collegessa ja minulla sattuu olemaan poikaystävä. vanhemmat pitävät kyseisestä poikaystävästä, blaa blaa blaa. nyt tarinaan... äitini oli innoissaan, koska Michael'silla oli 70% alennus joulumyynti ja paljon muita tavaroita oli myös alennettu.  Asun asuntolahuoneessa, joten menin katsomaan koreja (oi suloista säilytystilaa). tutkittuani useita, jotka olivat söpöjä, mutta silti hintaluokkani ulkopuolella, löysin harmaan korin, jossa oli valkoinen kangasvuori. se sopi täydellisesti värimaailmaani, ja olin innoissani nähdessäni, että hinta alennuksen jälkeen oli 7 dollaria. kosketin sitä ja sanoin "pidän tästä" ja käännyin sitten äitini puoleen kysyäkseni, voisinko ostaa sen. hänen leukansa oli mennyt löysäksi, ja kyyneleet nousivat silmiin.  "mutta olet niin nuori", hän sanoi. hämmentyneenä katsoin koria ja tajusin, että sen etupuolelle oli kirjailtu ranskalaisin kirjaimin "baby things". jostain syystä ajattelin, että vastaus "voi ei, en ole vielä raskaana" oli täydellinen. isäni, joka oli käytävän päässä, sanoi "mitä vittua", ja kaikki katsoivat välittömästi lähellemme.  muutaman kuoleman kauhun hetken jälkeen vakuutin vanhemmilleni, että ei, en ollut raskaana ja kyllä, puhuin totta. kun äitini rauhoittui, kirjauduimme heti ulos ja lähdimme. autossa he kysyivät, käytänkö kondomeja. hyviä aikoja. enkä saanut edes koria. edit: korjattu kirjoitusvirheedit2: kiitos kultaa! :d</w:t>
      </w:r>
    </w:p>
    <w:p>
      <w:r>
        <w:rPr>
          <w:b/>
        </w:rPr>
        <w:t xml:space="preserve">Tulos</w:t>
      </w:r>
    </w:p>
    <w:p>
      <w:r>
        <w:t xml:space="preserve">mokasin, kun sain äitini itkemään käsityökaupassa kertomalla hänelle, että olin raskaana, mutta en oikeasti.</w:t>
      </w:r>
    </w:p>
    <w:p>
      <w:r>
        <w:rPr>
          <w:b/>
        </w:rPr>
        <w:t xml:space="preserve">Esimerkki 7.2628</w:t>
      </w:r>
    </w:p>
    <w:p>
      <w:r>
        <w:t xml:space="preserve">Teksti: tämä tapahtui itse asiassa aiemmin tänään, kun heräsin.minulla oli kiire lähteä talosta, koska nukuin yöunet ja minun piti myös paskoa. menin ja kävin paskalla ja painoin niin kovaa kuin pystyin saadakseni sen ulos nopeasti, jotta voisin lähteä talosta mahdollisimman pian, se tavallaan kirveli, kuin joku olisi juuri juossut kyntensä peräaukkoni ympärille, mutta en ajatellut mitään siitä, koska yleensä kun teen tämän, tunnen saman asian ja olen ollut kunnossa; ja niin jatkoin päivääni. Ja niinpä puolenpäivän aikoihin persereikäni tuntui kostealta ja kuin persereikääni olisi vielä tarttunut kakkaa, joten ajattelin "vittu, paskansinko juuri itseäni?" Joten menin vessaan ja tarkistin sen, vähän sormitin persettäni vauvapyyhkeellä saadakseni pois sinne jääneen paskan, ja siellä oli pieni määrä verta, joka johtui siitä, että paskansin liian kovaa ja repesin persereikääni hieman.</w:t>
      </w:r>
    </w:p>
    <w:p>
      <w:r>
        <w:rPr>
          <w:b/>
        </w:rPr>
        <w:t xml:space="preserve">Tulos</w:t>
      </w:r>
    </w:p>
    <w:p>
      <w:r>
        <w:t xml:space="preserve">työnsi liian kovaa paskatessaan, repi persreikää ja se vuoti verta.</w:t>
      </w:r>
    </w:p>
    <w:p>
      <w:r>
        <w:rPr>
          <w:b/>
        </w:rPr>
        <w:t xml:space="preserve">Esimerkki 7.2629</w:t>
      </w:r>
    </w:p>
    <w:p>
      <w:r>
        <w:t xml:space="preserve">Teksti: hei reddit!niin noin vuoden ajan olen työskennellyt it-yrityksessä, joka antaa minulle joskus odottamattomia tehtäviä.he päivä fu (~ 2 viikkoa sitten) minua käskettiin asentaa pieni palvelin ja 5 käyttäjä kpl pienessä toimistossa yksi asiakkaamme. yleensä teen vain korjauksia ja asetuksia työpaikallani.tunnin ajo jälkeen saan siellä kaikki tavarat minun täytyy asentaa ja saada se sisällä 5. kerrokseen.koko toimisto on tyhjä, mutta yksi nainen, joka on aikeissa syödä lounasta, joten voin työskennellä rauhassa; cool!Yleensä minun pitäisi aloittaa palvelimesta, joten lähden etsimään palvelinhyllyä (jotkut yritykset piilottavat ne hyvin!). tämä oli helppo löytää, mutta sen lähellä ei ollut avainta ja ovi oli lukossa. ok, ainoa henkilö toimistossa oli lounaalla, joten aloin pystyttää työpisteitä. 3/5 työpisteen jälkeen nainen palasi lounaalta ja kysyin häneltä avainta tai ainakin palvelinhyllyn avaamista. hän ei tiedä paskaakaan mistään avaimesta eikä ole koskaan nähnyt sellaista. joten päätin soittaa yhteyshenkilölleni asiakkaan it-osastolle ja kysyä, kenellä voisi olla avain. 20 minuuttia myöhemmin hän soittaa takaisin ja kertoo, että heillä on vain yksi kaveri, jolla on koko maan avaimet ja joka on tällä hetkellä 200 kilometrin päässä sijainnistani, mutta hän tulee!(minä sisällä: no okei, se on yli kahden tunnin odotus.)kaksi ja puoli tuntia myöhemmin avaintyyppi saapuu ja on jo vihainen. jatkan näyttämään hänelle kaappia, jossa on palvelin. hän mutisee, painaa eri paikoista, kun astun ulos viimeistelläkseni paperityöt toimistoon jääneen naisen kanssa.30 sekuntia myöhemmin avainmies huutaa. sitten hän alkoi solvata minua 2 minuuttia ja väitti, että lukko oli koko ajan auki, mutta lukko piti painaa sisään koko lukko ja sitten kääntää sitä kynsillä, jotta ovi aukeaa (wtf?!). palvelinkaappi näyttää tältä: http://www.jefu.de/networking/netzwerk/205/serverschrank-haengend enkä ole koskaan ennen työskennellyt sellaisen parissa, ja kuka helvetti yrittää avata ovea painamalla lukkoa sisään?sitten pyysin anteeksi ~28321903 kertaa ja lähdin 5min myöhemmin, koska olin saanut työni valmiiksi. takaisin toimistossani saan tietää, että kaveri kirjoitti vihaisia viestejä pomolleen, pomolleni ja pomoni pomolle siitä, kuinka tyhmä olen. pomoni oli vihainen, pomoni pomo oli "meh not my problem" ja vihaisen kaverin pomo nauroi perseelleen, kun hän oli puhelimessa kanssani.2. asioita, joista olen epävarma tähän päivään asti:- miksi kukaan ei kertonut puhelimessa, että minun piti painaa lukkoa?- avasiko vihainen it-tyyppi yksinkertaisesti avaimella lukituksen, kun astuin huoneen ulkopuolelle?</w:t>
      </w:r>
    </w:p>
    <w:p>
      <w:r>
        <w:rPr>
          <w:b/>
        </w:rPr>
        <w:t xml:space="preserve">Tulos</w:t>
      </w:r>
    </w:p>
    <w:p>
      <w:r>
        <w:t xml:space="preserve">En keksinyt, miten avata näennäisesti lukittu lukko, ja sain kaverin tulemaan 200 kilometrin päästä vain kertomaan minulle, ettei se ollutkaan lukossa.</w:t>
      </w:r>
    </w:p>
    <w:p>
      <w:r>
        <w:rPr>
          <w:b/>
        </w:rPr>
        <w:t xml:space="preserve">Esimerkki 7.2630</w:t>
      </w:r>
    </w:p>
    <w:p>
      <w:r>
        <w:t xml:space="preserve">Teksti: lyhyt mutta suloinen.menin läpi drive through, ja tilatessani mcflurrya sanoin kovaan ääneen ja selvästi: "Hei, haluaisin ison oreo mcfurryn" morsiameni ei voinut edes...ja alkoi hysteerisesti nauraa. kun menin ylös ensimmäiseen ikkunaan, kuulin naurun kaikuvaa mcdonaldsin sisältä.</w:t>
      </w:r>
    </w:p>
    <w:p>
      <w:r>
        <w:rPr>
          <w:b/>
        </w:rPr>
        <w:t xml:space="preserve">Tulos</w:t>
      </w:r>
    </w:p>
    <w:p>
      <w:r>
        <w:t xml:space="preserve">id haluaisin mcfurry kiitos....</w:t>
      </w:r>
    </w:p>
    <w:p>
      <w:r>
        <w:rPr>
          <w:b/>
        </w:rPr>
        <w:t xml:space="preserve">Esimerkki 7.2631</w:t>
      </w:r>
    </w:p>
    <w:p>
      <w:r>
        <w:t xml:space="preserve">Teksti: tämä tapahtui viikonloppuna 27.-29. lokakuuta tänä vuonna. menimme vaimoni kanssa Maineen häämatkalle, ja vuokrasimme viikon ajaksi pienen mökin Hancockissa. mökki sijaitsee aivan suuren järven/lahden vieressä, jota voi tutkia laskuveden aikana, ja olin hyvin innostunut siitä. Menimme molemmat perjantaiaamuna järvelle katsomaan, mitä löytäisimme. kun vaimoni oli enemmän huolissaan jaloistaan ja siitä, mitä polkuja voisimme luottaa kulkevamme (liukastumatta tai juuttumatta mutaan), minä halusin vain metsästää viimeisetkin ajopuun palaset. etsiessäni erityisen mielenkiintoista palaa keskellä lahtea kuljin kivisten kohtien läpi, kun huomasin runsaita ryhmittymiä jonkinlaisia simpukoita. veikkasin niiden ulkonäön perusteella simpukoita. aluksi tarkoitukseni oli vain katsella niitä, mutta sitten muistin lapsuuteni ja isäni, joka kehotti minua ja ystäviäni kaivamaan simpukoita chesapeake-lahdesta, jotta voisimme tuoda ne maihin ja keittää niitä. Ajattelin itsekseni, että kunhan osaan tunnistaa nämä simpukat ja noudattaa asianmukaisia valmistelu- ja keittomenetelmiä, siitä tulisi hauska kokemus. luottaen siihen, että minusta voisi tulla pätevä simpukankorjaaja päivässä, keräsin runsaan määrän simpukoita ja tein hyvin mutaisen tieni takaisin mökille, jossa aloittaisin tutkimukseni. googlaamalla pystyin tarkistamaan, että ne todella olivat simpukoita, ja rajasin menetelmiä, joita tarvitsisin niiden säilyttämiseen, puhdistamiseen ja keittämiseen. suositeltiin, että ne istuisivat lähdevedessä useita tunteja, minkä tein. ja saatuani ne sijoitettua jäähdytyslaatikkoon, jossa oli vettä, olin päättänyt keittää ne myöhemmin samana iltana. useiden minuuttien kuluttua keittiössä mökki tuoksui herkulliselta. voi, sipuli ja valkosipuli läpäisivät ilman, ja pehmeät, aaltoilevat valkoviinin sävyt naittivat kaiken yhteen. vaimoni kieltäytyi maistamasta, mutta kertoi jatkuvasti, miten hyvältä se tuoksui. maistoin varovasti ensimmäistä simpukkaa - ja olin vaikuttunut! se ei ollut rakeinen ja maistui fantastiselta. söin vielä muutaman, kunnes muut ainekset kiinnostivat minua enemmän, ja päädyin heittämään loput simpukat pois sen jälkeen, kun olin ollut tyytyväinen itseeni. aika kuluu. koko lauantaipäivän ajan huomaan, että minulla on ilmavaivoja, joita en heti syytä mistään tietystä asiasta. itse asiassa olen hieman hämmentynyt vatsakivusta, koska en ollut syönyt mitään sellaista ruokaa, joka normaalisti herättää minussa tuon reaktion. mainitsen siitä koko päivän ajan, mutta muuten selviydyn siitä ehjänä. sunnuntaiaamuna - päivänä, jolloin lähdemme mökiltä - herään käymään suolen tyhjennyksellä. nousen hiljaa sängystä ja menen kylpyhuoneeseen, joka on vain muutaman metrin päässä sängyn takana, avoimesta oviaukosta. istuessani siellä tylsä särky, jota tunnen, alkaa levottomoittaa minua. Otan puhelimeni esiin ja alan googlettaa termejä, kuten "mistä tietää, onko sairastunut simpukoista" ja "sairastunut Mainen simpukoista". tässä kohtaa asiat muuttuvat huonompaan suuntaan. selaan tuloksia ja huomaan useiden ensimmäisten artikkeleiden päivämäärän, joka on julkaistu alle kuukausi ennen vierailuamme. otsikot raapivat mieltäni, kun aloin lukea, ja samalla tunsin mieleni ja kehoni menevän paniikinomaiseen shokkitilaan. **maine laajentaa simpukoiden pyyntikieltoa haitallisen kukinnan seurauksena****leväkukinta pakottaa keskeyttämään simpukkakalastuksen osissa itäistä Mainea** alan etsiä kuumeisesti sanoja "red tide algae bloom maine simpels" ja "amnesic shellfish poisoning". shokki alkaa muuttua epätoivoksi ja silkaksi kauhuksi. tässä vaiheessa vaimoni nukkuu yhä sikeästi muutaman metrin päässä. Alan huutaa hänen nimeään, kertoa hänelle, kuinka typerä olin ja että tarvitsen lääkärin apua. sen sijaan onnistun vain änkyttämään sekavan lorinan "voi paska, voi paska, voi paska." Hän herää ja kääntyy katsomaan, mitä teen, enkä vieläkään saa itseäni sanomaan kielelläni olevia sanoja: pelkään henkeni puolesta. luulen, että minut on myrkytetty. onnistun vain heiluttamaan puhelintani hänelle haku auki ja kertomaan muistinvaraisen äyriäismyrkytyksen oireet ja sivuvaikutukset, joita ovat mm: "niihin voi kuulua oksentelua, pahoinvointia, ripulia, vatsakramppeja ja hemorragista gastriittia. vakavammissa tapauksissa neurologisten oireiden kehittyminen voi kestää useita tunteja tai jopa kolme päivää. niihin kuuluvat päänsärky, huimaus, sekavuus, näköhäiriöt, lyhytkestoisen muistin menetys, motorinen heikkous, kouristukset, runsas hengitysteiden erittyminen, hikka, epästabiili verenpaine, sydämen rytmihäiriöt ja kooma.".ihmiset, jotka ovat saaneet myrkytyksen hyvin suurilla toksiiniannoksilla tai joilla on riskitekijöitä, kuten korkea ikä ja munuaisten vajaatoiminta, voivat kuolla. kuolema on tapahtunut neljässä 107 vahvistetusta tapauksesta. muutamissa tapauksissa pysyviin seurauksiin on kuulunut lyhytkestoinen muistin menetys ja perifeerinen polyneuropatia. domoiinihapolle ei ole tunnettua vastalääkettä, joten jos oireet sopivat kuvaukseen, on suositeltavaa mennä nopeasti sairaalaan." - wikipedia annan puhelimen pois, kun olen vielä tukevasti lou:n päällä, ja pyydän häntä katsomaan muita artikkeleita, jotka olin avannut. vaikka hän on selvästi kiihtynyt siitä, että herätin hänet, hän käy läpi tiedot ja palaa rauhoittumattomana takaisin. istuessani siinä kuolevaisuuttani pohtimassa, minut täyttää suunnaton suru. menin juuri naimisiin lempihenkilöni kanssa, ja saatan jättää hänet pian tai päätyä muistisairaaksi/dementiaan ja pakottaa hänet elämään epätyydyttävää elämää omaishoitajanani. olisin halunnut, että hän jatkaisi elämäänsä ja säästyisi siltä. en voinut ajatella muuta kuin näitä asioita odottaessani hänen sanojaan, joiden toivoin lievittävän huoliani ja pelkojani. sitä seurannut lyhyt keskustelu meni jotakuinkin näin: hän: "Sinun pitäisi olla kunnossa. He muistivat kaiken." Minä..: Hän: "Voisitko soittaa myrkytystietokeskukseen?" Hän: "*soita sinä* myrkytystietokeskukseen." Hämmentyneenä vaimoni kevytmielisestä suhtautumisesta uhkaavaan liukumaani muistinmenetykseen, koomaan tai mahdolliseen kuolemaan, yritän löytää voimaa hänen sanoistaan - yritän saada niissä järkeä itselleni, saada itseni alas siitä hyvin todellisesta tunteesta, että pelkäsin henkeni puolesta. Olen kolmekymppinen, enkä ole koskaan ollut niin aidosti kauhuissani kuin sinä aamuna. vaikka hän yrittää nukahtaa uudelleen, käteni alkavat täristä villisti. minulla ei ollut kylmä, mutta tuntui kuin lihakseni ja hermoni olisivat yhtäkkiä kouristelleet. toistelin jatkuvasti uutta mantraani. "sinä selviät kyllä. sinä selviät kyllä. sinä selviät tästä." sanoin tämän lyhyin, raskain hengityksin huolimatta kuivasta suustani, joka aneli helpotusta. vatsani kurtisti ja vatsaa vatkautti, kunnes kurkotin läheiseen roskakoriin, jossa aloin kuivaksi oksentaa. vetäydyin pois hetkeä myöhemmin, ja vaikka en ollut läheskään helpottunut, en ollut onnistunut oksentamaan. tiesin sillä hetkellä, että pelkoni ja paniikkini olivat aiheuttaneet kuivan oksentamiseni ja että ehkä olisin kunnossa. minulla oli edelleen hyvin epämiellyttäviä kipuja koko loppupäivän ja matkamme portlandiin. Tämä tunne jatkui vielä kaksi päivää, kunnes se lopulta laantui. jokainen kulunut päivä tuntui kuin yksittäinen rengas lykkäysviivalla, joka antoi minulle jonkinlaista toivoa armahduksesta mahdollisista sivuvaikutuksista. vaikka vaimoni oli sanonut minulle, että olisin kunnossa, jälkikäteen ajateltuna kokemus vainoaa minua. olin kerännyt äyriäiset omin päin - ne eivät olleet kuuluneet mihinkään muistutukseen, enkä pystynyt tarkkaan erottamaan, oliko punaleväkukinta vaikuttanut edes lahteen, josta olin ottanut ne.</w:t>
      </w:r>
    </w:p>
    <w:p>
      <w:r>
        <w:rPr>
          <w:b/>
        </w:rPr>
        <w:t xml:space="preserve">Tulos</w:t>
      </w:r>
    </w:p>
    <w:p>
      <w:r>
        <w:t xml:space="preserve">keräsin ja söin maine-simpukoita kuukausi sen jälkeen, kun punaleväkukinnan aiheuttama massiivinen palautusmenettely alkoi, ja pelkäsin henkeni puolesta.</w:t>
      </w:r>
    </w:p>
    <w:p>
      <w:r>
        <w:rPr>
          <w:b/>
        </w:rPr>
        <w:t xml:space="preserve">Esimerkki 7.2632</w:t>
      </w:r>
    </w:p>
    <w:p>
      <w:r>
        <w:t xml:space="preserve">Teksti: eilen illalla poikaystäväni ja minä kävimme pizzalla, ja kun palasimme, vein pizzan yläkertaan, kun hän meni pysäköimään auton. hänen varattu parkkipaikkansa on reilun 15 minuutin kävelymatkan päässä asuinkompleksistani, joten minun piti pitää pizza lämpimänä odottaessani hänen paluutaan. ei ongelmaa, laitoin vain uunin lämpimäksi ja laitoin pizzan sisään. olin tehnyt sen tuhat kertaa vanhempieni luona, joten en uskonut, että tämä olisi mitenkään erilaista. tässä on juju: tämä on asuntola-asunto, ja uuni on puolet tavallisen uunin koosta. tässä on toinen juju: rakennukset ovat lähes 40 vuotta vanhoja, joten tämä uuni sattuu olemaan myös kaasu. ehkäpä ymmärrätte, mihin tämä johtaa, koska minä en ymmärtänyt.koska uuni on pieni ja pizzalaatikko peitti koko hyllyn päästä päähän, laatikon sivut, jotka koskettivat uunin sisäpuolta, alkoivat palaa, kyteä ja - kun huomasin savun ja otin laatikon pois uunista - syttyä tuleen. aloin kuumeisesti sammuttaa paloa erilaisilla uunikintailla ja keittiöliinoilla samalla kun rukoilin, ettei liekki sytyttäisi lieden päällä mahdollisesti olevia rasvajäämiä. onneksi näin ei käynyt. sain palon lopulta sammutettua, mutta keittiöni lattialle jäi pahvituhkamatto, ja nyt minulla oli edessäni uusi ongelma. savu. pikkuruinen asuntoni oli nyt täynnä savua seinästä seinään. (kuten me kaikki tiedämme, pahvi on yksi savuisimmista palavista aineista planeetalla). olen hyvin pieni, ja nyt kiirehdin ympäriinsä ja yritän siirtää huonekaluja pois ikkunoiden luota, koska joku nero suunnitteli ne ilman säleikköä ja avautumaan sisäpuolelle. tukehdun koko ajan savuun, ja silmäni vuotavat niin pahasti, että on vaikea nähdä.Tässä vaiheessa alan jo panikoida, että minä hetkenä hyvänsä savuhälyttimeni laukeaa, ja jos näin tapahtuisi, onnistuisin evakuoimaan koko kompleksin ja joutuisin maksamaan suuren maksun yliopistolle ja luultavasti myös palolaitokselle. Tämän lisäksi minulla on jääkaapissani suuri määrä tyhjiä alkoholipulloja odottamassa ulosmenoa ja suurempi määrä täysiä. koska kampus on kuiva ja minä olen vasta 20-vuotias, tämä voisi myös aiheuttaa asuntosopimukseni irtisanomisen. nämä astiat löydettäisiin varmasti hälytyksen syytä tutkittaessa. (yleensä kukaan ra ei koskaan edes käy kerroksessani, ja huone tarkastetaan vain kerran lukukaudessa turvallisuuden vuoksi). onnekseni asuntoni savuhälytin sijaitsee makuuhuoneessa, ja onnistuin tuulettamaan paikan ilman, että se laukesi. Olin onnekas, että selvisin koettelemuksesta vain tuhkanhuuruisella keittiöllä, palaneella kurkulla (vieläkin sattuu vähän, kun hengittää liian syvään) ja asunnolla, jossa kaikki haisee hyvin pistävästi savulle (tämä on parasta, koska vaatteeni tuoksuvat nyt aivan nuotiolta). jotenkin hyvin onnekkaalla tavalla pizza oli kunnossa.</w:t>
      </w:r>
    </w:p>
    <w:p>
      <w:r>
        <w:rPr>
          <w:b/>
        </w:rPr>
        <w:t xml:space="preserve">Tulos</w:t>
      </w:r>
    </w:p>
    <w:p>
      <w:r>
        <w:t xml:space="preserve">yritin lämmittää pizzaa, savustin koko asuntoni.</w:t>
      </w:r>
    </w:p>
    <w:p>
      <w:r>
        <w:rPr>
          <w:b/>
        </w:rPr>
        <w:t xml:space="preserve">Esimerkki 7.2633</w:t>
      </w:r>
    </w:p>
    <w:p>
      <w:r>
        <w:t xml:space="preserve">Teksti: oli siis jouluaatto, ja perheemme perinne on mennä mummolaan ja koota yhteen kaikki laulau (taronlehtiin käärittyä lihaa ja kalaa), jota höyrytämme huomenna jouluna. kello oli kohta 23.00, ja olin väsynyt, samoin siskoni. istuimme perheen kanssa alas tekemään kokoonpanoa, ja minä ja siskoni aloimme kitistä toisillemme siitä, kuka vastaa sianlihan, naudanlihan, kalan ja pinaatin annostelusta. jaan kaikille tehtävät ja minä ja sisko jatkamme riitelyä. tässä kohtaa pudotan vahingossa pommin, "tämän takia elliot lähti pois kun hänellä oli vielä mahdollisuus", sisko katsoo minua ja näyttää surulliselta melkein välittömästi. tässä kohtaa tiesin että mokasin. hän sanoo hiljaa "se oli alhaalla ja en halua puhua kanssasi loppuillan." mielessäni ajattelin että joo sanoin hänelle. Mutta sitten äitini kertoi minulle, kuinka tämä elliotin mulkku oli hänen ensimmäinen suhteensa ja kuinka siskoni todella piti hänestä, vaikka he olivat vain skypetelleet, koska he olivat niin kaukana toisistaan ensimmäisten kuukausien ajan, mutta palaisivat pian samaan osavaltioon. äiti jatkoi kertomalla, kuinka elliot keksi jonain päivänä jonkun paskan tekosyyn, että siskoni oli liian pitkä hänelle, ja erotti hänet tekstiviestillä ennen kuin hän oli edes päässyt kotiin, ja kuukautta myöhemmin siskoni meni kihloihin erään siskoni ystävän kanssa. siskoni päätyi itkemään kylpyhuoneeseen seuraavaksi kolmeksi tunniksi, kun isä käytti isätaikuuttaan houkutellakseen hänet ulos. pyysin häneltä anteeksi oven läpi, ja isäni pääsi lopulta hänen luokseen, ja siskoni jatkoi itkemistä, mutta jotenkin isä muutti aina hänen kyyneleensä nauruksi. hän tuli lopulta ulos kylpyhuoneesta ja antoi minulle suukon otsalle, jota seurasi läpsäisy samaan kohtaan, jotta en unohtaisi.</w:t>
      </w:r>
    </w:p>
    <w:p>
      <w:r>
        <w:rPr>
          <w:b/>
        </w:rPr>
        <w:t xml:space="preserve">Tulos</w:t>
      </w:r>
    </w:p>
    <w:p>
      <w:r>
        <w:t xml:space="preserve">mainitsi siskoni exän, joka itki silmät päästään 3 tuntia jouluaattona jouluaamuna.</w:t>
      </w:r>
    </w:p>
    <w:p>
      <w:r>
        <w:rPr>
          <w:b/>
        </w:rPr>
        <w:t xml:space="preserve">Esimerkki 7.2634</w:t>
      </w:r>
    </w:p>
    <w:p>
      <w:r>
        <w:t xml:space="preserve">Teksti: isovanhempani saapuivat aamunkoitteessa tänä aamuna, koska myönnettäköön, että vanhat ihmiset rakastavat aamuja, ja minä, joka olen parikymppinen, halveksin varhain heräämistä kuin täysin toimiva ihminen.Heräsin siihen, että äiti ja isä paukuttivat oveani ja pyysivät minua menemään aamiaiselle paikalliseen kuppilaan. nousen äkkiä sängystä nähdäkseni, että aamun jäseneni on vitun täydessä vauhdissa. teen hämmästyttävän tikun, jota vain esiteini-ikäinen ja kirkon seisokki-minäni voisi todella arvostaa. annan kiusallisen, "perse ulos" -halin ja pyydän heitä sallimaan minun käydä suihkussa tosi nopeasti ennen kuin lähdemme ulos.Kiirehdin kylpyhuoneeseen ja ajattelen kesken matkan, että "parempi ottaa puhelimeni" suihkua edeltävää tyhjennystä varten. selailen, paskannan, twiittaan ja vaikka mitä ja törmään twiittaukseen yhdeltä mahtavimmista pornotähdistä, neiti Lisa Annilta. Nyt, juuri tällä hetkellä, ajattelen itsekseni, että hei, dykemaster, mitä ylimääräiset 10 minuuttia haittaavat isovanhempieni odotteluaikaa, minulla on tämä tähtien sylihärveli, joka tarvitsee huomiota juuri nyt, jotta se ei häiritse minua koko helvetin päivää. Joten otan esiin MILF lisa ann -laatupornoa ja lähden kaupungille. tulen suihkusta virkistyneenä, runkkauksen jälkeen, ja isovanhempani odottavat minua juuri niin kuin oli odotettu. nappaan puhelimeni, lompakkoni ja avaimeni ja lähden ulos ovesta ajatellen, että "tästä tulee hieno päivä". isovanhempani nousevat upouuteen 2014 carollaani, ja pian moottorin käynnistämisen jälkeen kuulen kaiuttimista: "ahh yeah baby, fuck my pussy like that dont stop!" -lisa ann. mukana kuuluu kuuluisan kuuloinen ääni, joka kuuluu ihon läpsimisestä kahden ruumiin välissä, hyvin "mulkku vaginassa" -muotiin. unohdin, että uudessa autossani oli bluetooth-ominaisuudet, ja viimeinen asia, joka puhelimestani soitettiin, oli Lisa annin penetraatio keskellä pornoa. sanat eivät oikein tule mieleen, kun on niin sanotusti "kiinni itse teossa" ja mutisee jotain paskaa, kuten "hemmetti, radio nykyään soittaa mitä tahansa, vain saadakseen kuuntelijoita". vaikka jokainen meistä autossa tiesi hyvin, että se oli valetta. aamiainen oli kiusallinen kaikille. kukaan ei tilannut makkaraa. edit: sanat.</w:t>
      </w:r>
    </w:p>
    <w:p>
      <w:r>
        <w:rPr>
          <w:b/>
        </w:rPr>
        <w:t xml:space="preserve">Tulos</w:t>
      </w:r>
    </w:p>
    <w:p>
      <w:r>
        <w:t xml:space="preserve">katsoin pornoa ennen aamiaista, unohdin sulkea sen, ja päädyin soittamaan sitä autossani bluetoothin kautta, jotta isovanhempani voivat kuulla yksityiskohtaisia yksityiskohtia vartalosta vartaloon.</w:t>
      </w:r>
    </w:p>
    <w:p>
      <w:r>
        <w:rPr>
          <w:b/>
        </w:rPr>
        <w:t xml:space="preserve">Esimerkki 7.2635</w:t>
      </w:r>
    </w:p>
    <w:p>
      <w:r>
        <w:t xml:space="preserve">Teksti: kaikki tavanomaiset "tätä ei tapahtunut tänään" -jutut. kun olin 18-vuotias, suostuttelin veljeni larryn auttamaan minua sanomalehtireitillä. se kattoi yli 100 neliökilometriä, joten tiesin, että tarvitsisin apua. hän suostui. larry ei ole tavallinen ihminen. hän on töykeä, hikinen ja täysin ällöttävä (esimerkiksi hän pyyhkii räkää autojen kojelaudoille ja piereskelee tyhjiin limsapulloihin aikomuksenaan avata ne myöhemmin ja puristaa ne kasvoihisi...se toimii...). tämän pienen esittelyn jälkeen siitä, kuka veljeni on, jatkan. tällä edellä mainitulla paperireitillä olimme vastuussa paitsi paperin varsinaisesta fyysisestä "heittämisestä", myös paperihyllyistä, mikä tarkoitti sitä, että meillä oli koko ajan valtava määrä kolikoita mukanamme. larry päätti, että nämä kolikot olisivat hänen välineensä, jolla hän tartuttaisi maailmaan ilkeyttään...ja alkoi pyyhkiä kolikoita hikiseen pallosäkkiinsä ja heittää niitä parkkipaikoille. sitten hän odotti, että joku noutaisi ne, ja nauroi hysteerisesti itkuun asti joka kerta, kun joku nouti ne. eräänä aamuna olin täyttämässä reitin viimeistä hyllyä eräässä lähikaupassa. eräs pieni lapsi tuli kävellen kaupan ovelle kaksi kättä täynnä kolikoita. kun hän meni avaamaan ovia, kuulin, että useita kolikoita putosi. Ajattelin "ahh, lapsiparka. nostan ne ja annan ne hänelle takaisin". heti kun kosketin niitä, tiesin. kun käännyin hitaasti katsomaan larrya, joka istui yhä autossa, kuulin jo hänen karjuvan naurunsa. olin koskenut larryn "mulkkucoiniin". lähestyin autoa, ja kun larry nauroi yhä sydämellisesti, laitoin kolikot varovasti mutta nopeasti larryn suuhun. imaise sitä, larry.</w:t>
      </w:r>
    </w:p>
    <w:p>
      <w:r>
        <w:rPr>
          <w:b/>
        </w:rPr>
        <w:t xml:space="preserve">Tulos</w:t>
      </w:r>
    </w:p>
    <w:p>
      <w:r>
        <w:t xml:space="preserve">Kosketin veljeni munakolikoita. Laitoin ne hänen suuhunsa kostoksi.</w:t>
      </w:r>
    </w:p>
    <w:p>
      <w:r>
        <w:rPr>
          <w:b/>
        </w:rPr>
        <w:t xml:space="preserve">Esimerkki 7.2636</w:t>
      </w:r>
    </w:p>
    <w:p>
      <w:r>
        <w:t xml:space="preserve">Teksti: Joo no, tapahtui noin 2 minuuttia sitten.Olen jousiammuntaradallani juuri nyt harjoittelemassa, koska se on yksi niistä päivistä, jolloin ei sada, outoa. joten kun saavuin paikalle, menin ensin radan vieressä oleviin pensaisiin pissalle. edessäni oli valtava nokkoskasvi, joten miehisen vaiston mukaan minun oli pakko pissata lehtien päälle. hyvin pian katuisin, koska hyvin nopeassa tahdissa koko saatanan jälkeläinen kumartui suoraan luokseni..kyllä. se lepäsi kutisevan lehtensä parhaille osilleni. koska olin keskellä tekoa en voinut vain tehdä takaperin voltin tai jotain, yllätti minut. joten nyt housukäärmeeni kutisee ja en edes tiedä miten minun pitäisi pitää jousi vakaana, toivottavasti se menee pian ohi. en koskaan edes ajatellut, että jotain tällaista voisi tapahtua. näyttää ja tuntuu kuin olisin saanut ilkeän sukupuolitaudin.</w:t>
      </w:r>
    </w:p>
    <w:p>
      <w:r>
        <w:rPr>
          <w:b/>
        </w:rPr>
        <w:t xml:space="preserve">Tulos</w:t>
      </w:r>
    </w:p>
    <w:p>
      <w:r>
        <w:t xml:space="preserve">pissasi nokkosiin, ne taistelivat takaisin hyökkäämällä hyökkäysaseen kimppuun.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docId:DF8B96AD97B09A91928F73D154BC58FF</keywords>
  <dc:description>generated by python-docx</dc:description>
  <lastModifiedBy/>
  <revision>1</revision>
  <dcterms:created xsi:type="dcterms:W3CDTF">2013-12-23T23:15:00.0000000Z</dcterms:created>
  <dcterms:modified xsi:type="dcterms:W3CDTF">2013-12-23T23:15:00.0000000Z</dcterms:modified>
  <category/>
</coreProperties>
</file>